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053" w:rsidRDefault="00685053" w14:paraId="3900A0F7" w14:textId="77777777">
      <w:pPr>
        <w:spacing w:after="0" w:line="276" w:lineRule="auto"/>
      </w:pPr>
    </w:p>
    <w:p w:rsidR="00685053" w:rsidRDefault="000543B5" w14:paraId="682C02AA" w14:textId="16ED8B46">
      <w:pPr>
        <w:spacing w:after="0" w:line="276" w:lineRule="auto"/>
      </w:pPr>
      <w:r w:rsidRPr="50AFA07C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0AFA07C" w:rsidR="13F3F8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0AFA07C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So, to start with the interview, do you mind just introducing yourself and telling me a little bit about who you are and a little summary of your education and employment background</w:t>
      </w:r>
      <w:r w:rsidRPr="50AFA07C" w:rsidR="6F75A8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7B6F12EA" w14:textId="77777777">
      <w:pPr>
        <w:spacing w:after="0" w:line="276" w:lineRule="auto"/>
      </w:pPr>
    </w:p>
    <w:p w:rsidR="00685053" w:rsidRDefault="000543B5" w14:paraId="6F358F12" w14:textId="0B583D03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B1A99D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a note taker so </w:t>
      </w:r>
      <w:r w:rsidRPr="13D910F7" w:rsidR="7817B2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jot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ting down all the points, just to make sure I cover the bases.</w:t>
      </w:r>
    </w:p>
    <w:p w:rsidR="00685053" w:rsidRDefault="00685053" w14:paraId="74BE8D50" w14:textId="77777777">
      <w:pPr>
        <w:spacing w:after="0" w:line="276" w:lineRule="auto"/>
      </w:pPr>
    </w:p>
    <w:p w:rsidR="00685053" w:rsidRDefault="000543B5" w14:paraId="4D4025EE" w14:textId="2FA96489">
      <w:pPr>
        <w:spacing w:after="0" w:line="276" w:lineRule="auto"/>
      </w:pPr>
      <w:r w:rsidRPr="50AFA07C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0AFA07C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 </w:t>
      </w:r>
      <w:r w:rsidRPr="50AFA07C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50AFA07C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perfect.</w:t>
      </w:r>
    </w:p>
    <w:p w:rsidR="00685053" w:rsidRDefault="00685053" w14:paraId="30FBFCA5" w14:textId="77777777">
      <w:pPr>
        <w:spacing w:after="0" w:line="276" w:lineRule="auto"/>
      </w:pPr>
    </w:p>
    <w:p w:rsidR="00685053" w:rsidRDefault="000543B5" w14:paraId="4E180FF8" w14:textId="709A3DE2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so I am the </w:t>
      </w:r>
      <w:r w:rsidRPr="13D910F7" w:rsidR="080605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Vietnamese-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American</w:t>
      </w:r>
      <w:r w:rsidRPr="13D910F7" w:rsidR="59B4BFB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born here in Florida raised here. I received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bachelor's degree in health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administration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received to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masters </w:t>
      </w:r>
      <w:r w:rsidRPr="13D910F7" w:rsidR="2103A9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health administration</w:t>
      </w:r>
      <w:r w:rsidRPr="13D910F7" w:rsidR="2BCD9D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 well</w:t>
      </w:r>
      <w:r w:rsidRPr="13D910F7" w:rsidR="10FE8C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4967D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that's education, work background, I guess I would count my years working for my parents at their nail salon. That was my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official firs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0058C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job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for a couple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undergra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13D910F7" w:rsidR="1B8103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88372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then I went on to work</w:t>
      </w:r>
      <w:r w:rsidRPr="13D910F7" w:rsidR="04983B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my current university</w:t>
      </w:r>
      <w:r w:rsidRPr="13D910F7" w:rsidR="0C1B9E5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 the time.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40530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 you still hear? 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orry I thought I froze for a bit there.</w:t>
      </w:r>
    </w:p>
    <w:p w:rsidR="00685053" w:rsidRDefault="00685053" w14:paraId="0C29889F" w14:textId="77777777">
      <w:pPr>
        <w:spacing w:after="0" w:line="276" w:lineRule="auto"/>
      </w:pPr>
    </w:p>
    <w:p w:rsidR="00685053" w:rsidRDefault="000543B5" w14:paraId="306AE1FA" w14:textId="3752FE3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Interviewer: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Oh no I think you're good.</w:t>
      </w:r>
    </w:p>
    <w:p w:rsidR="00685053" w:rsidRDefault="00685053" w14:paraId="0F6BFFBA" w14:textId="77777777">
      <w:pPr>
        <w:spacing w:after="0" w:line="276" w:lineRule="auto"/>
      </w:pPr>
    </w:p>
    <w:p w:rsidR="00685053" w:rsidRDefault="000543B5" w14:paraId="3D3E361F" w14:textId="2BCAB507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Okay, I went on to work for student government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my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university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last year of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undergrad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And then, at the beginning of </w:t>
      </w:r>
      <w:r w:rsidRPr="13D910F7" w:rsidR="1B68B58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rad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school I started working for </w:t>
      </w:r>
      <w:r w:rsidRPr="13D910F7" w:rsidR="3239B8F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rooks </w:t>
      </w:r>
      <w:r w:rsidRPr="13D910F7" w:rsidR="538D438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ehabilitation, which is a rehabilitation hospital system here in </w:t>
      </w:r>
      <w:r w:rsidRPr="13D910F7" w:rsidR="614F4B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Jacksonville,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their outpatient setting.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there for about eight mon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ths, and then I realized it really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great fit</w:t>
      </w:r>
      <w:r w:rsidRPr="13D910F7" w:rsidR="20779D4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855FE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able to get a job with Baptist </w:t>
      </w:r>
      <w:r w:rsidRPr="13D910F7" w:rsidR="3F16A9C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ealth, which is a nonprofit general hospital organization here in </w:t>
      </w:r>
      <w:r w:rsidRPr="13D910F7" w:rsidR="0B0B43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Jacksonville</w:t>
      </w:r>
      <w:r w:rsidRPr="13D910F7" w:rsidR="4A7415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the operation side</w:t>
      </w:r>
      <w:r w:rsidRPr="13D910F7" w:rsidR="37DBFE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still outpatient</w:t>
      </w:r>
      <w:r w:rsidRPr="13D910F7" w:rsidR="3617F0E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all in all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 would say my healthc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are experience totals up to about two years.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since I recently graduated</w:t>
      </w:r>
      <w:r w:rsidRPr="13D910F7" w:rsidR="64FEE6B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was looking for a new opportunity that better aligns with my interest so next week,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start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new position with </w:t>
      </w:r>
      <w:r w:rsidRPr="13D910F7" w:rsidR="56984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McKesson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E2B78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ational </w:t>
      </w:r>
      <w:r w:rsidRPr="13D910F7" w:rsidR="4897C6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ealthcare supply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chain company</w:t>
      </w:r>
      <w:r w:rsidRPr="13D910F7" w:rsidR="61A8FC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um that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really sums up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my work experience.</w:t>
      </w:r>
    </w:p>
    <w:p w:rsidR="00685053" w:rsidRDefault="00685053" w14:paraId="16AF1BE8" w14:textId="77777777">
      <w:pPr>
        <w:spacing w:after="0" w:line="276" w:lineRule="auto"/>
      </w:pPr>
    </w:p>
    <w:p w:rsidR="00685053" w:rsidP="5B5D9731" w:rsidRDefault="000543B5" w14:paraId="56CE422F" w14:textId="2F3501E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Well, congratulations,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first of all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on your new job. </w:t>
      </w:r>
      <w:r w:rsidRPr="5B5D9731" w:rsidR="0630A6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 you describe a little bit about what role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to be playing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there.</w:t>
      </w:r>
    </w:p>
    <w:p w:rsidR="00685053" w:rsidRDefault="00685053" w14:paraId="41CDFA0A" w14:textId="77777777">
      <w:pPr>
        <w:spacing w:after="0" w:line="276" w:lineRule="auto"/>
      </w:pPr>
    </w:p>
    <w:p w:rsidR="00685053" w:rsidRDefault="000543B5" w14:paraId="15FE19DE" w14:textId="54CFAC08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job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title </w:t>
      </w:r>
      <w:r w:rsidRPr="13D910F7" w:rsidR="75D4BC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associate analyst and from my understanding, I will be managing contracts between </w:t>
      </w:r>
      <w:r w:rsidRPr="13D910F7" w:rsidR="56984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McKesson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</w:t>
      </w:r>
      <w:r w:rsidRPr="13D910F7" w:rsidR="5C605B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local healthcare organizations here in </w:t>
      </w:r>
      <w:r w:rsidRPr="13D910F7" w:rsidR="36404D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Jacksonville.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FECC6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they described </w:t>
      </w:r>
      <w:r w:rsidRPr="13D910F7" w:rsidR="1290D5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 soon as the sales team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seals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deal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when the customer will get handed off to the team that </w:t>
      </w:r>
      <w:r w:rsidRPr="13D910F7" w:rsidR="25843BE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joining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 communicating between menu between the manufacturing side and the client side</w:t>
      </w:r>
      <w:r w:rsidRPr="13D910F7" w:rsidR="36535C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3D8CB2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D8CB2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 ensuring that your delivery gets fulfill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ed within the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time period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was promised.</w:t>
      </w:r>
    </w:p>
    <w:p w:rsidR="00685053" w:rsidRDefault="00685053" w14:paraId="50331105" w14:textId="77777777">
      <w:pPr>
        <w:spacing w:after="0" w:line="276" w:lineRule="auto"/>
      </w:pPr>
    </w:p>
    <w:p w:rsidR="00685053" w:rsidP="5B5D9731" w:rsidRDefault="000543B5" w14:paraId="5220CF92" w14:textId="62D5D8A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 delivery</w:t>
      </w:r>
      <w:r w:rsidRPr="5B5D9731" w:rsidR="4C30A4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is it that is being delivered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again</w:t>
      </w:r>
      <w:r w:rsidRPr="5B5D9731" w:rsidR="65FC378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4FC7FD50" w14:textId="77777777">
      <w:pPr>
        <w:spacing w:after="0" w:line="276" w:lineRule="auto"/>
      </w:pPr>
    </w:p>
    <w:p w:rsidR="00685053" w:rsidRDefault="000543B5" w14:paraId="464DC7C5" w14:textId="4DEB2776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Medical supplies.</w:t>
      </w:r>
    </w:p>
    <w:p w:rsidR="00685053" w:rsidRDefault="00685053" w14:paraId="30F5A503" w14:textId="77777777">
      <w:pPr>
        <w:spacing w:after="0" w:line="276" w:lineRule="auto"/>
      </w:pPr>
    </w:p>
    <w:p w:rsidR="00685053" w:rsidRDefault="000543B5" w14:paraId="5AC832C3" w14:textId="7C11489B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34C98D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Medical supplies okay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4D505867" w14:textId="77777777">
      <w:pPr>
        <w:spacing w:after="0" w:line="276" w:lineRule="auto"/>
      </w:pPr>
    </w:p>
    <w:p w:rsidR="00685053" w:rsidRDefault="000543B5" w14:paraId="1E5C4109" w14:textId="57332D06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070F8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3070F8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technology.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2F2F7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that contract ensures that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relationship and the hospital will be</w:t>
      </w:r>
      <w:r w:rsidRPr="13D910F7" w:rsidR="23EC04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know</w:t>
      </w:r>
      <w:r w:rsidRPr="13D910F7" w:rsidR="00D5A9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call up </w:t>
      </w:r>
      <w:r w:rsidRPr="13D910F7" w:rsidR="56984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McKesson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be like hey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need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100,000 vaccine vials because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flu season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giving out vaccines again</w:t>
      </w:r>
      <w:r w:rsidRPr="13D910F7" w:rsidR="3F96234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FC36B4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6984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McKesson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know they make the needles that administer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 vaccines, they make the little bottles that hold the vaccine</w:t>
      </w:r>
      <w:r w:rsidRPr="13D910F7" w:rsidR="7FB9FE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just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make the medicine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itself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</w:t>
      </w:r>
      <w:r w:rsidRPr="13D910F7" w:rsidR="37D27C5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supplies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all of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materials, the g</w:t>
      </w:r>
      <w:r w:rsidRPr="13D910F7" w:rsidR="06226D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auze,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everything</w:t>
      </w:r>
      <w:r w:rsidRPr="13D910F7" w:rsidR="34235CF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band aids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required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administer the vaccine to patients</w:t>
      </w:r>
      <w:r w:rsidRPr="13D910F7" w:rsidR="49DDB5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stuff 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ike that.</w:t>
      </w:r>
    </w:p>
    <w:p w:rsidR="00685053" w:rsidRDefault="00685053" w14:paraId="5437B309" w14:textId="77777777">
      <w:pPr>
        <w:spacing w:after="0" w:line="276" w:lineRule="auto"/>
      </w:pPr>
    </w:p>
    <w:p w:rsidR="00685053" w:rsidRDefault="000543B5" w14:paraId="77DC4605" w14:textId="036D9490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that makes sense</w:t>
      </w:r>
      <w:r w:rsidRPr="5B5D9731" w:rsidR="443BCDD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E9557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bout how big is </w:t>
      </w:r>
      <w:r w:rsidRPr="5B5D9731" w:rsidR="56984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McKesson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do you know.</w:t>
      </w:r>
    </w:p>
    <w:p w:rsidR="00685053" w:rsidRDefault="00685053" w14:paraId="58772148" w14:textId="77777777">
      <w:pPr>
        <w:spacing w:after="0" w:line="276" w:lineRule="auto"/>
      </w:pPr>
    </w:p>
    <w:p w:rsidR="00685053" w:rsidRDefault="000543B5" w14:paraId="6D449D8C" w14:textId="5AA5B31B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80,000 employees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7C5CEE41" w14:textId="77777777">
      <w:pPr>
        <w:spacing w:after="0" w:line="276" w:lineRule="auto"/>
      </w:pPr>
    </w:p>
    <w:p w:rsidR="00685053" w:rsidRDefault="000543B5" w14:paraId="142D311F" w14:textId="4AE8B34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Interviewer: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Oh wow it's so it's quite big.</w:t>
      </w:r>
    </w:p>
    <w:p w:rsidR="00685053" w:rsidRDefault="00685053" w14:paraId="24C22F55" w14:textId="77777777">
      <w:pPr>
        <w:spacing w:after="0" w:line="276" w:lineRule="auto"/>
      </w:pPr>
    </w:p>
    <w:p w:rsidR="00685053" w:rsidRDefault="000543B5" w14:paraId="489E84C7" w14:textId="348D3211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795474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much international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0458A947" w14:textId="77777777">
      <w:pPr>
        <w:spacing w:after="0" w:line="276" w:lineRule="auto"/>
      </w:pPr>
    </w:p>
    <w:p w:rsidR="00685053" w:rsidRDefault="000543B5" w14:paraId="5862BA3F" w14:textId="4D6E958D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about Baptist health</w:t>
      </w:r>
      <w:r w:rsidRPr="5B5D9731" w:rsidR="41DB68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when you were working there</w:t>
      </w:r>
      <w:r w:rsidRPr="5B5D9731" w:rsidR="746DAD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how big was </w:t>
      </w:r>
      <w:r w:rsidRPr="5B5D9731" w:rsidR="34B03B7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 and how many people did you work with on a regular basis</w:t>
      </w:r>
      <w:r w:rsidRPr="5B5D9731" w:rsidR="1D58BFE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E8FD83A" w14:textId="77777777">
      <w:pPr>
        <w:spacing w:after="0" w:line="276" w:lineRule="auto"/>
      </w:pPr>
    </w:p>
    <w:p w:rsidR="00685053" w:rsidP="5B5D9731" w:rsidRDefault="000543B5" w14:paraId="4F672500" w14:textId="1933762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Company w</w:t>
      </w:r>
      <w:r w:rsidRPr="13D910F7" w:rsidR="10AC26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ide</w:t>
      </w:r>
      <w:r w:rsidRPr="13D910F7" w:rsidR="10AC26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12,000 people only local to </w:t>
      </w:r>
      <w:r w:rsidRPr="13D910F7" w:rsidR="7FC750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Jacksonville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</w:t>
      </w:r>
      <w:r w:rsidRPr="13D910F7" w:rsidR="2C6CD98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do you mean like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how many people that I work with</w:t>
      </w:r>
      <w:r w:rsidRPr="13D910F7" w:rsidR="1234A41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mea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6A6B08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team or department.</w:t>
      </w:r>
    </w:p>
    <w:p w:rsidR="00685053" w:rsidRDefault="00685053" w14:paraId="43035B79" w14:textId="77777777">
      <w:pPr>
        <w:spacing w:after="0" w:line="276" w:lineRule="auto"/>
      </w:pPr>
    </w:p>
    <w:p w:rsidR="00685053" w:rsidRDefault="000543B5" w14:paraId="72D90F10" w14:textId="12CB1460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8F42D2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Mmm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 who you saw on a regular basis.</w:t>
      </w:r>
    </w:p>
    <w:p w:rsidR="00685053" w:rsidRDefault="00685053" w14:paraId="0C23DE6A" w14:textId="77777777">
      <w:pPr>
        <w:spacing w:after="0" w:line="276" w:lineRule="auto"/>
      </w:pPr>
    </w:p>
    <w:p w:rsidR="00685053" w:rsidRDefault="000543B5" w14:paraId="571836E3" w14:textId="736D3708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regular basis, I would say about 15 people.</w:t>
      </w:r>
    </w:p>
    <w:p w:rsidR="00685053" w:rsidRDefault="00685053" w14:paraId="56FE8D03" w14:textId="77777777">
      <w:pPr>
        <w:spacing w:after="0" w:line="276" w:lineRule="auto"/>
      </w:pPr>
    </w:p>
    <w:p w:rsidR="00685053" w:rsidP="5B5D9731" w:rsidRDefault="000543B5" w14:paraId="7E74912A" w14:textId="1F04DB0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8C49F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15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people. Were they usually the same p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eople or did you see different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people</w:t>
      </w:r>
      <w:r w:rsidRPr="5B5D9731" w:rsidR="2A8653D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8F1F9BC" w14:textId="77777777">
      <w:pPr>
        <w:spacing w:after="0" w:line="276" w:lineRule="auto"/>
      </w:pPr>
    </w:p>
    <w:p w:rsidR="00685053" w:rsidRDefault="000543B5" w14:paraId="56067657" w14:textId="7ED1C968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Usually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same.</w:t>
      </w:r>
    </w:p>
    <w:p w:rsidR="00685053" w:rsidRDefault="00685053" w14:paraId="50F6C7AA" w14:textId="77777777">
      <w:pPr>
        <w:spacing w:after="0" w:line="276" w:lineRule="auto"/>
      </w:pPr>
    </w:p>
    <w:p w:rsidR="00685053" w:rsidP="5B5D9731" w:rsidRDefault="000543B5" w14:paraId="2656995B" w14:textId="4B2E4F5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gotcha</w:t>
      </w:r>
      <w:r w:rsidRPr="5B5D9731" w:rsidR="62E880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about with your new job, do you think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to be seeing a lot of the same people </w:t>
      </w:r>
      <w:r w:rsidRPr="5B5D9731" w:rsidR="129A32F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 do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</w:t>
      </w:r>
      <w:r w:rsidRPr="5B5D9731" w:rsidR="7E9946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</w:t>
      </w:r>
      <w:r w:rsidRPr="5B5D9731" w:rsidR="7E9946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you’re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to be interacting with customers who are different all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time</w:t>
      </w:r>
      <w:r w:rsidRPr="5B5D9731" w:rsidR="41327BF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6345EE4E" w14:textId="77777777">
      <w:pPr>
        <w:spacing w:after="0" w:line="276" w:lineRule="auto"/>
      </w:pPr>
    </w:p>
    <w:p w:rsidR="00685053" w:rsidRDefault="000543B5" w14:paraId="0CD413A9" w14:textId="1E06B9F3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2CE84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100% sure, because it is a hybrid role. </w:t>
      </w:r>
      <w:r w:rsidRPr="13D910F7" w:rsidR="3B75DF2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100% sure if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 going to be in the office on the same day, or if we rotate. </w:t>
      </w:r>
      <w:r w:rsidRPr="13D910F7" w:rsidR="3689E1D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aven't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talked about that yet.</w:t>
      </w:r>
    </w:p>
    <w:p w:rsidR="00685053" w:rsidRDefault="00685053" w14:paraId="3F02EE65" w14:textId="77777777">
      <w:pPr>
        <w:spacing w:after="0" w:line="276" w:lineRule="auto"/>
      </w:pPr>
    </w:p>
    <w:p w:rsidR="00685053" w:rsidP="5B5D9731" w:rsidRDefault="000543B5" w14:paraId="6E8074C7" w14:textId="51AA42C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gotcha</w:t>
      </w:r>
      <w:r w:rsidRPr="13D910F7" w:rsidR="051D81E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CCDE93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so, for some of the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se questions</w:t>
      </w:r>
      <w:r w:rsidRPr="13D910F7" w:rsidR="1AE6FC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to be about your experiences</w:t>
      </w:r>
      <w:r w:rsidRPr="13D910F7" w:rsidR="6634E29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want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reference Baptist </w:t>
      </w:r>
      <w:r w:rsidRPr="13D910F7" w:rsidR="7E599F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ealth or your </w:t>
      </w:r>
      <w:r w:rsidRPr="13D910F7" w:rsidR="6D0588B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rooks </w:t>
      </w:r>
      <w:r w:rsidRPr="13D910F7" w:rsidR="058310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ehab</w:t>
      </w:r>
      <w:r w:rsidRPr="13D910F7" w:rsidR="4AB0EDF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xperiences because you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started at </w:t>
      </w:r>
      <w:r w:rsidRPr="13D910F7" w:rsidR="56984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McKesson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yet um. But I guess one of my questions is how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 you feel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your jobs,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did you like them, what did you dislike and if you could rate them on a scale from </w:t>
      </w:r>
      <w:r w:rsidRPr="13D910F7" w:rsidR="603058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10 What would you give them</w:t>
      </w:r>
      <w:r w:rsidRPr="13D910F7" w:rsidR="13F9A87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10CD933" w14:textId="77777777">
      <w:pPr>
        <w:spacing w:after="0" w:line="276" w:lineRule="auto"/>
      </w:pPr>
    </w:p>
    <w:p w:rsidR="00685053" w:rsidRDefault="000543B5" w14:paraId="74F54A5F" w14:textId="790C7AD2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 </w:t>
      </w:r>
      <w:r w:rsidRPr="13D910F7" w:rsidR="0C205B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reference Baptist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because I was there for the longest. </w:t>
      </w:r>
      <w:r w:rsidRPr="13D910F7" w:rsidR="5D69DD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 there for a year and a half and most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</w:t>
      </w:r>
      <w:r w:rsidRPr="13D910F7" w:rsidR="4202DC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cent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can recall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most experiences from them</w:t>
      </w:r>
      <w:r w:rsidRPr="13D910F7" w:rsidR="24025B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A483D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from a </w:t>
      </w:r>
      <w:r w:rsidRPr="13D910F7" w:rsidR="6CFB97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10 I would give it</w:t>
      </w:r>
      <w:r w:rsidRPr="13D910F7" w:rsidR="79F4FCE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say.</w:t>
      </w:r>
      <w:r w:rsidRPr="13D910F7" w:rsidR="5D3A8B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</w:t>
      </w:r>
      <w:r w:rsidRPr="13D910F7" w:rsidR="4ACD32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6.5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out of 10</w:t>
      </w:r>
      <w:r w:rsidRPr="13D910F7" w:rsidR="3F5CF9F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A0E84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is a very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much 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</w:t>
      </w:r>
      <w:r w:rsidRPr="13D910F7" w:rsidR="15E059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stepping</w:t>
      </w:r>
      <w:r w:rsidRPr="13D910F7" w:rsidR="2FA816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5E059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stone</w:t>
      </w:r>
      <w:r w:rsidRPr="13D910F7" w:rsidR="4AC540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</w:t>
      </w:r>
      <w:r w:rsidRPr="13D910F7" w:rsidR="626F9FA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le, which is why I decided to search elsewhere, even though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aven't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been in a position for 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long</w:t>
      </w:r>
      <w:r w:rsidRPr="13D910F7" w:rsidR="6BCCC8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BE9BD9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 position that I came from covered a lot of the same material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 needed to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needed to excel</w:t>
      </w:r>
      <w:r w:rsidRPr="13D910F7" w:rsidR="799ED0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1FC02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kind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went from a harder job to an easier job, so I was able to learn very quickly</w:t>
      </w:r>
      <w:r w:rsidRPr="13D910F7" w:rsidR="03038FC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ass</w:t>
      </w:r>
      <w:r w:rsidRPr="13D910F7" w:rsidR="63D2972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imilate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into the culture and whatnot much quicker.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C7984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 I liked about the job was there was a lot of learning opportunity because it was</w:t>
      </w:r>
      <w:r w:rsidRPr="13D910F7" w:rsidR="70D830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 entry role,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know I did ask</w:t>
      </w:r>
      <w:r w:rsidRPr="13D910F7" w:rsidR="3C4A322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lot of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questions</w:t>
      </w:r>
      <w:r w:rsidRPr="13D910F7" w:rsidR="4DF16FA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even some that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pertain to the r</w:t>
      </w:r>
      <w:r w:rsidRPr="13D910F7" w:rsidR="1714DE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le, but </w:t>
      </w:r>
      <w:r w:rsidRPr="13D910F7" w:rsidR="111B59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leadership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was able to either answer it or connect me to someone that could answer it for me.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You know very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flexible</w:t>
      </w:r>
      <w:r w:rsidRPr="13D910F7" w:rsidR="1278B9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full time student in full time school at that point, so they were flexible on you know if I really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needed to take a </w:t>
      </w:r>
      <w:r w:rsidRPr="13D910F7" w:rsidR="46B45A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ental </w:t>
      </w:r>
      <w:r w:rsidRPr="13D910F7" w:rsidR="70FBEE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ealth </w:t>
      </w:r>
      <w:r w:rsidRPr="13D910F7" w:rsidR="263613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if I needed to leave early or come in late</w:t>
      </w:r>
      <w:r w:rsidRPr="13D910F7" w:rsidR="49A452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were very understanding about that, and I was able to flex my hours. </w:t>
      </w:r>
      <w:r w:rsidRPr="13D910F7" w:rsidR="49C03A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guess in in hindsight </w:t>
      </w:r>
      <w:r w:rsidRPr="13D910F7" w:rsidR="4573D5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realizing now that </w:t>
      </w:r>
      <w:r w:rsidRPr="13D910F7" w:rsidR="39FBA5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talking it out</w:t>
      </w:r>
      <w:r w:rsidRPr="13D910F7" w:rsidR="7BB83E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my other friends,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they work in environments where their bathroom time is docked or their </w:t>
      </w:r>
      <w:r w:rsidRPr="13D910F7" w:rsidR="76E3CAA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PTO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has to be submitted like months in advance</w:t>
      </w:r>
      <w:r w:rsidRPr="13D910F7" w:rsidR="309AB2F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1C5D0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hereas, you know</w:t>
      </w:r>
      <w:r w:rsidRPr="13D910F7" w:rsidR="6659076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could just text my boss like </w:t>
      </w:r>
      <w:r w:rsidRPr="13D910F7" w:rsidR="615CC69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ey</w:t>
      </w:r>
      <w:r w:rsidRPr="13D910F7" w:rsidR="1F3CFF4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1AF70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 really not feeling good today mentally</w:t>
      </w:r>
      <w:r w:rsidRPr="13D910F7" w:rsidR="2DC8145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9F9E1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 kno</w:t>
      </w:r>
      <w:r w:rsidRPr="13D910F7" w:rsidR="6B511C4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my other peers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</w:t>
      </w:r>
      <w:r w:rsidRPr="13D910F7" w:rsidR="3F4468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in hindsight,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flexibility.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I think it really just treated us as adults, really.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2B381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islikes is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there was a ceiling. There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a determined career growth or path and, although they did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provide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learning within the team in</w:t>
      </w:r>
      <w:r w:rsidRPr="13D910F7" w:rsidR="0D1A86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C7CC2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 same energy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learning about more roles within the system. I worked in a department with four different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teams,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however, we all affected each other, however, the teams itself were working in silos.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have a clear understanding of exactly how we affect each other, we just had you know</w:t>
      </w:r>
      <w:r w:rsidRPr="13D910F7" w:rsidR="53DB04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3DB04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Oh, we have that group that hires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physicians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</w:t>
      </w:r>
      <w:r w:rsidRPr="13D910F7" w:rsidR="33D473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have one </w:t>
      </w:r>
      <w:r w:rsidRPr="13D910F7" w:rsidR="4BBF6C2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patient.’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then my group comes in and we load up</w:t>
      </w:r>
      <w:r w:rsidRPr="13D910F7" w:rsidR="2182845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know</w:t>
      </w:r>
      <w:r w:rsidRPr="13D910F7" w:rsidR="7EBB0A9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their patients.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the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dislike for my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job wa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ceiling and teams working in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silo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think the lack of push for internal development in the system.</w:t>
      </w:r>
    </w:p>
    <w:p w:rsidR="00685053" w:rsidRDefault="00685053" w14:paraId="01331E58" w14:textId="77777777">
      <w:pPr>
        <w:spacing w:after="0" w:line="276" w:lineRule="auto"/>
      </w:pPr>
    </w:p>
    <w:p w:rsidR="00685053" w:rsidP="5B5D9731" w:rsidRDefault="000543B5" w14:paraId="211FC4F3" w14:textId="02416222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gotcha yeah that's very clear um</w:t>
      </w:r>
      <w:r w:rsidRPr="5B5D9731" w:rsidR="4E6768A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55C5A0B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 you tell me more about the culture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like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overall vibe atmosphere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</w:t>
      </w:r>
      <w:r w:rsidRPr="5B5D9731" w:rsidR="17CFCAF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AD373D8" w14:textId="77777777">
      <w:pPr>
        <w:spacing w:after="0" w:line="276" w:lineRule="auto"/>
      </w:pPr>
    </w:p>
    <w:p w:rsidR="00685053" w:rsidRDefault="000543B5" w14:paraId="7D101B71" w14:textId="78D4C64B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physical vibe</w:t>
      </w:r>
      <w:r w:rsidRPr="13D910F7" w:rsidR="7023070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terms of the cubicle setup and the carpet</w:t>
      </w:r>
      <w:r w:rsidRPr="13D910F7" w:rsidR="06435F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cuz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A64515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very much so like physical and mental mindset</w:t>
      </w:r>
      <w:r w:rsidRPr="13D910F7" w:rsidR="2688464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656FEC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lik</w:t>
      </w:r>
      <w:r w:rsidRPr="13D910F7" w:rsidR="5234889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e, ‘T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his could use more color.</w:t>
      </w:r>
      <w:r w:rsidRPr="13D910F7" w:rsidR="6A8D61D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the atmosphere in terms of </w:t>
      </w:r>
      <w:r w:rsidRPr="13D910F7" w:rsidR="152776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ow it affected my wor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k, it was fine</w:t>
      </w:r>
      <w:r w:rsidRPr="13D910F7" w:rsidR="7EBBA3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quiet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And we all have like a bunch </w:t>
      </w:r>
      <w:r w:rsidRPr="13D910F7" w:rsidR="69B6C3F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those cubicles</w:t>
      </w:r>
      <w:r w:rsidRPr="13D910F7" w:rsidR="690B27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224F8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owever, my team, we had a joint cubicle where we could all turn around and see each other</w:t>
      </w:r>
      <w:r w:rsidRPr="13D910F7" w:rsidR="09315B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that was quite </w:t>
      </w:r>
      <w:r w:rsidRPr="13D910F7" w:rsidR="5F528E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13D910F7" w:rsidR="377220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EE018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 was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more open concept</w:t>
      </w:r>
      <w:r w:rsidRPr="13D910F7" w:rsidR="1931FA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66E87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B2BA6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atmosphere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 fine</w:t>
      </w:r>
      <w:r w:rsidRPr="13D910F7" w:rsidR="1C1F6F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have liked </w:t>
      </w:r>
      <w:r w:rsidRPr="13D910F7" w:rsidR="2FB95D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more open atmosphere.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the physical walls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created those silos in the team because</w:t>
      </w:r>
      <w:r w:rsidRPr="13D910F7" w:rsidR="10D290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physically prevent us from really chatting with each other. But </w:t>
      </w:r>
      <w:r w:rsidRPr="13D910F7" w:rsidR="5B8D419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terms of the culture</w:t>
      </w:r>
      <w:r w:rsidRPr="13D910F7" w:rsidR="14EB2E9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ecause of the silos</w:t>
      </w:r>
      <w:r w:rsidRPr="13D910F7" w:rsidR="014785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felt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there were a lot of cl</w:t>
      </w:r>
      <w:r w:rsidRPr="13D910F7" w:rsidR="0597ED2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iques.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it was intentional but, again, there were physical barriers</w:t>
      </w:r>
      <w:r w:rsidRPr="13D910F7" w:rsidR="7EE27E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there wa</w:t>
      </w:r>
      <w:r w:rsidRPr="13D910F7" w:rsidR="13CF90B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real push for you to get out of your team and learn about another team, even though they were only five feet away. </w:t>
      </w:r>
      <w:r w:rsidRPr="13D910F7" w:rsidR="469B0A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just say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because of the silos there was just cli</w:t>
      </w:r>
      <w:r w:rsidRPr="13D910F7" w:rsidR="5450FD4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ques,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really</w:t>
      </w:r>
      <w:r w:rsidRPr="13D910F7" w:rsidR="7285366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wouldn't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 it was to the point where it was super toxic or anything</w:t>
      </w:r>
      <w:r w:rsidRPr="13D910F7" w:rsidR="0BBF6F0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it just </w:t>
      </w:r>
      <w:r w:rsidRPr="13D910F7" w:rsidR="4B4D90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 kn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ow like once you find your people</w:t>
      </w:r>
      <w:r w:rsidRPr="13D910F7" w:rsidR="2FBFD50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your people, and it felt a little closed off</w:t>
      </w:r>
      <w:r w:rsidRPr="13D910F7" w:rsidR="420D49B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little high</w:t>
      </w:r>
      <w:r w:rsidRPr="13D910F7" w:rsidR="4C35653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school</w:t>
      </w:r>
      <w:r w:rsidRPr="13D910F7" w:rsidR="603346D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would say, like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</w:t>
      </w:r>
      <w:r w:rsidRPr="13D910F7" w:rsidR="056F7BD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culture, I mean you have some people who have handful of people who will never say hi to anyone,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but most people would be like</w:t>
      </w:r>
      <w:r w:rsidRPr="13D910F7" w:rsidR="5D5F90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you know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from the </w:t>
      </w:r>
      <w:r w:rsidRPr="13D910F7" w:rsidR="51C42F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outh</w:t>
      </w:r>
      <w:r w:rsidRPr="13D910F7" w:rsidR="4B8098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</w:t>
      </w:r>
      <w:r w:rsidRPr="13D910F7" w:rsidR="718DFA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2C07370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5A7450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ood morning, how are you</w:t>
      </w:r>
      <w:r w:rsidRPr="13D910F7" w:rsidR="709EC03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 was your weekend</w:t>
      </w:r>
      <w:r w:rsidRPr="13D910F7" w:rsidR="27BFC4F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04AA4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ajority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peopl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were like that. But there were there were a handful of people who would just be</w:t>
      </w:r>
      <w:r w:rsidRPr="13D910F7" w:rsidR="0ADA4A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eline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for whatever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for</w:t>
      </w:r>
      <w:r w:rsidRPr="13D910F7" w:rsidR="653908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care who </w:t>
      </w:r>
      <w:r w:rsidRPr="13D910F7" w:rsidR="3D0B70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D0B70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what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are</w:t>
      </w:r>
      <w:r w:rsidRPr="13D910F7" w:rsidR="6F41B16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</w:t>
      </w:r>
      <w:r w:rsidRPr="13D910F7" w:rsidR="25501F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go into their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destination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care how they get there.</w:t>
      </w:r>
    </w:p>
    <w:p w:rsidR="00685053" w:rsidRDefault="00685053" w14:paraId="6DF9AAD8" w14:textId="77777777">
      <w:pPr>
        <w:spacing w:after="0" w:line="276" w:lineRule="auto"/>
      </w:pPr>
    </w:p>
    <w:p w:rsidR="00685053" w:rsidP="5B5D9731" w:rsidRDefault="000543B5" w14:paraId="1E1C16C8" w14:textId="5D13B34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there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are those people </w:t>
      </w:r>
      <w:r w:rsidRPr="5B5D9731" w:rsidR="0CB46E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many </w:t>
      </w:r>
      <w:r w:rsidRPr="5B5D9731" w:rsidR="36CF9E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organizations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ly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What was your team like</w:t>
      </w:r>
      <w:r w:rsidRPr="5B5D9731" w:rsidR="69AD55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7F09F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 you tell me a little bit more about your colleagues that you were working with most regularly</w:t>
      </w:r>
      <w:r w:rsidRPr="5B5D9731" w:rsidR="43643F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terms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 like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kind of people they were</w:t>
      </w:r>
      <w:r w:rsidRPr="5B5D9731" w:rsidR="0C330C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your relationship w</w:t>
      </w:r>
      <w:r w:rsidRPr="5B5D9731" w:rsidR="644A58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</w:t>
      </w:r>
      <w:r w:rsidRPr="5B5D9731" w:rsidR="7D222E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were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guys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friends or would you consider them just strictly colleagues</w:t>
      </w:r>
      <w:r w:rsidRPr="5B5D9731" w:rsidR="7094C9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4117F6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36A2C94E" w14:textId="77777777">
      <w:pPr>
        <w:spacing w:after="0" w:line="276" w:lineRule="auto"/>
      </w:pPr>
    </w:p>
    <w:p w:rsidR="00685053" w:rsidP="5B5D9731" w:rsidRDefault="000543B5" w14:paraId="1E11763A" w14:textId="683FB84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so I will say the team that I was on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had</w:t>
      </w:r>
      <w:r w:rsidRPr="13D910F7" w:rsidR="057BF4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constant</w:t>
      </w:r>
      <w:r w:rsidRPr="13D910F7" w:rsidR="49C76E7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about every </w:t>
      </w:r>
      <w:r w:rsidRPr="13D910F7" w:rsidR="3003C1D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2-3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months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someone would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leave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we would onboard a new person</w:t>
      </w:r>
      <w:r w:rsidRPr="13D910F7" w:rsidR="28D1A2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CC1ABA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obviously I w</w:t>
      </w:r>
      <w:r w:rsidRPr="13D910F7" w:rsidR="50755E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there the longest, so I would form a bond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with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second person who was there the longest</w:t>
      </w:r>
      <w:r w:rsidRPr="13D910F7" w:rsidR="14382B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because of the time that we spent together. I will say</w:t>
      </w:r>
      <w:r w:rsidRPr="13D910F7" w:rsidR="610FF0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work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 a team of six</w:t>
      </w:r>
      <w:r w:rsidRPr="13D910F7" w:rsidR="06CB909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had one right</w:t>
      </w:r>
      <w:r w:rsidRPr="13D910F7" w:rsidR="6164E9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hand person </w:t>
      </w:r>
      <w:r w:rsidRPr="13D910F7" w:rsidR="67D98CD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where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could CC on emails so that I can get like her second opinion</w:t>
      </w:r>
      <w:r w:rsidRPr="13D910F7" w:rsidR="7622F4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B7DD5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deal with some VIP clients, so if my workload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little too much</w:t>
      </w:r>
      <w:r w:rsidRPr="13D910F7" w:rsidR="4CAB5E3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feel comfortable delegating the task to her. You know she had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very similar personality me</w:t>
      </w:r>
      <w:r w:rsidRPr="13D910F7" w:rsidR="1EE409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C23ED0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had a lot of common things together, like, for example, we're both in the midst of planning a wedding</w:t>
      </w:r>
      <w:r w:rsidRPr="13D910F7" w:rsidR="1E5533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we could r</w:t>
      </w:r>
      <w:r w:rsidRPr="13D910F7" w:rsidR="768883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elate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 lot on that, personally, just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to you know </w:t>
      </w:r>
      <w:r w:rsidRPr="13D910F7" w:rsidR="3FAC138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ake a little break from work</w:t>
      </w:r>
      <w:r w:rsidRPr="13D910F7" w:rsidR="54B569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</w:t>
      </w:r>
      <w:r w:rsidRPr="13D910F7" w:rsidR="165266F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talked about like wedd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ing stuff and all of that</w:t>
      </w:r>
      <w:r w:rsidRPr="13D910F7" w:rsidR="46C8F9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44A4E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then the other four, I have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pretty good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relationship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them</w:t>
      </w:r>
      <w:r w:rsidRPr="13D910F7" w:rsidR="63DF4C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</w:t>
      </w:r>
      <w:r w:rsidRPr="13D910F7" w:rsidR="392EA5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I </w:t>
      </w:r>
      <w:r w:rsidRPr="13D910F7" w:rsidR="392EA5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wouldn’t</w:t>
      </w:r>
      <w:r w:rsidRPr="13D910F7" w:rsidR="392EA5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were as dependable. We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kind of have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joke that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</w:t>
      </w:r>
      <w:r w:rsidRPr="13D910F7" w:rsidR="61EF2C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left-hand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side of the cubicle and the </w:t>
      </w:r>
      <w:r w:rsidRPr="13D910F7" w:rsidR="5A7469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right-hand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side</w:t>
      </w:r>
      <w:r w:rsidRPr="13D910F7" w:rsidR="3AB7BA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38C5F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 </w:t>
      </w:r>
      <w:r w:rsidRPr="13D910F7" w:rsidR="013A00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right-hand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side are your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go to people in the team</w:t>
      </w:r>
      <w:r w:rsidRPr="13D910F7" w:rsidR="42C33C1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were the ones</w:t>
      </w:r>
      <w:r w:rsidRPr="13D910F7" w:rsidR="22C42CB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was on the right hand</w:t>
      </w:r>
      <w:r w:rsidRPr="13D910F7" w:rsidR="648064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ones that get asked the questions</w:t>
      </w:r>
      <w:r w:rsidRPr="13D910F7" w:rsidR="0360DC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</w:t>
      </w:r>
      <w:r w:rsidRPr="13D910F7" w:rsidR="545E168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ones that are dealing a lot with office managers and the operations managers and the regional directors as well</w:t>
      </w:r>
      <w:r w:rsidRPr="13D910F7" w:rsidR="0FCBF9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0D1C79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then the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left hand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side was known for</w:t>
      </w:r>
      <w:r w:rsidRPr="13D910F7" w:rsidR="39DDA4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aking more mistakes, some of them simple, some of them not so simple, some of them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often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mean, overall, we did have some tension build up here and there, we did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have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some times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where we would all just sit in the 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onference room</w:t>
      </w:r>
      <w:r w:rsidRPr="13D910F7" w:rsidR="052373D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ust to like hash things out because we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like team meetings</w:t>
      </w:r>
      <w:r w:rsidRPr="13D910F7" w:rsidR="77C47BF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3310A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never really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had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team huddle or anything so we would only just be working on the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floor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it gets kind of stressful sometimes. 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5BDE32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13D910F7" w:rsidR="05BDE32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did have our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hardships, where there was some tension here and there.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we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were able to professionally work it out</w:t>
      </w:r>
      <w:r w:rsidRPr="13D910F7" w:rsidR="2297A8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63B4C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just literally sat in the conference room for two hours on a Monday morning</w:t>
      </w:r>
      <w:r w:rsidRPr="13D910F7" w:rsidR="475C08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was just like we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keep working like this.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after th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ose sessions</w:t>
      </w:r>
      <w:r w:rsidRPr="13D910F7" w:rsidR="7F0F2A6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became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the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strongest team that </w:t>
      </w:r>
      <w:r w:rsidRPr="13D910F7" w:rsidR="13DDEF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ever been a part of</w:t>
      </w:r>
      <w:r w:rsidRPr="13D910F7" w:rsidR="5AD5F7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04531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ven, we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laughed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we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joked and the atmosphere just got a lot lighter. We talked with patients every single day, this was a time whe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 the temperature of the patients was very, very high, they were not happy, a lot of intense call</w:t>
      </w:r>
      <w:r w:rsidRPr="13D910F7" w:rsidR="10DB12B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intense cases that we needed to figure out</w:t>
      </w:r>
      <w:r w:rsidRPr="13D910F7" w:rsidR="3296E1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team</w:t>
      </w:r>
      <w:r w:rsidRPr="13D910F7" w:rsidR="0B2FCC0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wise, they were some rough times, but we definitely grew and we learned and I left a very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strong team</w:t>
      </w:r>
      <w:r w:rsidRPr="13D910F7" w:rsidR="4172F6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would be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good summary of the team.</w:t>
      </w:r>
    </w:p>
    <w:p w:rsidR="00685053" w:rsidRDefault="00685053" w14:paraId="1EF14E16" w14:textId="77777777">
      <w:pPr>
        <w:spacing w:after="0" w:line="276" w:lineRule="auto"/>
      </w:pPr>
    </w:p>
    <w:p w:rsidR="00685053" w:rsidP="5B5D9731" w:rsidRDefault="000543B5" w14:paraId="2A4D729E" w14:textId="0830D47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</w:t>
      </w:r>
      <w:r w:rsidRPr="5B5D9731" w:rsidR="408F00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ure.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DC3EF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ould you say that your teammates are your friends or would you just specifically call them </w:t>
      </w:r>
      <w:r w:rsidRPr="5B5D9731" w:rsidR="5AC5F6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colleagues?</w:t>
      </w:r>
    </w:p>
    <w:p w:rsidR="00685053" w:rsidRDefault="00685053" w14:paraId="7832DBF4" w14:textId="77777777">
      <w:pPr>
        <w:spacing w:after="0" w:line="276" w:lineRule="auto"/>
      </w:pPr>
    </w:p>
    <w:p w:rsidR="00685053" w:rsidRDefault="000543B5" w14:paraId="522D278F" w14:textId="0C41E974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 I would say colleagues that know a lot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bout me because I spend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40 hours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week with them.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15F44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riend wise for me, a friend is when you actively put effort into seeing them in circumstances that you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wouldn't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already be together.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never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hung out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outside of work</w:t>
      </w:r>
      <w:r w:rsidRPr="13D910F7" w:rsidR="32F903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might have a few parking lot 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onversations after work here </w:t>
      </w:r>
      <w:r w:rsidRPr="13D910F7" w:rsidR="0997948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there, or we would have lunch together at work, but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wouldn't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consider them a friend, because I did not actively</w:t>
      </w:r>
      <w:r w:rsidRPr="13D910F7" w:rsidR="76A4ACD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</w:t>
      </w:r>
      <w:r w:rsidRPr="13D910F7" w:rsidR="7BF188D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effort to see them outside of work circumstances.</w:t>
      </w:r>
    </w:p>
    <w:p w:rsidR="00685053" w:rsidRDefault="00685053" w14:paraId="295385F9" w14:textId="77777777">
      <w:pPr>
        <w:spacing w:after="0" w:line="276" w:lineRule="auto"/>
      </w:pPr>
    </w:p>
    <w:p w:rsidR="00685053" w:rsidP="5B5D9731" w:rsidRDefault="000543B5" w14:paraId="04475FF4" w14:textId="291AA78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Sure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sure</w:t>
      </w:r>
      <w:r w:rsidRPr="5B5D9731" w:rsidR="4898C4C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66A1F0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id you feel like you could 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alk with your </w:t>
      </w:r>
      <w:r w:rsidRPr="5B5D9731" w:rsidR="079E81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coworkers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anything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did you feel like you had to keep it professional and there were certain things that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shouldn't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say</w:t>
      </w:r>
      <w:r w:rsidRPr="5B5D9731" w:rsidR="747FD8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4138B37C" w14:textId="77777777">
      <w:pPr>
        <w:spacing w:after="0" w:line="276" w:lineRule="auto"/>
      </w:pPr>
    </w:p>
    <w:p w:rsidR="00685053" w:rsidP="5B5D9731" w:rsidRDefault="000543B5" w14:paraId="374A7D74" w14:textId="72F3ABA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</w:t>
      </w:r>
      <w:r w:rsidRPr="13D910F7" w:rsidR="1301A3C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so I had a few situations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regarding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this. It would depend on what was happening because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really consider the fact tha</w:t>
      </w:r>
      <w:r w:rsidRPr="13D910F7" w:rsidR="059A7C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t, you know,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DC58E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a team lead</w:t>
      </w:r>
      <w:r w:rsidRPr="13D910F7" w:rsidR="390E53A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C578F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here to coach you</w:t>
      </w:r>
      <w:r w:rsidRPr="13D910F7" w:rsidR="52BED9F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E29708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here to work with you</w:t>
      </w:r>
      <w:r w:rsidRPr="13D910F7" w:rsidR="121760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D98D4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really was </w:t>
      </w:r>
      <w:r w:rsidRPr="13D910F7" w:rsidR="0B7F6D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valuating my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place really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before I decided on what I wanted to say</w:t>
      </w:r>
      <w:r w:rsidRPr="13D910F7" w:rsidR="16C4A7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 rule of thumb was if I have emailed them or talked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them about something at least twice and they do it again</w:t>
      </w:r>
      <w:r w:rsidRPr="13D910F7" w:rsidR="4F56772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at this point I realized that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habit, not a mistake</w:t>
      </w:r>
      <w:r w:rsidRPr="13D910F7" w:rsidR="7F1F702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that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my place to fix it</w:t>
      </w:r>
      <w:r w:rsidRPr="13D910F7" w:rsidR="1C9D7FA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unless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negatively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affecting a patient</w:t>
      </w:r>
      <w:r w:rsidRPr="13D910F7" w:rsidR="43004B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BB19A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ut if it's just something like they forg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ot to check an email or they forgot about a meeting and they missed it.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If </w:t>
      </w:r>
      <w:r w:rsidRPr="13D910F7" w:rsidR="1D2B3DB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already spoken to them once or twice, I usually give them two chances, I was like if </w:t>
      </w:r>
      <w:r w:rsidRPr="13D910F7" w:rsidR="7A52542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already spoken to you about it</w:t>
      </w:r>
      <w:r w:rsidRPr="13D910F7" w:rsidR="25CBD9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up to our leadership to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handle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</w:t>
      </w:r>
      <w:r w:rsidRPr="13D910F7" w:rsidR="36F5C4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 know</w:t>
      </w:r>
      <w:r w:rsidRPr="13D910F7" w:rsidR="3A0755B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really my place</w:t>
      </w:r>
      <w:r w:rsidRPr="13D910F7" w:rsidR="55698C8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my responsibility</w:t>
      </w:r>
      <w:r w:rsidRPr="13D910F7" w:rsidR="545C39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6BB645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overall, I felt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really comfortable</w:t>
      </w:r>
      <w:r w:rsidRPr="13D910F7" w:rsidR="0A9726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C8AA4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 it's like the first time</w:t>
      </w:r>
      <w:r w:rsidRPr="13D910F7" w:rsidR="1046ED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notice</w:t>
      </w:r>
      <w:r w:rsidRPr="13D910F7" w:rsidR="296AF9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—and 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 saying this because I was the longest standing</w:t>
      </w:r>
      <w:r w:rsidRPr="13D910F7" w:rsidR="433E2D9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are coordinator, I was the longest standing person the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re, so I was able to notice a lot more things and </w:t>
      </w:r>
      <w:r w:rsidRPr="13D910F7" w:rsidR="542CE6A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been through all of the changes and whatnot</w:t>
      </w:r>
      <w:r w:rsidRPr="13D910F7" w:rsidR="3F85BA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but if it's like their first or second you know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time</w:t>
      </w:r>
      <w:r w:rsidRPr="13D910F7" w:rsidR="09C01C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definitely give them like a little heads up like </w:t>
      </w:r>
      <w:r w:rsidRPr="13D910F7" w:rsidR="5C0234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either send them a message on teams, or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if it's something really quick</w:t>
      </w:r>
      <w:r w:rsidRPr="13D910F7" w:rsidR="6F07E06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really small </w:t>
      </w:r>
      <w:r w:rsidRPr="13D910F7" w:rsidR="2A8E847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turn around and be like </w:t>
      </w:r>
      <w:r w:rsidRPr="13D910F7" w:rsidR="37A2B46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ey </w:t>
      </w:r>
      <w:r w:rsidRPr="13D910F7" w:rsidR="19EFFE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just wanted to remind you that </w:t>
      </w:r>
      <w:r w:rsidRPr="13D910F7" w:rsidR="47DD97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 need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finish up this task,</w:t>
      </w:r>
      <w:r w:rsidRPr="13D910F7" w:rsidR="755B8A0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something</w:t>
      </w:r>
      <w:r w:rsidRPr="13D910F7" w:rsidR="741AAD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9C6E3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ike I mean</w:t>
      </w:r>
      <w:r w:rsidRPr="13D910F7" w:rsidR="610A2B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 human at the end of the day, but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felt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comfortable if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 first or second time</w:t>
      </w:r>
      <w:r w:rsidRPr="13D910F7" w:rsidR="3808434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if </w:t>
      </w:r>
      <w:r w:rsidRPr="13D910F7" w:rsidR="2E1E3C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already spoken to them about the same situation twice and it still happens, then I just</w:t>
      </w:r>
      <w:r w:rsidRPr="13D910F7" w:rsidR="3EB114A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let it go.</w:t>
      </w:r>
    </w:p>
    <w:p w:rsidR="00685053" w:rsidRDefault="00685053" w14:paraId="3FBBAA13" w14:textId="77777777">
      <w:pPr>
        <w:spacing w:after="0" w:line="276" w:lineRule="auto"/>
      </w:pPr>
    </w:p>
    <w:p w:rsidR="00685053" w:rsidP="5B5D9731" w:rsidRDefault="000543B5" w14:paraId="1D787A10" w14:textId="5B70068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about personal things</w:t>
      </w:r>
      <w:r w:rsidRPr="5B5D9731" w:rsidR="10CDF1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150DE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id you ever feel like you could talk with them about your personal life or were ther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certain lines that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shouldn't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cross</w:t>
      </w:r>
      <w:r w:rsidRPr="5B5D9731" w:rsidR="788EFA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31EF8584" w14:textId="77777777">
      <w:pPr>
        <w:spacing w:after="0" w:line="276" w:lineRule="auto"/>
      </w:pPr>
    </w:p>
    <w:p w:rsidR="00685053" w:rsidRDefault="000543B5" w14:paraId="4CE1DA4A" w14:textId="06622625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I felt comfortable speaking about my personal life to a certain extent, because I think there's definitely something to learn from people.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 example, one of my </w:t>
      </w:r>
      <w:r w:rsidRPr="13D910F7" w:rsidR="5BC565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coworkers,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her husband 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a car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salesma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he works in a used car facility 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he'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very knowledgeabl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 all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different type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cars because they you know sell a variety of cars.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had a conversation last week about cars, and you know I still live with my parents and we ki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of have a system where we all kind of share cars we just take whichever car is the most convenient to take. So, like 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kind of chime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 on that conversation because I felt like I had something to add, but I also felt like I had something to take away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well because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she'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she has that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connectio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her husband tells her all these things.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feel like if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something I can add a value or I can extract value from.</w:t>
      </w:r>
    </w:p>
    <w:p w:rsidR="00685053" w:rsidRDefault="00685053" w14:paraId="0F8031B6" w14:textId="77777777">
      <w:pPr>
        <w:spacing w:after="0" w:line="276" w:lineRule="auto"/>
      </w:pPr>
    </w:p>
    <w:p w:rsidR="00685053" w:rsidRDefault="000543B5" w14:paraId="43FFCB04" w14:textId="532FE985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froze there for a second. Sorry,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you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froze for a littl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bit.</w:t>
      </w:r>
    </w:p>
    <w:p w:rsidR="00685053" w:rsidRDefault="00685053" w14:paraId="471C1F43" w14:textId="77777777">
      <w:pPr>
        <w:spacing w:after="0" w:line="276" w:lineRule="auto"/>
      </w:pPr>
    </w:p>
    <w:p w:rsidR="00685053" w:rsidP="5B5D9731" w:rsidRDefault="000543B5" w14:paraId="1CE819C5" w14:textId="3053C7E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8D342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kay, can you hear me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now</w:t>
      </w:r>
      <w:r w:rsidRPr="13D910F7" w:rsidR="5FF5C3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0F315889" w14:textId="77777777">
      <w:pPr>
        <w:spacing w:after="0" w:line="276" w:lineRule="auto"/>
      </w:pPr>
    </w:p>
    <w:p w:rsidR="00685053" w:rsidRDefault="000543B5" w14:paraId="731E3B8F" w14:textId="6D1A3E7B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Yes, </w:t>
      </w:r>
      <w:r w:rsidRPr="5B5D9731" w:rsidR="7D94BC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said, if it was something that you can extract value from and then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cut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off.</w:t>
      </w:r>
    </w:p>
    <w:p w:rsidR="00685053" w:rsidRDefault="00685053" w14:paraId="69DFDB33" w14:textId="77777777">
      <w:pPr>
        <w:spacing w:after="0" w:line="276" w:lineRule="auto"/>
      </w:pPr>
    </w:p>
    <w:p w:rsidR="00685053" w:rsidRDefault="000543B5" w14:paraId="4BE93647" w14:textId="6804B62C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 so, for example, wedding stuff as well, my </w:t>
      </w:r>
      <w:r w:rsidRPr="13D910F7" w:rsidR="13615A0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coworkers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wedding is before min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e, so I was able to get a lot of tips and whatnot from her. Obviously, certain coworkers know more about me than others um. But I felt comfortable because, again, I was spending more time with these people than anybody else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so.</w:t>
      </w:r>
    </w:p>
    <w:p w:rsidR="00685053" w:rsidRDefault="00685053" w14:paraId="4CD41A35" w14:textId="77777777">
      <w:pPr>
        <w:spacing w:after="0" w:line="276" w:lineRule="auto"/>
      </w:pPr>
    </w:p>
    <w:p w:rsidR="00685053" w:rsidP="5B5D9731" w:rsidRDefault="000543B5" w14:paraId="7FFE49FA" w14:textId="24FC086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right</w:t>
      </w:r>
      <w:r w:rsidRPr="5B5D9731" w:rsidR="2243D8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5B5D9731" w:rsidR="457C04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5369BD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</w:t>
      </w:r>
      <w:r w:rsidRPr="5B5D9731" w:rsidR="11679DB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do you feel like you can just be yourself or</w:t>
      </w:r>
      <w:r w:rsidRPr="5B5D9731" w:rsidR="273883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73883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sometimes feel like you had to act a certain way</w:t>
      </w:r>
      <w:r w:rsidRPr="5B5D9731" w:rsidR="4DCFDEC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968FD25" w14:textId="77777777">
      <w:pPr>
        <w:spacing w:after="0" w:line="276" w:lineRule="auto"/>
      </w:pPr>
    </w:p>
    <w:p w:rsidR="00685053" w:rsidP="5B5D9731" w:rsidRDefault="000543B5" w14:paraId="2BC46210" w14:textId="23CBD3A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do have a different persona at work. </w:t>
      </w:r>
      <w:r w:rsidRPr="13D910F7" w:rsidR="5DA9564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bit more shielded</w:t>
      </w:r>
      <w:r w:rsidRPr="13D910F7" w:rsidR="7F5D17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because</w:t>
      </w:r>
      <w:r w:rsidRPr="13D910F7" w:rsidR="1CE5A6D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boundar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ies</w:t>
      </w:r>
      <w:r w:rsidRPr="13D910F7" w:rsidR="1B446B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6B59C3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</w:t>
      </w:r>
      <w:r w:rsidRPr="13D910F7" w:rsidR="6172C5E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ork is work, you know you never know who is listening, or you know</w:t>
      </w:r>
      <w:r w:rsidRPr="13D910F7" w:rsidR="750CDE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still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</w:t>
      </w:r>
      <w:r w:rsidRPr="13D910F7" w:rsidR="028946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cover your base</w:t>
      </w:r>
      <w:r w:rsidRPr="13D910F7" w:rsidR="54EBEF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t</w:t>
      </w:r>
      <w:r w:rsidRPr="13D910F7" w:rsidR="2A75CBE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249F55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protect your safety as well</w:t>
      </w:r>
      <w:r w:rsidRPr="13D910F7" w:rsidR="244B02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o, for example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9C6557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none of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my </w:t>
      </w:r>
      <w:r w:rsidRPr="13D910F7" w:rsidR="3FDD82D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coworkers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know where I live, they </w:t>
      </w:r>
      <w:r w:rsidRPr="13D910F7" w:rsidR="1C1148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</w:t>
      </w:r>
      <w:r w:rsidRPr="13D910F7" w:rsidR="1C1148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know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like the area of town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whatnot. But I would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say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more professional </w:t>
      </w:r>
      <w:r w:rsidRPr="13D910F7" w:rsidR="4F41916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[Participant 31]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at work in terms of how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look</w:t>
      </w:r>
      <w:r w:rsidRPr="13D910F7" w:rsidR="4AB4963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 I dress</w:t>
      </w:r>
      <w:r w:rsidRPr="13D910F7" w:rsidR="5404AEB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FED98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 demeanor</w:t>
      </w:r>
      <w:r w:rsidRPr="13D910F7" w:rsidR="077FE0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things like that</w:t>
      </w:r>
      <w:r w:rsidRPr="13D910F7" w:rsidR="24BE7B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4F43A0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little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shorter walls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built up. </w:t>
      </w:r>
      <w:r w:rsidRPr="13D910F7" w:rsidR="238EFA7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do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want to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maintain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boundary between you know my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personal, professional</w:t>
      </w:r>
      <w:r w:rsidRPr="13D910F7" w:rsidR="457A25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academic life</w:t>
      </w:r>
      <w:r w:rsidRPr="13D910F7" w:rsidR="1AA79D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little b</w:t>
      </w:r>
      <w:r w:rsidRPr="13D910F7" w:rsidR="5A8958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oundary,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27F2CFB0" w14:textId="77777777">
      <w:pPr>
        <w:spacing w:after="0" w:line="276" w:lineRule="auto"/>
      </w:pPr>
    </w:p>
    <w:p w:rsidR="00685053" w:rsidP="5B5D9731" w:rsidRDefault="000543B5" w14:paraId="29165E8B" w14:textId="0B71C15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 do you feel about expressing emotions, both in general and at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work</w:t>
      </w:r>
      <w:r w:rsidRPr="5B5D9731" w:rsidR="11ABC46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A35B889" w14:textId="77777777">
      <w:pPr>
        <w:spacing w:after="0" w:line="276" w:lineRule="auto"/>
      </w:pPr>
    </w:p>
    <w:p w:rsidR="00685053" w:rsidP="13D910F7" w:rsidRDefault="000543B5" w14:paraId="59F548E5" w14:textId="41CFE98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1D12A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ell</w:t>
      </w:r>
      <w:r w:rsidRPr="13D910F7" w:rsidR="5B0CFA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a choice, just because emotion is written all over my face, which is the feedback that </w:t>
      </w:r>
      <w:r w:rsidRPr="13D910F7" w:rsidR="2E9EF0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gotten from friends</w:t>
      </w:r>
      <w:r w:rsidRPr="13D910F7" w:rsidR="5EB6BA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family</w:t>
      </w:r>
      <w:r w:rsidRPr="13D910F7" w:rsidR="54EF6C7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peers. Those who really know me</w:t>
      </w:r>
      <w:r w:rsidRPr="13D910F7" w:rsidR="3A7240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 able to read my face well</w:t>
      </w:r>
      <w:r w:rsidRPr="13D910F7" w:rsidR="108648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in certain situations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 try to either like look at the bigger picture or be the bigger person. You know, depending on either the consequences or the severity of the situation</w:t>
      </w:r>
      <w:r w:rsidRPr="13D910F7" w:rsidR="4645432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304190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very much so</w:t>
      </w:r>
      <w:r w:rsidRPr="13D910F7" w:rsidR="1137BE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um—</w:t>
      </w:r>
      <w:r w:rsidRPr="13D910F7" w:rsidR="6610C10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guess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 work in healthcare and this might be a little dark, but you know if a sit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uation arises, I always ask  like did this hurt anyone</w:t>
      </w:r>
      <w:r w:rsidRPr="13D910F7" w:rsidR="233E04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did anyone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die</w:t>
      </w:r>
      <w:r w:rsidRPr="13D910F7" w:rsidR="048EE92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A52D5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anyone in immediate danger, if not, then</w:t>
      </w:r>
      <w:r w:rsidRPr="13D910F7" w:rsidR="63A67D2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can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kind of let it go. But I feel more comfortable expressing emotion in my personal life for sure, just because they know me,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know</w:t>
      </w:r>
      <w:r w:rsidRPr="13D910F7" w:rsidR="08E1A3A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have any major cons</w:t>
      </w:r>
      <w:r w:rsidRPr="13D910F7" w:rsidR="3E366C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equences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with them. In terms of work, </w:t>
      </w:r>
      <w:r w:rsidRPr="13D910F7" w:rsidR="596EDD9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more so assess the situation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think you know what value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 I add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if I say what I want to say this way versus the other way</w:t>
      </w:r>
      <w:r w:rsidRPr="13D910F7" w:rsidR="5599EEA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3FF13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most productive</w:t>
      </w:r>
      <w:r w:rsidRPr="13D910F7" w:rsidR="02FDC06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kn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ow what works best for the team</w:t>
      </w:r>
      <w:r w:rsidRPr="13D910F7" w:rsidR="5221503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feel like at work, I really think about like what value will that add because there's just so much going on in a hospital system like this i</w:t>
      </w:r>
      <w:r w:rsidRPr="13D910F7" w:rsidR="0DD83D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j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ust one small thing like is it really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worth s</w:t>
      </w:r>
      <w:r w:rsidRPr="13D910F7" w:rsidR="0E08F85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ulking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over</w:t>
      </w:r>
      <w:r w:rsidRPr="13D910F7" w:rsidR="13ED4BB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ighting over something like that, but.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Again,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definitely </w:t>
      </w:r>
      <w:r w:rsidRPr="13D910F7" w:rsidR="25C2B1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work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more consideration into expressing emotion.</w:t>
      </w:r>
    </w:p>
    <w:p w:rsidR="00685053" w:rsidRDefault="00685053" w14:paraId="31FA4CF6" w14:textId="77777777">
      <w:pPr>
        <w:spacing w:after="0" w:line="276" w:lineRule="auto"/>
      </w:pPr>
    </w:p>
    <w:p w:rsidR="00685053" w:rsidRDefault="000543B5" w14:paraId="6A67560D" w14:textId="0691BF0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Interviewer: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 seem like a very thoughtful person who like really thinks about these things before acting.</w:t>
      </w:r>
    </w:p>
    <w:p w:rsidR="00685053" w:rsidRDefault="00685053" w14:paraId="195D2504" w14:textId="77777777">
      <w:pPr>
        <w:spacing w:after="0" w:line="276" w:lineRule="auto"/>
      </w:pPr>
    </w:p>
    <w:p w:rsidR="00685053" w:rsidP="5B5D9731" w:rsidRDefault="000543B5" w14:paraId="2561BA56" w14:textId="3F90A915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7F5D93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try</w:t>
      </w:r>
      <w:r w:rsidRPr="13D910F7" w:rsidR="636F3D9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BA8AB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working on it</w:t>
      </w:r>
      <w:r w:rsidRPr="13D910F7" w:rsidR="409C23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took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to get to where I am today</w:t>
      </w:r>
      <w:r w:rsidRPr="13D910F7" w:rsidR="003CE32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through you know tough lessons</w:t>
      </w:r>
      <w:r w:rsidRPr="13D910F7" w:rsidR="123495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mistakes</w:t>
      </w:r>
      <w:r w:rsidRPr="13D910F7" w:rsidR="3EB21D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all of that, because I grew up in a household where we just buried everything. And you know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especi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ally my family</w:t>
      </w:r>
      <w:r w:rsidRPr="13D910F7" w:rsidR="240F5AD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we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believe mental health, so I started going to therapy</w:t>
      </w:r>
      <w:r w:rsidRPr="13D910F7" w:rsidR="34ABB4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started learning how to regulate emotions </w:t>
      </w:r>
      <w:r w:rsidRPr="13D910F7" w:rsidR="185EF1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 really</w:t>
      </w:r>
      <w:r w:rsidRPr="13D910F7" w:rsidR="5210490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hinking before saying, whereas</w:t>
      </w:r>
      <w:r w:rsidRPr="13D910F7" w:rsidR="3D4B7E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growing up</w:t>
      </w:r>
      <w:r w:rsidRPr="13D910F7" w:rsidR="2B1303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even into college, it was always I don't care what you think</w:t>
      </w:r>
      <w:r w:rsidRPr="13D910F7" w:rsidR="56C804C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oing to say when I went to say and that definitely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work out, especially in corporate</w:t>
      </w:r>
      <w:r w:rsidRPr="13D910F7" w:rsidR="41D9EB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69DF4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51FDC62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E845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working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</w:t>
      </w:r>
      <w:r w:rsidRPr="13D910F7" w:rsidR="619DFF4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thank you.</w:t>
      </w:r>
    </w:p>
    <w:p w:rsidR="00685053" w:rsidRDefault="00685053" w14:paraId="31362B57" w14:textId="77777777">
      <w:pPr>
        <w:spacing w:after="0" w:line="276" w:lineRule="auto"/>
      </w:pPr>
    </w:p>
    <w:p w:rsidR="00685053" w:rsidRDefault="000543B5" w14:paraId="062987FE" w14:textId="0EEFD57C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When you say it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 out</w:t>
      </w:r>
      <w:r w:rsidRPr="5B5D9731" w:rsidR="5ABEA4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sort of things happened</w:t>
      </w:r>
      <w:r w:rsidRPr="5B5D9731" w:rsidR="723983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corporate</w:t>
      </w:r>
      <w:r w:rsidRPr="5B5D9731" w:rsidR="6BCA2A9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0252D785" w14:textId="77777777">
      <w:pPr>
        <w:spacing w:after="0" w:line="276" w:lineRule="auto"/>
      </w:pPr>
    </w:p>
    <w:p w:rsidR="00685053" w:rsidP="5B5D9731" w:rsidRDefault="000543B5" w14:paraId="3F22BE4B" w14:textId="1AD6312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about the weight of my words</w:t>
      </w:r>
      <w:r w:rsidRPr="13D910F7" w:rsidR="319EAF0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27FC8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it affected some people and I got pulled aside to be like </w:t>
      </w:r>
      <w:r w:rsidRPr="13D910F7" w:rsidR="116983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ey so and so</w:t>
      </w:r>
      <w:r w:rsidRPr="13D910F7" w:rsidR="3A1116C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,’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 like some</w:t>
      </w:r>
      <w:r w:rsidRPr="13D910F7" w:rsidR="34BC64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times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person who pulled me over directly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they're like </w:t>
      </w:r>
      <w:r w:rsidRPr="13D910F7" w:rsidR="479824B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Oh, I heard you know so </w:t>
      </w:r>
      <w:r w:rsidRPr="13D910F7" w:rsidR="689B824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that doesn't 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ake me feel good,</w:t>
      </w:r>
      <w:r w:rsidRPr="13D910F7" w:rsidR="3744F4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was like </w:t>
      </w:r>
      <w:r w:rsidRPr="13D910F7" w:rsidR="7E9860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 my God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45BE1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sorry that wasn't my intention, I just didn't think before I said anything.</w:t>
      </w:r>
      <w:r w:rsidRPr="13D910F7" w:rsidR="2778B95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BBBB75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ust getting feedback from people um and just like realizing like thinking like </w:t>
      </w:r>
      <w:r w:rsidRPr="13D910F7" w:rsidR="3568A5E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Oh, if someone said that to me how would I feel</w:t>
      </w:r>
      <w:r w:rsidRPr="13D910F7" w:rsidR="5D812B3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6A91F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like what type of environment am I creating </w:t>
      </w:r>
      <w:r w:rsidRPr="13D910F7" w:rsidR="301111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 the team versus what type of environment </w:t>
      </w:r>
      <w:r w:rsidRPr="13D910F7" w:rsidR="744284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do I </w:t>
      </w:r>
      <w:r w:rsidRPr="13D910F7" w:rsidR="744284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thive</w:t>
      </w:r>
      <w:r w:rsidRPr="13D910F7" w:rsidR="744284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am I providing that for the team</w:t>
      </w:r>
      <w:r w:rsidRPr="13D910F7" w:rsidR="43016D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3F49B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32EB06D6" w14:textId="77777777">
      <w:pPr>
        <w:spacing w:after="0" w:line="276" w:lineRule="auto"/>
      </w:pPr>
    </w:p>
    <w:p w:rsidR="00685053" w:rsidRDefault="000543B5" w14:paraId="7D720413" w14:textId="40AD0F31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34AB69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Sure, sure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1A133FEB" w14:textId="77777777">
      <w:pPr>
        <w:spacing w:after="0" w:line="276" w:lineRule="auto"/>
      </w:pPr>
    </w:p>
    <w:p w:rsidR="00685053" w:rsidP="5B5D9731" w:rsidRDefault="000543B5" w14:paraId="6F87ED50" w14:textId="53716B3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7B63C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Lots of 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arning opportunities there.</w:t>
      </w:r>
    </w:p>
    <w:p w:rsidR="00685053" w:rsidRDefault="00685053" w14:paraId="4CA81930" w14:textId="77777777">
      <w:pPr>
        <w:spacing w:after="0" w:line="276" w:lineRule="auto"/>
      </w:pPr>
    </w:p>
    <w:p w:rsidR="00685053" w:rsidP="5B5D9731" w:rsidRDefault="000543B5" w14:paraId="67DB1B7B" w14:textId="102BAABD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5B5D9731" w:rsidR="0B658D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</w:t>
      </w:r>
      <w:r w:rsidRPr="5B5D9731" w:rsidR="3A539B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you ever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vent or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complain to your colleagues or listen to them vent or complain to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</w:t>
      </w:r>
      <w:r w:rsidRPr="5B5D9731" w:rsidR="74D18B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BBA1DBE" w14:textId="77777777">
      <w:pPr>
        <w:spacing w:after="0" w:line="276" w:lineRule="auto"/>
      </w:pPr>
    </w:p>
    <w:p w:rsidR="00685053" w:rsidRDefault="000543B5" w14:paraId="0E13D69F" w14:textId="3CE10F95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both. </w:t>
      </w:r>
      <w:r w:rsidRPr="13D910F7" w:rsidR="4FECD6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13D910F7" w:rsidR="69F3182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usually try to do it either off the clock, or you know physically, those are like the parking lot conversations. </w:t>
      </w:r>
      <w:r w:rsidRPr="13D910F7" w:rsidR="54B21F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again</w:t>
      </w:r>
      <w:r w:rsidRPr="13D910F7" w:rsidR="438C76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also deal wit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 patients all day, every day, so it does get a little mentally taxing</w:t>
      </w:r>
      <w:r w:rsidRPr="13D910F7" w:rsidR="219A6C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13D910F7" w:rsidR="219A6C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when it comes to like venting and complaining about patients</w:t>
      </w:r>
      <w:r w:rsidRPr="13D910F7" w:rsidR="20A5FC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2F3F491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turn around </w:t>
      </w:r>
      <w:r w:rsidRPr="13D910F7" w:rsidR="2C75F9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 our cubicle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will be like </w:t>
      </w:r>
      <w:r w:rsidRPr="13D910F7" w:rsidR="308019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uys</w:t>
      </w:r>
      <w:r w:rsidRPr="13D910F7" w:rsidR="7A8949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can't believe what type of patient I just got.</w:t>
      </w:r>
      <w:r w:rsidRPr="13D910F7" w:rsidR="165F99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in te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rms </w:t>
      </w:r>
      <w:r w:rsidRPr="13D910F7" w:rsidR="42F0A6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of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each other</w:t>
      </w:r>
      <w:r w:rsidRPr="13D910F7" w:rsidR="0A76DF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does happen</w:t>
      </w:r>
      <w:r w:rsidRPr="13D910F7" w:rsidR="677D97E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doesn't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happen as much anymore</w:t>
      </w:r>
      <w:r w:rsidRPr="13D910F7" w:rsidR="067FDE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do.</w:t>
      </w:r>
    </w:p>
    <w:p w:rsidR="00685053" w:rsidRDefault="00685053" w14:paraId="2A1D4803" w14:textId="77777777">
      <w:pPr>
        <w:spacing w:after="0" w:line="276" w:lineRule="auto"/>
      </w:pPr>
    </w:p>
    <w:p w:rsidR="00685053" w:rsidP="5B5D9731" w:rsidRDefault="000543B5" w14:paraId="4060620C" w14:textId="758B4DD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um, can you tell me more about the demographics of the people you work with</w:t>
      </w:r>
      <w:r w:rsidRPr="5B5D9731" w:rsidR="416FA52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what kind of gender</w:t>
      </w:r>
      <w:r w:rsidRPr="5B5D9731" w:rsidR="4E2AAB5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race</w:t>
      </w:r>
      <w:r w:rsidRPr="5B5D9731" w:rsidR="08E2E80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age are they</w:t>
      </w:r>
      <w:r w:rsidRPr="5B5D9731" w:rsidR="7ADA0FE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it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diver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se</w:t>
      </w:r>
      <w:r w:rsidRPr="5B5D9731" w:rsidR="3E0E714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kind of thing</w:t>
      </w:r>
      <w:r w:rsidRPr="5B5D9731" w:rsidR="468151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4C9E40B9" w14:textId="77777777">
      <w:pPr>
        <w:spacing w:after="0" w:line="276" w:lineRule="auto"/>
      </w:pPr>
    </w:p>
    <w:p w:rsidR="00685053" w:rsidP="5B5D9731" w:rsidRDefault="000543B5" w14:paraId="6E25D54B" w14:textId="40BD453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Age wise is pretty diverse.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have anywhere from recent college </w:t>
      </w:r>
      <w:r w:rsidRPr="13D910F7" w:rsidR="7C665CC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rad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you</w:t>
      </w:r>
      <w:r w:rsidRPr="13D910F7" w:rsidR="6EC987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should</w:t>
      </w:r>
      <w:r w:rsidRPr="13D910F7" w:rsidR="15186A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be</w:t>
      </w:r>
      <w:r w:rsidRPr="13D910F7" w:rsidR="4CE0BB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retired. And then ra</w:t>
      </w:r>
      <w:r w:rsidRPr="13D910F7" w:rsidR="6AEB0C5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e, I would say,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predominantly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white, I would say 80% white</w:t>
      </w:r>
      <w:r w:rsidRPr="13D910F7" w:rsidR="0E2011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4A4AB9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aybe </w:t>
      </w:r>
      <w:r w:rsidRPr="13D910F7" w:rsidR="48D36C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15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%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13D910F7" w:rsidR="2607F5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lack</w:t>
      </w:r>
      <w:r w:rsidRPr="13D910F7" w:rsidR="20821C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/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African Americ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</w:t>
      </w:r>
      <w:r w:rsidRPr="13D910F7" w:rsidR="5D6E5B4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</w:t>
      </w:r>
      <w:r w:rsidRPr="13D910F7" w:rsidR="46097B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like</w:t>
      </w:r>
      <w:r w:rsidRPr="13D910F7" w:rsidR="0D862F9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</w:t>
      </w:r>
      <w:r w:rsidRPr="13D910F7" w:rsidR="1E5470F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if we had an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 Hispanic</w:t>
      </w:r>
      <w:r w:rsidRPr="13D910F7" w:rsidR="4B64C8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then the remaining 5% everyone else, just because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little of us</w:t>
      </w:r>
      <w:r w:rsidRPr="13D910F7" w:rsidR="47543C9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out of the 45</w:t>
      </w:r>
      <w:r w:rsidRPr="13D910F7" w:rsidR="4964E14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ish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people we had in the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department,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one of three Asians</w:t>
      </w:r>
      <w:r w:rsidRPr="13D910F7" w:rsidR="1BA567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A59354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small</w:t>
      </w:r>
      <w:r w:rsidRPr="13D910F7" w:rsidR="6015C80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small percentage. 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ender</w:t>
      </w:r>
      <w:r w:rsidRPr="13D910F7" w:rsidR="4498F9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more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female because I work in hospital administration</w:t>
      </w:r>
      <w:r w:rsidRPr="13D910F7" w:rsidR="00E68F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</w:t>
      </w:r>
      <w:r w:rsidRPr="13D910F7" w:rsidR="615F3D9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 about 90</w:t>
      </w:r>
      <w:r w:rsidRPr="13D910F7" w:rsidR="150406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95%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female actually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3C748127" w14:textId="77777777">
      <w:pPr>
        <w:spacing w:after="0" w:line="276" w:lineRule="auto"/>
      </w:pPr>
    </w:p>
    <w:p w:rsidR="00685053" w:rsidRDefault="000543B5" w14:paraId="5C8B8604" w14:textId="55DF14F3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A5DB4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Oh wow</w:t>
      </w:r>
    </w:p>
    <w:p w:rsidR="00685053" w:rsidRDefault="00685053" w14:paraId="6FA120EA" w14:textId="77777777">
      <w:pPr>
        <w:spacing w:after="0" w:line="276" w:lineRule="auto"/>
      </w:pPr>
    </w:p>
    <w:p w:rsidR="00685053" w:rsidRDefault="000543B5" w14:paraId="1378AC91" w14:textId="363E2D50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6522A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 only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a handful of men, just a few</w:t>
      </w:r>
      <w:r w:rsidRPr="13D910F7" w:rsidR="288258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few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handful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1780FE63" w14:textId="77777777">
      <w:pPr>
        <w:spacing w:after="0" w:line="276" w:lineRule="auto"/>
      </w:pPr>
    </w:p>
    <w:p w:rsidR="00685053" w:rsidRDefault="000543B5" w14:paraId="4AABC8EC" w14:textId="672607DD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5B5D9731" w:rsidR="71D7350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w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 about on your specific team</w:t>
      </w:r>
      <w:r w:rsidRPr="5B5D9731" w:rsidR="493A92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3B47DEF9" w14:textId="77777777">
      <w:pPr>
        <w:spacing w:after="0" w:line="276" w:lineRule="auto"/>
      </w:pPr>
    </w:p>
    <w:p w:rsidR="00685053" w:rsidRDefault="000543B5" w14:paraId="4F41DD1C" w14:textId="620C939D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Out of the six people on the team</w:t>
      </w:r>
      <w:r w:rsidRPr="13D910F7" w:rsidR="5EE4FE0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ne was male</w:t>
      </w:r>
      <w:r w:rsidRPr="13D910F7" w:rsidR="65F1A7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 gender</w:t>
      </w:r>
      <w:r w:rsidRPr="13D910F7" w:rsidR="0862ED2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very small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percentage. </w:t>
      </w:r>
      <w:r w:rsidRPr="13D910F7" w:rsidR="44F76A1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ace</w:t>
      </w:r>
      <w:r w:rsidRPr="13D910F7" w:rsidR="475E43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ECD0CD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 was</w:t>
      </w:r>
      <w:r w:rsidRPr="13D910F7" w:rsidR="64A296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50% black</w:t>
      </w:r>
      <w:r w:rsidRPr="13D910F7" w:rsidR="09C18E2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person</w:t>
      </w:r>
      <w:r w:rsidRPr="13D910F7" w:rsidR="236C47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16% white </w:t>
      </w:r>
      <w:r w:rsidRPr="13D910F7" w:rsidR="159123D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 had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one white person</w:t>
      </w:r>
      <w:r w:rsidRPr="13D910F7" w:rsidR="684381C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then one European</w:t>
      </w:r>
      <w:r w:rsidRPr="13D910F7" w:rsidR="18179F2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then I was the only Asian.</w:t>
      </w:r>
    </w:p>
    <w:p w:rsidR="00685053" w:rsidRDefault="00685053" w14:paraId="2CCC4F2B" w14:textId="77777777">
      <w:pPr>
        <w:spacing w:after="0" w:line="276" w:lineRule="auto"/>
      </w:pPr>
    </w:p>
    <w:p w:rsidR="00685053" w:rsidP="5B5D9731" w:rsidRDefault="000543B5" w14:paraId="3505EFDA" w14:textId="760E875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gotcha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gotcha</w:t>
      </w:r>
      <w:r w:rsidRPr="5B5D9731" w:rsidR="4581F4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449E06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 did you ever feel like your race mattered or impacted how you review that were</w:t>
      </w:r>
      <w:r w:rsidRPr="5B5D9731" w:rsidR="5370652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3FCF3FC2" w14:textId="77777777">
      <w:pPr>
        <w:spacing w:after="0" w:line="276" w:lineRule="auto"/>
      </w:pPr>
    </w:p>
    <w:p w:rsidR="00685053" w:rsidRDefault="000543B5" w14:paraId="0CCDCCD9" w14:textId="35458F1F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Absolutely</w:t>
      </w:r>
      <w:r w:rsidRPr="13D910F7" w:rsidR="0ADD502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</w:t>
      </w:r>
      <w:r w:rsidRPr="13D910F7" w:rsidR="0ADD502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because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live in a small</w:t>
      </w:r>
      <w:r w:rsidRPr="13D910F7" w:rsidR="164C82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not a small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city, we have like a million people</w:t>
      </w:r>
      <w:r w:rsidRPr="13D910F7" w:rsidR="332A7B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I live in a city with 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fairly small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Asian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population.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 about 5%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the population is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Asian.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And, in the end, that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reflected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work as well</w:t>
      </w:r>
      <w:r w:rsidRPr="13D910F7" w:rsidR="17A77E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because it was the same thing</w:t>
      </w:r>
      <w:r w:rsidRPr="13D910F7" w:rsidR="405DAE6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almost everyone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much white</w:t>
      </w:r>
      <w:r w:rsidRPr="13D910F7" w:rsidR="17BA40E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DCA82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be transparent</w:t>
      </w:r>
      <w:r w:rsidRPr="13D910F7" w:rsidR="1C4F45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definitely think it mattered because I constantly </w:t>
      </w:r>
      <w:r w:rsidRPr="13D910F7" w:rsidR="7E2AB63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saw, 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ssentially, white people get paid more</w:t>
      </w:r>
      <w:r w:rsidRPr="13D910F7" w:rsidR="32E170C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get more advantages</w:t>
      </w:r>
      <w:r w:rsidRPr="13D910F7" w:rsidR="1FCBFA2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get moved up quicker, so I definitely felt that being Asian I had to always have my best foot forw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ard and I definitely felt that I needed to put in more effort to get</w:t>
      </w:r>
      <w:r w:rsidRPr="13D910F7" w:rsidR="4EB113E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8B04E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opefully, the same opportunities as others</w:t>
      </w:r>
      <w:r w:rsidRPr="13D910F7" w:rsidR="38D0617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38D0617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th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reason why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know all of this is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had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</w:t>
      </w:r>
      <w:r w:rsidRPr="13D910F7" w:rsidR="3B813A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embers of my </w:t>
      </w:r>
      <w:r w:rsidRPr="13D910F7" w:rsidR="32800C0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rad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school cohort work in different departments as well.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13D910F7" w:rsidR="5368CF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 had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very close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bond, we were very transparent to each other, so we talked about salary, we talked about wor</w:t>
      </w:r>
      <w:r w:rsidRPr="13D910F7" w:rsidR="57E78A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model</w:t>
      </w:r>
      <w:r w:rsidRPr="13D910F7" w:rsidR="0F3823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talked about like flexibility.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again, it really boils down to your leadership, but again my cohort themselves, they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were mostly white</w:t>
      </w:r>
      <w:r w:rsidRPr="13D910F7" w:rsidR="41E7D1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they were getting promotion o</w:t>
      </w:r>
      <w:r w:rsidRPr="13D910F7" w:rsidR="5D7BE90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promotion</w:t>
      </w:r>
      <w:r w:rsidRPr="13D910F7" w:rsidR="7A15388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they were getting considered for</w:t>
      </w:r>
      <w:r w:rsidRPr="13D910F7" w:rsidR="723FCF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 know, higher level jobs</w:t>
      </w:r>
      <w:r w:rsidRPr="13D910F7" w:rsidR="063F2E6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6EE476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definitely think that it matters. </w:t>
      </w:r>
      <w:r w:rsidRPr="13D910F7" w:rsidR="020A38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At work,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my system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conservative</w:t>
      </w:r>
      <w:r w:rsidRPr="13D910F7" w:rsidR="5F5AF70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Baptist</w:t>
      </w:r>
      <w:r w:rsidRPr="13D910F7" w:rsidR="24A269B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 definitely felt like 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had to</w:t>
      </w:r>
      <w:r w:rsidRPr="13D910F7" w:rsidR="0F175E5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ut a lot more effort to get noticed as well.</w:t>
      </w:r>
    </w:p>
    <w:p w:rsidR="00685053" w:rsidRDefault="00685053" w14:paraId="4E384C5D" w14:textId="77777777">
      <w:pPr>
        <w:spacing w:after="0" w:line="276" w:lineRule="auto"/>
      </w:pPr>
    </w:p>
    <w:p w:rsidR="00685053" w:rsidRDefault="000543B5" w14:paraId="60D67A14" w14:textId="317A8831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Sure</w:t>
      </w:r>
      <w:r w:rsidRPr="5B5D9731" w:rsidR="620492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sure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sure</w:t>
      </w:r>
      <w:r w:rsidRPr="5B5D9731" w:rsidR="022101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65A050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ow did you feel about your other colleagues who were not white</w:t>
      </w:r>
      <w:r w:rsidRPr="5B5D9731" w:rsidR="7FC3EE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did t</w:t>
      </w:r>
      <w:r w:rsidRPr="5B5D9731" w:rsidR="3EAD69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hey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feel the same way, or would you have place</w:t>
      </w:r>
      <w:r w:rsidRPr="5B5D9731" w:rsidR="67254A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them in the same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know category as white colleagues</w:t>
      </w:r>
      <w:r w:rsidRPr="5B5D9731" w:rsidR="6AE558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terms of like getting moved up or having higher pay</w:t>
      </w:r>
      <w:r w:rsidRPr="5B5D9731" w:rsidR="190166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1F16397E" w14:textId="77777777">
      <w:pPr>
        <w:spacing w:after="0" w:line="276" w:lineRule="auto"/>
      </w:pPr>
    </w:p>
    <w:p w:rsidR="00685053" w:rsidRDefault="000543B5" w14:paraId="32A863A7" w14:textId="22AD2D7D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was weird</w:t>
      </w:r>
      <w:r w:rsidRPr="13D910F7" w:rsidR="76E62E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grabbed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lunch with a former colleague of mine, just yesterday, and he is black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very</w:t>
      </w:r>
      <w:r w:rsidRPr="13D910F7" w:rsidR="38A4AE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50/50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FE8641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 the black </w:t>
      </w:r>
      <w:r w:rsidRPr="13D910F7" w:rsidR="38CB05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ommunity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 the hospital I worked with</w:t>
      </w:r>
      <w:r w:rsidRPr="13D910F7" w:rsidR="3C8B8FE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3C8B8FE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 were treated on the same level as</w:t>
      </w:r>
      <w:r w:rsidRPr="13D910F7" w:rsidR="42A0B8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know, the White peers, while some others got treated just like how I felt</w:t>
      </w:r>
      <w:r w:rsidRPr="13D910F7" w:rsidR="33DAD7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24CD6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sure if it was based on performance</w:t>
      </w:r>
      <w:r w:rsidRPr="13D910F7" w:rsidR="536D04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5EAB4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sure if it was based on any personal relationships,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but</w:t>
      </w:r>
      <w:r w:rsidRPr="13D910F7" w:rsidR="0B4FA7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B4FA7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rom what I noticed</w:t>
      </w:r>
      <w:r w:rsidRPr="13D910F7" w:rsidR="460984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consisten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cy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along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black population, but there were definitely a few individuals that resonated with me or that I resonated with. And there were a few that were just killing it</w:t>
      </w:r>
      <w:r w:rsidRPr="13D910F7" w:rsidR="3F319BC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really hard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tel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13D910F7" w:rsidR="67876CE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94D20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ur system was also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big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and again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there for</w:t>
      </w:r>
      <w:r w:rsidRPr="13D910F7" w:rsidR="4E331C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oo</w:t>
      </w:r>
      <w:r w:rsidRPr="13D910F7" w:rsidR="5953E19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too long, but</w:t>
      </w:r>
      <w:r w:rsidRPr="13D910F7" w:rsidR="13C6A5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3C6A5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that’s</w:t>
      </w:r>
      <w:r w:rsidRPr="13D910F7" w:rsidR="13C6A5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much my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takeaway.</w:t>
      </w:r>
    </w:p>
    <w:p w:rsidR="00685053" w:rsidRDefault="00685053" w14:paraId="0103BF16" w14:textId="77777777">
      <w:pPr>
        <w:spacing w:after="0" w:line="276" w:lineRule="auto"/>
      </w:pPr>
    </w:p>
    <w:p w:rsidR="00685053" w:rsidP="5B5D9731" w:rsidRDefault="000543B5" w14:paraId="07C65210" w14:textId="4B3B9C2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39D3A2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Sure,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5B5D9731" w:rsidR="3847A72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BFB680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ever experience like racial comments or any kind of stereotyping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network</w:t>
      </w:r>
      <w:r w:rsidRPr="5B5D9731" w:rsidR="3FBBF9C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5E46E396" w14:textId="77777777">
      <w:pPr>
        <w:spacing w:after="0" w:line="276" w:lineRule="auto"/>
      </w:pPr>
    </w:p>
    <w:p w:rsidR="00685053" w:rsidRDefault="000543B5" w14:paraId="6095EA8A" w14:textId="45681D4B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No,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13D910F7" w:rsidR="30603C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mean</w:t>
      </w:r>
      <w:r w:rsidRPr="13D910F7" w:rsidR="64193F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5676D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kily, the department I worked with</w:t>
      </w:r>
      <w:r w:rsidRPr="13D910F7" w:rsidR="170C3E7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open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minded.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no. </w:t>
      </w:r>
      <w:r w:rsidRPr="13D910F7" w:rsidR="33992E7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ery lucky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to have experienced that yet.</w:t>
      </w:r>
    </w:p>
    <w:p w:rsidR="00685053" w:rsidRDefault="00685053" w14:paraId="725387A5" w14:textId="77777777">
      <w:pPr>
        <w:spacing w:after="0" w:line="276" w:lineRule="auto"/>
      </w:pPr>
    </w:p>
    <w:p w:rsidR="00685053" w:rsidP="5B5D9731" w:rsidRDefault="000543B5" w14:paraId="0987CB24" w14:textId="47227B8D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9B0A0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Good. </w:t>
      </w:r>
      <w:r w:rsidRPr="5B5D9731" w:rsidR="29B0A0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 sure</w:t>
      </w:r>
      <w:r w:rsidRPr="5B5D9731" w:rsidR="2E8E4E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</w:t>
      </w:r>
      <w:r w:rsidRPr="5B5D9731" w:rsidR="2E8E4E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can you think of any times when you felt particularly emotional at work</w:t>
      </w:r>
      <w:r w:rsidRPr="5B5D9731" w:rsidR="430FCD1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3988E3D8" w14:textId="77777777">
      <w:pPr>
        <w:spacing w:after="0" w:line="276" w:lineRule="auto"/>
      </w:pPr>
    </w:p>
    <w:p w:rsidR="00685053" w:rsidRDefault="000543B5" w14:paraId="53999F0C" w14:textId="3C9B34ED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ue to work, though um it just happened during work</w:t>
      </w:r>
      <w:r w:rsidRPr="13D910F7" w:rsidR="64AAB4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B04E02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</w:t>
      </w:r>
      <w:r w:rsidRPr="13D910F7" w:rsidR="57C9EC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30E357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 was a day where the wedding venue called and they were like</w:t>
      </w:r>
      <w:r w:rsidRPr="13D910F7" w:rsidR="6F0521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it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basic</w:t>
      </w:r>
      <w:r w:rsidRPr="13D910F7" w:rsidR="691F01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issues</w:t>
      </w:r>
      <w:r w:rsidRPr="13D910F7" w:rsidR="1D0362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</w:t>
      </w:r>
      <w:r w:rsidRPr="13D910F7" w:rsidR="0505E5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505E5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</w:t>
      </w:r>
      <w:r w:rsidRPr="13D910F7" w:rsidR="1D23880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Oh, we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actually have to cancel your contract</w:t>
      </w:r>
      <w:r w:rsidRPr="13D910F7" w:rsidR="6E45F3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can't take you on anymore</w:t>
      </w:r>
      <w:r w:rsidRPr="13D910F7" w:rsidR="0ED738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6FFE0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I remember like the floor was spinning around me</w:t>
      </w:r>
      <w:r w:rsidRPr="13D910F7" w:rsidR="01B4B24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I was just like </w:t>
      </w:r>
      <w:r w:rsidRPr="13D910F7" w:rsidR="69B076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hat am I going to do now,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literally don't have a wedding venue</w:t>
      </w:r>
      <w:r w:rsidRPr="13D910F7" w:rsidR="12A0D45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EDCFD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</w:t>
      </w:r>
      <w:r w:rsidRPr="13D910F7" w:rsidR="1FCAF4D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 call was on top of a bunch of other things that had happened</w:t>
      </w:r>
      <w:r w:rsidRPr="13D910F7" w:rsidR="6CD571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hat really like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already frustrating me</w:t>
      </w:r>
      <w:r w:rsidRPr="13D910F7" w:rsidR="023798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with like family stuff and whatnot</w:t>
      </w:r>
      <w:r w:rsidRPr="13D910F7" w:rsidR="54BE2A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I was already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kind of 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edge</w:t>
      </w:r>
      <w:r w:rsidRPr="13D910F7" w:rsidR="569DBF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F7DC5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that call really like </w:t>
      </w:r>
      <w:r w:rsidRPr="13D910F7" w:rsidR="565AFD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‘ugh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another thing that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 worry about</w:t>
      </w:r>
      <w:r w:rsidRPr="13D910F7" w:rsidR="08EFBF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D3C872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obviously I started to like</w:t>
      </w:r>
      <w:r w:rsidRPr="13D910F7" w:rsidR="6BAD06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ry</w:t>
      </w:r>
      <w:r w:rsidRPr="13D910F7" w:rsidR="7E7A4A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I was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lso </w:t>
      </w:r>
      <w:r w:rsidRPr="13D910F7" w:rsidR="7359D7F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full-time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student, so my days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were like 14 hours long</w:t>
      </w:r>
      <w:r w:rsidRPr="13D910F7" w:rsidR="0370F44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459E944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just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started crying and I just like </w:t>
      </w:r>
      <w:r w:rsidRPr="13D910F7" w:rsidR="1071F4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 I just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 really like how I feel right now.</w:t>
      </w:r>
      <w:r w:rsidRPr="13D910F7" w:rsidR="071A14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realized the mental state I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needed to get outside and just take like 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10</w:t>
      </w:r>
      <w:r w:rsidRPr="13D910F7" w:rsidR="060DE9D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15 minute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breather.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ked back into the cubicle and, like the team saw th</w:t>
      </w:r>
      <w:r w:rsidRPr="13D910F7" w:rsidR="0828B0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 my eyes were red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</w:t>
      </w:r>
      <w:r w:rsidRPr="13D910F7" w:rsidR="7EFE7C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 what's wrong</w:t>
      </w:r>
      <w:r w:rsidRPr="13D910F7" w:rsidR="73BBFA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what's wrong</w:t>
      </w:r>
      <w:r w:rsidRPr="13D910F7" w:rsidR="01D8BCC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AD04A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I was just like dabbing my tears, I was like guys like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work</w:t>
      </w:r>
      <w:r w:rsidRPr="13D910F7" w:rsidR="72DFA80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everything else outside of work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really j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ust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making me feel like I have so much on my plate. And they were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all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super</w:t>
      </w:r>
      <w:r w:rsidRPr="13D910F7" w:rsidR="760018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5207F4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upportive.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like </w:t>
      </w:r>
      <w:r w:rsidRPr="13D910F7" w:rsidR="60A9437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orry like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</w:t>
      </w:r>
      <w:r w:rsidRPr="13D910F7" w:rsidR="0EB5AD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can't with work right now, like I can't like deal with patients.</w:t>
      </w:r>
      <w:r w:rsidRPr="13D910F7" w:rsidR="324E4A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C0472B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 we're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 super supportive at the end of the day,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 would probably be the most emotional time</w:t>
      </w:r>
      <w:r w:rsidRPr="13D910F7" w:rsidR="168F3E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048C0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hen I was just straight up crying in front of my</w:t>
      </w:r>
      <w:r w:rsidRPr="13D910F7" w:rsidR="6E96422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coworkers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I felt okay to do so, just because transparency is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the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best thing to do, luckily we were still masking</w:t>
      </w:r>
      <w:r w:rsidRPr="13D910F7" w:rsidR="056E7FB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it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ad.</w:t>
      </w:r>
    </w:p>
    <w:p w:rsidR="00685053" w:rsidRDefault="00685053" w14:paraId="4777776F" w14:textId="77777777">
      <w:pPr>
        <w:spacing w:after="0" w:line="276" w:lineRule="auto"/>
      </w:pPr>
    </w:p>
    <w:p w:rsidR="00685053" w:rsidP="5B5D9731" w:rsidRDefault="000543B5" w14:paraId="4D2DC2A0" w14:textId="5CEB3EF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4E731E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Sure, sure</w:t>
      </w:r>
      <w:r w:rsidRPr="5B5D9731" w:rsidR="2A4EA8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48B1E2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 about your other colleag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ues, did you ever see any of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them like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cry at work or get really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emotional</w:t>
      </w:r>
      <w:r w:rsidRPr="5B5D9731" w:rsidR="36A2B8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6F906424" w14:textId="77777777">
      <w:pPr>
        <w:spacing w:after="0" w:line="276" w:lineRule="auto"/>
      </w:pPr>
    </w:p>
    <w:p w:rsidR="00685053" w:rsidP="5B5D9731" w:rsidRDefault="000543B5" w14:paraId="115EA820" w14:textId="43DB14D0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90243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another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did</w:t>
      </w:r>
      <w:r w:rsidRPr="13D910F7" w:rsidR="1D649D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she had another situation with her family, where she got 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 in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middle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the day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she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crying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she was just telling us.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Basically,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her sister got </w:t>
      </w:r>
      <w:r w:rsidRPr="13D910F7" w:rsidR="348695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aker </w:t>
      </w:r>
      <w:r w:rsidRPr="13D910F7" w:rsidR="57D1630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ct</w:t>
      </w:r>
      <w:r w:rsidRPr="13D910F7" w:rsidR="0200307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ed and she has kids that my coworker had to handle and whatno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13D910F7" w:rsidR="2A64F99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it was just a lot. </w:t>
      </w:r>
      <w:r w:rsidRPr="13D910F7" w:rsidR="3877AA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she got very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emotional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she was crying and we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much responded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same way </w:t>
      </w:r>
      <w:r w:rsidRPr="13D910F7" w:rsidR="496F5A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my situation from earlier</w:t>
      </w:r>
      <w:r w:rsidRPr="13D910F7" w:rsidR="401B0C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5A8F5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told her like</w:t>
      </w:r>
      <w:r w:rsidRPr="13D910F7" w:rsidR="291B09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A7FCE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‘Dude,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go home</w:t>
      </w:r>
      <w:r w:rsidRPr="13D910F7" w:rsidR="4A5A2B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2D300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ike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take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care of the kids</w:t>
      </w:r>
      <w:r w:rsidRPr="13D910F7" w:rsidR="3DEA551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take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care of yourself. Do whatever you need to do</w:t>
      </w:r>
      <w:r w:rsidRPr="13D910F7" w:rsidR="33A27CD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8E020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</w:t>
      </w:r>
      <w:r w:rsidRPr="13D910F7" w:rsidR="350AC80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5833854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 it's fine</w:t>
      </w:r>
      <w:r w:rsidRPr="13D910F7" w:rsidR="0067F8F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F96B03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 just going to like hang out here</w:t>
      </w:r>
      <w:r w:rsidRPr="13D910F7" w:rsidR="1AE55D5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husband's grabbing all the kids but like </w:t>
      </w:r>
      <w:r w:rsidRPr="13D910F7" w:rsidR="5E8868C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 just going to be probably in and out on phone calls or something with the county and whatnot</w:t>
      </w:r>
      <w:r w:rsidRPr="13D910F7" w:rsidR="49A67D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99211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there were some tears, but it was never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doodle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work, it was just more so personal stuff.</w:t>
      </w:r>
    </w:p>
    <w:p w:rsidR="00685053" w:rsidRDefault="00685053" w14:paraId="77648E97" w14:textId="77777777">
      <w:pPr>
        <w:spacing w:after="0" w:line="276" w:lineRule="auto"/>
      </w:pPr>
    </w:p>
    <w:p w:rsidR="00685053" w:rsidP="5B5D9731" w:rsidRDefault="000543B5" w14:paraId="67BF352F" w14:textId="49B25A4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</w:t>
      </w:r>
      <w:r w:rsidRPr="5B5D9731" w:rsidR="07D301F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ure,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sure. Has anything been different, because of the pandemic with your work setup or like the dynamics that wer</w:t>
      </w:r>
      <w:r w:rsidRPr="5B5D9731" w:rsidR="60488D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e?</w:t>
      </w:r>
    </w:p>
    <w:p w:rsidR="00685053" w:rsidRDefault="00685053" w14:paraId="2D682F81" w14:textId="77777777">
      <w:pPr>
        <w:spacing w:after="0" w:line="276" w:lineRule="auto"/>
      </w:pPr>
    </w:p>
    <w:p w:rsidR="00685053" w:rsidRDefault="000543B5" w14:paraId="75772F91" w14:textId="331C5AED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No, we only thing different was just the masking. </w:t>
      </w:r>
    </w:p>
    <w:p w:rsidR="00685053" w:rsidP="5B5D9731" w:rsidRDefault="000543B5" w14:paraId="404444D4" w14:textId="52CDAE4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23634B79" w14:textId="55B33D20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31D060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 Sure.</w:t>
      </w:r>
    </w:p>
    <w:p w:rsidR="00685053" w:rsidP="5B5D9731" w:rsidRDefault="000543B5" w14:paraId="14A37196" w14:textId="397CA168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RDefault="000543B5" w14:paraId="10F34321" w14:textId="250A1A76">
      <w:pPr>
        <w:spacing w:after="0" w:line="276" w:lineRule="auto"/>
      </w:pPr>
      <w:r w:rsidRPr="5B5D9731" w:rsidR="31D060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31: And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because of the pandemic, I think, like the other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patients a lot angrier</w:t>
      </w:r>
      <w:r w:rsidRPr="5B5D9731" w:rsidR="61DCE6E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B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ecause our restrictions got even more tight</w:t>
      </w:r>
      <w:r w:rsidRPr="5B5D9731" w:rsidR="40C157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with everything,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but it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idn't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affect the physical aspect of work or anything.</w:t>
      </w:r>
    </w:p>
    <w:p w:rsidR="00685053" w:rsidRDefault="00685053" w14:paraId="5F63059B" w14:textId="77777777">
      <w:pPr>
        <w:spacing w:after="0" w:line="276" w:lineRule="auto"/>
      </w:pPr>
    </w:p>
    <w:p w:rsidR="00685053" w:rsidP="5B5D9731" w:rsidRDefault="000543B5" w14:paraId="74DAE31F" w14:textId="57A7BEE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6BB59A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the last couple of months or last couple of years</w:t>
      </w:r>
      <w:r w:rsidRPr="5B5D9731" w:rsidR="593DE2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been an increase in news reports about violence against Asian Americans</w:t>
      </w:r>
      <w:r w:rsidRPr="5B5D9731" w:rsidR="11BF3F5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C6D16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 that something that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you've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been aware of, and is it something that </w:t>
      </w:r>
      <w:r w:rsidRPr="5B5D9731" w:rsidR="642C4A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affected you at all</w:t>
      </w:r>
      <w:r w:rsidRPr="5B5D9731" w:rsidR="791075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0C4817F9" w14:textId="77777777">
      <w:pPr>
        <w:spacing w:after="0" w:line="276" w:lineRule="auto"/>
      </w:pPr>
    </w:p>
    <w:p w:rsidR="00685053" w:rsidRDefault="000543B5" w14:paraId="44CC5ABD" w14:textId="56708A44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has</w:t>
      </w:r>
      <w:r w:rsidRPr="13D910F7" w:rsidR="114D112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n’t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personally affected me in any way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 </w:t>
      </w:r>
      <w:r w:rsidRPr="13D910F7" w:rsidR="59E303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</w:t>
      </w:r>
      <w:r w:rsidRPr="13D910F7" w:rsidR="59E303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anyone that has experienced that</w:t>
      </w:r>
      <w:r w:rsidRPr="13D910F7" w:rsidR="74D319C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but I have been a lot more cautious. </w:t>
      </w:r>
      <w:r w:rsidRPr="13D910F7" w:rsidR="697654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ust</w:t>
      </w:r>
      <w:r w:rsidRPr="13D910F7" w:rsidR="12F08F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because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do live</w:t>
      </w:r>
      <w:r w:rsidRPr="13D910F7" w:rsidR="111E8B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6DBDB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 know</w:t>
      </w:r>
      <w:r w:rsidRPr="13D910F7" w:rsidR="11DE85D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Florida</w:t>
      </w:r>
      <w:r w:rsidRPr="13D910F7" w:rsidR="4F8075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if you heard all about our craziness but.</w:t>
      </w:r>
    </w:p>
    <w:p w:rsidR="00685053" w:rsidRDefault="00685053" w14:paraId="6EC1CFBC" w14:textId="77777777">
      <w:pPr>
        <w:spacing w:after="0" w:line="276" w:lineRule="auto"/>
      </w:pPr>
    </w:p>
    <w:p w:rsidR="00685053" w:rsidP="5B5D9731" w:rsidRDefault="000543B5" w14:paraId="1C4B5FA7" w14:textId="4301103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EAA32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actual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ly from Florida</w:t>
      </w:r>
      <w:r w:rsidRPr="5B5D9731" w:rsidR="6C1DC1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know</w:t>
      </w:r>
      <w:r w:rsidRPr="5B5D9731" w:rsidR="11800D7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it</w:t>
      </w:r>
      <w:r w:rsidRPr="5B5D9731" w:rsidR="047EE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yeah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12A142FE" w14:textId="77777777">
      <w:pPr>
        <w:spacing w:after="0" w:line="276" w:lineRule="auto"/>
      </w:pPr>
    </w:p>
    <w:p w:rsidR="00685053" w:rsidRDefault="000543B5" w14:paraId="4F93BC06" w14:textId="4AA55335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city, if you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mind me asking</w:t>
      </w:r>
      <w:r w:rsidRPr="13D910F7" w:rsidR="1223BDF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71A12365" w14:textId="77777777">
      <w:pPr>
        <w:spacing w:after="0" w:line="276" w:lineRule="auto"/>
      </w:pPr>
    </w:p>
    <w:p w:rsidR="00685053" w:rsidRDefault="000543B5" w14:paraId="4DD7C523" w14:textId="1159B181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36F71A5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from </w:t>
      </w:r>
      <w:r w:rsidRPr="5B5D9731" w:rsidR="22D1300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arkland</w:t>
      </w:r>
      <w:r w:rsidRPr="5B5D9731" w:rsidR="1652D30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Florida.</w:t>
      </w:r>
    </w:p>
    <w:p w:rsidR="00685053" w:rsidRDefault="00685053" w14:paraId="69B2BBD6" w14:textId="77777777">
      <w:pPr>
        <w:spacing w:after="0" w:line="276" w:lineRule="auto"/>
      </w:pPr>
    </w:p>
    <w:p w:rsidR="00685053" w:rsidRDefault="000543B5" w14:paraId="08DCDEB5" w14:textId="6D0ADE6E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17EF7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okay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South Florida. </w:t>
      </w:r>
      <w:r w:rsidRPr="13D910F7" w:rsidR="62CCC0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62CCC0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it just has made me more cautious</w:t>
      </w:r>
      <w:r w:rsidRPr="13D910F7" w:rsidR="5300AE5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785E3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already pretty much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 over thinker, </w:t>
      </w:r>
      <w:r w:rsidRPr="13D910F7" w:rsidR="7167755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always thinking, </w:t>
      </w:r>
      <w:r w:rsidRPr="13D910F7" w:rsidR="7A1C138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hat is the worst case possible </w:t>
      </w:r>
      <w:r w:rsidRPr="13D910F7" w:rsidR="504BEA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can happen</w:t>
      </w:r>
      <w:r w:rsidRPr="13D910F7" w:rsidR="29C7AC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more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conscious</w:t>
      </w:r>
      <w:r w:rsidRPr="13D910F7" w:rsidR="0309CF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080774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doing a lot more 360 turns when </w:t>
      </w:r>
      <w:r w:rsidRPr="13D910F7" w:rsidR="4C4996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out and about</w:t>
      </w:r>
      <w:r w:rsidRPr="13D910F7" w:rsidR="4E930D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 anywhere alone when it gets dark. I stick to areas where I kn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ow have lower crime rates, even if that means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drive a little farther.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only way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affected me. Luckily,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had any instances happen, but I know people</w:t>
      </w:r>
      <w:r w:rsidRPr="13D910F7" w:rsidR="4471B8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my peers, my friends, that have had comments made to them 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</w:t>
      </w:r>
      <w:r w:rsidRPr="13D910F7" w:rsidR="20BCFB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 know</w:t>
      </w:r>
      <w:r w:rsidRPr="13D910F7" w:rsidR="6F2233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80AD19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personally still masking, but most of the people are in so </w:t>
      </w:r>
      <w:r w:rsidRPr="13D910F7" w:rsidR="6688D4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heard my friends get comments on their masks in public.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the only thing I really he</w:t>
      </w:r>
      <w:r w:rsidRPr="13D910F7" w:rsidR="40C887C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1C5870B1" w14:textId="77777777">
      <w:pPr>
        <w:spacing w:after="0" w:line="276" w:lineRule="auto"/>
      </w:pPr>
    </w:p>
    <w:p w:rsidR="00685053" w:rsidRDefault="000543B5" w14:paraId="07E7ECDA" w14:textId="1614AB68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</w:t>
      </w:r>
      <w:r w:rsidRPr="5B5D9731" w:rsidR="5DDB75F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ure.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4E8E6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 there anything else that we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talked about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today that you would want to discuss</w:t>
      </w:r>
      <w:r w:rsidRPr="5B5D9731" w:rsidR="07C33A4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315034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could be about your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workplace,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could be about any of the topics that we touched on. </w:t>
      </w:r>
    </w:p>
    <w:p w:rsidR="00685053" w:rsidRDefault="00685053" w14:paraId="677623A9" w14:textId="77777777">
      <w:pPr>
        <w:spacing w:after="0" w:line="276" w:lineRule="auto"/>
      </w:pPr>
    </w:p>
    <w:p w:rsidR="00685053" w:rsidP="5B5D9731" w:rsidRDefault="000543B5" w14:paraId="3A42FAA3" w14:textId="656EFEA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we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covered it a lot</w:t>
      </w:r>
      <w:r w:rsidRPr="13D910F7" w:rsidR="3E65E0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will say</w:t>
      </w:r>
      <w:r w:rsidRPr="13D910F7" w:rsidR="03169D6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one thing that I learned about 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orking in corporate in the past</w:t>
      </w:r>
      <w:r w:rsidRPr="13D910F7" w:rsidR="25C2BD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 years is</w:t>
      </w:r>
      <w:r w:rsidRPr="13D910F7" w:rsidR="26BE28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 know how we always talk about culture of organization and all of that</w:t>
      </w:r>
      <w:r w:rsidRPr="13D910F7" w:rsidR="7604782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definitely think, in my opinion, I think, culture is cultivated by the manager of the department, so one thing that </w:t>
      </w:r>
      <w:r w:rsidRPr="13D910F7" w:rsidR="50132E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learned tha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no one ever really told me about either in school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</w:t>
      </w:r>
      <w:r w:rsidRPr="13D910F7" w:rsidR="537C59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hrough my mentor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539BA1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 one ever really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mentioned that to me</w:t>
      </w:r>
      <w:r w:rsidRPr="13D910F7" w:rsidR="7F6D6CF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2E137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something</w:t>
      </w:r>
      <w:r w:rsidRPr="13D910F7" w:rsidR="5C84DA7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hat you know early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grads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5BCE0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early careerists</w:t>
      </w:r>
      <w:r w:rsidRPr="13D910F7" w:rsidR="1ADA8E5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should know.</w:t>
      </w:r>
    </w:p>
    <w:p w:rsidR="00685053" w:rsidRDefault="00685053" w14:paraId="36961CCD" w14:textId="77777777">
      <w:pPr>
        <w:spacing w:after="0" w:line="276" w:lineRule="auto"/>
      </w:pPr>
    </w:p>
    <w:p w:rsidR="00685053" w:rsidP="5B5D9731" w:rsidRDefault="000543B5" w14:paraId="37DBB94B" w14:textId="7D9C52A0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2FB34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Sure. W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hat was your manager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like</w:t>
      </w:r>
      <w:r w:rsidRPr="5B5D9731" w:rsidR="621DBF0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03603D67" w14:textId="77777777">
      <w:pPr>
        <w:spacing w:after="0" w:line="276" w:lineRule="auto"/>
      </w:pPr>
    </w:p>
    <w:p w:rsidR="00685053" w:rsidRDefault="000543B5" w14:paraId="1E205304" w14:textId="5491957B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manager, so I had like three levels of direct reports</w:t>
      </w:r>
      <w:r w:rsidRPr="13D910F7" w:rsidR="357287F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had a supervisor</w:t>
      </w:r>
      <w:r w:rsidRPr="13D910F7" w:rsidR="5532E7F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had a manager</w:t>
      </w:r>
      <w:r w:rsidRPr="13D910F7" w:rsidR="0F6912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had a director</w:t>
      </w:r>
      <w:r w:rsidRPr="13D910F7" w:rsidR="647F4B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DFD25B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the director is the big dog</w:t>
      </w:r>
      <w:r w:rsidRPr="13D910F7" w:rsidR="262E19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she makes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all of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decisions that just trickles down the chain </w:t>
      </w:r>
      <w:r w:rsidRPr="13D910F7" w:rsidR="4A5B4CD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of the big reason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 I left is I did not thrive under my </w:t>
      </w:r>
      <w:r w:rsidRPr="13D910F7" w:rsidR="3D7C91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director's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leadershi</w:t>
      </w:r>
      <w:r w:rsidRPr="13D910F7" w:rsidR="6311D7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p. Um,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 is very experienced</w:t>
      </w:r>
      <w:r w:rsidRPr="13D910F7" w:rsidR="63355A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I just I just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thrive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in my opinion, she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white older woman who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understand</w:t>
      </w:r>
      <w:r w:rsidRPr="13D910F7" w:rsidR="0EE2964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ow to build a diverse team, or just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derstand you know the advantages of having a diverse team</w:t>
      </w:r>
      <w:r w:rsidRPr="13D910F7" w:rsidR="6D1C0E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2F26C9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of the main reasons why I left, and it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mainly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she was also very just out of touch again</w:t>
      </w:r>
      <w:r w:rsidRPr="13D910F7" w:rsidR="4ADF7EF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even</w:t>
      </w:r>
      <w:r w:rsidRPr="13D910F7" w:rsidR="4D877B7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our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directories worked in a silo</w:t>
      </w:r>
      <w:r w:rsidRPr="13D910F7" w:rsidR="7221D02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090F3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never saw her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even though we share the same office suite, but I just never saw her</w:t>
      </w:r>
      <w:r w:rsidRPr="13D910F7" w:rsidR="5F0F19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76B519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 would just be in a</w:t>
      </w:r>
      <w:r w:rsidRPr="13D910F7" w:rsidR="5BCD36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out,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very disconnected.</w:t>
      </w:r>
    </w:p>
    <w:p w:rsidR="00685053" w:rsidRDefault="00685053" w14:paraId="591D7593" w14:textId="77777777">
      <w:pPr>
        <w:spacing w:after="0" w:line="276" w:lineRule="auto"/>
      </w:pPr>
    </w:p>
    <w:p w:rsidR="00685053" w:rsidP="5B5D9731" w:rsidRDefault="000543B5" w14:paraId="5A348049" w14:textId="663BB3E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gotcha</w:t>
      </w:r>
      <w:r w:rsidRPr="5B5D9731" w:rsidR="60D81F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583D82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have any examples of why you felt that way about your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director</w:t>
      </w:r>
      <w:r w:rsidRPr="5B5D9731" w:rsidR="334084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2B2A6256" w14:textId="77777777">
      <w:pPr>
        <w:spacing w:after="0" w:line="276" w:lineRule="auto"/>
      </w:pPr>
    </w:p>
    <w:p w:rsidR="00685053" w:rsidP="5B5D9731" w:rsidRDefault="000543B5" w14:paraId="7E93B3E4" w14:textId="72C5F220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 I guess through our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very limited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interactions</w:t>
      </w:r>
      <w:r w:rsidRPr="13D910F7" w:rsidR="5FA08E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FA08E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 did mistake me for another Asian.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weird because the other </w:t>
      </w:r>
      <w:r w:rsidRPr="13D910F7" w:rsidR="7D08C3C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Asian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left a year prior and when she did that</w:t>
      </w:r>
      <w:r w:rsidRPr="13D910F7" w:rsidR="5F35D89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his was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actually just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two or three months ago, so I had alrea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dy been in the suite for well over a year. </w:t>
      </w:r>
      <w:r w:rsidRPr="13D910F7" w:rsidR="6414DB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her and I</w:t>
      </w:r>
      <w:r w:rsidRPr="13D910F7" w:rsidR="3F0745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much share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same hair</w:t>
      </w:r>
      <w:r w:rsidRPr="13D910F7" w:rsidR="49C6DC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it</w:t>
      </w:r>
      <w:r w:rsidRPr="13D910F7" w:rsidR="4A6278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CD2D6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he's Filipino</w:t>
      </w:r>
      <w:r w:rsidRPr="13D910F7" w:rsidR="659C6F0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much darker</w:t>
      </w:r>
      <w:r w:rsidRPr="13D910F7" w:rsidR="0F10B8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</w:t>
      </w:r>
      <w:r w:rsidRPr="13D910F7" w:rsidR="65B3AE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’s</w:t>
      </w:r>
      <w:r w:rsidRPr="13D910F7" w:rsidR="65B3AE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lot shorter</w:t>
      </w:r>
      <w:r w:rsidRPr="13D910F7" w:rsidR="641F22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—j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ust we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look alike,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still like </w:t>
      </w:r>
      <w:r w:rsidRPr="13D910F7" w:rsidR="416983A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mistook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us.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st in</w:t>
      </w:r>
      <w:r w:rsidRPr="13D910F7" w:rsidR="297EBFD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 way that</w:t>
      </w:r>
      <w:r w:rsidRPr="13D910F7" w:rsidR="5A14E4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knew, she was out of touch just because I just grabbed that from the meetings that we were having with her on how to change our workflows</w:t>
      </w:r>
      <w:r w:rsidRPr="13D910F7" w:rsidR="0F588F4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or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 talking about work</w:t>
      </w:r>
      <w:r w:rsidRPr="13D910F7" w:rsidR="2BCCD0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9A6DD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ike she would always ask </w:t>
      </w:r>
      <w:r w:rsidRPr="13D910F7" w:rsidR="5362B8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ell, what is this</w:t>
      </w:r>
      <w:r w:rsidRPr="13D910F7" w:rsidR="48EBB8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is that</w:t>
      </w:r>
      <w:r w:rsidRPr="13D910F7" w:rsidR="5ACE11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E7DA2C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eanw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hile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been director of this team since conception, which was eight years ago. And I feel like she just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grasp just the basic concepts of what we did, and how we did it, even though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making very major decisions that affect what 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do</w:t>
      </w:r>
      <w:r w:rsidRPr="13D910F7" w:rsidR="6EAB01E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And I 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as</w:t>
      </w:r>
      <w:r w:rsidRPr="13D910F7" w:rsidR="6E4FB1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574D7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ang if she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doesn't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understand what this is</w:t>
      </w:r>
      <w:r w:rsidRPr="13D910F7" w:rsidR="0A5F8C2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been director for eight years, do you really know what we do then</w:t>
      </w:r>
      <w:r w:rsidRPr="13D910F7" w:rsidR="3DB0E5A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?’</w:t>
      </w:r>
    </w:p>
    <w:p w:rsidR="00685053" w:rsidP="5B5D9731" w:rsidRDefault="000543B5" w14:paraId="022A9E02" w14:textId="2E766AE7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29A5E3B7" w14:textId="29463F1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3DB0E5A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 </w:t>
      </w:r>
    </w:p>
    <w:p w:rsidR="00685053" w:rsidP="5B5D9731" w:rsidRDefault="000543B5" w14:paraId="17172665" w14:textId="2859373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140B53B6" w14:textId="69A34212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393C6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31: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make decisions for a team you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the workflow</w:t>
      </w:r>
      <w:r w:rsidRPr="5B5D9731" w:rsidR="56995B3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5B5D9731" w:rsidR="3BD2159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That’s kind of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 kind of yellow fl</w:t>
      </w:r>
      <w:r w:rsidRPr="5B5D9731" w:rsidR="30A3402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ag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head</w:t>
      </w:r>
      <w:r w:rsidRPr="5B5D9731" w:rsidR="0A0D28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I feel like it's something that a director should know</w:t>
      </w:r>
      <w:r w:rsidRPr="5B5D9731" w:rsidR="5CB6FD7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23C58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onsidering she's been director of the team for almost 10 years</w:t>
      </w:r>
      <w:r w:rsidRPr="5B5D9731" w:rsidR="5ACAA1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6CA4C9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 but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there were there were some moments where</w:t>
      </w:r>
      <w:r w:rsidRPr="5B5D9731" w:rsidR="4E9BA3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was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</w:t>
      </w:r>
      <w:r w:rsidRPr="5B5D9731" w:rsidR="760CE9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08427D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‘O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she's actually a great leader</w:t>
      </w:r>
      <w:r w:rsidRPr="5B5D9731" w:rsidR="38BB38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very articulate</w:t>
      </w:r>
      <w:r w:rsidRPr="5B5D9731" w:rsidR="58293D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alway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knew the right thing to say</w:t>
      </w:r>
      <w:r w:rsidRPr="5B5D9731" w:rsidR="1373160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8F98A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FCA4D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ut in terms of</w:t>
      </w:r>
      <w:r w:rsidRPr="5B5D9731" w:rsidR="3654DFE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ersonal interactions and whatnot</w:t>
      </w:r>
      <w:r w:rsidRPr="5B5D9731" w:rsidR="2DD419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just I just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I thrived under her leadership.</w:t>
      </w:r>
    </w:p>
    <w:p w:rsidR="00685053" w:rsidRDefault="00685053" w14:paraId="11973820" w14:textId="77777777">
      <w:pPr>
        <w:spacing w:after="0" w:line="276" w:lineRule="auto"/>
      </w:pPr>
    </w:p>
    <w:p w:rsidR="00685053" w:rsidP="5B5D9731" w:rsidRDefault="000543B5" w14:paraId="7150D048" w14:textId="4A18278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about with your manager and your supervisor, how are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</w:t>
      </w:r>
      <w:r w:rsidRPr="5B5D9731" w:rsidR="73B795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44533DE3" w14:textId="77777777">
      <w:pPr>
        <w:spacing w:after="0" w:line="276" w:lineRule="auto"/>
      </w:pPr>
    </w:p>
    <w:p w:rsidR="00685053" w:rsidP="5B5D9731" w:rsidRDefault="000543B5" w14:paraId="4879FE50" w14:textId="6544691D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5B7894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5B7894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my manager was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amazing.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really pretty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much moved mountains for the team</w:t>
      </w:r>
      <w:r w:rsidRPr="13D910F7" w:rsidR="2D8AE9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commentRangeStart w:id="1093963569"/>
      <w:r w:rsidRPr="13D910F7" w:rsidR="661268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Chain </w:t>
      </w:r>
      <w:commentRangeEnd w:id="1093963569"/>
      <w:r>
        <w:rPr>
          <w:rStyle w:val="CommentReference"/>
        </w:rPr>
        <w:commentReference w:id="1093963569"/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management is quite slow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our system</w:t>
      </w:r>
      <w:r w:rsidRPr="13D910F7" w:rsidR="4DC17A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6C681F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ut she was able to get things done, and she was quick at it</w:t>
      </w:r>
      <w:r w:rsidRPr="13D910F7" w:rsidR="603003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327C00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she always followed through</w:t>
      </w:r>
      <w:r w:rsidRPr="13D910F7" w:rsidR="44237F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C05BC6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far as my supervisor</w:t>
      </w:r>
      <w:r w:rsidRPr="13D910F7" w:rsidR="6792E9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3BD40DE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ot as quic</w:t>
      </w:r>
      <w:r w:rsidRPr="13D910F7" w:rsidR="5B388E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k, 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ut she still 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ooked out for the team, and she kept us updated</w:t>
      </w:r>
      <w:r w:rsidRPr="13D910F7" w:rsidR="3E26F5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transparent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most of the time.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definitely</w:t>
      </w:r>
      <w:r w:rsidRPr="13D910F7" w:rsidR="3D49428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since they dealt with us a little more</w:t>
      </w:r>
      <w:r w:rsidRPr="13D910F7" w:rsidR="7DF26C2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1E626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41E626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1E626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efinitely more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comfortable with them th</w:t>
      </w:r>
      <w:r w:rsidRPr="13D910F7" w:rsidR="6E2398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our director.</w:t>
      </w:r>
    </w:p>
    <w:p w:rsidR="00685053" w:rsidRDefault="00685053" w14:paraId="0B1E1C88" w14:textId="77777777">
      <w:pPr>
        <w:spacing w:after="0" w:line="276" w:lineRule="auto"/>
      </w:pPr>
    </w:p>
    <w:p w:rsidR="00685053" w:rsidRDefault="000543B5" w14:paraId="1D393C3D" w14:textId="66B5F215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</w:t>
      </w:r>
      <w:r w:rsidRPr="5B5D9731" w:rsidR="693E96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ure. W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hen you say that the culture is cultivated by the managers</w:t>
      </w:r>
      <w:r w:rsidRPr="5B5D9731" w:rsidR="0266B9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what do you mean exactly by </w:t>
      </w:r>
      <w:r w:rsidRPr="5B5D9731" w:rsidR="03E4A8B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that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are you talking about these kinds of things, or something else</w:t>
      </w:r>
      <w:r w:rsidRPr="5B5D9731" w:rsidR="424626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37C8B7CB" w14:textId="77777777">
      <w:pPr>
        <w:spacing w:after="0" w:line="276" w:lineRule="auto"/>
      </w:pPr>
    </w:p>
    <w:p w:rsidR="00685053" w:rsidRDefault="000543B5" w14:paraId="4A981FCA" w14:textId="009ECD3D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much referencing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I just said</w:t>
      </w:r>
      <w:r w:rsidRPr="13D910F7" w:rsidR="63DA4C0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F6E093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ike,</w:t>
      </w:r>
      <w:r w:rsidRPr="13D910F7" w:rsidR="4FC5C1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even though I left the organization</w:t>
      </w:r>
      <w:r w:rsidRPr="13D910F7" w:rsidR="39B948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will always reconsider rejoining just a different department</w:t>
      </w:r>
      <w:r w:rsidRPr="13D910F7" w:rsidR="54DA03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1A7F320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 know, going back to my classmates being in other departments and hearing their experience</w:t>
      </w:r>
      <w:r w:rsidRPr="13D910F7" w:rsidR="2EA3AC2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li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ke there are great departments within Bapt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ist and there are ones where we have diverse leadership</w:t>
      </w:r>
      <w:r w:rsidRPr="13D910F7" w:rsidR="0D1852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actually able to meet some other leaders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through like the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employee resource group meetings and socials and whatnot. </w:t>
      </w:r>
      <w:r w:rsidRPr="13D910F7" w:rsidR="748916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their leaders were just so much more approachable. And you know it was ju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st definitely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maybe a personality thing, and you know we were always taught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to like your coworker as a person, but like you have to you know deal with them as a </w:t>
      </w:r>
      <w:r w:rsidRPr="13D910F7" w:rsidR="3F93377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coworker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But just their approach to things. For example, </w:t>
      </w:r>
      <w:r w:rsidRPr="13D910F7" w:rsidR="4C632E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I'll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give 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ou 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more clear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picture. In my team you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weren't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allowed to join these </w:t>
      </w:r>
      <w:r w:rsidRPr="13D910F7" w:rsidR="555E36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ERGs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until you hit a year because they wanted you to focus your time on the work that we had to do</w:t>
      </w:r>
      <w:r w:rsidRPr="13D910F7" w:rsidR="1AE154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b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ecause we were constantly on the phone with patients</w:t>
      </w:r>
      <w:r w:rsidRPr="13D910F7" w:rsidR="2D0B74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would say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ely kind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like a very glamorized call </w:t>
      </w:r>
      <w:r w:rsidRPr="13D910F7" w:rsidR="3D3B09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enter</w:t>
      </w:r>
      <w:r w:rsidRPr="13D910F7" w:rsidR="3C410C5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A32CF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basically did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a call </w:t>
      </w:r>
      <w:r w:rsidRPr="13D910F7" w:rsidR="55FF0A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enter did but, again, we were very flexible</w:t>
      </w:r>
      <w:r w:rsidRPr="13D910F7" w:rsidR="554C69C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 that.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</w:t>
      </w:r>
      <w:r w:rsidRPr="13D910F7" w:rsidR="1980EB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upervisor was like</w:t>
      </w:r>
      <w:r w:rsidRPr="13D910F7" w:rsidR="6B4AE5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B37277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</w:t>
      </w:r>
      <w:r w:rsidRPr="13D910F7" w:rsidR="7937F2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 w</w:t>
      </w:r>
      <w:r w:rsidRPr="13D910F7" w:rsidR="0D03B1F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ell,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will only allow you 30 minutes per month</w:t>
      </w:r>
      <w:r w:rsidRPr="13D910F7" w:rsidR="68BA035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do like an extracurricular outside of whatever you</w:t>
      </w:r>
      <w:r w:rsidRPr="13D910F7" w:rsidR="38108C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 your work</w:t>
      </w:r>
      <w:r w:rsidRPr="13D910F7" w:rsidR="39966B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 And I was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</w:t>
      </w:r>
      <w:r w:rsidRPr="13D910F7" w:rsidR="17282D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30 minutes is nothing, it takes me like five minutes to get to th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parking lot</w:t>
      </w:r>
      <w:r w:rsidRPr="13D910F7" w:rsidR="03B7F5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takes me five minutes to get to the event</w:t>
      </w:r>
      <w:r w:rsidRPr="13D910F7" w:rsidR="252D46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then like my time is already </w:t>
      </w:r>
      <w:r w:rsidRPr="13D910F7" w:rsidR="1177FF2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ike 30% gone</w:t>
      </w:r>
      <w:r w:rsidRPr="13D910F7" w:rsidR="2AB8855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C331A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13D910F7" w:rsidR="0C331A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lik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</w:t>
      </w:r>
      <w:r w:rsidRPr="13D910F7" w:rsidR="207958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gonna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bother. And meanwhile</w:t>
      </w:r>
      <w:r w:rsidRPr="13D910F7" w:rsidR="5D2E03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I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couldn't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join the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70A07FD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ERGs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until a year in and they meet for like an hour or two every month, so they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even meet that often</w:t>
      </w:r>
      <w:r w:rsidRPr="13D910F7" w:rsidR="2B93DC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but meanwhile, my friends, my classmates who got a job at Baptist </w:t>
      </w:r>
      <w:r w:rsidRPr="13D910F7" w:rsidR="3C73DC2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um,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were on an </w:t>
      </w:r>
      <w:r w:rsidRPr="13D910F7" w:rsidR="5164EE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G meeting their second day of work. Because I saw them, I was like </w:t>
      </w:r>
      <w:r w:rsidRPr="13D910F7" w:rsidR="268B5F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‘O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 my God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 already here</w:t>
      </w:r>
      <w:r w:rsidRPr="13D910F7" w:rsidR="1780637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you're on you're on a roll</w:t>
      </w:r>
      <w:r w:rsidRPr="13D910F7" w:rsidR="7E9D549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.’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961256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t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hey were like </w:t>
      </w:r>
      <w:r w:rsidRPr="13D910F7" w:rsidR="5E41DF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‘Y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 our manager actually is making us go to this, so we can meet new people and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learn about th</w:t>
      </w:r>
      <w:r w:rsidRPr="13D910F7" w:rsidR="5E095F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system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A52E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</w:t>
      </w:r>
    </w:p>
    <w:p w:rsidR="00685053" w:rsidP="5B5D9731" w:rsidRDefault="000543B5" w14:paraId="4663618D" w14:textId="5B760D7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RDefault="000543B5" w14:paraId="330A9FD5" w14:textId="3972DE18">
      <w:pPr>
        <w:spacing w:after="0" w:line="276" w:lineRule="auto"/>
      </w:pPr>
      <w:r w:rsidRPr="5B5D9731" w:rsidR="00A52E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 I see.</w:t>
      </w:r>
    </w:p>
    <w:p w:rsidR="00685053" w:rsidP="5B5D9731" w:rsidRDefault="000543B5" w14:paraId="00C8AD75" w14:textId="25018D55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RDefault="000543B5" w14:paraId="2A3FB31A" w14:textId="1580650C">
      <w:pPr>
        <w:spacing w:after="0" w:line="276" w:lineRule="auto"/>
      </w:pPr>
      <w:r w:rsidRPr="5B5D9731" w:rsidR="00A52E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31: You know what I mean,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my manager or my </w:t>
      </w:r>
      <w:r w:rsidRPr="5B5D9731" w:rsidR="285974E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supervisor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was like no,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wait a year,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whereas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my friends, two of them</w:t>
      </w:r>
      <w:r w:rsidRPr="5B5D9731" w:rsidR="461D3D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started in a different department, they were on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3D4239C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ERG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 meeting everyone and learning about the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system on day two.</w:t>
      </w:r>
    </w:p>
    <w:p w:rsidR="00685053" w:rsidRDefault="00685053" w14:paraId="68C6A371" w14:textId="77777777">
      <w:pPr>
        <w:spacing w:after="0" w:line="276" w:lineRule="auto"/>
      </w:pPr>
    </w:p>
    <w:p w:rsidR="00685053" w:rsidRDefault="000543B5" w14:paraId="27790C54" w14:textId="0CD3415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Interviewer: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sure.</w:t>
      </w:r>
    </w:p>
    <w:p w:rsidR="00685053" w:rsidRDefault="00685053" w14:paraId="69DACA08" w14:textId="77777777">
      <w:pPr>
        <w:spacing w:after="0" w:line="276" w:lineRule="auto"/>
      </w:pPr>
    </w:p>
    <w:p w:rsidR="00685053" w:rsidP="5B5D9731" w:rsidRDefault="000543B5" w14:paraId="098574BE" w14:textId="383F01D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and again</w:t>
      </w:r>
      <w:r w:rsidRPr="13D910F7" w:rsidR="2E66E75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same system</w:t>
      </w:r>
      <w:r w:rsidRPr="13D910F7" w:rsidR="15DDD3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4C0305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ven like our department works directly with each other, but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that's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kind of like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clear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picture </w:t>
      </w:r>
      <w:r w:rsidRPr="13D910F7" w:rsidR="6A2F87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on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what I mean by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being in the rig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ht place</w:t>
      </w:r>
      <w:r w:rsidRPr="13D910F7" w:rsidR="5ED656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 time, with the right people.</w:t>
      </w:r>
    </w:p>
    <w:p w:rsidR="00685053" w:rsidRDefault="00685053" w14:paraId="5FDC5CB6" w14:textId="77777777">
      <w:pPr>
        <w:spacing w:after="0" w:line="276" w:lineRule="auto"/>
      </w:pPr>
    </w:p>
    <w:p w:rsidR="00685053" w:rsidP="5B5D9731" w:rsidRDefault="000543B5" w14:paraId="23DD9B18" w14:textId="53A01E0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</w:t>
      </w:r>
      <w:r w:rsidRPr="5B5D9731" w:rsidR="1A5B78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</w:t>
      </w:r>
      <w:r w:rsidRPr="5B5D9731" w:rsidR="093193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right</w:t>
      </w:r>
      <w:r w:rsidRPr="5B5D9731" w:rsidR="13A07A7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1E20E1D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that makes sense. </w:t>
      </w:r>
      <w:r w:rsidRPr="5B5D9731" w:rsidR="7F93FC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ell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it for my questions</w:t>
      </w:r>
      <w:r w:rsidRPr="5B5D9731" w:rsidR="6C6A7C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have a couple of demographic questions that I think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we've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covered most of</w:t>
      </w:r>
      <w:r w:rsidRPr="5B5D9731" w:rsidR="6EB4D8D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3C1B582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et's see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located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</w:t>
      </w:r>
      <w:r w:rsidRPr="5B5D9731" w:rsidR="37B4F2B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Jacksonville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ca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 you tell me again where you were born and grew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up.</w:t>
      </w:r>
    </w:p>
    <w:p w:rsidR="00685053" w:rsidRDefault="00685053" w14:paraId="0793AD8E" w14:textId="77777777">
      <w:pPr>
        <w:spacing w:after="0" w:line="276" w:lineRule="auto"/>
      </w:pPr>
    </w:p>
    <w:p w:rsidR="00685053" w:rsidRDefault="000543B5" w14:paraId="4775DF27" w14:textId="715D0DE1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04FB1E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Jacksonville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 well.</w:t>
      </w:r>
    </w:p>
    <w:p w:rsidR="00685053" w:rsidRDefault="00685053" w14:paraId="0FFEA859" w14:textId="77777777">
      <w:pPr>
        <w:spacing w:after="0" w:line="276" w:lineRule="auto"/>
      </w:pPr>
    </w:p>
    <w:p w:rsidR="00685053" w:rsidRDefault="000543B5" w14:paraId="5075E49C" w14:textId="409DAD7B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Also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73CA3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Jacksonville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okay</w:t>
      </w:r>
      <w:r w:rsidRPr="5B5D9731" w:rsidR="03DC0A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2FB42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 and your ethnic background is Vietnamese</w:t>
      </w:r>
      <w:r w:rsidRPr="5B5D9731" w:rsidR="1BE5A5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said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</w:p>
    <w:p w:rsidR="00685053" w:rsidP="5B5D9731" w:rsidRDefault="000543B5" w14:paraId="1E5BFACE" w14:textId="4CBC95DD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492A0AE3" w14:textId="698937D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185836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31: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Yes</w:t>
      </w:r>
      <w:r w:rsidRPr="5B5D9731" w:rsidR="1D581E1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</w:p>
    <w:p w:rsidR="00685053" w:rsidP="5B5D9731" w:rsidRDefault="000543B5" w14:paraId="595E9133" w14:textId="62A65DE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1FF701A1" w14:textId="7D294A12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55FBBF4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Interviewer: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Okay, and were your parents born in Vietnam, or were they born in the US</w:t>
      </w:r>
      <w:r w:rsidRPr="5B5D9731" w:rsidR="0DCCEA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</w:p>
    <w:p w:rsidR="00685053" w:rsidP="5B5D9731" w:rsidRDefault="000543B5" w14:paraId="61F9869A" w14:textId="70001AC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2E435766" w14:textId="753074EA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43E5FD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31: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Vietnam</w:t>
      </w:r>
      <w:r w:rsidRPr="5B5D9731" w:rsidR="56254E6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</w:p>
    <w:p w:rsidR="00685053" w:rsidP="5B5D9731" w:rsidRDefault="000543B5" w14:paraId="2D17A781" w14:textId="6594B77F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378D1541" w14:textId="7CE050DA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314F275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Interviewer: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okay gotcha so you would consider yourself like second generation or.</w:t>
      </w:r>
      <w:r w:rsidRPr="5B5D9731" w:rsidR="5B39919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</w:t>
      </w:r>
    </w:p>
    <w:p w:rsidR="00685053" w:rsidRDefault="00685053" w14:paraId="3A753DEC" w14:textId="77777777">
      <w:pPr>
        <w:spacing w:after="0" w:line="276" w:lineRule="auto"/>
      </w:pPr>
    </w:p>
    <w:p w:rsidR="00685053" w:rsidRDefault="000543B5" w14:paraId="1A96172E" w14:textId="1E67D604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</w:t>
      </w:r>
      <w:r w:rsidRPr="13D910F7" w:rsidR="75EF8A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first gen</w:t>
      </w:r>
      <w:r w:rsidRPr="13D910F7" w:rsidR="2947C18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—because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first gen means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're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first generation to be born in foreign land. </w:t>
      </w:r>
    </w:p>
    <w:p w:rsidR="00685053" w:rsidP="5B5D9731" w:rsidRDefault="000543B5" w14:paraId="073BA759" w14:textId="5EE3B9A0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RDefault="000543B5" w14:paraId="7B7EE37D" w14:textId="4AFE2480">
      <w:pPr>
        <w:spacing w:after="0" w:line="276" w:lineRule="auto"/>
      </w:pPr>
      <w:r w:rsidRPr="5B5D9731" w:rsidR="70F97F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 o</w:t>
      </w:r>
      <w:r w:rsidRPr="5B5D9731" w:rsidR="70F97F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5B5D9731" w:rsidR="70F97F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okay</w:t>
      </w:r>
    </w:p>
    <w:p w:rsidR="00685053" w:rsidP="5B5D9731" w:rsidRDefault="000543B5" w14:paraId="5488B24E" w14:textId="274E554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RDefault="000543B5" w14:paraId="3ED5625F" w14:textId="6C5D253A">
      <w:pPr>
        <w:spacing w:after="0" w:line="276" w:lineRule="auto"/>
      </w:pPr>
      <w:r w:rsidRPr="5B5D9731" w:rsidR="70F97F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31: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let's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Google this </w:t>
      </w:r>
      <w:r w:rsidRPr="5B5D9731" w:rsidR="3A8C04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because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want to give you the</w:t>
      </w:r>
      <w:r w:rsidRPr="5B5D9731" w:rsidR="38726B3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38726B3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wrong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information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5B5D9731" w:rsidR="0515BB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well according to.</w:t>
      </w:r>
      <w:r w:rsidRPr="5B5D9731" w:rsidR="262771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says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yeah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first generation refers to those who are foreign born.</w:t>
      </w:r>
    </w:p>
    <w:p w:rsidR="00685053" w:rsidRDefault="00685053" w14:paraId="1B2BB5F9" w14:textId="77777777">
      <w:pPr>
        <w:spacing w:after="0" w:line="276" w:lineRule="auto"/>
      </w:pPr>
    </w:p>
    <w:p w:rsidR="00685053" w:rsidRDefault="000543B5" w14:paraId="76F0D4AA" w14:textId="3E358746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Okay, so your parents would be first generation</w:t>
      </w:r>
      <w:r w:rsidRPr="5B5D9731" w:rsidR="508AE3E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685053" w:rsidRDefault="00685053" w14:paraId="101B7B57" w14:textId="77777777">
      <w:pPr>
        <w:spacing w:after="0" w:line="276" w:lineRule="auto"/>
      </w:pPr>
    </w:p>
    <w:p w:rsidR="00685053" w:rsidRDefault="000543B5" w14:paraId="09577C92" w14:textId="6FBA2D5E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13D910F7" w:rsidR="2FD4BF0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No,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my parents were born in</w:t>
      </w:r>
      <w:r w:rsidRPr="13D910F7" w:rsidR="5E71F9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—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well actually </w:t>
      </w:r>
      <w:r w:rsidRPr="13D910F7" w:rsidR="3DA9C9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confused.</w:t>
      </w:r>
    </w:p>
    <w:p w:rsidR="00685053" w:rsidRDefault="00685053" w14:paraId="7C5296D8" w14:textId="77777777">
      <w:pPr>
        <w:spacing w:after="0" w:line="276" w:lineRule="auto"/>
      </w:pPr>
    </w:p>
    <w:p w:rsidR="00685053" w:rsidP="5B5D9731" w:rsidRDefault="000543B5" w14:paraId="0771EA50" w14:textId="4AE9ABD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Okay, it would be the ones who are foreign born,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maybe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yes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I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okay gotcha.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doesn't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matter I was jus</w:t>
      </w:r>
      <w:r w:rsidRPr="5B5D9731" w:rsidR="20450D2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 verifying.</w:t>
      </w:r>
    </w:p>
    <w:p w:rsidR="00685053" w:rsidP="5B5D9731" w:rsidRDefault="00685053" w14:paraId="281859C1" w14:textId="498A6EB7">
      <w:pPr>
        <w:pStyle w:val="Normal"/>
        <w:spacing w:after="0" w:line="276" w:lineRule="auto"/>
      </w:pPr>
    </w:p>
    <w:p w:rsidR="00685053" w:rsidRDefault="000543B5" w14:paraId="1C3C177F" w14:textId="1FCA2E83">
      <w:pPr>
        <w:spacing w:after="0" w:line="276" w:lineRule="auto"/>
      </w:pP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um, can you tell me your age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real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quick</w:t>
      </w:r>
      <w:r w:rsidRPr="5B5D9731" w:rsidR="25F129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</w:p>
    <w:p w:rsidR="00685053" w:rsidP="5B5D9731" w:rsidRDefault="000543B5" w14:paraId="4AF56FA2" w14:textId="14C55D9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RDefault="000543B5" w14:paraId="71A49EA3" w14:textId="2D7B006D">
      <w:pPr>
        <w:spacing w:after="0" w:line="276" w:lineRule="auto"/>
      </w:pPr>
      <w:r w:rsidRPr="5B5D9731" w:rsidR="07901E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31: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23</w:t>
      </w:r>
    </w:p>
    <w:p w:rsidR="00685053" w:rsidP="5B5D9731" w:rsidRDefault="000543B5" w14:paraId="13E842D1" w14:textId="73F65F1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</w:p>
    <w:p w:rsidR="00685053" w:rsidP="5B5D9731" w:rsidRDefault="000543B5" w14:paraId="4938187B" w14:textId="663A353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</w:pPr>
      <w:r w:rsidRPr="5B5D9731" w:rsidR="794B6B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Interviewer: 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23</w:t>
      </w:r>
      <w:r w:rsidRPr="5B5D9731" w:rsidR="291072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5B5D9731" w:rsidR="291072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5B5D9731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your gender pronoun</w:t>
      </w:r>
      <w:r w:rsidRPr="5B5D9731" w:rsidR="16F7917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s?</w:t>
      </w:r>
    </w:p>
    <w:p w:rsidR="00685053" w:rsidRDefault="00685053" w14:paraId="080FF895" w14:textId="77777777">
      <w:pPr>
        <w:spacing w:after="0" w:line="276" w:lineRule="auto"/>
      </w:pPr>
    </w:p>
    <w:p w:rsidR="00685053" w:rsidRDefault="000543B5" w14:paraId="67C0340F" w14:textId="4A524237">
      <w:pPr>
        <w:spacing w:after="0" w:line="276" w:lineRule="auto"/>
        <w:rPr/>
      </w:pP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Participant </w:t>
      </w:r>
      <w:r w:rsidRPr="13D910F7" w:rsidR="7C3B3D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31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She 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</w:t>
      </w:r>
      <w:r w:rsidRPr="13D910F7" w:rsidR="000543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685053" w:rsidRDefault="00685053" w14:paraId="539A0BAC" w14:textId="77777777">
      <w:pPr>
        <w:spacing w:after="0" w:line="276" w:lineRule="auto"/>
      </w:pPr>
    </w:p>
    <w:p w:rsidR="00685053" w:rsidRDefault="000543B5" w14:paraId="57BEB8B9" w14:textId="002F16F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Interviewer: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gotcha all right yeah I think we covered everything else oh yeah so that's it, let me go ahead and stop this recording real quick.</w:t>
      </w:r>
    </w:p>
    <w:sectPr w:rsidR="00685053">
      <w:pgSz w:w="11907" w:h="16839" w:orient="portrait"/>
      <w:pgMar w:top="1417" w:right="1417" w:bottom="1134" w:left="1417" w:header="708" w:footer="708" w:gutter="0"/>
      <w:cols w:space="708"/>
      <w:docGrid w:linePitch="31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E" w:author="Samayoa, Estevan" w:date="2023-04-19T15:29:20" w:id="1093963569">
    <w:p w:rsidR="5B5D9731" w:rsidRDefault="5B5D9731" w14:paraId="0C4AC250" w14:textId="56DC3E0F">
      <w:pPr>
        <w:pStyle w:val="CommentText"/>
      </w:pPr>
      <w:r w:rsidR="5B5D9731">
        <w:rPr/>
        <w:t>44:25, I think either chained or changed, I'm not sure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C4AC25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543FD5F" w16cex:dateUtc="2023-04-19T19:29:20.06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C4AC250" w16cid:durableId="4543FD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2EEE" w:rsidRDefault="005F2EEE" w14:paraId="467C0933" w14:textId="77777777">
      <w:r>
        <w:separator/>
      </w:r>
    </w:p>
  </w:endnote>
  <w:endnote w:type="continuationSeparator" w:id="0">
    <w:p w:rsidR="005F2EEE" w:rsidRDefault="005F2EEE" w14:paraId="1E84F0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2EEE" w:rsidRDefault="005F2EEE" w14:paraId="17329BC8" w14:textId="77777777">
      <w:r>
        <w:separator/>
      </w:r>
    </w:p>
  </w:footnote>
  <w:footnote w:type="continuationSeparator" w:id="0">
    <w:p w:rsidR="005F2EEE" w:rsidRDefault="005F2EEE" w14:paraId="0A41B6A0" w14:textId="77777777"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Samayoa, Estevan">
    <w15:presenceInfo w15:providerId="AD" w15:userId="S::esamayo@emory.edu::919bb2b8-9822-4027-9a85-aa4a05853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0543B5"/>
    <w:rsid w:val="000E45D9"/>
    <w:rsid w:val="002C5C7D"/>
    <w:rsid w:val="003CE32C"/>
    <w:rsid w:val="005F2EEE"/>
    <w:rsid w:val="0067F8F1"/>
    <w:rsid w:val="00685053"/>
    <w:rsid w:val="0097CA97"/>
    <w:rsid w:val="00A52E2F"/>
    <w:rsid w:val="00D5A910"/>
    <w:rsid w:val="00E68FA5"/>
    <w:rsid w:val="013A007C"/>
    <w:rsid w:val="0147855A"/>
    <w:rsid w:val="01B4B24D"/>
    <w:rsid w:val="01D8BCC4"/>
    <w:rsid w:val="02003078"/>
    <w:rsid w:val="020A38C0"/>
    <w:rsid w:val="0221018F"/>
    <w:rsid w:val="023798E8"/>
    <w:rsid w:val="0266B95E"/>
    <w:rsid w:val="0289465E"/>
    <w:rsid w:val="02CE8410"/>
    <w:rsid w:val="02FB3410"/>
    <w:rsid w:val="02FDC065"/>
    <w:rsid w:val="03038FCD"/>
    <w:rsid w:val="0309CFA5"/>
    <w:rsid w:val="03169D65"/>
    <w:rsid w:val="03271DC8"/>
    <w:rsid w:val="034AB693"/>
    <w:rsid w:val="0360DCC3"/>
    <w:rsid w:val="0370F44B"/>
    <w:rsid w:val="038BDFC8"/>
    <w:rsid w:val="038C5FA2"/>
    <w:rsid w:val="0393C6CB"/>
    <w:rsid w:val="03B7F5A1"/>
    <w:rsid w:val="03DC0A80"/>
    <w:rsid w:val="03E4A8BD"/>
    <w:rsid w:val="03F49B5E"/>
    <w:rsid w:val="047778C7"/>
    <w:rsid w:val="047778C7"/>
    <w:rsid w:val="047EEB1E"/>
    <w:rsid w:val="047F262A"/>
    <w:rsid w:val="048EE929"/>
    <w:rsid w:val="04983BA5"/>
    <w:rsid w:val="04FB1E2D"/>
    <w:rsid w:val="0505E516"/>
    <w:rsid w:val="050C12FD"/>
    <w:rsid w:val="0515BB9E"/>
    <w:rsid w:val="0515F8C1"/>
    <w:rsid w:val="051D81E5"/>
    <w:rsid w:val="052373D9"/>
    <w:rsid w:val="056E7FB1"/>
    <w:rsid w:val="056F7BD0"/>
    <w:rsid w:val="057BF4FF"/>
    <w:rsid w:val="058310CB"/>
    <w:rsid w:val="0597ED2E"/>
    <w:rsid w:val="059A7C4E"/>
    <w:rsid w:val="05BDE320"/>
    <w:rsid w:val="060C3083"/>
    <w:rsid w:val="060DE9D4"/>
    <w:rsid w:val="06134928"/>
    <w:rsid w:val="06226D23"/>
    <w:rsid w:val="0630A63D"/>
    <w:rsid w:val="063F2E6D"/>
    <w:rsid w:val="06435F96"/>
    <w:rsid w:val="067FDE10"/>
    <w:rsid w:val="06A91FFA"/>
    <w:rsid w:val="06CA4C98"/>
    <w:rsid w:val="06CB909C"/>
    <w:rsid w:val="071A14CB"/>
    <w:rsid w:val="073CA31E"/>
    <w:rsid w:val="076B5194"/>
    <w:rsid w:val="076E54F8"/>
    <w:rsid w:val="077FE032"/>
    <w:rsid w:val="07901E9E"/>
    <w:rsid w:val="079E81DA"/>
    <w:rsid w:val="07C33A46"/>
    <w:rsid w:val="07D301F5"/>
    <w:rsid w:val="07F5D93A"/>
    <w:rsid w:val="08060516"/>
    <w:rsid w:val="080AD195"/>
    <w:rsid w:val="0828B003"/>
    <w:rsid w:val="0855FECF"/>
    <w:rsid w:val="0862ED21"/>
    <w:rsid w:val="08D342EC"/>
    <w:rsid w:val="08E1A3A8"/>
    <w:rsid w:val="08E2E800"/>
    <w:rsid w:val="08EFBF83"/>
    <w:rsid w:val="08F42D29"/>
    <w:rsid w:val="08F98A80"/>
    <w:rsid w:val="09315BE8"/>
    <w:rsid w:val="09319374"/>
    <w:rsid w:val="09979486"/>
    <w:rsid w:val="09C01CC7"/>
    <w:rsid w:val="09C18E2C"/>
    <w:rsid w:val="0A0D2848"/>
    <w:rsid w:val="0A4BFAB6"/>
    <w:rsid w:val="0A5F8C2A"/>
    <w:rsid w:val="0A64515B"/>
    <w:rsid w:val="0A76DF74"/>
    <w:rsid w:val="0A972643"/>
    <w:rsid w:val="0ADA4A63"/>
    <w:rsid w:val="0ADD5021"/>
    <w:rsid w:val="0B0B4343"/>
    <w:rsid w:val="0B2BA670"/>
    <w:rsid w:val="0B2FCC0D"/>
    <w:rsid w:val="0B4FA7E6"/>
    <w:rsid w:val="0B658D08"/>
    <w:rsid w:val="0B7F6DC3"/>
    <w:rsid w:val="0B9EDF33"/>
    <w:rsid w:val="0BBF6F0F"/>
    <w:rsid w:val="0BDA7D3E"/>
    <w:rsid w:val="0BDA7D3E"/>
    <w:rsid w:val="0C1B9E56"/>
    <w:rsid w:val="0C205BCE"/>
    <w:rsid w:val="0C23ED0B"/>
    <w:rsid w:val="0C330C6F"/>
    <w:rsid w:val="0C331A4A"/>
    <w:rsid w:val="0CB46ED5"/>
    <w:rsid w:val="0D03B1F5"/>
    <w:rsid w:val="0D1852BA"/>
    <w:rsid w:val="0D1A86F8"/>
    <w:rsid w:val="0D4BEA6B"/>
    <w:rsid w:val="0D862F95"/>
    <w:rsid w:val="0DCCEA74"/>
    <w:rsid w:val="0DD83D7C"/>
    <w:rsid w:val="0DF193DA"/>
    <w:rsid w:val="0E08F854"/>
    <w:rsid w:val="0E2011E2"/>
    <w:rsid w:val="0E9557E8"/>
    <w:rsid w:val="0EAA326C"/>
    <w:rsid w:val="0EB5AD8A"/>
    <w:rsid w:val="0ECE926F"/>
    <w:rsid w:val="0ED738D8"/>
    <w:rsid w:val="0EE29647"/>
    <w:rsid w:val="0F10B855"/>
    <w:rsid w:val="0F175E5C"/>
    <w:rsid w:val="0F3823BF"/>
    <w:rsid w:val="0F588F4F"/>
    <w:rsid w:val="0F6912EE"/>
    <w:rsid w:val="0F6E0936"/>
    <w:rsid w:val="0FC36B46"/>
    <w:rsid w:val="0FCBF97C"/>
    <w:rsid w:val="1046EDB8"/>
    <w:rsid w:val="1048C023"/>
    <w:rsid w:val="1067FED1"/>
    <w:rsid w:val="1071F4BF"/>
    <w:rsid w:val="1086481F"/>
    <w:rsid w:val="10AC266F"/>
    <w:rsid w:val="10CDF19D"/>
    <w:rsid w:val="10D29080"/>
    <w:rsid w:val="10DB12B0"/>
    <w:rsid w:val="10FE8CCE"/>
    <w:rsid w:val="111B59B5"/>
    <w:rsid w:val="111E8B0E"/>
    <w:rsid w:val="1137BE52"/>
    <w:rsid w:val="114D1120"/>
    <w:rsid w:val="115F44D2"/>
    <w:rsid w:val="11679DBD"/>
    <w:rsid w:val="116983C7"/>
    <w:rsid w:val="1177FF2B"/>
    <w:rsid w:val="117EF7F2"/>
    <w:rsid w:val="11800D7A"/>
    <w:rsid w:val="11ABC464"/>
    <w:rsid w:val="11BF3F53"/>
    <w:rsid w:val="11DE85D3"/>
    <w:rsid w:val="11FC0296"/>
    <w:rsid w:val="12176096"/>
    <w:rsid w:val="1223BDFD"/>
    <w:rsid w:val="1224F8E2"/>
    <w:rsid w:val="123495D5"/>
    <w:rsid w:val="1234A415"/>
    <w:rsid w:val="123C58EE"/>
    <w:rsid w:val="1278B918"/>
    <w:rsid w:val="1290D51E"/>
    <w:rsid w:val="129A32FB"/>
    <w:rsid w:val="12A0D45D"/>
    <w:rsid w:val="12F08FC0"/>
    <w:rsid w:val="12F2F760"/>
    <w:rsid w:val="1301A3C8"/>
    <w:rsid w:val="13615A02"/>
    <w:rsid w:val="13731606"/>
    <w:rsid w:val="13904C2A"/>
    <w:rsid w:val="13A07A7F"/>
    <w:rsid w:val="13C6A5A6"/>
    <w:rsid w:val="13CC66C6"/>
    <w:rsid w:val="13CF90B6"/>
    <w:rsid w:val="13D910F7"/>
    <w:rsid w:val="13DDEF52"/>
    <w:rsid w:val="13ED4BB2"/>
    <w:rsid w:val="13F3F862"/>
    <w:rsid w:val="13F9A877"/>
    <w:rsid w:val="14382B51"/>
    <w:rsid w:val="14EB2E9A"/>
    <w:rsid w:val="1504061F"/>
    <w:rsid w:val="15186A33"/>
    <w:rsid w:val="1527769F"/>
    <w:rsid w:val="152A244D"/>
    <w:rsid w:val="15369BD1"/>
    <w:rsid w:val="159123DD"/>
    <w:rsid w:val="15A74501"/>
    <w:rsid w:val="15DDD337"/>
    <w:rsid w:val="15E059A6"/>
    <w:rsid w:val="15EAB4E2"/>
    <w:rsid w:val="15FCA5BF"/>
    <w:rsid w:val="161FDF7E"/>
    <w:rsid w:val="164C8274"/>
    <w:rsid w:val="165266FC"/>
    <w:rsid w:val="1652D30F"/>
    <w:rsid w:val="165A0507"/>
    <w:rsid w:val="165F9916"/>
    <w:rsid w:val="168F3E16"/>
    <w:rsid w:val="16C4A750"/>
    <w:rsid w:val="16F7917D"/>
    <w:rsid w:val="170C3E7F"/>
    <w:rsid w:val="1714DE3D"/>
    <w:rsid w:val="17282DF9"/>
    <w:rsid w:val="1780637D"/>
    <w:rsid w:val="17A28782"/>
    <w:rsid w:val="17A77EF2"/>
    <w:rsid w:val="17BA40E7"/>
    <w:rsid w:val="17CFCAF0"/>
    <w:rsid w:val="1816532B"/>
    <w:rsid w:val="18179F22"/>
    <w:rsid w:val="18583637"/>
    <w:rsid w:val="185EF161"/>
    <w:rsid w:val="188E9D12"/>
    <w:rsid w:val="19016632"/>
    <w:rsid w:val="1931FA3B"/>
    <w:rsid w:val="194F92BA"/>
    <w:rsid w:val="1980EBFA"/>
    <w:rsid w:val="19826005"/>
    <w:rsid w:val="19C6E3D5"/>
    <w:rsid w:val="19EFFE60"/>
    <w:rsid w:val="1A52D585"/>
    <w:rsid w:val="1A5B788A"/>
    <w:rsid w:val="1A5DB48F"/>
    <w:rsid w:val="1A7F320C"/>
    <w:rsid w:val="1A7FCE76"/>
    <w:rsid w:val="1AA5B108"/>
    <w:rsid w:val="1AA79D9F"/>
    <w:rsid w:val="1ADA8E5B"/>
    <w:rsid w:val="1AE1544E"/>
    <w:rsid w:val="1AE55D5C"/>
    <w:rsid w:val="1AE6FCBE"/>
    <w:rsid w:val="1B2F2B1A"/>
    <w:rsid w:val="1B446BF8"/>
    <w:rsid w:val="1B68B58E"/>
    <w:rsid w:val="1B81036C"/>
    <w:rsid w:val="1BA567BA"/>
    <w:rsid w:val="1BAAB178"/>
    <w:rsid w:val="1BAD1577"/>
    <w:rsid w:val="1BE5A551"/>
    <w:rsid w:val="1BFB6806"/>
    <w:rsid w:val="1C05BC6A"/>
    <w:rsid w:val="1C114866"/>
    <w:rsid w:val="1C1F6FBF"/>
    <w:rsid w:val="1C4F45EF"/>
    <w:rsid w:val="1C6BE743"/>
    <w:rsid w:val="1C6D16BE"/>
    <w:rsid w:val="1C7CC274"/>
    <w:rsid w:val="1C7FEF39"/>
    <w:rsid w:val="1C87337C"/>
    <w:rsid w:val="1C9D7FAC"/>
    <w:rsid w:val="1CD2D608"/>
    <w:rsid w:val="1CE5A6D9"/>
    <w:rsid w:val="1D036223"/>
    <w:rsid w:val="1D238809"/>
    <w:rsid w:val="1D2B3DB4"/>
    <w:rsid w:val="1D3C8729"/>
    <w:rsid w:val="1D4681D9"/>
    <w:rsid w:val="1D581E15"/>
    <w:rsid w:val="1D58BFEA"/>
    <w:rsid w:val="1D620E35"/>
    <w:rsid w:val="1D649D24"/>
    <w:rsid w:val="1D98D4C6"/>
    <w:rsid w:val="1E20E1D9"/>
    <w:rsid w:val="1E5470F1"/>
    <w:rsid w:val="1E5533AA"/>
    <w:rsid w:val="1E7DA2C5"/>
    <w:rsid w:val="1ECD0CD1"/>
    <w:rsid w:val="1EDCFDB5"/>
    <w:rsid w:val="1EE40950"/>
    <w:rsid w:val="1EF73E62"/>
    <w:rsid w:val="1F3CFF40"/>
    <w:rsid w:val="1F7DC523"/>
    <w:rsid w:val="1FCA4DE6"/>
    <w:rsid w:val="1FCAF4D1"/>
    <w:rsid w:val="1FCBFA2C"/>
    <w:rsid w:val="1FE9B403"/>
    <w:rsid w:val="203035DC"/>
    <w:rsid w:val="20450D2A"/>
    <w:rsid w:val="20779D40"/>
    <w:rsid w:val="207958CF"/>
    <w:rsid w:val="20821CA7"/>
    <w:rsid w:val="208427D0"/>
    <w:rsid w:val="2090F36B"/>
    <w:rsid w:val="20A5FC70"/>
    <w:rsid w:val="20AAE9CE"/>
    <w:rsid w:val="20BCFBCF"/>
    <w:rsid w:val="2103A98B"/>
    <w:rsid w:val="211A2031"/>
    <w:rsid w:val="2150DE2D"/>
    <w:rsid w:val="215AA49F"/>
    <w:rsid w:val="21630EB6"/>
    <w:rsid w:val="2182845D"/>
    <w:rsid w:val="219A6C4A"/>
    <w:rsid w:val="21AF7033"/>
    <w:rsid w:val="21EF7EF8"/>
    <w:rsid w:val="2243D8F9"/>
    <w:rsid w:val="2297A8EE"/>
    <w:rsid w:val="22B381D8"/>
    <w:rsid w:val="22C42CB1"/>
    <w:rsid w:val="22D13000"/>
    <w:rsid w:val="22FB42C7"/>
    <w:rsid w:val="2327C00B"/>
    <w:rsid w:val="233E0423"/>
    <w:rsid w:val="2360F358"/>
    <w:rsid w:val="236C4776"/>
    <w:rsid w:val="238EFA72"/>
    <w:rsid w:val="23EC0462"/>
    <w:rsid w:val="24025BFF"/>
    <w:rsid w:val="240F5ADD"/>
    <w:rsid w:val="244B02F7"/>
    <w:rsid w:val="249F5585"/>
    <w:rsid w:val="24A269B0"/>
    <w:rsid w:val="24A3D3CA"/>
    <w:rsid w:val="24BE7B23"/>
    <w:rsid w:val="24E39B5C"/>
    <w:rsid w:val="24E8E63F"/>
    <w:rsid w:val="252D4642"/>
    <w:rsid w:val="25501F9F"/>
    <w:rsid w:val="256D201A"/>
    <w:rsid w:val="2574D7EF"/>
    <w:rsid w:val="25843BE9"/>
    <w:rsid w:val="25C2B1BB"/>
    <w:rsid w:val="25C2BDBE"/>
    <w:rsid w:val="25CBD912"/>
    <w:rsid w:val="25E14413"/>
    <w:rsid w:val="25ED9154"/>
    <w:rsid w:val="25F1292F"/>
    <w:rsid w:val="2607F580"/>
    <w:rsid w:val="2627716C"/>
    <w:rsid w:val="262E15C2"/>
    <w:rsid w:val="262E198D"/>
    <w:rsid w:val="26361348"/>
    <w:rsid w:val="2688464C"/>
    <w:rsid w:val="268B5F5E"/>
    <w:rsid w:val="26BE280E"/>
    <w:rsid w:val="27388323"/>
    <w:rsid w:val="2778B953"/>
    <w:rsid w:val="27BFC4F5"/>
    <w:rsid w:val="27D2503A"/>
    <w:rsid w:val="27FCB36E"/>
    <w:rsid w:val="285974E7"/>
    <w:rsid w:val="28825880"/>
    <w:rsid w:val="28C49F1D"/>
    <w:rsid w:val="28D1A22D"/>
    <w:rsid w:val="29107270"/>
    <w:rsid w:val="291B095A"/>
    <w:rsid w:val="2944F37B"/>
    <w:rsid w:val="2947C184"/>
    <w:rsid w:val="29612568"/>
    <w:rsid w:val="296AF970"/>
    <w:rsid w:val="297EBFD3"/>
    <w:rsid w:val="29909649"/>
    <w:rsid w:val="29909649"/>
    <w:rsid w:val="299883CF"/>
    <w:rsid w:val="29B0A017"/>
    <w:rsid w:val="29C7AC10"/>
    <w:rsid w:val="2A4EA8A3"/>
    <w:rsid w:val="2A64F993"/>
    <w:rsid w:val="2A75CBED"/>
    <w:rsid w:val="2A8653D9"/>
    <w:rsid w:val="2A8E8472"/>
    <w:rsid w:val="2AB88557"/>
    <w:rsid w:val="2B13033E"/>
    <w:rsid w:val="2B7DD5D5"/>
    <w:rsid w:val="2B93DCA6"/>
    <w:rsid w:val="2BC8C2C8"/>
    <w:rsid w:val="2BCCD0AA"/>
    <w:rsid w:val="2BCD9D1A"/>
    <w:rsid w:val="2C07370F"/>
    <w:rsid w:val="2C0EEEC6"/>
    <w:rsid w:val="2C578FF2"/>
    <w:rsid w:val="2C6CD984"/>
    <w:rsid w:val="2C75F91D"/>
    <w:rsid w:val="2C8AA49B"/>
    <w:rsid w:val="2CC1ABA9"/>
    <w:rsid w:val="2CCDE935"/>
    <w:rsid w:val="2D0B74A3"/>
    <w:rsid w:val="2D66B705"/>
    <w:rsid w:val="2D8AE95E"/>
    <w:rsid w:val="2DC3EF52"/>
    <w:rsid w:val="2DC8145F"/>
    <w:rsid w:val="2DD4193B"/>
    <w:rsid w:val="2DF8A339"/>
    <w:rsid w:val="2DFD25B1"/>
    <w:rsid w:val="2E1E3C11"/>
    <w:rsid w:val="2E4F3251"/>
    <w:rsid w:val="2E52CC95"/>
    <w:rsid w:val="2E66E757"/>
    <w:rsid w:val="2E8E4E91"/>
    <w:rsid w:val="2E9EF012"/>
    <w:rsid w:val="2EA3AC2A"/>
    <w:rsid w:val="2EE018BB"/>
    <w:rsid w:val="2F3F4914"/>
    <w:rsid w:val="2F468F88"/>
    <w:rsid w:val="2FA816A6"/>
    <w:rsid w:val="2FB95D52"/>
    <w:rsid w:val="2FBFD507"/>
    <w:rsid w:val="2FD4BF0B"/>
    <w:rsid w:val="2FE8641B"/>
    <w:rsid w:val="2FECC68B"/>
    <w:rsid w:val="3003C1D6"/>
    <w:rsid w:val="30058CF2"/>
    <w:rsid w:val="301111CF"/>
    <w:rsid w:val="30603C11"/>
    <w:rsid w:val="3070F8AD"/>
    <w:rsid w:val="308019DA"/>
    <w:rsid w:val="309AB2F0"/>
    <w:rsid w:val="30A34028"/>
    <w:rsid w:val="30D12512"/>
    <w:rsid w:val="30E3571E"/>
    <w:rsid w:val="314F275B"/>
    <w:rsid w:val="315034C3"/>
    <w:rsid w:val="315D9554"/>
    <w:rsid w:val="319EAF00"/>
    <w:rsid w:val="31D06043"/>
    <w:rsid w:val="3239B8FB"/>
    <w:rsid w:val="324E4AA3"/>
    <w:rsid w:val="32535085"/>
    <w:rsid w:val="32800C09"/>
    <w:rsid w:val="3296E170"/>
    <w:rsid w:val="32E170C1"/>
    <w:rsid w:val="32F903B8"/>
    <w:rsid w:val="33148650"/>
    <w:rsid w:val="332A7B3D"/>
    <w:rsid w:val="33408475"/>
    <w:rsid w:val="335DEEC5"/>
    <w:rsid w:val="33992E71"/>
    <w:rsid w:val="33A27CDB"/>
    <w:rsid w:val="33D473F8"/>
    <w:rsid w:val="33DAD7BB"/>
    <w:rsid w:val="33FF1361"/>
    <w:rsid w:val="34235CFD"/>
    <w:rsid w:val="348695E0"/>
    <w:rsid w:val="34A4AB92"/>
    <w:rsid w:val="34ABB44E"/>
    <w:rsid w:val="34B03B7D"/>
    <w:rsid w:val="34BC64DA"/>
    <w:rsid w:val="34C98D48"/>
    <w:rsid w:val="350AC802"/>
    <w:rsid w:val="3512E783"/>
    <w:rsid w:val="3568A5EA"/>
    <w:rsid w:val="357287F0"/>
    <w:rsid w:val="358B6DD8"/>
    <w:rsid w:val="3617F0E1"/>
    <w:rsid w:val="36404D5E"/>
    <w:rsid w:val="36522A8A"/>
    <w:rsid w:val="36535CEF"/>
    <w:rsid w:val="3654DFEB"/>
    <w:rsid w:val="3655900C"/>
    <w:rsid w:val="3656FEC8"/>
    <w:rsid w:val="367706D7"/>
    <w:rsid w:val="3682B045"/>
    <w:rsid w:val="3689E1DD"/>
    <w:rsid w:val="36A2B812"/>
    <w:rsid w:val="36BB645F"/>
    <w:rsid w:val="36CF9E8A"/>
    <w:rsid w:val="36F5C4C0"/>
    <w:rsid w:val="36F71A5C"/>
    <w:rsid w:val="3744F4E6"/>
    <w:rsid w:val="37722061"/>
    <w:rsid w:val="37A2B465"/>
    <w:rsid w:val="37B4F2B3"/>
    <w:rsid w:val="37D27C5B"/>
    <w:rsid w:val="37D6BC9C"/>
    <w:rsid w:val="37DBFE8A"/>
    <w:rsid w:val="37F57B7E"/>
    <w:rsid w:val="3808434B"/>
    <w:rsid w:val="38108C52"/>
    <w:rsid w:val="3847A72A"/>
    <w:rsid w:val="38726B35"/>
    <w:rsid w:val="3877AA1A"/>
    <w:rsid w:val="388372CB"/>
    <w:rsid w:val="38A4AEC9"/>
    <w:rsid w:val="38BB387C"/>
    <w:rsid w:val="38C30E9A"/>
    <w:rsid w:val="38CB0561"/>
    <w:rsid w:val="38D0617D"/>
    <w:rsid w:val="390E53AB"/>
    <w:rsid w:val="392EA533"/>
    <w:rsid w:val="39966BFF"/>
    <w:rsid w:val="39B94851"/>
    <w:rsid w:val="39D3A25A"/>
    <w:rsid w:val="39DDA4A2"/>
    <w:rsid w:val="39FBA58D"/>
    <w:rsid w:val="3A0755B1"/>
    <w:rsid w:val="3A1116CC"/>
    <w:rsid w:val="3A539B7C"/>
    <w:rsid w:val="3A593546"/>
    <w:rsid w:val="3A7240E4"/>
    <w:rsid w:val="3A8C042D"/>
    <w:rsid w:val="3AB7BAC0"/>
    <w:rsid w:val="3B1A99DF"/>
    <w:rsid w:val="3B2EEB9E"/>
    <w:rsid w:val="3B314F9D"/>
    <w:rsid w:val="3B70EE30"/>
    <w:rsid w:val="3B75DF26"/>
    <w:rsid w:val="3B813AFE"/>
    <w:rsid w:val="3BBBB759"/>
    <w:rsid w:val="3BD21598"/>
    <w:rsid w:val="3BD40DE5"/>
    <w:rsid w:val="3C1B582E"/>
    <w:rsid w:val="3C410C56"/>
    <w:rsid w:val="3C4A3226"/>
    <w:rsid w:val="3C73DC27"/>
    <w:rsid w:val="3C798497"/>
    <w:rsid w:val="3C8B8FE7"/>
    <w:rsid w:val="3D0B7003"/>
    <w:rsid w:val="3D3B096C"/>
    <w:rsid w:val="3D4239CA"/>
    <w:rsid w:val="3D494286"/>
    <w:rsid w:val="3D4B7E8B"/>
    <w:rsid w:val="3D7C918A"/>
    <w:rsid w:val="3D8CB21A"/>
    <w:rsid w:val="3DA9C9DC"/>
    <w:rsid w:val="3DB0E5A8"/>
    <w:rsid w:val="3DEA5515"/>
    <w:rsid w:val="3E0E714F"/>
    <w:rsid w:val="3E26F54A"/>
    <w:rsid w:val="3E366C50"/>
    <w:rsid w:val="3E65E08B"/>
    <w:rsid w:val="3EA88EF2"/>
    <w:rsid w:val="3EAD69A3"/>
    <w:rsid w:val="3EB114A8"/>
    <w:rsid w:val="3EB21D16"/>
    <w:rsid w:val="3F0745C7"/>
    <w:rsid w:val="3F16A9C1"/>
    <w:rsid w:val="3F319BC5"/>
    <w:rsid w:val="3F32501E"/>
    <w:rsid w:val="3F446823"/>
    <w:rsid w:val="3F5CF9FD"/>
    <w:rsid w:val="3F85BA9E"/>
    <w:rsid w:val="3F933777"/>
    <w:rsid w:val="3F96234D"/>
    <w:rsid w:val="3FAC1386"/>
    <w:rsid w:val="3FBBF9CD"/>
    <w:rsid w:val="3FBEC060"/>
    <w:rsid w:val="3FDD82DB"/>
    <w:rsid w:val="401B0C9D"/>
    <w:rsid w:val="401DE91D"/>
    <w:rsid w:val="4045315E"/>
    <w:rsid w:val="404AA433"/>
    <w:rsid w:val="405DAE68"/>
    <w:rsid w:val="408F00B8"/>
    <w:rsid w:val="40992F58"/>
    <w:rsid w:val="409C2344"/>
    <w:rsid w:val="40C1576C"/>
    <w:rsid w:val="40C887CA"/>
    <w:rsid w:val="4117F643"/>
    <w:rsid w:val="41327BF6"/>
    <w:rsid w:val="415A90C1"/>
    <w:rsid w:val="416983A0"/>
    <w:rsid w:val="416FA527"/>
    <w:rsid w:val="4172F642"/>
    <w:rsid w:val="41910CC1"/>
    <w:rsid w:val="41A87EA7"/>
    <w:rsid w:val="41D9EBBB"/>
    <w:rsid w:val="41DB68F9"/>
    <w:rsid w:val="41E626C3"/>
    <w:rsid w:val="41E7D162"/>
    <w:rsid w:val="4202DCAD"/>
    <w:rsid w:val="420D49B0"/>
    <w:rsid w:val="42462685"/>
    <w:rsid w:val="42504BF2"/>
    <w:rsid w:val="427FC81A"/>
    <w:rsid w:val="42A0B808"/>
    <w:rsid w:val="42C33C15"/>
    <w:rsid w:val="42F0A632"/>
    <w:rsid w:val="42F26C9A"/>
    <w:rsid w:val="43004B03"/>
    <w:rsid w:val="43016D3E"/>
    <w:rsid w:val="43041901"/>
    <w:rsid w:val="430FCD1B"/>
    <w:rsid w:val="433E2D99"/>
    <w:rsid w:val="43643F66"/>
    <w:rsid w:val="438C768F"/>
    <w:rsid w:val="43E5FD97"/>
    <w:rsid w:val="43EC1C53"/>
    <w:rsid w:val="44237F7B"/>
    <w:rsid w:val="443BCDD7"/>
    <w:rsid w:val="4471B833"/>
    <w:rsid w:val="4498F955"/>
    <w:rsid w:val="449E06FF"/>
    <w:rsid w:val="44E01F69"/>
    <w:rsid w:val="44F76A14"/>
    <w:rsid w:val="456CA07B"/>
    <w:rsid w:val="4573D511"/>
    <w:rsid w:val="457A2560"/>
    <w:rsid w:val="457C0470"/>
    <w:rsid w:val="4581F4C7"/>
    <w:rsid w:val="459E9445"/>
    <w:rsid w:val="46097B9B"/>
    <w:rsid w:val="4609846F"/>
    <w:rsid w:val="461D3DC9"/>
    <w:rsid w:val="4645432C"/>
    <w:rsid w:val="46476DE2"/>
    <w:rsid w:val="46815133"/>
    <w:rsid w:val="469B0A55"/>
    <w:rsid w:val="469DF4F8"/>
    <w:rsid w:val="46B45AEC"/>
    <w:rsid w:val="46C8F9F7"/>
    <w:rsid w:val="4723BD15"/>
    <w:rsid w:val="472BAA9B"/>
    <w:rsid w:val="47543C9C"/>
    <w:rsid w:val="475C0844"/>
    <w:rsid w:val="475E43C3"/>
    <w:rsid w:val="479824B2"/>
    <w:rsid w:val="47DD97E0"/>
    <w:rsid w:val="4897C6E8"/>
    <w:rsid w:val="4898C4CA"/>
    <w:rsid w:val="48B1E2F9"/>
    <w:rsid w:val="48D36C96"/>
    <w:rsid w:val="48E020BF"/>
    <w:rsid w:val="48E11FEA"/>
    <w:rsid w:val="48EBB8DC"/>
    <w:rsid w:val="49221E48"/>
    <w:rsid w:val="493A92BF"/>
    <w:rsid w:val="4964E149"/>
    <w:rsid w:val="496F5AC3"/>
    <w:rsid w:val="49A452CE"/>
    <w:rsid w:val="49A67D10"/>
    <w:rsid w:val="49A6DDD5"/>
    <w:rsid w:val="49C03A12"/>
    <w:rsid w:val="49C6557F"/>
    <w:rsid w:val="49C6DCFA"/>
    <w:rsid w:val="49C76E73"/>
    <w:rsid w:val="49DDB583"/>
    <w:rsid w:val="4A32CF85"/>
    <w:rsid w:val="4A5A2B17"/>
    <w:rsid w:val="4A5B4CD3"/>
    <w:rsid w:val="4A5B5DD7"/>
    <w:rsid w:val="4A6278F2"/>
    <w:rsid w:val="4A7415E4"/>
    <w:rsid w:val="4AB0EDF6"/>
    <w:rsid w:val="4AB49636"/>
    <w:rsid w:val="4AC540FF"/>
    <w:rsid w:val="4ACD32EC"/>
    <w:rsid w:val="4AD71706"/>
    <w:rsid w:val="4ADF7EF5"/>
    <w:rsid w:val="4B0EB372"/>
    <w:rsid w:val="4B37277E"/>
    <w:rsid w:val="4B4D9076"/>
    <w:rsid w:val="4B64C863"/>
    <w:rsid w:val="4B809850"/>
    <w:rsid w:val="4B8711FA"/>
    <w:rsid w:val="4BB19A33"/>
    <w:rsid w:val="4BBF6C29"/>
    <w:rsid w:val="4BDBE1FF"/>
    <w:rsid w:val="4BF72E38"/>
    <w:rsid w:val="4C0305B5"/>
    <w:rsid w:val="4C10D326"/>
    <w:rsid w:val="4C18C0AC"/>
    <w:rsid w:val="4C30A4CF"/>
    <w:rsid w:val="4C356531"/>
    <w:rsid w:val="4C4996EF"/>
    <w:rsid w:val="4C632EDE"/>
    <w:rsid w:val="4CA530EE"/>
    <w:rsid w:val="4CAB5E39"/>
    <w:rsid w:val="4CCFA4F2"/>
    <w:rsid w:val="4CE0BB24"/>
    <w:rsid w:val="4CEB314E"/>
    <w:rsid w:val="4D6E254D"/>
    <w:rsid w:val="4D877B78"/>
    <w:rsid w:val="4DC17ACB"/>
    <w:rsid w:val="4DCA8234"/>
    <w:rsid w:val="4DCFDECC"/>
    <w:rsid w:val="4DF16FA4"/>
    <w:rsid w:val="4E2AAB5D"/>
    <w:rsid w:val="4E331CCF"/>
    <w:rsid w:val="4E6768AC"/>
    <w:rsid w:val="4E731E44"/>
    <w:rsid w:val="4E930D18"/>
    <w:rsid w:val="4E9BA3D5"/>
    <w:rsid w:val="4EB113E9"/>
    <w:rsid w:val="4F419164"/>
    <w:rsid w:val="4F56772B"/>
    <w:rsid w:val="4F8075F8"/>
    <w:rsid w:val="4FC5C103"/>
    <w:rsid w:val="4FECD67B"/>
    <w:rsid w:val="4FED98EF"/>
    <w:rsid w:val="50132E33"/>
    <w:rsid w:val="504BEA2F"/>
    <w:rsid w:val="50755E50"/>
    <w:rsid w:val="508AE3E3"/>
    <w:rsid w:val="50A3434A"/>
    <w:rsid w:val="50AFA07C"/>
    <w:rsid w:val="50E3C7B8"/>
    <w:rsid w:val="510EA77D"/>
    <w:rsid w:val="510EA77D"/>
    <w:rsid w:val="5164EE3D"/>
    <w:rsid w:val="51C42FC7"/>
    <w:rsid w:val="51F12F99"/>
    <w:rsid w:val="51FDC627"/>
    <w:rsid w:val="5207F4A2"/>
    <w:rsid w:val="5210490C"/>
    <w:rsid w:val="52215038"/>
    <w:rsid w:val="5234889C"/>
    <w:rsid w:val="528014AA"/>
    <w:rsid w:val="52914F81"/>
    <w:rsid w:val="52BED9FB"/>
    <w:rsid w:val="52D30048"/>
    <w:rsid w:val="5300AE5F"/>
    <w:rsid w:val="5325BE19"/>
    <w:rsid w:val="5362B8DE"/>
    <w:rsid w:val="5368CFA1"/>
    <w:rsid w:val="536D04A5"/>
    <w:rsid w:val="53706527"/>
    <w:rsid w:val="537C59F7"/>
    <w:rsid w:val="538D4382"/>
    <w:rsid w:val="539BA1E4"/>
    <w:rsid w:val="53DB0444"/>
    <w:rsid w:val="5404AEBC"/>
    <w:rsid w:val="542CE6A9"/>
    <w:rsid w:val="5450FD4C"/>
    <w:rsid w:val="545C391A"/>
    <w:rsid w:val="545E1689"/>
    <w:rsid w:val="54967D12"/>
    <w:rsid w:val="54B21FC0"/>
    <w:rsid w:val="54B569F9"/>
    <w:rsid w:val="54BE2A3F"/>
    <w:rsid w:val="54DA03EC"/>
    <w:rsid w:val="54EBEF1F"/>
    <w:rsid w:val="54EE55AD"/>
    <w:rsid w:val="54EF6C7F"/>
    <w:rsid w:val="5532E7F6"/>
    <w:rsid w:val="554C69C1"/>
    <w:rsid w:val="555E360E"/>
    <w:rsid w:val="55698C81"/>
    <w:rsid w:val="5575D857"/>
    <w:rsid w:val="5599EEAE"/>
    <w:rsid w:val="55A8F583"/>
    <w:rsid w:val="55C5A0B3"/>
    <w:rsid w:val="55D0DDC9"/>
    <w:rsid w:val="55FBBF40"/>
    <w:rsid w:val="55FF0AC2"/>
    <w:rsid w:val="56254E68"/>
    <w:rsid w:val="562EA20B"/>
    <w:rsid w:val="565AFD75"/>
    <w:rsid w:val="56768738"/>
    <w:rsid w:val="5698429D"/>
    <w:rsid w:val="56995B35"/>
    <w:rsid w:val="569DBF9B"/>
    <w:rsid w:val="56B1B969"/>
    <w:rsid w:val="56C804C4"/>
    <w:rsid w:val="56EE4767"/>
    <w:rsid w:val="5785E344"/>
    <w:rsid w:val="57C9ECA6"/>
    <w:rsid w:val="57D16309"/>
    <w:rsid w:val="57E78A8D"/>
    <w:rsid w:val="58293DE2"/>
    <w:rsid w:val="5833854B"/>
    <w:rsid w:val="583D8283"/>
    <w:rsid w:val="58B04E51"/>
    <w:rsid w:val="58D5B140"/>
    <w:rsid w:val="59087E8B"/>
    <w:rsid w:val="593DE28D"/>
    <w:rsid w:val="5953E19C"/>
    <w:rsid w:val="596EDD95"/>
    <w:rsid w:val="59B4BFB2"/>
    <w:rsid w:val="59E303BE"/>
    <w:rsid w:val="59F9E17C"/>
    <w:rsid w:val="5A0E8410"/>
    <w:rsid w:val="5A14E4E8"/>
    <w:rsid w:val="5A4A2590"/>
    <w:rsid w:val="5A746962"/>
    <w:rsid w:val="5A895824"/>
    <w:rsid w:val="5ABEA433"/>
    <w:rsid w:val="5AC5F691"/>
    <w:rsid w:val="5ACAA148"/>
    <w:rsid w:val="5ACE1161"/>
    <w:rsid w:val="5AD5F7BB"/>
    <w:rsid w:val="5B04E029"/>
    <w:rsid w:val="5B0CFA32"/>
    <w:rsid w:val="5B388E03"/>
    <w:rsid w:val="5B399194"/>
    <w:rsid w:val="5B5D9731"/>
    <w:rsid w:val="5B78949B"/>
    <w:rsid w:val="5B8D4199"/>
    <w:rsid w:val="5BC565CE"/>
    <w:rsid w:val="5BCD3663"/>
    <w:rsid w:val="5BE9BD9A"/>
    <w:rsid w:val="5C0234CE"/>
    <w:rsid w:val="5C0472B2"/>
    <w:rsid w:val="5C605BA2"/>
    <w:rsid w:val="5C84DA72"/>
    <w:rsid w:val="5CB6FD73"/>
    <w:rsid w:val="5CCCA05F"/>
    <w:rsid w:val="5D2E03C3"/>
    <w:rsid w:val="5D3A8B4A"/>
    <w:rsid w:val="5D5F9033"/>
    <w:rsid w:val="5D69DDB5"/>
    <w:rsid w:val="5D6E5B45"/>
    <w:rsid w:val="5D7BE905"/>
    <w:rsid w:val="5D812B31"/>
    <w:rsid w:val="5D81C652"/>
    <w:rsid w:val="5DA9564B"/>
    <w:rsid w:val="5DB50764"/>
    <w:rsid w:val="5DC09623"/>
    <w:rsid w:val="5DC58E3D"/>
    <w:rsid w:val="5DDB75F5"/>
    <w:rsid w:val="5E095F1E"/>
    <w:rsid w:val="5E2B7850"/>
    <w:rsid w:val="5E41DF03"/>
    <w:rsid w:val="5E71F9B9"/>
    <w:rsid w:val="5E729587"/>
    <w:rsid w:val="5E845B1E"/>
    <w:rsid w:val="5E8868C8"/>
    <w:rsid w:val="5EB6BAAF"/>
    <w:rsid w:val="5ED656E6"/>
    <w:rsid w:val="5EE4FE02"/>
    <w:rsid w:val="5F0F1963"/>
    <w:rsid w:val="5F35D89C"/>
    <w:rsid w:val="5F528E9F"/>
    <w:rsid w:val="5F5AF70A"/>
    <w:rsid w:val="5F6FD289"/>
    <w:rsid w:val="5F96B030"/>
    <w:rsid w:val="5FA08E16"/>
    <w:rsid w:val="5FF5C35E"/>
    <w:rsid w:val="6015C80D"/>
    <w:rsid w:val="601D697E"/>
    <w:rsid w:val="603003C6"/>
    <w:rsid w:val="60305860"/>
    <w:rsid w:val="603346D9"/>
    <w:rsid w:val="60488D91"/>
    <w:rsid w:val="60807740"/>
    <w:rsid w:val="609B4689"/>
    <w:rsid w:val="60A94379"/>
    <w:rsid w:val="60D1C793"/>
    <w:rsid w:val="60D81F5A"/>
    <w:rsid w:val="610A2B48"/>
    <w:rsid w:val="610FF0FA"/>
    <w:rsid w:val="614F4B32"/>
    <w:rsid w:val="615CC693"/>
    <w:rsid w:val="615F3D90"/>
    <w:rsid w:val="6164E99D"/>
    <w:rsid w:val="6172C5E3"/>
    <w:rsid w:val="619DFF41"/>
    <w:rsid w:val="61A7FF08"/>
    <w:rsid w:val="61A8FC32"/>
    <w:rsid w:val="61B939DF"/>
    <w:rsid w:val="61C34B41"/>
    <w:rsid w:val="61DCE6E7"/>
    <w:rsid w:val="61EF2C66"/>
    <w:rsid w:val="620492E6"/>
    <w:rsid w:val="621DBF05"/>
    <w:rsid w:val="624CD6EE"/>
    <w:rsid w:val="626F9FA4"/>
    <w:rsid w:val="62CCC063"/>
    <w:rsid w:val="62E137E4"/>
    <w:rsid w:val="62E711DE"/>
    <w:rsid w:val="62E8805A"/>
    <w:rsid w:val="6311D7F9"/>
    <w:rsid w:val="63355AFE"/>
    <w:rsid w:val="633BE1E3"/>
    <w:rsid w:val="6343CF69"/>
    <w:rsid w:val="635F1BA2"/>
    <w:rsid w:val="636F3D99"/>
    <w:rsid w:val="63A67D2C"/>
    <w:rsid w:val="63B45E9B"/>
    <w:rsid w:val="63D2972E"/>
    <w:rsid w:val="63DA4C07"/>
    <w:rsid w:val="63DF4C9D"/>
    <w:rsid w:val="640530D2"/>
    <w:rsid w:val="6414DB52"/>
    <w:rsid w:val="64193FB8"/>
    <w:rsid w:val="641F220E"/>
    <w:rsid w:val="642C4ACE"/>
    <w:rsid w:val="644A58B9"/>
    <w:rsid w:val="645BE183"/>
    <w:rsid w:val="647F4B37"/>
    <w:rsid w:val="648064BA"/>
    <w:rsid w:val="64A296A3"/>
    <w:rsid w:val="64AAB46B"/>
    <w:rsid w:val="64F43A09"/>
    <w:rsid w:val="64FEE6B3"/>
    <w:rsid w:val="653908C2"/>
    <w:rsid w:val="65676DEF"/>
    <w:rsid w:val="656C6ED7"/>
    <w:rsid w:val="659C6F00"/>
    <w:rsid w:val="65B3AEAD"/>
    <w:rsid w:val="65BA2990"/>
    <w:rsid w:val="65BC21CE"/>
    <w:rsid w:val="65D5C6BC"/>
    <w:rsid w:val="65F1A733"/>
    <w:rsid w:val="65FC3786"/>
    <w:rsid w:val="6610C100"/>
    <w:rsid w:val="66126808"/>
    <w:rsid w:val="6634E293"/>
    <w:rsid w:val="663B4C6B"/>
    <w:rsid w:val="66590764"/>
    <w:rsid w:val="6688D49B"/>
    <w:rsid w:val="6696BC64"/>
    <w:rsid w:val="66A1F09D"/>
    <w:rsid w:val="67254AA1"/>
    <w:rsid w:val="677D97E1"/>
    <w:rsid w:val="67876CE3"/>
    <w:rsid w:val="6792E9FF"/>
    <w:rsid w:val="67B63C18"/>
    <w:rsid w:val="67D98CD3"/>
    <w:rsid w:val="684381C1"/>
    <w:rsid w:val="689B824B"/>
    <w:rsid w:val="68BA035D"/>
    <w:rsid w:val="68F43F21"/>
    <w:rsid w:val="69024317"/>
    <w:rsid w:val="690B2743"/>
    <w:rsid w:val="690D677E"/>
    <w:rsid w:val="691F01A7"/>
    <w:rsid w:val="693E96AD"/>
    <w:rsid w:val="694D20EE"/>
    <w:rsid w:val="697654C7"/>
    <w:rsid w:val="69AB2367"/>
    <w:rsid w:val="69AD55FE"/>
    <w:rsid w:val="69B0765A"/>
    <w:rsid w:val="69B6C3F3"/>
    <w:rsid w:val="69F31825"/>
    <w:rsid w:val="6A2F87C6"/>
    <w:rsid w:val="6A6B08DA"/>
    <w:rsid w:val="6A8D61D3"/>
    <w:rsid w:val="6ABA72B6"/>
    <w:rsid w:val="6ABA72B6"/>
    <w:rsid w:val="6AE55875"/>
    <w:rsid w:val="6AEB0C5B"/>
    <w:rsid w:val="6B35B8F1"/>
    <w:rsid w:val="6B4AE5EE"/>
    <w:rsid w:val="6B511C47"/>
    <w:rsid w:val="6B59C3DC"/>
    <w:rsid w:val="6B7B685E"/>
    <w:rsid w:val="6BA8AB44"/>
    <w:rsid w:val="6BAD0666"/>
    <w:rsid w:val="6BB59AF4"/>
    <w:rsid w:val="6BCA2A98"/>
    <w:rsid w:val="6BCCC834"/>
    <w:rsid w:val="6C1DC18F"/>
    <w:rsid w:val="6C681FE8"/>
    <w:rsid w:val="6C6A7C6C"/>
    <w:rsid w:val="6CBBF4DF"/>
    <w:rsid w:val="6CD57155"/>
    <w:rsid w:val="6CFB97B8"/>
    <w:rsid w:val="6D0588B3"/>
    <w:rsid w:val="6D1C0E33"/>
    <w:rsid w:val="6DE0D8A1"/>
    <w:rsid w:val="6E23988D"/>
    <w:rsid w:val="6E45F39B"/>
    <w:rsid w:val="6E4FB1A1"/>
    <w:rsid w:val="6E96422A"/>
    <w:rsid w:val="6EAB01E7"/>
    <w:rsid w:val="6EB4D8D1"/>
    <w:rsid w:val="6EC987A3"/>
    <w:rsid w:val="6EEAD217"/>
    <w:rsid w:val="6F052142"/>
    <w:rsid w:val="6F07E067"/>
    <w:rsid w:val="6F2233DA"/>
    <w:rsid w:val="6F41B16E"/>
    <w:rsid w:val="6F75A8AD"/>
    <w:rsid w:val="701A64EB"/>
    <w:rsid w:val="70225271"/>
    <w:rsid w:val="7023070C"/>
    <w:rsid w:val="70574398"/>
    <w:rsid w:val="7094C9AF"/>
    <w:rsid w:val="709EC038"/>
    <w:rsid w:val="70A07FD7"/>
    <w:rsid w:val="70D830E4"/>
    <w:rsid w:val="70F97F97"/>
    <w:rsid w:val="70FBEE55"/>
    <w:rsid w:val="71187963"/>
    <w:rsid w:val="71677554"/>
    <w:rsid w:val="718DFA91"/>
    <w:rsid w:val="71C5D076"/>
    <w:rsid w:val="71D12ACF"/>
    <w:rsid w:val="71D73506"/>
    <w:rsid w:val="7221D022"/>
    <w:rsid w:val="723983E2"/>
    <w:rsid w:val="723FCFA1"/>
    <w:rsid w:val="7285366E"/>
    <w:rsid w:val="72DFA800"/>
    <w:rsid w:val="73310A8B"/>
    <w:rsid w:val="7359D7F6"/>
    <w:rsid w:val="73B795D2"/>
    <w:rsid w:val="73BBFA3E"/>
    <w:rsid w:val="741AAD7C"/>
    <w:rsid w:val="744284DE"/>
    <w:rsid w:val="744A4E8F"/>
    <w:rsid w:val="746DAD4E"/>
    <w:rsid w:val="747FD81D"/>
    <w:rsid w:val="748916FE"/>
    <w:rsid w:val="74D18B1F"/>
    <w:rsid w:val="74D319CC"/>
    <w:rsid w:val="750CDEF8"/>
    <w:rsid w:val="752AB4BB"/>
    <w:rsid w:val="755B8A05"/>
    <w:rsid w:val="75BCE0DC"/>
    <w:rsid w:val="75D4BCC2"/>
    <w:rsid w:val="75EF8A3D"/>
    <w:rsid w:val="7600185E"/>
    <w:rsid w:val="7604782B"/>
    <w:rsid w:val="760CE99D"/>
    <w:rsid w:val="7622F4EC"/>
    <w:rsid w:val="766E8743"/>
    <w:rsid w:val="768883D2"/>
    <w:rsid w:val="76A4ACDF"/>
    <w:rsid w:val="76C6088B"/>
    <w:rsid w:val="76DBDBD8"/>
    <w:rsid w:val="76E3CAAB"/>
    <w:rsid w:val="76E62E5A"/>
    <w:rsid w:val="76FFE012"/>
    <w:rsid w:val="772D918B"/>
    <w:rsid w:val="77C47BFD"/>
    <w:rsid w:val="7817B2D2"/>
    <w:rsid w:val="788EFAB8"/>
    <w:rsid w:val="790D29EB"/>
    <w:rsid w:val="7910759E"/>
    <w:rsid w:val="7937F21A"/>
    <w:rsid w:val="794B6B42"/>
    <w:rsid w:val="795474E4"/>
    <w:rsid w:val="79921175"/>
    <w:rsid w:val="799ED0E0"/>
    <w:rsid w:val="79F4FCE5"/>
    <w:rsid w:val="7A03C4DD"/>
    <w:rsid w:val="7A153887"/>
    <w:rsid w:val="7A1C1386"/>
    <w:rsid w:val="7A209B8C"/>
    <w:rsid w:val="7A41EDDD"/>
    <w:rsid w:val="7A483D96"/>
    <w:rsid w:val="7A525427"/>
    <w:rsid w:val="7A603A1F"/>
    <w:rsid w:val="7A8949DA"/>
    <w:rsid w:val="7A8AD9C1"/>
    <w:rsid w:val="7AD04AE2"/>
    <w:rsid w:val="7AD843E3"/>
    <w:rsid w:val="7ADA0FEB"/>
    <w:rsid w:val="7B99F63F"/>
    <w:rsid w:val="7BB83E60"/>
    <w:rsid w:val="7BF188D3"/>
    <w:rsid w:val="7C3B3D60"/>
    <w:rsid w:val="7C665CC4"/>
    <w:rsid w:val="7C6C66E1"/>
    <w:rsid w:val="7CD3AFBE"/>
    <w:rsid w:val="7D08C3CD"/>
    <w:rsid w:val="7D0AE6DB"/>
    <w:rsid w:val="7D1C21B2"/>
    <w:rsid w:val="7D222EFF"/>
    <w:rsid w:val="7D94BCA7"/>
    <w:rsid w:val="7DF26C21"/>
    <w:rsid w:val="7E297082"/>
    <w:rsid w:val="7E2AB631"/>
    <w:rsid w:val="7E599FBF"/>
    <w:rsid w:val="7E7A4A8D"/>
    <w:rsid w:val="7E98603F"/>
    <w:rsid w:val="7E99468B"/>
    <w:rsid w:val="7E9D5498"/>
    <w:rsid w:val="7EBB0A94"/>
    <w:rsid w:val="7EBBA397"/>
    <w:rsid w:val="7EE27E48"/>
    <w:rsid w:val="7EFE7CAF"/>
    <w:rsid w:val="7F09F1FC"/>
    <w:rsid w:val="7F0F2A64"/>
    <w:rsid w:val="7F1F702B"/>
    <w:rsid w:val="7F38A370"/>
    <w:rsid w:val="7F5D17B8"/>
    <w:rsid w:val="7F6D6CFB"/>
    <w:rsid w:val="7F93FCFE"/>
    <w:rsid w:val="7FA407A3"/>
    <w:rsid w:val="7FB9FE7B"/>
    <w:rsid w:val="7FC3EEF7"/>
    <w:rsid w:val="7FC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EA28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</w:style>
  <w:style w:type="paragraph" w:styleId="Heading1">
    <w:name w:val="heading 1"/>
    <w:basedOn w:val="Normal"/>
    <w:next w:val="Normal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QTTheading1" w:customStyle="1">
    <w:name w:val="QTT heading 1"/>
    <w:basedOn w:val="Normal"/>
    <w:next w:val="Normal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Cs/>
      <w:color w:val="2F5496" w:themeColor="accent1" w:themeShade="BF"/>
      <w:sz w:val="28"/>
      <w:szCs w:val="28"/>
    </w:rPr>
  </w:style>
  <w:style w:type="paragraph" w:styleId="QTTheading2" w:customStyle="1">
    <w:name w:val="QTT heading 2"/>
    <w:basedOn w:val="Normal"/>
    <w:next w:val="Normal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Cs/>
      <w:color w:val="4472C4" w:themeColor="accent1"/>
      <w:sz w:val="26"/>
      <w:szCs w:val="26"/>
    </w:rPr>
  </w:style>
  <w:style w:type="paragraph" w:styleId="QTTheading3" w:customStyle="1">
    <w:name w:val="QTT heading 3"/>
    <w:basedOn w:val="Normal"/>
    <w:next w:val="Normal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Cs/>
      <w:color w:val="4472C4" w:themeColor="accent1"/>
    </w:rPr>
  </w:style>
  <w:style w:type="paragraph" w:styleId="QTTheading4" w:customStyle="1">
    <w:name w:val="QTT heading 4"/>
    <w:basedOn w:val="Normal"/>
    <w:next w:val="Normal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41CD9"/>
  </w:style>
  <w:style w:type="character" w:styleId="berschrift1Zchn" w:customStyle="1">
    <w:name w:val="Überschrift 1 Zchn"/>
    <w:basedOn w:val="DefaultParagraphFont"/>
    <w:link w:val="QTTheading1"/>
    <w:uiPriority w:val="9"/>
    <w:rsid w:val="00841CD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QTTheading2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QTTheading3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berschrift4Zchn" w:customStyle="1">
    <w:name w:val="Überschrift 4 Zchn"/>
    <w:basedOn w:val="DefaultParagraphFont"/>
    <w:link w:val="QTT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5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C7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comments" Target="comments.xml" Id="R683f6cfe877c4bbc" /><Relationship Type="http://schemas.microsoft.com/office/2011/relationships/people" Target="people.xml" Id="R68d90609b58149a5" /><Relationship Type="http://schemas.microsoft.com/office/2011/relationships/commentsExtended" Target="commentsExtended.xml" Id="Ra1ec37142bc14668" /><Relationship Type="http://schemas.microsoft.com/office/2016/09/relationships/commentsIds" Target="commentsIds.xml" Id="R5d256becca6c43ea" /><Relationship Type="http://schemas.microsoft.com/office/2018/08/relationships/commentsExtensible" Target="commentsExtensible.xml" Id="R72c4ce8236c04b7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Sullivan, Allison</lastModifiedBy>
  <revision>7</revision>
  <dcterms:created xsi:type="dcterms:W3CDTF">2020-02-10T15:41:00.0000000Z</dcterms:created>
  <dcterms:modified xsi:type="dcterms:W3CDTF">2024-04-04T15:54:21.7130939Z</dcterms:modified>
</coreProperties>
</file>