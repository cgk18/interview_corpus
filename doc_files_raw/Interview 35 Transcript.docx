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2ED40" w14:textId="77777777" w:rsidR="008216EA" w:rsidRDefault="008216EA">
      <w:pPr>
        <w:spacing w:after="0" w:line="276" w:lineRule="auto"/>
      </w:pPr>
    </w:p>
    <w:p w14:paraId="4F1470EA" w14:textId="77777777" w:rsidR="008216EA" w:rsidRDefault="00000000">
      <w:pPr>
        <w:spacing w:after="0" w:line="276" w:lineRule="auto"/>
      </w:pPr>
      <w:r>
        <w:rPr>
          <w:rFonts w:ascii="Arial" w:eastAsia="Arial" w:hAnsi="Arial" w:cs="Arial"/>
          <w:color w:val="000000"/>
          <w:sz w:val="20"/>
          <w:szCs w:val="20"/>
          <w:lang w:val="en-US" w:eastAsia="en-US"/>
        </w:rPr>
        <w:t>Allison S: Great. So to get us started. Do you mind us introducing yourself and telling me a little bit about who you are, where you're from, and maybe your education and employment background.</w:t>
      </w:r>
    </w:p>
    <w:p w14:paraId="5E3C9FD9" w14:textId="77777777" w:rsidR="008216EA" w:rsidRDefault="008216EA">
      <w:pPr>
        <w:spacing w:after="0" w:line="276" w:lineRule="auto"/>
      </w:pPr>
    </w:p>
    <w:p w14:paraId="3C703A11" w14:textId="77777777" w:rsidR="00DF1C8D" w:rsidRDefault="0031495C">
      <w:pPr>
        <w:spacing w:after="0" w:line="276" w:lineRule="auto"/>
        <w:rPr>
          <w:rFonts w:ascii="Arial" w:eastAsia="Arial" w:hAnsi="Arial" w:cs="Arial"/>
          <w:color w:val="000000"/>
          <w:sz w:val="20"/>
          <w:szCs w:val="20"/>
          <w:lang w:val="en-US" w:eastAsia="en-US"/>
        </w:rPr>
      </w:pPr>
      <w:r>
        <w:rPr>
          <w:rFonts w:ascii="Arial" w:eastAsia="Arial" w:hAnsi="Arial" w:cs="Arial"/>
          <w:color w:val="000000"/>
          <w:sz w:val="20"/>
          <w:szCs w:val="20"/>
          <w:lang w:val="en-US" w:eastAsia="en-US"/>
        </w:rPr>
        <w:t xml:space="preserve">Participant 35: That sounds good. So </w:t>
      </w:r>
      <w:r w:rsidR="00774409">
        <w:rPr>
          <w:rFonts w:ascii="Arial" w:eastAsia="Arial" w:hAnsi="Arial" w:cs="Arial"/>
          <w:color w:val="000000"/>
          <w:sz w:val="20"/>
          <w:szCs w:val="20"/>
          <w:lang w:val="en-US" w:eastAsia="en-US"/>
        </w:rPr>
        <w:t>uh</w:t>
      </w:r>
      <w:r>
        <w:rPr>
          <w:rFonts w:ascii="Arial" w:eastAsia="Arial" w:hAnsi="Arial" w:cs="Arial"/>
          <w:color w:val="000000"/>
          <w:sz w:val="20"/>
          <w:szCs w:val="20"/>
          <w:lang w:val="en-US" w:eastAsia="en-US"/>
        </w:rPr>
        <w:t xml:space="preserve"> my name is Participant 35. I was born and raised in Edinburgh, Washington, so about thirty minutes north of Seattle, Washington</w:t>
      </w:r>
      <w:r w:rsidR="00774409">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I attended the University of Washington, Seattle campus for my undergraduate degrees, where I got </w:t>
      </w:r>
      <w:r w:rsidR="00774409">
        <w:rPr>
          <w:rFonts w:ascii="Arial" w:eastAsia="Arial" w:hAnsi="Arial" w:cs="Arial"/>
          <w:color w:val="000000"/>
          <w:sz w:val="20"/>
          <w:szCs w:val="20"/>
          <w:lang w:val="en-US" w:eastAsia="en-US"/>
        </w:rPr>
        <w:t xml:space="preserve">a </w:t>
      </w:r>
      <w:r>
        <w:rPr>
          <w:rFonts w:ascii="Arial" w:eastAsia="Arial" w:hAnsi="Arial" w:cs="Arial"/>
          <w:color w:val="000000"/>
          <w:sz w:val="20"/>
          <w:szCs w:val="20"/>
          <w:lang w:val="en-US" w:eastAsia="en-US"/>
        </w:rPr>
        <w:t xml:space="preserve">double major in both psychology and communication. From there I worked as an assistant pre-school teacher for a year full time, and then transitioned as a clinical research coordinator for the </w:t>
      </w:r>
      <w:r w:rsidR="00774409">
        <w:rPr>
          <w:rFonts w:ascii="Arial" w:eastAsia="Arial" w:hAnsi="Arial" w:cs="Arial"/>
          <w:color w:val="000000"/>
          <w:sz w:val="20"/>
          <w:szCs w:val="20"/>
          <w:lang w:val="en-US" w:eastAsia="en-US"/>
        </w:rPr>
        <w:t>Seattle</w:t>
      </w:r>
      <w:r>
        <w:rPr>
          <w:rFonts w:ascii="Arial" w:eastAsia="Arial" w:hAnsi="Arial" w:cs="Arial"/>
          <w:color w:val="000000"/>
          <w:sz w:val="20"/>
          <w:szCs w:val="20"/>
          <w:lang w:val="en-US" w:eastAsia="en-US"/>
        </w:rPr>
        <w:t xml:space="preserve"> children's research</w:t>
      </w:r>
      <w:r w:rsidR="00774409">
        <w:rPr>
          <w:rFonts w:ascii="Arial" w:eastAsia="Arial" w:hAnsi="Arial" w:cs="Arial"/>
          <w:color w:val="000000"/>
          <w:sz w:val="20"/>
          <w:szCs w:val="20"/>
          <w:lang w:val="en-US" w:eastAsia="en-US"/>
        </w:rPr>
        <w:t xml:space="preserve"> institute,</w:t>
      </w:r>
      <w:r>
        <w:rPr>
          <w:rFonts w:ascii="Arial" w:eastAsia="Arial" w:hAnsi="Arial" w:cs="Arial"/>
          <w:color w:val="000000"/>
          <w:sz w:val="20"/>
          <w:szCs w:val="20"/>
          <w:lang w:val="en-US" w:eastAsia="en-US"/>
        </w:rPr>
        <w:t xml:space="preserve"> for approximately four years, and then decide</w:t>
      </w:r>
      <w:r w:rsidR="00774409">
        <w:rPr>
          <w:rFonts w:ascii="Arial" w:eastAsia="Arial" w:hAnsi="Arial" w:cs="Arial"/>
          <w:color w:val="000000"/>
          <w:sz w:val="20"/>
          <w:szCs w:val="20"/>
          <w:lang w:val="en-US" w:eastAsia="en-US"/>
        </w:rPr>
        <w:t>d</w:t>
      </w:r>
      <w:r>
        <w:rPr>
          <w:rFonts w:ascii="Arial" w:eastAsia="Arial" w:hAnsi="Arial" w:cs="Arial"/>
          <w:color w:val="000000"/>
          <w:sz w:val="20"/>
          <w:szCs w:val="20"/>
          <w:lang w:val="en-US" w:eastAsia="en-US"/>
        </w:rPr>
        <w:t xml:space="preserve"> to pursue a masters in the Health Administration at the University of Washington, Seattle campus, and so I um got my M</w:t>
      </w:r>
      <w:r w:rsidR="00774409">
        <w:rPr>
          <w:rFonts w:ascii="Arial" w:eastAsia="Arial" w:hAnsi="Arial" w:cs="Arial"/>
          <w:color w:val="000000"/>
          <w:sz w:val="20"/>
          <w:szCs w:val="20"/>
          <w:lang w:val="en-US" w:eastAsia="en-US"/>
        </w:rPr>
        <w:t>HA</w:t>
      </w:r>
      <w:r>
        <w:rPr>
          <w:rFonts w:ascii="Arial" w:eastAsia="Arial" w:hAnsi="Arial" w:cs="Arial"/>
          <w:color w:val="000000"/>
          <w:sz w:val="20"/>
          <w:szCs w:val="20"/>
          <w:lang w:val="en-US" w:eastAsia="en-US"/>
        </w:rPr>
        <w:t xml:space="preserve">, from </w:t>
      </w:r>
      <w:r w:rsidR="00774409">
        <w:rPr>
          <w:rFonts w:ascii="Arial" w:eastAsia="Arial" w:hAnsi="Arial" w:cs="Arial"/>
          <w:color w:val="000000"/>
          <w:sz w:val="20"/>
          <w:szCs w:val="20"/>
          <w:lang w:val="en-US" w:eastAsia="en-US"/>
        </w:rPr>
        <w:t>2020-2022</w:t>
      </w:r>
      <w:r>
        <w:rPr>
          <w:rFonts w:ascii="Arial" w:eastAsia="Arial" w:hAnsi="Arial" w:cs="Arial"/>
          <w:color w:val="000000"/>
          <w:sz w:val="20"/>
          <w:szCs w:val="20"/>
          <w:lang w:val="en-US" w:eastAsia="en-US"/>
        </w:rPr>
        <w:t>, and worked part time as an administrative intern um last summer for a multi-care health system and then transition into two part-time positions before securing my role as a administrative fellow for the same health care system located in Tacoma, Washington</w:t>
      </w:r>
      <w:r w:rsidR="00DF1C8D">
        <w:rPr>
          <w:rFonts w:ascii="Arial" w:eastAsia="Arial" w:hAnsi="Arial" w:cs="Arial"/>
          <w:color w:val="000000"/>
          <w:sz w:val="20"/>
          <w:szCs w:val="20"/>
          <w:lang w:val="en-US" w:eastAsia="en-US"/>
        </w:rPr>
        <w:t>. And t</w:t>
      </w:r>
      <w:r>
        <w:rPr>
          <w:rFonts w:ascii="Arial" w:eastAsia="Arial" w:hAnsi="Arial" w:cs="Arial"/>
          <w:color w:val="000000"/>
          <w:sz w:val="20"/>
          <w:szCs w:val="20"/>
          <w:lang w:val="en-US" w:eastAsia="en-US"/>
        </w:rPr>
        <w:t>hen on the side</w:t>
      </w:r>
      <w:r w:rsidR="00DF1C8D">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I do social media marketing for some restaurants throughout the greate</w:t>
      </w:r>
      <w:r w:rsidR="00DF1C8D">
        <w:rPr>
          <w:rFonts w:ascii="Arial" w:eastAsia="Arial" w:hAnsi="Arial" w:cs="Arial"/>
          <w:color w:val="000000"/>
          <w:sz w:val="20"/>
          <w:szCs w:val="20"/>
          <w:lang w:val="en-US" w:eastAsia="en-US"/>
        </w:rPr>
        <w:t>r</w:t>
      </w:r>
      <w:r>
        <w:rPr>
          <w:rFonts w:ascii="Arial" w:eastAsia="Arial" w:hAnsi="Arial" w:cs="Arial"/>
          <w:color w:val="000000"/>
          <w:sz w:val="20"/>
          <w:szCs w:val="20"/>
          <w:lang w:val="en-US" w:eastAsia="en-US"/>
        </w:rPr>
        <w:t xml:space="preserve"> Seattle area. It's just a hobby</w:t>
      </w:r>
      <w:r w:rsidR="00DF1C8D">
        <w:rPr>
          <w:rFonts w:ascii="Arial" w:eastAsia="Arial" w:hAnsi="Arial" w:cs="Arial"/>
          <w:color w:val="000000"/>
          <w:sz w:val="20"/>
          <w:szCs w:val="20"/>
          <w:lang w:val="en-US" w:eastAsia="en-US"/>
        </w:rPr>
        <w:t>. B</w:t>
      </w:r>
      <w:r>
        <w:rPr>
          <w:rFonts w:ascii="Arial" w:eastAsia="Arial" w:hAnsi="Arial" w:cs="Arial"/>
          <w:color w:val="000000"/>
          <w:sz w:val="20"/>
          <w:szCs w:val="20"/>
          <w:lang w:val="en-US" w:eastAsia="en-US"/>
        </w:rPr>
        <w:t>ut that kind of sums up</w:t>
      </w:r>
      <w:r w:rsidR="00DF1C8D">
        <w:rPr>
          <w:rFonts w:ascii="Arial" w:eastAsia="Arial" w:hAnsi="Arial" w:cs="Arial"/>
          <w:color w:val="000000"/>
          <w:sz w:val="20"/>
          <w:szCs w:val="20"/>
          <w:lang w:val="en-US" w:eastAsia="en-US"/>
        </w:rPr>
        <w:t>, y</w:t>
      </w:r>
      <w:r>
        <w:rPr>
          <w:rFonts w:ascii="Arial" w:eastAsia="Arial" w:hAnsi="Arial" w:cs="Arial"/>
          <w:color w:val="000000"/>
          <w:sz w:val="20"/>
          <w:szCs w:val="20"/>
          <w:lang w:val="en-US" w:eastAsia="en-US"/>
        </w:rPr>
        <w:t>eah, my life so far</w:t>
      </w:r>
      <w:r w:rsidR="00DF1C8D">
        <w:rPr>
          <w:rFonts w:ascii="Arial" w:eastAsia="Arial" w:hAnsi="Arial" w:cs="Arial"/>
          <w:color w:val="000000"/>
          <w:sz w:val="20"/>
          <w:szCs w:val="20"/>
          <w:lang w:val="en-US" w:eastAsia="en-US"/>
        </w:rPr>
        <w:t>.</w:t>
      </w:r>
    </w:p>
    <w:p w14:paraId="4ADC041A" w14:textId="77777777" w:rsidR="00DF1C8D" w:rsidRDefault="00DF1C8D">
      <w:pPr>
        <w:spacing w:after="0" w:line="276" w:lineRule="auto"/>
        <w:rPr>
          <w:rFonts w:ascii="Arial" w:eastAsia="Arial" w:hAnsi="Arial" w:cs="Arial"/>
          <w:color w:val="000000"/>
          <w:sz w:val="20"/>
          <w:szCs w:val="20"/>
          <w:lang w:val="en-US" w:eastAsia="en-US"/>
        </w:rPr>
      </w:pPr>
    </w:p>
    <w:p w14:paraId="04A5FECD" w14:textId="77777777" w:rsidR="001E3CE1" w:rsidRDefault="00DF1C8D">
      <w:pPr>
        <w:spacing w:after="0" w:line="276" w:lineRule="auto"/>
        <w:rPr>
          <w:rFonts w:ascii="Arial" w:eastAsia="Arial" w:hAnsi="Arial" w:cs="Arial"/>
          <w:color w:val="000000"/>
          <w:sz w:val="20"/>
          <w:szCs w:val="20"/>
          <w:lang w:val="en-US" w:eastAsia="en-US"/>
        </w:rPr>
      </w:pPr>
      <w:r>
        <w:rPr>
          <w:rFonts w:ascii="Arial" w:eastAsia="Arial" w:hAnsi="Arial" w:cs="Arial"/>
          <w:color w:val="000000"/>
          <w:sz w:val="20"/>
          <w:szCs w:val="20"/>
          <w:lang w:val="en-US" w:eastAsia="en-US"/>
        </w:rPr>
        <w:t>Allison S: C</w:t>
      </w:r>
      <w:r w:rsidR="0031495C">
        <w:rPr>
          <w:rFonts w:ascii="Arial" w:eastAsia="Arial" w:hAnsi="Arial" w:cs="Arial"/>
          <w:color w:val="000000"/>
          <w:sz w:val="20"/>
          <w:szCs w:val="20"/>
          <w:lang w:val="en-US" w:eastAsia="en-US"/>
        </w:rPr>
        <w:t xml:space="preserve">ool. Um. So you're you said a healthcare and a fellow </w:t>
      </w:r>
    </w:p>
    <w:p w14:paraId="2151A1D7" w14:textId="77777777" w:rsidR="001E3CE1" w:rsidRDefault="001E3CE1">
      <w:pPr>
        <w:spacing w:after="0" w:line="276" w:lineRule="auto"/>
        <w:rPr>
          <w:rFonts w:ascii="Arial" w:eastAsia="Arial" w:hAnsi="Arial" w:cs="Arial"/>
          <w:color w:val="000000"/>
          <w:sz w:val="20"/>
          <w:szCs w:val="20"/>
          <w:lang w:val="en-US" w:eastAsia="en-US"/>
        </w:rPr>
      </w:pPr>
    </w:p>
    <w:p w14:paraId="724B29FB" w14:textId="77777777" w:rsidR="001E3CE1" w:rsidRDefault="001E3CE1">
      <w:pPr>
        <w:spacing w:after="0" w:line="276" w:lineRule="auto"/>
        <w:rPr>
          <w:rFonts w:ascii="Arial" w:eastAsia="Arial" w:hAnsi="Arial" w:cs="Arial"/>
          <w:color w:val="000000"/>
          <w:sz w:val="20"/>
          <w:szCs w:val="20"/>
          <w:lang w:val="en-US" w:eastAsia="en-US"/>
        </w:rPr>
      </w:pPr>
      <w:r>
        <w:rPr>
          <w:rFonts w:ascii="Arial" w:eastAsia="Arial" w:hAnsi="Arial" w:cs="Arial"/>
          <w:color w:val="000000"/>
          <w:sz w:val="20"/>
          <w:szCs w:val="20"/>
          <w:lang w:val="en-US" w:eastAsia="en-US"/>
        </w:rPr>
        <w:t>Participant 35: Administrative, Yea. S</w:t>
      </w:r>
      <w:r w:rsidR="0031495C">
        <w:rPr>
          <w:rFonts w:ascii="Arial" w:eastAsia="Arial" w:hAnsi="Arial" w:cs="Arial"/>
          <w:color w:val="000000"/>
          <w:sz w:val="20"/>
          <w:szCs w:val="20"/>
          <w:lang w:val="en-US" w:eastAsia="en-US"/>
        </w:rPr>
        <w:t xml:space="preserve">o it's kind of like a </w:t>
      </w:r>
      <w:r>
        <w:rPr>
          <w:rFonts w:ascii="Arial" w:eastAsia="Arial" w:hAnsi="Arial" w:cs="Arial"/>
          <w:color w:val="000000"/>
          <w:sz w:val="20"/>
          <w:szCs w:val="20"/>
          <w:lang w:val="en-US" w:eastAsia="en-US"/>
        </w:rPr>
        <w:t>residency. Y</w:t>
      </w:r>
      <w:r w:rsidR="0031495C">
        <w:rPr>
          <w:rFonts w:ascii="Arial" w:eastAsia="Arial" w:hAnsi="Arial" w:cs="Arial"/>
          <w:color w:val="000000"/>
          <w:sz w:val="20"/>
          <w:szCs w:val="20"/>
          <w:lang w:val="en-US" w:eastAsia="en-US"/>
        </w:rPr>
        <w:t xml:space="preserve">ou </w:t>
      </w:r>
      <w:r>
        <w:rPr>
          <w:rFonts w:ascii="Arial" w:eastAsia="Arial" w:hAnsi="Arial" w:cs="Arial"/>
          <w:color w:val="000000"/>
          <w:sz w:val="20"/>
          <w:szCs w:val="20"/>
          <w:lang w:val="en-US" w:eastAsia="en-US"/>
        </w:rPr>
        <w:t xml:space="preserve">know in </w:t>
      </w:r>
      <w:r w:rsidR="0031495C">
        <w:rPr>
          <w:rFonts w:ascii="Arial" w:eastAsia="Arial" w:hAnsi="Arial" w:cs="Arial"/>
          <w:color w:val="000000"/>
          <w:sz w:val="20"/>
          <w:szCs w:val="20"/>
          <w:lang w:val="en-US" w:eastAsia="en-US"/>
        </w:rPr>
        <w:t xml:space="preserve">med school </w:t>
      </w:r>
      <w:r>
        <w:rPr>
          <w:rFonts w:ascii="Arial" w:eastAsia="Arial" w:hAnsi="Arial" w:cs="Arial"/>
          <w:color w:val="000000"/>
          <w:sz w:val="20"/>
          <w:szCs w:val="20"/>
          <w:lang w:val="en-US" w:eastAsia="en-US"/>
        </w:rPr>
        <w:t>how you do like a residency</w:t>
      </w:r>
      <w:r w:rsidR="0031495C">
        <w:rPr>
          <w:rFonts w:ascii="Arial" w:eastAsia="Arial" w:hAnsi="Arial" w:cs="Arial"/>
          <w:color w:val="000000"/>
          <w:sz w:val="20"/>
          <w:szCs w:val="20"/>
          <w:lang w:val="en-US" w:eastAsia="en-US"/>
        </w:rPr>
        <w:t>? It's kind of like Residency for a Health administrative folks</w:t>
      </w:r>
    </w:p>
    <w:p w14:paraId="4E3222DF" w14:textId="77777777" w:rsidR="001E3CE1" w:rsidRDefault="001E3CE1">
      <w:pPr>
        <w:spacing w:after="0" w:line="276" w:lineRule="auto"/>
        <w:rPr>
          <w:rFonts w:ascii="Arial" w:eastAsia="Arial" w:hAnsi="Arial" w:cs="Arial"/>
          <w:color w:val="000000"/>
          <w:sz w:val="20"/>
          <w:szCs w:val="20"/>
          <w:lang w:val="en-US" w:eastAsia="en-US"/>
        </w:rPr>
      </w:pPr>
    </w:p>
    <w:p w14:paraId="3AB88FDC" w14:textId="77777777" w:rsidR="001E3CE1" w:rsidRDefault="001E3CE1">
      <w:pPr>
        <w:spacing w:after="0" w:line="276" w:lineRule="auto"/>
        <w:rPr>
          <w:rFonts w:ascii="Arial" w:eastAsia="Arial" w:hAnsi="Arial" w:cs="Arial"/>
          <w:color w:val="000000"/>
          <w:sz w:val="20"/>
          <w:szCs w:val="20"/>
          <w:lang w:val="en-US" w:eastAsia="en-US"/>
        </w:rPr>
      </w:pPr>
      <w:r>
        <w:rPr>
          <w:rFonts w:ascii="Arial" w:eastAsia="Arial" w:hAnsi="Arial" w:cs="Arial"/>
          <w:color w:val="000000"/>
          <w:sz w:val="20"/>
          <w:szCs w:val="20"/>
          <w:lang w:val="en-US" w:eastAsia="en-US"/>
        </w:rPr>
        <w:t>Allison S: Ah</w:t>
      </w:r>
      <w:r w:rsidR="0031495C">
        <w:rPr>
          <w:rFonts w:ascii="Arial" w:eastAsia="Arial" w:hAnsi="Arial" w:cs="Arial"/>
          <w:color w:val="000000"/>
          <w:sz w:val="20"/>
          <w:szCs w:val="20"/>
          <w:lang w:val="en-US" w:eastAsia="en-US"/>
        </w:rPr>
        <w:t xml:space="preserve"> I see. And How long have you been doing that? </w:t>
      </w:r>
    </w:p>
    <w:p w14:paraId="528A3E74" w14:textId="77777777" w:rsidR="001E3CE1" w:rsidRDefault="001E3CE1">
      <w:pPr>
        <w:spacing w:after="0" w:line="276" w:lineRule="auto"/>
        <w:rPr>
          <w:rFonts w:ascii="Arial" w:eastAsia="Arial" w:hAnsi="Arial" w:cs="Arial"/>
          <w:color w:val="000000"/>
          <w:sz w:val="20"/>
          <w:szCs w:val="20"/>
          <w:lang w:val="en-US" w:eastAsia="en-US"/>
        </w:rPr>
      </w:pPr>
    </w:p>
    <w:p w14:paraId="5E2DE61F" w14:textId="77777777" w:rsidR="00CF2101" w:rsidRDefault="001E3CE1">
      <w:pPr>
        <w:spacing w:after="0" w:line="276" w:lineRule="auto"/>
        <w:rPr>
          <w:rFonts w:ascii="Arial" w:eastAsia="Arial" w:hAnsi="Arial" w:cs="Arial"/>
          <w:color w:val="000000"/>
          <w:sz w:val="20"/>
          <w:szCs w:val="20"/>
          <w:lang w:val="en-US" w:eastAsia="en-US"/>
        </w:rPr>
      </w:pPr>
      <w:r>
        <w:rPr>
          <w:rFonts w:ascii="Arial" w:eastAsia="Arial" w:hAnsi="Arial" w:cs="Arial"/>
          <w:color w:val="000000"/>
          <w:sz w:val="20"/>
          <w:szCs w:val="20"/>
          <w:lang w:val="en-US" w:eastAsia="en-US"/>
        </w:rPr>
        <w:t xml:space="preserve">Participant 35: </w:t>
      </w:r>
      <w:r w:rsidR="0031495C">
        <w:rPr>
          <w:rFonts w:ascii="Arial" w:eastAsia="Arial" w:hAnsi="Arial" w:cs="Arial"/>
          <w:color w:val="000000"/>
          <w:sz w:val="20"/>
          <w:szCs w:val="20"/>
          <w:lang w:val="en-US" w:eastAsia="en-US"/>
        </w:rPr>
        <w:t xml:space="preserve">Um. I just started in mid um mid July. Yeah. </w:t>
      </w:r>
    </w:p>
    <w:p w14:paraId="7C2281D1" w14:textId="77777777" w:rsidR="00CF2101" w:rsidRDefault="00CF2101">
      <w:pPr>
        <w:spacing w:after="0" w:line="276" w:lineRule="auto"/>
        <w:rPr>
          <w:rFonts w:ascii="Arial" w:eastAsia="Arial" w:hAnsi="Arial" w:cs="Arial"/>
          <w:color w:val="000000"/>
          <w:sz w:val="20"/>
          <w:szCs w:val="20"/>
          <w:lang w:val="en-US" w:eastAsia="en-US"/>
        </w:rPr>
      </w:pPr>
    </w:p>
    <w:p w14:paraId="2338AF27" w14:textId="77777777" w:rsidR="00680C63" w:rsidRDefault="00CF2101">
      <w:pPr>
        <w:spacing w:after="0" w:line="276" w:lineRule="auto"/>
        <w:rPr>
          <w:rFonts w:ascii="Arial" w:eastAsia="Arial" w:hAnsi="Arial" w:cs="Arial"/>
          <w:color w:val="000000"/>
          <w:sz w:val="20"/>
          <w:szCs w:val="20"/>
          <w:lang w:val="en-US" w:eastAsia="en-US"/>
        </w:rPr>
      </w:pPr>
      <w:r>
        <w:rPr>
          <w:rFonts w:ascii="Arial" w:eastAsia="Arial" w:hAnsi="Arial" w:cs="Arial"/>
          <w:color w:val="000000"/>
          <w:sz w:val="20"/>
          <w:szCs w:val="20"/>
          <w:lang w:val="en-US" w:eastAsia="en-US"/>
        </w:rPr>
        <w:t xml:space="preserve">Allison S: </w:t>
      </w:r>
      <w:r w:rsidR="0031495C">
        <w:rPr>
          <w:rFonts w:ascii="Arial" w:eastAsia="Arial" w:hAnsi="Arial" w:cs="Arial"/>
          <w:color w:val="000000"/>
          <w:sz w:val="20"/>
          <w:szCs w:val="20"/>
          <w:lang w:val="en-US" w:eastAsia="en-US"/>
        </w:rPr>
        <w:t>Oh, okay, congratulations. That's awesome. How long will you be in that program for</w:t>
      </w:r>
      <w:r w:rsidR="00680C63">
        <w:rPr>
          <w:rFonts w:ascii="Arial" w:eastAsia="Arial" w:hAnsi="Arial" w:cs="Arial"/>
          <w:color w:val="000000"/>
          <w:sz w:val="20"/>
          <w:szCs w:val="20"/>
          <w:lang w:val="en-US" w:eastAsia="en-US"/>
        </w:rPr>
        <w:t>?</w:t>
      </w:r>
    </w:p>
    <w:p w14:paraId="46071148" w14:textId="77777777" w:rsidR="00680C63" w:rsidRDefault="00680C63">
      <w:pPr>
        <w:spacing w:after="0" w:line="276" w:lineRule="auto"/>
        <w:rPr>
          <w:rFonts w:ascii="Arial" w:eastAsia="Arial" w:hAnsi="Arial" w:cs="Arial"/>
          <w:color w:val="000000"/>
          <w:sz w:val="20"/>
          <w:szCs w:val="20"/>
          <w:lang w:val="en-US" w:eastAsia="en-US"/>
        </w:rPr>
      </w:pPr>
    </w:p>
    <w:p w14:paraId="56CD27E4" w14:textId="5131DBBD" w:rsidR="008216EA" w:rsidRPr="00DF1C8D" w:rsidRDefault="00680C63">
      <w:pPr>
        <w:spacing w:after="0" w:line="276" w:lineRule="auto"/>
        <w:rPr>
          <w:rFonts w:ascii="Arial" w:eastAsia="Arial" w:hAnsi="Arial" w:cs="Arial"/>
          <w:color w:val="000000"/>
          <w:sz w:val="20"/>
          <w:szCs w:val="20"/>
          <w:lang w:val="en-US" w:eastAsia="en-US"/>
        </w:rPr>
      </w:pPr>
      <w:r>
        <w:rPr>
          <w:rFonts w:ascii="Arial" w:eastAsia="Arial" w:hAnsi="Arial" w:cs="Arial"/>
          <w:color w:val="000000"/>
          <w:sz w:val="20"/>
          <w:szCs w:val="20"/>
          <w:lang w:val="en-US" w:eastAsia="en-US"/>
        </w:rPr>
        <w:t xml:space="preserve">Participant 35: I’ll be in </w:t>
      </w:r>
      <w:r w:rsidR="0031495C">
        <w:rPr>
          <w:rFonts w:ascii="Arial" w:eastAsia="Arial" w:hAnsi="Arial" w:cs="Arial"/>
          <w:color w:val="000000"/>
          <w:sz w:val="20"/>
          <w:szCs w:val="20"/>
          <w:lang w:val="en-US" w:eastAsia="en-US"/>
        </w:rPr>
        <w:t>this program for</w:t>
      </w:r>
      <w:r>
        <w:rPr>
          <w:rFonts w:ascii="Arial" w:eastAsia="Arial" w:hAnsi="Arial" w:cs="Arial"/>
          <w:color w:val="000000"/>
          <w:sz w:val="20"/>
          <w:szCs w:val="20"/>
          <w:lang w:val="en-US" w:eastAsia="en-US"/>
        </w:rPr>
        <w:t>,</w:t>
      </w:r>
      <w:r w:rsidR="0031495C">
        <w:rPr>
          <w:rFonts w:ascii="Arial" w:eastAsia="Arial" w:hAnsi="Arial" w:cs="Arial"/>
          <w:color w:val="000000"/>
          <w:sz w:val="20"/>
          <w:szCs w:val="20"/>
          <w:lang w:val="en-US" w:eastAsia="en-US"/>
        </w:rPr>
        <w:t xml:space="preserve"> until next July.</w:t>
      </w:r>
    </w:p>
    <w:p w14:paraId="17802A6D" w14:textId="77777777" w:rsidR="008216EA" w:rsidRDefault="008216EA">
      <w:pPr>
        <w:spacing w:after="0" w:line="276" w:lineRule="auto"/>
      </w:pPr>
    </w:p>
    <w:p w14:paraId="2AE84DD9" w14:textId="3351551D" w:rsidR="008216EA" w:rsidRDefault="00000000">
      <w:pPr>
        <w:spacing w:after="0" w:line="276" w:lineRule="auto"/>
      </w:pPr>
      <w:r>
        <w:rPr>
          <w:rFonts w:ascii="Arial" w:eastAsia="Arial" w:hAnsi="Arial" w:cs="Arial"/>
          <w:color w:val="000000"/>
          <w:sz w:val="20"/>
          <w:szCs w:val="20"/>
          <w:lang w:val="en-US" w:eastAsia="en-US"/>
        </w:rPr>
        <w:t>Allison S: Gotcha. Um. Okay</w:t>
      </w:r>
      <w:r w:rsidR="00FA3506">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Well, so it sounds like you have a couple of different experiences from before also</w:t>
      </w:r>
      <w:r w:rsidR="00AE26D7">
        <w:rPr>
          <w:rFonts w:ascii="Arial" w:eastAsia="Arial" w:hAnsi="Arial" w:cs="Arial"/>
          <w:color w:val="000000"/>
          <w:sz w:val="20"/>
          <w:szCs w:val="20"/>
          <w:lang w:val="en-US" w:eastAsia="en-US"/>
        </w:rPr>
        <w:t xml:space="preserve">, so </w:t>
      </w:r>
      <w:r>
        <w:rPr>
          <w:rFonts w:ascii="Arial" w:eastAsia="Arial" w:hAnsi="Arial" w:cs="Arial"/>
          <w:color w:val="000000"/>
          <w:sz w:val="20"/>
          <w:szCs w:val="20"/>
          <w:lang w:val="en-US" w:eastAsia="en-US"/>
        </w:rPr>
        <w:t>you're free to answer um question</w:t>
      </w:r>
      <w:r w:rsidR="00AE26D7">
        <w:rPr>
          <w:rFonts w:ascii="Arial" w:eastAsia="Arial" w:hAnsi="Arial" w:cs="Arial"/>
          <w:color w:val="000000"/>
          <w:sz w:val="20"/>
          <w:szCs w:val="20"/>
          <w:lang w:val="en-US" w:eastAsia="en-US"/>
        </w:rPr>
        <w:t>s</w:t>
      </w:r>
      <w:r>
        <w:rPr>
          <w:rFonts w:ascii="Arial" w:eastAsia="Arial" w:hAnsi="Arial" w:cs="Arial"/>
          <w:color w:val="000000"/>
          <w:sz w:val="20"/>
          <w:szCs w:val="20"/>
          <w:lang w:val="en-US" w:eastAsia="en-US"/>
        </w:rPr>
        <w:t xml:space="preserve"> in relation to things you've done before or in in relation to your current role, either of those wor</w:t>
      </w:r>
      <w:r w:rsidR="00AE26D7">
        <w:rPr>
          <w:rFonts w:ascii="Arial" w:eastAsia="Arial" w:hAnsi="Arial" w:cs="Arial"/>
          <w:color w:val="000000"/>
          <w:sz w:val="20"/>
          <w:szCs w:val="20"/>
          <w:lang w:val="en-US" w:eastAsia="en-US"/>
        </w:rPr>
        <w:t>k</w:t>
      </w:r>
      <w:r>
        <w:rPr>
          <w:rFonts w:ascii="Arial" w:eastAsia="Arial" w:hAnsi="Arial" w:cs="Arial"/>
          <w:color w:val="000000"/>
          <w:sz w:val="20"/>
          <w:szCs w:val="20"/>
          <w:lang w:val="en-US" w:eastAsia="en-US"/>
        </w:rPr>
        <w:t xml:space="preserve">s. But first, can you tell me a little bit more about what it means to be a healthcare, administrative fellow, </w:t>
      </w:r>
      <w:r w:rsidR="00A05E87">
        <w:rPr>
          <w:rFonts w:ascii="Arial" w:eastAsia="Arial" w:hAnsi="Arial" w:cs="Arial"/>
          <w:color w:val="000000"/>
          <w:sz w:val="20"/>
          <w:szCs w:val="20"/>
          <w:lang w:val="en-US" w:eastAsia="en-US"/>
        </w:rPr>
        <w:t>and</w:t>
      </w:r>
      <w:r>
        <w:rPr>
          <w:rFonts w:ascii="Arial" w:eastAsia="Arial" w:hAnsi="Arial" w:cs="Arial"/>
          <w:color w:val="000000"/>
          <w:sz w:val="20"/>
          <w:szCs w:val="20"/>
          <w:lang w:val="en-US" w:eastAsia="en-US"/>
        </w:rPr>
        <w:t xml:space="preserve"> what you do </w:t>
      </w:r>
      <w:r w:rsidR="009C46CC">
        <w:rPr>
          <w:rFonts w:ascii="Arial" w:eastAsia="Arial" w:hAnsi="Arial" w:cs="Arial"/>
          <w:color w:val="000000"/>
          <w:sz w:val="20"/>
          <w:szCs w:val="20"/>
          <w:lang w:val="en-US" w:eastAsia="en-US"/>
        </w:rPr>
        <w:t xml:space="preserve">day to </w:t>
      </w:r>
      <w:r>
        <w:rPr>
          <w:rFonts w:ascii="Arial" w:eastAsia="Arial" w:hAnsi="Arial" w:cs="Arial"/>
          <w:color w:val="000000"/>
          <w:sz w:val="20"/>
          <w:szCs w:val="20"/>
          <w:lang w:val="en-US" w:eastAsia="en-US"/>
        </w:rPr>
        <w:t>day?</w:t>
      </w:r>
    </w:p>
    <w:p w14:paraId="2CFF44CA" w14:textId="77777777" w:rsidR="008216EA" w:rsidRDefault="008216EA">
      <w:pPr>
        <w:spacing w:after="0" w:line="276" w:lineRule="auto"/>
      </w:pPr>
    </w:p>
    <w:p w14:paraId="57FED3BF" w14:textId="3FA41BC6" w:rsidR="008216EA" w:rsidRDefault="0031495C">
      <w:pPr>
        <w:spacing w:after="0" w:line="276" w:lineRule="auto"/>
      </w:pPr>
      <w:r>
        <w:rPr>
          <w:rFonts w:ascii="Arial" w:eastAsia="Arial" w:hAnsi="Arial" w:cs="Arial"/>
          <w:color w:val="000000"/>
          <w:sz w:val="20"/>
          <w:szCs w:val="20"/>
          <w:lang w:val="en-US" w:eastAsia="en-US"/>
        </w:rPr>
        <w:t>Participant 35: Yeah, for sure. So as a</w:t>
      </w:r>
      <w:r w:rsidR="00D439C9">
        <w:rPr>
          <w:rFonts w:ascii="Arial" w:eastAsia="Arial" w:hAnsi="Arial" w:cs="Arial"/>
          <w:color w:val="000000"/>
          <w:sz w:val="20"/>
          <w:szCs w:val="20"/>
          <w:lang w:val="en-US" w:eastAsia="en-US"/>
        </w:rPr>
        <w:t xml:space="preserve">n administrative </w:t>
      </w:r>
      <w:r>
        <w:rPr>
          <w:rFonts w:ascii="Arial" w:eastAsia="Arial" w:hAnsi="Arial" w:cs="Arial"/>
          <w:color w:val="000000"/>
          <w:sz w:val="20"/>
          <w:szCs w:val="20"/>
          <w:lang w:val="en-US" w:eastAsia="en-US"/>
        </w:rPr>
        <w:t>fellow, this program is primarily project-based, so seventy five percent of it is project I guess inspired in the sense where I'll be getting exposed and doing projects for on a system level. So just primarily we have a lot of different business units. And so my tasks enroll is to really work with a lot of senior executives on projects that impacts from downstream. And then from there, twenty five percent is more</w:t>
      </w:r>
      <w:r w:rsidR="00D3552B">
        <w:rPr>
          <w:rFonts w:ascii="Arial" w:eastAsia="Arial" w:hAnsi="Arial" w:cs="Arial"/>
          <w:color w:val="000000"/>
          <w:sz w:val="20"/>
          <w:szCs w:val="20"/>
          <w:lang w:val="en-US" w:eastAsia="en-US"/>
        </w:rPr>
        <w:t xml:space="preserve"> s</w:t>
      </w:r>
      <w:r>
        <w:rPr>
          <w:rFonts w:ascii="Arial" w:eastAsia="Arial" w:hAnsi="Arial" w:cs="Arial"/>
          <w:color w:val="000000"/>
          <w:sz w:val="20"/>
          <w:szCs w:val="20"/>
          <w:lang w:val="en-US" w:eastAsia="en-US"/>
        </w:rPr>
        <w:t>o mentorship, sha</w:t>
      </w:r>
      <w:r w:rsidR="00D3552B">
        <w:rPr>
          <w:rFonts w:ascii="Arial" w:eastAsia="Arial" w:hAnsi="Arial" w:cs="Arial"/>
          <w:color w:val="000000"/>
          <w:sz w:val="20"/>
          <w:szCs w:val="20"/>
          <w:lang w:val="en-US" w:eastAsia="en-US"/>
        </w:rPr>
        <w:t>dow</w:t>
      </w:r>
      <w:r>
        <w:rPr>
          <w:rFonts w:ascii="Arial" w:eastAsia="Arial" w:hAnsi="Arial" w:cs="Arial"/>
          <w:color w:val="000000"/>
          <w:sz w:val="20"/>
          <w:szCs w:val="20"/>
          <w:lang w:val="en-US" w:eastAsia="en-US"/>
        </w:rPr>
        <w:t xml:space="preserve">ing and just leadership development. Um: So yeah, in terms of day to day kind of varies. But it just encompasses a lot of like meetings and just learning opportunities as well as just like project work. So in terms of just like </w:t>
      </w:r>
      <w:r w:rsidR="005F5468">
        <w:rPr>
          <w:rFonts w:ascii="Arial" w:eastAsia="Arial" w:hAnsi="Arial" w:cs="Arial"/>
          <w:color w:val="000000"/>
          <w:sz w:val="20"/>
          <w:szCs w:val="20"/>
          <w:lang w:val="en-US" w:eastAsia="en-US"/>
        </w:rPr>
        <w:t>diving</w:t>
      </w:r>
      <w:r>
        <w:rPr>
          <w:rFonts w:ascii="Arial" w:eastAsia="Arial" w:hAnsi="Arial" w:cs="Arial"/>
          <w:color w:val="000000"/>
          <w:sz w:val="20"/>
          <w:szCs w:val="20"/>
          <w:lang w:val="en-US" w:eastAsia="en-US"/>
        </w:rPr>
        <w:t xml:space="preserve"> into different components like quality process improvement, strategic planning, some </w:t>
      </w:r>
      <w:r w:rsidR="007A7AF3">
        <w:rPr>
          <w:rFonts w:ascii="Arial" w:eastAsia="Arial" w:hAnsi="Arial" w:cs="Arial"/>
          <w:color w:val="000000"/>
          <w:sz w:val="20"/>
          <w:szCs w:val="20"/>
          <w:lang w:val="en-US" w:eastAsia="en-US"/>
        </w:rPr>
        <w:t>DEI</w:t>
      </w:r>
      <w:r>
        <w:rPr>
          <w:rFonts w:ascii="Arial" w:eastAsia="Arial" w:hAnsi="Arial" w:cs="Arial"/>
          <w:color w:val="000000"/>
          <w:sz w:val="20"/>
          <w:szCs w:val="20"/>
          <w:lang w:val="en-US" w:eastAsia="en-US"/>
        </w:rPr>
        <w:t xml:space="preserve"> work as </w:t>
      </w:r>
      <w:r w:rsidR="00C3099F">
        <w:rPr>
          <w:rFonts w:ascii="Arial" w:eastAsia="Arial" w:hAnsi="Arial" w:cs="Arial"/>
          <w:color w:val="000000"/>
          <w:sz w:val="20"/>
          <w:szCs w:val="20"/>
          <w:lang w:val="en-US" w:eastAsia="en-US"/>
        </w:rPr>
        <w:t>w</w:t>
      </w:r>
      <w:r>
        <w:rPr>
          <w:rFonts w:ascii="Arial" w:eastAsia="Arial" w:hAnsi="Arial" w:cs="Arial"/>
          <w:color w:val="000000"/>
          <w:sz w:val="20"/>
          <w:szCs w:val="20"/>
          <w:lang w:val="en-US" w:eastAsia="en-US"/>
        </w:rPr>
        <w:t>ell, so it kind of varies</w:t>
      </w:r>
      <w:r w:rsidR="00C3099F">
        <w:rPr>
          <w:rFonts w:ascii="Arial" w:eastAsia="Arial" w:hAnsi="Arial" w:cs="Arial"/>
          <w:color w:val="000000"/>
          <w:sz w:val="20"/>
          <w:szCs w:val="20"/>
          <w:lang w:val="en-US" w:eastAsia="en-US"/>
        </w:rPr>
        <w:t>. A</w:t>
      </w:r>
      <w:r>
        <w:rPr>
          <w:rFonts w:ascii="Arial" w:eastAsia="Arial" w:hAnsi="Arial" w:cs="Arial"/>
          <w:color w:val="000000"/>
          <w:sz w:val="20"/>
          <w:szCs w:val="20"/>
          <w:lang w:val="en-US" w:eastAsia="en-US"/>
        </w:rPr>
        <w:t>nd with my particular role it's kind of like tailored to my interest. And so my experience may be different from the other cofellows I have within my cohort.</w:t>
      </w:r>
    </w:p>
    <w:p w14:paraId="660E2279" w14:textId="77777777" w:rsidR="008216EA" w:rsidRDefault="008216EA">
      <w:pPr>
        <w:spacing w:after="0" w:line="276" w:lineRule="auto"/>
      </w:pPr>
    </w:p>
    <w:p w14:paraId="474D5EDD" w14:textId="6A0BBAEA" w:rsidR="008216EA" w:rsidRDefault="00000000">
      <w:pPr>
        <w:spacing w:after="0" w:line="276" w:lineRule="auto"/>
      </w:pPr>
      <w:r>
        <w:rPr>
          <w:rFonts w:ascii="Arial" w:eastAsia="Arial" w:hAnsi="Arial" w:cs="Arial"/>
          <w:color w:val="000000"/>
          <w:sz w:val="20"/>
          <w:szCs w:val="20"/>
          <w:lang w:val="en-US" w:eastAsia="en-US"/>
        </w:rPr>
        <w:t>Allison S: Gotcha, How do you feel about your job right now? Do you like it? And what do you dislike? And if you could r</w:t>
      </w:r>
      <w:r w:rsidR="002872AE">
        <w:rPr>
          <w:rFonts w:ascii="Arial" w:eastAsia="Arial" w:hAnsi="Arial" w:cs="Arial"/>
          <w:color w:val="000000"/>
          <w:sz w:val="20"/>
          <w:szCs w:val="20"/>
          <w:lang w:val="en-US" w:eastAsia="en-US"/>
        </w:rPr>
        <w:t>ate</w:t>
      </w:r>
      <w:r>
        <w:rPr>
          <w:rFonts w:ascii="Arial" w:eastAsia="Arial" w:hAnsi="Arial" w:cs="Arial"/>
          <w:color w:val="000000"/>
          <w:sz w:val="20"/>
          <w:szCs w:val="20"/>
          <w:lang w:val="en-US" w:eastAsia="en-US"/>
        </w:rPr>
        <w:t xml:space="preserve"> it on a s</w:t>
      </w:r>
      <w:r w:rsidR="001F01D9">
        <w:rPr>
          <w:rFonts w:ascii="Arial" w:eastAsia="Arial" w:hAnsi="Arial" w:cs="Arial"/>
          <w:color w:val="000000"/>
          <w:sz w:val="20"/>
          <w:szCs w:val="20"/>
          <w:lang w:val="en-US" w:eastAsia="en-US"/>
        </w:rPr>
        <w:t>ca</w:t>
      </w:r>
      <w:r>
        <w:rPr>
          <w:rFonts w:ascii="Arial" w:eastAsia="Arial" w:hAnsi="Arial" w:cs="Arial"/>
          <w:color w:val="000000"/>
          <w:sz w:val="20"/>
          <w:szCs w:val="20"/>
          <w:lang w:val="en-US" w:eastAsia="en-US"/>
        </w:rPr>
        <w:t>l</w:t>
      </w:r>
      <w:r w:rsidR="001F01D9">
        <w:rPr>
          <w:rFonts w:ascii="Arial" w:eastAsia="Arial" w:hAnsi="Arial" w:cs="Arial"/>
          <w:color w:val="000000"/>
          <w:sz w:val="20"/>
          <w:szCs w:val="20"/>
          <w:lang w:val="en-US" w:eastAsia="en-US"/>
        </w:rPr>
        <w:t>e</w:t>
      </w:r>
      <w:r>
        <w:rPr>
          <w:rFonts w:ascii="Arial" w:eastAsia="Arial" w:hAnsi="Arial" w:cs="Arial"/>
          <w:color w:val="000000"/>
          <w:sz w:val="20"/>
          <w:szCs w:val="20"/>
          <w:lang w:val="en-US" w:eastAsia="en-US"/>
        </w:rPr>
        <w:t xml:space="preserve"> from one to ten, what would you give it?</w:t>
      </w:r>
    </w:p>
    <w:p w14:paraId="7E3D1521" w14:textId="77777777" w:rsidR="008216EA" w:rsidRDefault="008216EA">
      <w:pPr>
        <w:spacing w:after="0" w:line="276" w:lineRule="auto"/>
      </w:pPr>
    </w:p>
    <w:p w14:paraId="04BEE630" w14:textId="77777777" w:rsidR="007968C9" w:rsidRDefault="0031495C">
      <w:pPr>
        <w:spacing w:after="0" w:line="276" w:lineRule="auto"/>
        <w:rPr>
          <w:rFonts w:ascii="Arial" w:eastAsia="Arial" w:hAnsi="Arial" w:cs="Arial"/>
          <w:color w:val="000000"/>
          <w:sz w:val="20"/>
          <w:szCs w:val="20"/>
          <w:lang w:val="en-US" w:eastAsia="en-US"/>
        </w:rPr>
      </w:pPr>
      <w:r>
        <w:rPr>
          <w:rFonts w:ascii="Arial" w:eastAsia="Arial" w:hAnsi="Arial" w:cs="Arial"/>
          <w:color w:val="000000"/>
          <w:sz w:val="20"/>
          <w:szCs w:val="20"/>
          <w:lang w:val="en-US" w:eastAsia="en-US"/>
        </w:rPr>
        <w:t>Participant 35: Yeah. So in terms of like where I perceive this role impactin</w:t>
      </w:r>
      <w:r w:rsidR="006D215E">
        <w:rPr>
          <w:rFonts w:ascii="Arial" w:eastAsia="Arial" w:hAnsi="Arial" w:cs="Arial"/>
          <w:color w:val="000000"/>
          <w:sz w:val="20"/>
          <w:szCs w:val="20"/>
          <w:lang w:val="en-US" w:eastAsia="en-US"/>
        </w:rPr>
        <w:t>g</w:t>
      </w:r>
      <w:r>
        <w:rPr>
          <w:rFonts w:ascii="Arial" w:eastAsia="Arial" w:hAnsi="Arial" w:cs="Arial"/>
          <w:color w:val="000000"/>
          <w:sz w:val="20"/>
          <w:szCs w:val="20"/>
          <w:lang w:val="en-US" w:eastAsia="en-US"/>
        </w:rPr>
        <w:t xml:space="preserve"> my life i</w:t>
      </w:r>
      <w:r w:rsidR="00417730">
        <w:rPr>
          <w:rFonts w:ascii="Arial" w:eastAsia="Arial" w:hAnsi="Arial" w:cs="Arial"/>
          <w:color w:val="000000"/>
          <w:sz w:val="20"/>
          <w:szCs w:val="20"/>
          <w:lang w:val="en-US" w:eastAsia="en-US"/>
        </w:rPr>
        <w:t>t’</w:t>
      </w:r>
      <w:r>
        <w:rPr>
          <w:rFonts w:ascii="Arial" w:eastAsia="Arial" w:hAnsi="Arial" w:cs="Arial"/>
          <w:color w:val="000000"/>
          <w:sz w:val="20"/>
          <w:szCs w:val="20"/>
          <w:lang w:val="en-US" w:eastAsia="en-US"/>
        </w:rPr>
        <w:t xml:space="preserve">s definitely a very great opportunity. So, and that is kind of a ten. But in terms of how </w:t>
      </w:r>
      <w:r w:rsidR="00835D4A">
        <w:rPr>
          <w:rFonts w:ascii="Arial" w:eastAsia="Arial" w:hAnsi="Arial" w:cs="Arial"/>
          <w:color w:val="000000"/>
          <w:sz w:val="20"/>
          <w:szCs w:val="20"/>
          <w:lang w:val="en-US" w:eastAsia="en-US"/>
        </w:rPr>
        <w:t>I</w:t>
      </w:r>
      <w:r>
        <w:rPr>
          <w:rFonts w:ascii="Arial" w:eastAsia="Arial" w:hAnsi="Arial" w:cs="Arial"/>
          <w:color w:val="000000"/>
          <w:sz w:val="20"/>
          <w:szCs w:val="20"/>
          <w:lang w:val="en-US" w:eastAsia="en-US"/>
        </w:rPr>
        <w:t xml:space="preserve">'m feeling currently, it's probably like a seven out of ten in terms of kind of like what my thoughts are. I think it's there's a lot of like pain points, especially in an industry where there's a lot of financial losses happening within the healthcare </w:t>
      </w:r>
      <w:r>
        <w:rPr>
          <w:rFonts w:ascii="Arial" w:eastAsia="Arial" w:hAnsi="Arial" w:cs="Arial"/>
          <w:color w:val="000000"/>
          <w:sz w:val="20"/>
          <w:szCs w:val="20"/>
          <w:lang w:val="en-US" w:eastAsia="en-US"/>
        </w:rPr>
        <w:lastRenderedPageBreak/>
        <w:t>industry in general, particularly with my health care system. And so I think that's kind of like impacted my experience a little bit. But overall</w:t>
      </w:r>
      <w:r w:rsidR="0016756F">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it's been highs and lows</w:t>
      </w:r>
      <w:r w:rsidR="00554303">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I can </w:t>
      </w:r>
      <w:r w:rsidR="00CB04BD">
        <w:rPr>
          <w:rFonts w:ascii="Arial" w:eastAsia="Arial" w:hAnsi="Arial" w:cs="Arial"/>
          <w:color w:val="000000"/>
          <w:sz w:val="20"/>
          <w:szCs w:val="20"/>
          <w:lang w:val="en-US" w:eastAsia="en-US"/>
        </w:rPr>
        <w:t xml:space="preserve">further </w:t>
      </w:r>
      <w:r>
        <w:rPr>
          <w:rFonts w:ascii="Arial" w:eastAsia="Arial" w:hAnsi="Arial" w:cs="Arial"/>
          <w:color w:val="000000"/>
          <w:sz w:val="20"/>
          <w:szCs w:val="20"/>
          <w:lang w:val="en-US" w:eastAsia="en-US"/>
        </w:rPr>
        <w:t xml:space="preserve">elaborate if </w:t>
      </w:r>
      <w:r w:rsidR="00465CB9">
        <w:rPr>
          <w:rFonts w:ascii="Arial" w:eastAsia="Arial" w:hAnsi="Arial" w:cs="Arial"/>
          <w:color w:val="000000"/>
          <w:sz w:val="20"/>
          <w:szCs w:val="20"/>
          <w:lang w:val="en-US" w:eastAsia="en-US"/>
        </w:rPr>
        <w:t>you want</w:t>
      </w:r>
      <w:r>
        <w:rPr>
          <w:rFonts w:ascii="Arial" w:eastAsia="Arial" w:hAnsi="Arial" w:cs="Arial"/>
          <w:color w:val="000000"/>
          <w:sz w:val="20"/>
          <w:szCs w:val="20"/>
          <w:lang w:val="en-US" w:eastAsia="en-US"/>
        </w:rPr>
        <w:t xml:space="preserve"> me to. But that's kind of like a rough ove</w:t>
      </w:r>
      <w:r w:rsidR="007968C9">
        <w:rPr>
          <w:rFonts w:ascii="Arial" w:eastAsia="Arial" w:hAnsi="Arial" w:cs="Arial"/>
          <w:color w:val="000000"/>
          <w:sz w:val="20"/>
          <w:szCs w:val="20"/>
          <w:lang w:val="en-US" w:eastAsia="en-US"/>
        </w:rPr>
        <w:t>rview</w:t>
      </w:r>
      <w:r>
        <w:rPr>
          <w:rFonts w:ascii="Arial" w:eastAsia="Arial" w:hAnsi="Arial" w:cs="Arial"/>
          <w:color w:val="000000"/>
          <w:sz w:val="20"/>
          <w:szCs w:val="20"/>
          <w:lang w:val="en-US" w:eastAsia="en-US"/>
        </w:rPr>
        <w:t xml:space="preserve">. </w:t>
      </w:r>
    </w:p>
    <w:p w14:paraId="2A9BB98B" w14:textId="77777777" w:rsidR="007968C9" w:rsidRDefault="007968C9">
      <w:pPr>
        <w:spacing w:after="0" w:line="276" w:lineRule="auto"/>
        <w:rPr>
          <w:rFonts w:ascii="Arial" w:eastAsia="Arial" w:hAnsi="Arial" w:cs="Arial"/>
          <w:color w:val="000000"/>
          <w:sz w:val="20"/>
          <w:szCs w:val="20"/>
          <w:lang w:val="en-US" w:eastAsia="en-US"/>
        </w:rPr>
      </w:pPr>
    </w:p>
    <w:p w14:paraId="29FD75DD" w14:textId="77777777" w:rsidR="007968C9" w:rsidRDefault="007968C9">
      <w:pPr>
        <w:spacing w:after="0" w:line="276" w:lineRule="auto"/>
        <w:rPr>
          <w:rFonts w:ascii="Arial" w:eastAsia="Arial" w:hAnsi="Arial" w:cs="Arial"/>
          <w:color w:val="000000"/>
          <w:sz w:val="20"/>
          <w:szCs w:val="20"/>
          <w:lang w:val="en-US" w:eastAsia="en-US"/>
        </w:rPr>
      </w:pPr>
      <w:r>
        <w:rPr>
          <w:rFonts w:ascii="Arial" w:eastAsia="Arial" w:hAnsi="Arial" w:cs="Arial"/>
          <w:color w:val="000000"/>
          <w:sz w:val="20"/>
          <w:szCs w:val="20"/>
          <w:lang w:val="en-US" w:eastAsia="en-US"/>
        </w:rPr>
        <w:t xml:space="preserve">Allison S: </w:t>
      </w:r>
      <w:r w:rsidR="0031495C">
        <w:rPr>
          <w:rFonts w:ascii="Arial" w:eastAsia="Arial" w:hAnsi="Arial" w:cs="Arial"/>
          <w:color w:val="000000"/>
          <w:sz w:val="20"/>
          <w:szCs w:val="20"/>
          <w:lang w:val="en-US" w:eastAsia="en-US"/>
        </w:rPr>
        <w:t xml:space="preserve">Sure, if you </w:t>
      </w:r>
      <w:r>
        <w:rPr>
          <w:rFonts w:ascii="Arial" w:eastAsia="Arial" w:hAnsi="Arial" w:cs="Arial"/>
          <w:color w:val="000000"/>
          <w:sz w:val="20"/>
          <w:szCs w:val="20"/>
          <w:lang w:val="en-US" w:eastAsia="en-US"/>
        </w:rPr>
        <w:t>want to</w:t>
      </w:r>
      <w:r w:rsidR="0031495C">
        <w:rPr>
          <w:rFonts w:ascii="Arial" w:eastAsia="Arial" w:hAnsi="Arial" w:cs="Arial"/>
          <w:color w:val="000000"/>
          <w:sz w:val="20"/>
          <w:szCs w:val="20"/>
          <w:lang w:val="en-US" w:eastAsia="en-US"/>
        </w:rPr>
        <w:t xml:space="preserve"> elaborate more than that. </w:t>
      </w:r>
    </w:p>
    <w:p w14:paraId="2D2232E3" w14:textId="77777777" w:rsidR="007968C9" w:rsidRDefault="007968C9">
      <w:pPr>
        <w:spacing w:after="0" w:line="276" w:lineRule="auto"/>
        <w:rPr>
          <w:rFonts w:ascii="Arial" w:eastAsia="Arial" w:hAnsi="Arial" w:cs="Arial"/>
          <w:color w:val="000000"/>
          <w:sz w:val="20"/>
          <w:szCs w:val="20"/>
          <w:lang w:val="en-US" w:eastAsia="en-US"/>
        </w:rPr>
      </w:pPr>
    </w:p>
    <w:p w14:paraId="7FF3D28A" w14:textId="073941BB" w:rsidR="008216EA" w:rsidRDefault="007968C9" w:rsidP="00556525">
      <w:pPr>
        <w:spacing w:after="0" w:line="276" w:lineRule="auto"/>
        <w:rPr>
          <w:rFonts w:ascii="Arial" w:eastAsia="Arial" w:hAnsi="Arial" w:cs="Arial"/>
          <w:color w:val="000000"/>
          <w:sz w:val="20"/>
          <w:szCs w:val="20"/>
          <w:lang w:val="en-US" w:eastAsia="en-US"/>
        </w:rPr>
      </w:pPr>
      <w:r>
        <w:rPr>
          <w:rFonts w:ascii="Arial" w:eastAsia="Arial" w:hAnsi="Arial" w:cs="Arial"/>
          <w:color w:val="000000"/>
          <w:sz w:val="20"/>
          <w:szCs w:val="20"/>
          <w:lang w:val="en-US" w:eastAsia="en-US"/>
        </w:rPr>
        <w:t xml:space="preserve">Participant 35: </w:t>
      </w:r>
      <w:r w:rsidR="0031495C">
        <w:rPr>
          <w:rFonts w:ascii="Arial" w:eastAsia="Arial" w:hAnsi="Arial" w:cs="Arial"/>
          <w:color w:val="000000"/>
          <w:sz w:val="20"/>
          <w:szCs w:val="20"/>
          <w:lang w:val="en-US" w:eastAsia="en-US"/>
        </w:rPr>
        <w:t xml:space="preserve">Yeah, for sure. I think you're kind of broken up. I </w:t>
      </w:r>
      <w:r w:rsidR="00556525">
        <w:rPr>
          <w:rFonts w:ascii="Arial" w:eastAsia="Arial" w:hAnsi="Arial" w:cs="Arial"/>
          <w:color w:val="000000"/>
          <w:sz w:val="20"/>
          <w:szCs w:val="20"/>
          <w:lang w:val="en-US" w:eastAsia="en-US"/>
        </w:rPr>
        <w:t>can’t tell if that’s your end or my end…</w:t>
      </w:r>
      <w:r w:rsidR="0031495C">
        <w:rPr>
          <w:rFonts w:ascii="Arial" w:eastAsia="Arial" w:hAnsi="Arial" w:cs="Arial"/>
          <w:color w:val="000000"/>
          <w:sz w:val="20"/>
          <w:szCs w:val="20"/>
          <w:lang w:val="en-US" w:eastAsia="en-US"/>
        </w:rPr>
        <w:t xml:space="preserve"> and let me know if you can hear me. </w:t>
      </w:r>
      <w:r w:rsidR="00556525">
        <w:rPr>
          <w:rFonts w:ascii="Arial" w:eastAsia="Arial" w:hAnsi="Arial" w:cs="Arial"/>
          <w:color w:val="000000"/>
          <w:sz w:val="20"/>
          <w:szCs w:val="20"/>
          <w:lang w:val="en-US" w:eastAsia="en-US"/>
        </w:rPr>
        <w:t>(discussion about disconnected wifi)</w:t>
      </w:r>
    </w:p>
    <w:p w14:paraId="20CB1CEF" w14:textId="77777777" w:rsidR="00556525" w:rsidRDefault="00556525" w:rsidP="00556525">
      <w:pPr>
        <w:spacing w:after="0" w:line="276" w:lineRule="auto"/>
      </w:pPr>
    </w:p>
    <w:p w14:paraId="11E67743" w14:textId="27050F58" w:rsidR="008216EA" w:rsidRDefault="00000000">
      <w:pPr>
        <w:spacing w:after="0" w:line="276" w:lineRule="auto"/>
      </w:pPr>
      <w:r>
        <w:rPr>
          <w:rFonts w:ascii="Arial" w:eastAsia="Arial" w:hAnsi="Arial" w:cs="Arial"/>
          <w:color w:val="000000"/>
          <w:sz w:val="20"/>
          <w:szCs w:val="20"/>
          <w:lang w:val="en-US" w:eastAsia="en-US"/>
        </w:rPr>
        <w:t>Allison S: Yeah, I can hear you. I'll just go to the camera off and see if it is</w:t>
      </w:r>
      <w:r w:rsidR="00C808F1">
        <w:rPr>
          <w:rFonts w:ascii="Arial" w:eastAsia="Arial" w:hAnsi="Arial" w:cs="Arial"/>
          <w:color w:val="000000"/>
          <w:sz w:val="20"/>
          <w:szCs w:val="20"/>
          <w:lang w:val="en-US" w:eastAsia="en-US"/>
        </w:rPr>
        <w:t xml:space="preserve"> better.</w:t>
      </w:r>
    </w:p>
    <w:p w14:paraId="5179FECF" w14:textId="77777777" w:rsidR="008216EA" w:rsidRDefault="008216EA">
      <w:pPr>
        <w:spacing w:after="0" w:line="276" w:lineRule="auto"/>
      </w:pPr>
    </w:p>
    <w:p w14:paraId="50313140" w14:textId="3AB9556B" w:rsidR="008216EA" w:rsidRDefault="0031495C">
      <w:pPr>
        <w:spacing w:after="0" w:line="276" w:lineRule="auto"/>
      </w:pPr>
      <w:r>
        <w:rPr>
          <w:rFonts w:ascii="Arial" w:eastAsia="Arial" w:hAnsi="Arial" w:cs="Arial"/>
          <w:color w:val="000000"/>
          <w:sz w:val="20"/>
          <w:szCs w:val="20"/>
          <w:lang w:val="en-US" w:eastAsia="en-US"/>
        </w:rPr>
        <w:t>Participant 35: all right. Sounds good. Um: yeah, I think it can you a little better. But um, yeah, You, I think you mentioned that can elaborate a little bit further.</w:t>
      </w:r>
    </w:p>
    <w:p w14:paraId="0A3B4D3A" w14:textId="77777777" w:rsidR="008216EA" w:rsidRDefault="008216EA">
      <w:pPr>
        <w:spacing w:after="0" w:line="276" w:lineRule="auto"/>
      </w:pPr>
    </w:p>
    <w:p w14:paraId="200E6FE8" w14:textId="4113A4C9" w:rsidR="008216EA" w:rsidRDefault="00000000">
      <w:pPr>
        <w:spacing w:after="0" w:line="276" w:lineRule="auto"/>
      </w:pPr>
      <w:r>
        <w:rPr>
          <w:rFonts w:ascii="Arial" w:eastAsia="Arial" w:hAnsi="Arial" w:cs="Arial"/>
          <w:color w:val="000000"/>
          <w:sz w:val="20"/>
          <w:szCs w:val="20"/>
          <w:lang w:val="en-US" w:eastAsia="en-US"/>
        </w:rPr>
        <w:t>Allison S: Yeah, Yeah.</w:t>
      </w:r>
    </w:p>
    <w:p w14:paraId="64E7D5D8" w14:textId="77777777" w:rsidR="008216EA" w:rsidRDefault="008216EA">
      <w:pPr>
        <w:spacing w:after="0" w:line="276" w:lineRule="auto"/>
      </w:pPr>
    </w:p>
    <w:p w14:paraId="2D03B302" w14:textId="31507E88" w:rsidR="008216EA" w:rsidRDefault="0031495C">
      <w:pPr>
        <w:spacing w:after="0" w:line="276" w:lineRule="auto"/>
      </w:pPr>
      <w:r>
        <w:rPr>
          <w:rFonts w:ascii="Arial" w:eastAsia="Arial" w:hAnsi="Arial" w:cs="Arial"/>
          <w:color w:val="000000"/>
          <w:sz w:val="20"/>
          <w:szCs w:val="20"/>
          <w:lang w:val="en-US" w:eastAsia="en-US"/>
        </w:rPr>
        <w:t>Participant 35: Um: yeah. In terms of the challenges, I think it's more so</w:t>
      </w:r>
      <w:r w:rsidR="00466B5C">
        <w:rPr>
          <w:rFonts w:ascii="Arial" w:eastAsia="Arial" w:hAnsi="Arial" w:cs="Arial"/>
          <w:color w:val="000000"/>
          <w:sz w:val="20"/>
          <w:szCs w:val="20"/>
          <w:lang w:val="en-US" w:eastAsia="en-US"/>
        </w:rPr>
        <w:t xml:space="preserve"> j</w:t>
      </w:r>
      <w:r>
        <w:rPr>
          <w:rFonts w:ascii="Arial" w:eastAsia="Arial" w:hAnsi="Arial" w:cs="Arial"/>
          <w:color w:val="000000"/>
          <w:sz w:val="20"/>
          <w:szCs w:val="20"/>
          <w:lang w:val="en-US" w:eastAsia="en-US"/>
        </w:rPr>
        <w:t>ust like learning to like fit into the culture, even though I've been with the system for about a yea</w:t>
      </w:r>
      <w:r w:rsidR="00721309">
        <w:rPr>
          <w:rFonts w:ascii="Arial" w:eastAsia="Arial" w:hAnsi="Arial" w:cs="Arial"/>
          <w:color w:val="000000"/>
          <w:sz w:val="20"/>
          <w:szCs w:val="20"/>
          <w:lang w:val="en-US" w:eastAsia="en-US"/>
        </w:rPr>
        <w:t>r now</w:t>
      </w:r>
      <w:r>
        <w:rPr>
          <w:rFonts w:ascii="Arial" w:eastAsia="Arial" w:hAnsi="Arial" w:cs="Arial"/>
          <w:color w:val="000000"/>
          <w:sz w:val="20"/>
          <w:szCs w:val="20"/>
          <w:lang w:val="en-US" w:eastAsia="en-US"/>
        </w:rPr>
        <w:t>, b</w:t>
      </w:r>
      <w:r w:rsidR="00721309">
        <w:rPr>
          <w:rFonts w:ascii="Arial" w:eastAsia="Arial" w:hAnsi="Arial" w:cs="Arial"/>
          <w:color w:val="000000"/>
          <w:sz w:val="20"/>
          <w:szCs w:val="20"/>
          <w:lang w:val="en-US" w:eastAsia="en-US"/>
        </w:rPr>
        <w:t>ut</w:t>
      </w:r>
      <w:r>
        <w:rPr>
          <w:rFonts w:ascii="Arial" w:eastAsia="Arial" w:hAnsi="Arial" w:cs="Arial"/>
          <w:color w:val="000000"/>
          <w:sz w:val="20"/>
          <w:szCs w:val="20"/>
          <w:lang w:val="en-US" w:eastAsia="en-US"/>
        </w:rPr>
        <w:t xml:space="preserve"> </w:t>
      </w:r>
      <w:r w:rsidR="00721309">
        <w:rPr>
          <w:rFonts w:ascii="Arial" w:eastAsia="Arial" w:hAnsi="Arial" w:cs="Arial"/>
          <w:color w:val="000000"/>
          <w:sz w:val="20"/>
          <w:szCs w:val="20"/>
          <w:lang w:val="en-US" w:eastAsia="en-US"/>
        </w:rPr>
        <w:t>it’s kind of just in a</w:t>
      </w:r>
      <w:r>
        <w:rPr>
          <w:rFonts w:ascii="Arial" w:eastAsia="Arial" w:hAnsi="Arial" w:cs="Arial"/>
          <w:color w:val="000000"/>
          <w:sz w:val="20"/>
          <w:szCs w:val="20"/>
          <w:lang w:val="en-US" w:eastAsia="en-US"/>
        </w:rPr>
        <w:t xml:space="preserve"> part </w:t>
      </w:r>
      <w:r w:rsidR="00721309">
        <w:rPr>
          <w:rFonts w:ascii="Arial" w:eastAsia="Arial" w:hAnsi="Arial" w:cs="Arial"/>
          <w:color w:val="000000"/>
          <w:sz w:val="20"/>
          <w:szCs w:val="20"/>
          <w:lang w:val="en-US" w:eastAsia="en-US"/>
        </w:rPr>
        <w:t>ti</w:t>
      </w:r>
      <w:r>
        <w:rPr>
          <w:rFonts w:ascii="Arial" w:eastAsia="Arial" w:hAnsi="Arial" w:cs="Arial"/>
          <w:color w:val="000000"/>
          <w:sz w:val="20"/>
          <w:szCs w:val="20"/>
          <w:lang w:val="en-US" w:eastAsia="en-US"/>
        </w:rPr>
        <w:t>me capacity, I think it's kind of just like learning more about my own working style and leadership, philosophy, as well as just like time management and project management. And so that's been kind of like struggles I've been dealing with recently, and then just trying to figure out where I want to see myself after the program. So that's been kind of like some pain points.</w:t>
      </w:r>
    </w:p>
    <w:p w14:paraId="01F73104" w14:textId="77777777" w:rsidR="008216EA" w:rsidRDefault="008216EA">
      <w:pPr>
        <w:spacing w:after="0" w:line="276" w:lineRule="auto"/>
      </w:pPr>
    </w:p>
    <w:p w14:paraId="03201F67" w14:textId="16000D81" w:rsidR="008216EA" w:rsidRDefault="00000000">
      <w:pPr>
        <w:spacing w:after="0" w:line="276" w:lineRule="auto"/>
      </w:pPr>
      <w:r>
        <w:rPr>
          <w:rFonts w:ascii="Arial" w:eastAsia="Arial" w:hAnsi="Arial" w:cs="Arial"/>
          <w:color w:val="000000"/>
          <w:sz w:val="20"/>
          <w:szCs w:val="20"/>
          <w:lang w:val="en-US" w:eastAsia="en-US"/>
        </w:rPr>
        <w:t xml:space="preserve">Allison S: Gotcha, </w:t>
      </w:r>
      <w:r w:rsidR="000C1AFA">
        <w:rPr>
          <w:rFonts w:ascii="Arial" w:eastAsia="Arial" w:hAnsi="Arial" w:cs="Arial"/>
          <w:color w:val="000000"/>
          <w:sz w:val="20"/>
          <w:szCs w:val="20"/>
          <w:lang w:val="en-US" w:eastAsia="en-US"/>
        </w:rPr>
        <w:t>c</w:t>
      </w:r>
      <w:r>
        <w:rPr>
          <w:rFonts w:ascii="Arial" w:eastAsia="Arial" w:hAnsi="Arial" w:cs="Arial"/>
          <w:color w:val="000000"/>
          <w:sz w:val="20"/>
          <w:szCs w:val="20"/>
          <w:lang w:val="en-US" w:eastAsia="en-US"/>
        </w:rPr>
        <w:t>an you tell me a little bit more about the culture and overall vibe or atmosphere of your workplace?</w:t>
      </w:r>
    </w:p>
    <w:p w14:paraId="026167B3" w14:textId="77777777" w:rsidR="008216EA" w:rsidRDefault="008216EA">
      <w:pPr>
        <w:spacing w:after="0" w:line="276" w:lineRule="auto"/>
      </w:pPr>
    </w:p>
    <w:p w14:paraId="6DD3E7C1" w14:textId="49C2D62C" w:rsidR="008216EA" w:rsidRDefault="0031495C">
      <w:pPr>
        <w:spacing w:after="0" w:line="276" w:lineRule="auto"/>
      </w:pPr>
      <w:r>
        <w:rPr>
          <w:rFonts w:ascii="Arial" w:eastAsia="Arial" w:hAnsi="Arial" w:cs="Arial"/>
          <w:color w:val="000000"/>
          <w:sz w:val="20"/>
          <w:szCs w:val="20"/>
          <w:lang w:val="en-US" w:eastAsia="en-US"/>
        </w:rPr>
        <w:t>Participant 35: Yeah, I think it's</w:t>
      </w:r>
      <w:r w:rsidR="006C0C0B">
        <w:rPr>
          <w:rFonts w:ascii="Arial" w:eastAsia="Arial" w:hAnsi="Arial" w:cs="Arial"/>
          <w:color w:val="000000"/>
          <w:sz w:val="20"/>
          <w:szCs w:val="20"/>
          <w:lang w:val="en-US" w:eastAsia="en-US"/>
        </w:rPr>
        <w:t>, um, the</w:t>
      </w:r>
      <w:r>
        <w:rPr>
          <w:rFonts w:ascii="Arial" w:eastAsia="Arial" w:hAnsi="Arial" w:cs="Arial"/>
          <w:color w:val="000000"/>
          <w:sz w:val="20"/>
          <w:szCs w:val="20"/>
          <w:lang w:val="en-US" w:eastAsia="en-US"/>
        </w:rPr>
        <w:t xml:space="preserve"> vibe is good, in my opinion. I think it's more so like </w:t>
      </w:r>
      <w:r w:rsidR="006751CC">
        <w:rPr>
          <w:rFonts w:ascii="Arial" w:eastAsia="Arial" w:hAnsi="Arial" w:cs="Arial"/>
          <w:color w:val="000000"/>
          <w:sz w:val="20"/>
          <w:szCs w:val="20"/>
          <w:lang w:val="en-US" w:eastAsia="en-US"/>
        </w:rPr>
        <w:t>it’s…</w:t>
      </w:r>
      <w:r>
        <w:rPr>
          <w:rFonts w:ascii="Arial" w:eastAsia="Arial" w:hAnsi="Arial" w:cs="Arial"/>
          <w:color w:val="000000"/>
          <w:sz w:val="20"/>
          <w:szCs w:val="20"/>
          <w:lang w:val="en-US" w:eastAsia="en-US"/>
        </w:rPr>
        <w:t xml:space="preserve"> We have like some values, and like It's very trusting. I guess s</w:t>
      </w:r>
      <w:r w:rsidR="006751CC">
        <w:rPr>
          <w:rFonts w:ascii="Arial" w:eastAsia="Arial" w:hAnsi="Arial" w:cs="Arial"/>
          <w:color w:val="000000"/>
          <w:sz w:val="20"/>
          <w:szCs w:val="20"/>
          <w:lang w:val="en-US" w:eastAsia="en-US"/>
        </w:rPr>
        <w:t xml:space="preserve">eeds </w:t>
      </w:r>
      <w:r>
        <w:rPr>
          <w:rFonts w:ascii="Arial" w:eastAsia="Arial" w:hAnsi="Arial" w:cs="Arial"/>
          <w:color w:val="000000"/>
          <w:sz w:val="20"/>
          <w:szCs w:val="20"/>
          <w:lang w:val="en-US" w:eastAsia="en-US"/>
        </w:rPr>
        <w:t>of trust. So it's kind of very, I guess, open for growth. And you know, with my particular program</w:t>
      </w:r>
      <w:r w:rsidR="006751CC">
        <w:rPr>
          <w:rFonts w:ascii="Arial" w:eastAsia="Arial" w:hAnsi="Arial" w:cs="Arial"/>
          <w:color w:val="000000"/>
          <w:sz w:val="20"/>
          <w:szCs w:val="20"/>
          <w:lang w:val="en-US" w:eastAsia="en-US"/>
        </w:rPr>
        <w:t>, u</w:t>
      </w:r>
      <w:r>
        <w:rPr>
          <w:rFonts w:ascii="Arial" w:eastAsia="Arial" w:hAnsi="Arial" w:cs="Arial"/>
          <w:color w:val="000000"/>
          <w:sz w:val="20"/>
          <w:szCs w:val="20"/>
          <w:lang w:val="en-US" w:eastAsia="en-US"/>
        </w:rPr>
        <w:t xml:space="preserve">m </w:t>
      </w:r>
      <w:r w:rsidR="006751CC">
        <w:rPr>
          <w:rFonts w:ascii="Arial" w:eastAsia="Arial" w:hAnsi="Arial" w:cs="Arial"/>
          <w:color w:val="000000"/>
          <w:sz w:val="20"/>
          <w:szCs w:val="20"/>
          <w:lang w:val="en-US" w:eastAsia="en-US"/>
        </w:rPr>
        <w:t>it’</w:t>
      </w:r>
      <w:r>
        <w:rPr>
          <w:rFonts w:ascii="Arial" w:eastAsia="Arial" w:hAnsi="Arial" w:cs="Arial"/>
          <w:color w:val="000000"/>
          <w:sz w:val="20"/>
          <w:szCs w:val="20"/>
          <w:lang w:val="en-US" w:eastAsia="en-US"/>
        </w:rPr>
        <w:t>s been nice just to be able to kind of like, just be a fly on the wall and kind of like do responsibilities without the accountability part because of my role as an administrative fellow</w:t>
      </w:r>
      <w:r w:rsidR="002E3664">
        <w:rPr>
          <w:rFonts w:ascii="Arial" w:eastAsia="Arial" w:hAnsi="Arial" w:cs="Arial"/>
          <w:color w:val="000000"/>
          <w:sz w:val="20"/>
          <w:szCs w:val="20"/>
          <w:lang w:val="en-US" w:eastAsia="en-US"/>
        </w:rPr>
        <w:t>. B</w:t>
      </w:r>
      <w:r>
        <w:rPr>
          <w:rFonts w:ascii="Arial" w:eastAsia="Arial" w:hAnsi="Arial" w:cs="Arial"/>
          <w:color w:val="000000"/>
          <w:sz w:val="20"/>
          <w:szCs w:val="20"/>
          <w:lang w:val="en-US" w:eastAsia="en-US"/>
        </w:rPr>
        <w:t xml:space="preserve">ut so maybe i'm seeing it from a different lens versus if I was in a just a more full-time position. So this is kind of like a temporary. </w:t>
      </w:r>
      <w:r w:rsidR="002C094E">
        <w:rPr>
          <w:rFonts w:ascii="Arial" w:eastAsia="Arial" w:hAnsi="Arial" w:cs="Arial"/>
          <w:color w:val="000000"/>
          <w:sz w:val="20"/>
          <w:szCs w:val="20"/>
          <w:lang w:val="en-US" w:eastAsia="en-US"/>
        </w:rPr>
        <w:t xml:space="preserve">But </w:t>
      </w:r>
      <w:r>
        <w:rPr>
          <w:rFonts w:ascii="Arial" w:eastAsia="Arial" w:hAnsi="Arial" w:cs="Arial"/>
          <w:color w:val="000000"/>
          <w:sz w:val="20"/>
          <w:szCs w:val="20"/>
          <w:lang w:val="en-US" w:eastAsia="en-US"/>
        </w:rPr>
        <w:t>the culture embrace</w:t>
      </w:r>
      <w:r w:rsidR="002C094E">
        <w:rPr>
          <w:rFonts w:ascii="Arial" w:eastAsia="Arial" w:hAnsi="Arial" w:cs="Arial"/>
          <w:color w:val="000000"/>
          <w:sz w:val="20"/>
          <w:szCs w:val="20"/>
          <w:lang w:val="en-US" w:eastAsia="en-US"/>
        </w:rPr>
        <w:t xml:space="preserve"> </w:t>
      </w:r>
      <w:r>
        <w:rPr>
          <w:rFonts w:ascii="Arial" w:eastAsia="Arial" w:hAnsi="Arial" w:cs="Arial"/>
          <w:color w:val="000000"/>
          <w:sz w:val="20"/>
          <w:szCs w:val="20"/>
          <w:lang w:val="en-US" w:eastAsia="en-US"/>
        </w:rPr>
        <w:t xml:space="preserve">like lifelong learning, and open for like transparency and honesty. So that's kind of like how the </w:t>
      </w:r>
      <w:r w:rsidR="002C094E">
        <w:rPr>
          <w:rFonts w:ascii="Arial" w:eastAsia="Arial" w:hAnsi="Arial" w:cs="Arial"/>
          <w:color w:val="000000"/>
          <w:sz w:val="20"/>
          <w:szCs w:val="20"/>
          <w:lang w:val="en-US" w:eastAsia="en-US"/>
        </w:rPr>
        <w:t>culture</w:t>
      </w:r>
      <w:r w:rsidR="00DF5252">
        <w:rPr>
          <w:rFonts w:ascii="Arial" w:eastAsia="Arial" w:hAnsi="Arial" w:cs="Arial"/>
          <w:color w:val="000000"/>
          <w:sz w:val="20"/>
          <w:szCs w:val="20"/>
          <w:lang w:val="en-US" w:eastAsia="en-US"/>
        </w:rPr>
        <w:t xml:space="preserve"> </w:t>
      </w:r>
      <w:r w:rsidR="000B69E9">
        <w:rPr>
          <w:rFonts w:ascii="Arial" w:eastAsia="Arial" w:hAnsi="Arial" w:cs="Arial"/>
          <w:color w:val="000000"/>
          <w:sz w:val="20"/>
          <w:szCs w:val="20"/>
          <w:lang w:val="en-US" w:eastAsia="en-US"/>
        </w:rPr>
        <w:t>is</w:t>
      </w:r>
      <w:r>
        <w:rPr>
          <w:rFonts w:ascii="Arial" w:eastAsia="Arial" w:hAnsi="Arial" w:cs="Arial"/>
          <w:color w:val="000000"/>
          <w:sz w:val="20"/>
          <w:szCs w:val="20"/>
          <w:lang w:val="en-US" w:eastAsia="en-US"/>
        </w:rPr>
        <w:t xml:space="preserve"> currently</w:t>
      </w:r>
      <w:r w:rsidR="00F165C4">
        <w:rPr>
          <w:rFonts w:ascii="Arial" w:eastAsia="Arial" w:hAnsi="Arial" w:cs="Arial"/>
          <w:color w:val="000000"/>
          <w:sz w:val="20"/>
          <w:szCs w:val="20"/>
          <w:lang w:val="en-US" w:eastAsia="en-US"/>
        </w:rPr>
        <w:t>.</w:t>
      </w:r>
    </w:p>
    <w:p w14:paraId="756ED65B" w14:textId="77777777" w:rsidR="008216EA" w:rsidRDefault="008216EA">
      <w:pPr>
        <w:spacing w:after="0" w:line="276" w:lineRule="auto"/>
      </w:pPr>
    </w:p>
    <w:p w14:paraId="382252BA" w14:textId="1091113A" w:rsidR="008216EA" w:rsidRDefault="00000000">
      <w:pPr>
        <w:spacing w:after="0" w:line="276" w:lineRule="auto"/>
      </w:pPr>
      <w:r>
        <w:rPr>
          <w:rFonts w:ascii="Arial" w:eastAsia="Arial" w:hAnsi="Arial" w:cs="Arial"/>
          <w:color w:val="000000"/>
          <w:sz w:val="20"/>
          <w:szCs w:val="20"/>
          <w:lang w:val="en-US" w:eastAsia="en-US"/>
        </w:rPr>
        <w:t xml:space="preserve">Allison S: </w:t>
      </w:r>
      <w:r w:rsidR="00F165C4">
        <w:rPr>
          <w:rFonts w:ascii="Arial" w:eastAsia="Arial" w:hAnsi="Arial" w:cs="Arial"/>
          <w:color w:val="000000"/>
          <w:sz w:val="20"/>
          <w:szCs w:val="20"/>
          <w:lang w:val="en-US" w:eastAsia="en-US"/>
        </w:rPr>
        <w:t xml:space="preserve">That seems good. </w:t>
      </w:r>
      <w:r>
        <w:rPr>
          <w:rFonts w:ascii="Arial" w:eastAsia="Arial" w:hAnsi="Arial" w:cs="Arial"/>
          <w:color w:val="000000"/>
          <w:sz w:val="20"/>
          <w:szCs w:val="20"/>
          <w:lang w:val="en-US" w:eastAsia="en-US"/>
        </w:rPr>
        <w:t xml:space="preserve">Do you interact with other people a lot in your job? And if you do, are they clients or customers? Or </w:t>
      </w:r>
      <w:r w:rsidR="001635F5">
        <w:rPr>
          <w:rFonts w:ascii="Arial" w:eastAsia="Arial" w:hAnsi="Arial" w:cs="Arial"/>
          <w:color w:val="000000"/>
          <w:sz w:val="20"/>
          <w:szCs w:val="20"/>
          <w:lang w:val="en-US" w:eastAsia="en-US"/>
        </w:rPr>
        <w:t>a</w:t>
      </w:r>
      <w:r>
        <w:rPr>
          <w:rFonts w:ascii="Arial" w:eastAsia="Arial" w:hAnsi="Arial" w:cs="Arial"/>
          <w:color w:val="000000"/>
          <w:sz w:val="20"/>
          <w:szCs w:val="20"/>
          <w:lang w:val="en-US" w:eastAsia="en-US"/>
        </w:rPr>
        <w:t>re they more coworkers</w:t>
      </w:r>
      <w:r w:rsidR="00C65B12">
        <w:rPr>
          <w:rFonts w:ascii="Arial" w:eastAsia="Arial" w:hAnsi="Arial" w:cs="Arial"/>
          <w:color w:val="000000"/>
          <w:sz w:val="20"/>
          <w:szCs w:val="20"/>
          <w:lang w:val="en-US" w:eastAsia="en-US"/>
        </w:rPr>
        <w:t>…?</w:t>
      </w:r>
    </w:p>
    <w:p w14:paraId="17CC722E" w14:textId="77777777" w:rsidR="008216EA" w:rsidRDefault="008216EA">
      <w:pPr>
        <w:spacing w:after="0" w:line="276" w:lineRule="auto"/>
      </w:pPr>
    </w:p>
    <w:p w14:paraId="12F2EF30" w14:textId="77777777" w:rsidR="009C300B" w:rsidRDefault="0031495C">
      <w:pPr>
        <w:spacing w:after="0" w:line="276" w:lineRule="auto"/>
        <w:rPr>
          <w:rFonts w:ascii="Arial" w:eastAsia="Arial" w:hAnsi="Arial" w:cs="Arial"/>
          <w:color w:val="000000"/>
          <w:sz w:val="20"/>
          <w:szCs w:val="20"/>
          <w:lang w:val="en-US" w:eastAsia="en-US"/>
        </w:rPr>
      </w:pPr>
      <w:r>
        <w:rPr>
          <w:rFonts w:ascii="Arial" w:eastAsia="Arial" w:hAnsi="Arial" w:cs="Arial"/>
          <w:color w:val="000000"/>
          <w:sz w:val="20"/>
          <w:szCs w:val="20"/>
          <w:lang w:val="en-US" w:eastAsia="en-US"/>
        </w:rPr>
        <w:t xml:space="preserve">Participant 35: </w:t>
      </w:r>
      <w:r w:rsidR="007A1EFE">
        <w:rPr>
          <w:rFonts w:ascii="Arial" w:eastAsia="Arial" w:hAnsi="Arial" w:cs="Arial"/>
          <w:color w:val="000000"/>
          <w:sz w:val="20"/>
          <w:szCs w:val="20"/>
          <w:lang w:val="en-US" w:eastAsia="en-US"/>
        </w:rPr>
        <w:t>More</w:t>
      </w:r>
      <w:r>
        <w:rPr>
          <w:rFonts w:ascii="Arial" w:eastAsia="Arial" w:hAnsi="Arial" w:cs="Arial"/>
          <w:color w:val="000000"/>
          <w:sz w:val="20"/>
          <w:szCs w:val="20"/>
          <w:lang w:val="en-US" w:eastAsia="en-US"/>
        </w:rPr>
        <w:t xml:space="preserve"> coworkers</w:t>
      </w:r>
      <w:r w:rsidR="007A1EFE">
        <w:rPr>
          <w:rFonts w:ascii="Arial" w:eastAsia="Arial" w:hAnsi="Arial" w:cs="Arial"/>
          <w:color w:val="000000"/>
          <w:sz w:val="20"/>
          <w:szCs w:val="20"/>
          <w:lang w:val="en-US" w:eastAsia="en-US"/>
        </w:rPr>
        <w:t>. I</w:t>
      </w:r>
      <w:r>
        <w:rPr>
          <w:rFonts w:ascii="Arial" w:eastAsia="Arial" w:hAnsi="Arial" w:cs="Arial"/>
          <w:color w:val="000000"/>
          <w:sz w:val="20"/>
          <w:szCs w:val="20"/>
          <w:lang w:val="en-US" w:eastAsia="en-US"/>
        </w:rPr>
        <w:t>n terms of clients</w:t>
      </w:r>
      <w:r w:rsidR="007A1EFE">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I mean, i'm not necessarily patient-facing in some sense, but in terms of colleagues</w:t>
      </w:r>
      <w:r w:rsidR="00EC6C95">
        <w:rPr>
          <w:rFonts w:ascii="Arial" w:eastAsia="Arial" w:hAnsi="Arial" w:cs="Arial"/>
          <w:color w:val="000000"/>
          <w:sz w:val="20"/>
          <w:szCs w:val="20"/>
          <w:lang w:val="en-US" w:eastAsia="en-US"/>
        </w:rPr>
        <w:t xml:space="preserve">, </w:t>
      </w:r>
      <w:r>
        <w:rPr>
          <w:rFonts w:ascii="Arial" w:eastAsia="Arial" w:hAnsi="Arial" w:cs="Arial"/>
          <w:color w:val="000000"/>
          <w:sz w:val="20"/>
          <w:szCs w:val="20"/>
          <w:lang w:val="en-US" w:eastAsia="en-US"/>
        </w:rPr>
        <w:t xml:space="preserve">I go into the office every day, </w:t>
      </w:r>
      <w:r w:rsidR="00734453">
        <w:rPr>
          <w:rFonts w:ascii="Arial" w:eastAsia="Arial" w:hAnsi="Arial" w:cs="Arial"/>
          <w:color w:val="000000"/>
          <w:sz w:val="20"/>
          <w:szCs w:val="20"/>
          <w:lang w:val="en-US" w:eastAsia="en-US"/>
        </w:rPr>
        <w:t>s</w:t>
      </w:r>
      <w:r>
        <w:rPr>
          <w:rFonts w:ascii="Arial" w:eastAsia="Arial" w:hAnsi="Arial" w:cs="Arial"/>
          <w:color w:val="000000"/>
          <w:sz w:val="20"/>
          <w:szCs w:val="20"/>
          <w:lang w:val="en-US" w:eastAsia="en-US"/>
        </w:rPr>
        <w:t>o I do interact like</w:t>
      </w:r>
      <w:r w:rsidR="00F74E37">
        <w:rPr>
          <w:rFonts w:ascii="Arial" w:eastAsia="Arial" w:hAnsi="Arial" w:cs="Arial"/>
          <w:color w:val="000000"/>
          <w:sz w:val="20"/>
          <w:szCs w:val="20"/>
          <w:lang w:val="en-US" w:eastAsia="en-US"/>
        </w:rPr>
        <w:t xml:space="preserve"> with</w:t>
      </w:r>
      <w:r>
        <w:rPr>
          <w:rFonts w:ascii="Arial" w:eastAsia="Arial" w:hAnsi="Arial" w:cs="Arial"/>
          <w:color w:val="000000"/>
          <w:sz w:val="20"/>
          <w:szCs w:val="20"/>
          <w:lang w:val="en-US" w:eastAsia="en-US"/>
        </w:rPr>
        <w:t xml:space="preserve"> senior leaders</w:t>
      </w:r>
      <w:r w:rsidR="009C300B">
        <w:rPr>
          <w:rFonts w:ascii="Arial" w:eastAsia="Arial" w:hAnsi="Arial" w:cs="Arial"/>
          <w:color w:val="000000"/>
          <w:sz w:val="20"/>
          <w:szCs w:val="20"/>
          <w:lang w:val="en-US" w:eastAsia="en-US"/>
        </w:rPr>
        <w:t xml:space="preserve">, </w:t>
      </w:r>
      <w:r>
        <w:rPr>
          <w:rFonts w:ascii="Arial" w:eastAsia="Arial" w:hAnsi="Arial" w:cs="Arial"/>
          <w:color w:val="000000"/>
          <w:sz w:val="20"/>
          <w:szCs w:val="20"/>
          <w:lang w:val="en-US" w:eastAsia="en-US"/>
        </w:rPr>
        <w:t>my C</w:t>
      </w:r>
      <w:r w:rsidR="00D805C5">
        <w:rPr>
          <w:rFonts w:ascii="Arial" w:eastAsia="Arial" w:hAnsi="Arial" w:cs="Arial"/>
          <w:color w:val="000000"/>
          <w:sz w:val="20"/>
          <w:szCs w:val="20"/>
          <w:lang w:val="en-US" w:eastAsia="en-US"/>
        </w:rPr>
        <w:t xml:space="preserve">EO </w:t>
      </w:r>
      <w:r>
        <w:rPr>
          <w:rFonts w:ascii="Arial" w:eastAsia="Arial" w:hAnsi="Arial" w:cs="Arial"/>
          <w:color w:val="000000"/>
          <w:sz w:val="20"/>
          <w:szCs w:val="20"/>
          <w:lang w:val="en-US" w:eastAsia="en-US"/>
        </w:rPr>
        <w:t xml:space="preserve">and </w:t>
      </w:r>
      <w:r w:rsidR="009C300B">
        <w:rPr>
          <w:rFonts w:ascii="Arial" w:eastAsia="Arial" w:hAnsi="Arial" w:cs="Arial"/>
          <w:color w:val="000000"/>
          <w:sz w:val="20"/>
          <w:szCs w:val="20"/>
          <w:lang w:val="en-US" w:eastAsia="en-US"/>
        </w:rPr>
        <w:t>President</w:t>
      </w:r>
      <w:r>
        <w:rPr>
          <w:rFonts w:ascii="Arial" w:eastAsia="Arial" w:hAnsi="Arial" w:cs="Arial"/>
          <w:color w:val="000000"/>
          <w:sz w:val="20"/>
          <w:szCs w:val="20"/>
          <w:lang w:val="en-US" w:eastAsia="en-US"/>
        </w:rPr>
        <w:t xml:space="preserve"> of the system</w:t>
      </w:r>
      <w:r w:rsidR="009C300B">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as well as just panelists. And so a wide variety of roles for sure</w:t>
      </w:r>
      <w:r w:rsidR="009C300B">
        <w:rPr>
          <w:rFonts w:ascii="Arial" w:eastAsia="Arial" w:hAnsi="Arial" w:cs="Arial"/>
          <w:color w:val="000000"/>
          <w:sz w:val="20"/>
          <w:szCs w:val="20"/>
          <w:lang w:val="en-US" w:eastAsia="en-US"/>
        </w:rPr>
        <w:t xml:space="preserve">. </w:t>
      </w:r>
    </w:p>
    <w:p w14:paraId="07801C77" w14:textId="77777777" w:rsidR="008216EA" w:rsidRDefault="008216EA">
      <w:pPr>
        <w:spacing w:after="0" w:line="276" w:lineRule="auto"/>
      </w:pPr>
    </w:p>
    <w:p w14:paraId="58D0C603" w14:textId="731AB4B8" w:rsidR="008216EA" w:rsidRDefault="00000000">
      <w:pPr>
        <w:spacing w:after="0" w:line="276" w:lineRule="auto"/>
      </w:pPr>
      <w:r>
        <w:rPr>
          <w:rFonts w:ascii="Arial" w:eastAsia="Arial" w:hAnsi="Arial" w:cs="Arial"/>
          <w:color w:val="000000"/>
          <w:sz w:val="20"/>
          <w:szCs w:val="20"/>
          <w:lang w:val="en-US" w:eastAsia="en-US"/>
        </w:rPr>
        <w:t>Allison S: How would you describe your relationship with the people that you work with? Are you? Would you say that you're friends with them</w:t>
      </w:r>
      <w:r w:rsidR="0045680B">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friendly. Do you not really socialize with them much out of work outside of work or beyond what you have to socialize </w:t>
      </w:r>
      <w:r w:rsidR="00547FC8">
        <w:rPr>
          <w:rFonts w:ascii="Arial" w:eastAsia="Arial" w:hAnsi="Arial" w:cs="Arial"/>
          <w:color w:val="000000"/>
          <w:sz w:val="20"/>
          <w:szCs w:val="20"/>
          <w:lang w:val="en-US" w:eastAsia="en-US"/>
        </w:rPr>
        <w:t>with them</w:t>
      </w:r>
      <w:r w:rsidR="00EB6AFF">
        <w:rPr>
          <w:rFonts w:ascii="Arial" w:eastAsia="Arial" w:hAnsi="Arial" w:cs="Arial"/>
          <w:color w:val="000000"/>
          <w:sz w:val="20"/>
          <w:szCs w:val="20"/>
          <w:lang w:val="en-US" w:eastAsia="en-US"/>
        </w:rPr>
        <w:t xml:space="preserve"> about?</w:t>
      </w:r>
    </w:p>
    <w:p w14:paraId="5C49578D" w14:textId="77777777" w:rsidR="008216EA" w:rsidRDefault="008216EA">
      <w:pPr>
        <w:spacing w:after="0" w:line="276" w:lineRule="auto"/>
      </w:pPr>
    </w:p>
    <w:p w14:paraId="04B09CBC" w14:textId="6932DAEB" w:rsidR="008216EA" w:rsidRDefault="0031495C">
      <w:pPr>
        <w:spacing w:after="0" w:line="276" w:lineRule="auto"/>
      </w:pPr>
      <w:r>
        <w:rPr>
          <w:rFonts w:ascii="Arial" w:eastAsia="Arial" w:hAnsi="Arial" w:cs="Arial"/>
          <w:color w:val="000000"/>
          <w:sz w:val="20"/>
          <w:szCs w:val="20"/>
          <w:lang w:val="en-US" w:eastAsia="en-US"/>
        </w:rPr>
        <w:t>Participant 35: about that for for sure, I think with my current work dynamics</w:t>
      </w:r>
      <w:r w:rsidR="00FE61B6">
        <w:rPr>
          <w:rFonts w:ascii="Arial" w:eastAsia="Arial" w:hAnsi="Arial" w:cs="Arial"/>
          <w:color w:val="000000"/>
          <w:sz w:val="20"/>
          <w:szCs w:val="20"/>
          <w:lang w:val="en-US" w:eastAsia="en-US"/>
        </w:rPr>
        <w:t xml:space="preserve">, it’s been, at least with my, so </w:t>
      </w:r>
      <w:r>
        <w:rPr>
          <w:rFonts w:ascii="Arial" w:eastAsia="Arial" w:hAnsi="Arial" w:cs="Arial"/>
          <w:color w:val="000000"/>
          <w:sz w:val="20"/>
          <w:szCs w:val="20"/>
          <w:lang w:val="en-US" w:eastAsia="en-US"/>
        </w:rPr>
        <w:t>I have a preceptor boss who is the C</w:t>
      </w:r>
      <w:r w:rsidR="00FE61B6">
        <w:rPr>
          <w:rFonts w:ascii="Arial" w:eastAsia="Arial" w:hAnsi="Arial" w:cs="Arial"/>
          <w:color w:val="000000"/>
          <w:sz w:val="20"/>
          <w:szCs w:val="20"/>
          <w:lang w:val="en-US" w:eastAsia="en-US"/>
        </w:rPr>
        <w:t>FO</w:t>
      </w:r>
      <w:r>
        <w:rPr>
          <w:rFonts w:ascii="Arial" w:eastAsia="Arial" w:hAnsi="Arial" w:cs="Arial"/>
          <w:color w:val="000000"/>
          <w:sz w:val="20"/>
          <w:szCs w:val="20"/>
          <w:lang w:val="en-US" w:eastAsia="en-US"/>
        </w:rPr>
        <w:t xml:space="preserve"> for the entire system. And so he kind of has created this culture, at least within our work team</w:t>
      </w:r>
      <w:r w:rsidR="00CB03EA">
        <w:rPr>
          <w:rFonts w:ascii="Arial" w:eastAsia="Arial" w:hAnsi="Arial" w:cs="Arial"/>
          <w:color w:val="000000"/>
          <w:sz w:val="20"/>
          <w:szCs w:val="20"/>
          <w:lang w:val="en-US" w:eastAsia="en-US"/>
        </w:rPr>
        <w:t>, that is m</w:t>
      </w:r>
      <w:r>
        <w:rPr>
          <w:rFonts w:ascii="Arial" w:eastAsia="Arial" w:hAnsi="Arial" w:cs="Arial"/>
          <w:color w:val="000000"/>
          <w:sz w:val="20"/>
          <w:szCs w:val="20"/>
          <w:lang w:val="en-US" w:eastAsia="en-US"/>
        </w:rPr>
        <w:t>ore is like more family oriented, so we do hang out outside of work, and we have</w:t>
      </w:r>
      <w:r w:rsidR="00CB03EA">
        <w:rPr>
          <w:rFonts w:ascii="Arial" w:eastAsia="Arial" w:hAnsi="Arial" w:cs="Arial"/>
          <w:color w:val="000000"/>
          <w:sz w:val="20"/>
          <w:szCs w:val="20"/>
          <w:lang w:val="en-US" w:eastAsia="en-US"/>
        </w:rPr>
        <w:t>, w</w:t>
      </w:r>
      <w:r>
        <w:rPr>
          <w:rFonts w:ascii="Arial" w:eastAsia="Arial" w:hAnsi="Arial" w:cs="Arial"/>
          <w:color w:val="000000"/>
          <w:sz w:val="20"/>
          <w:szCs w:val="20"/>
          <w:lang w:val="en-US" w:eastAsia="en-US"/>
        </w:rPr>
        <w:t>e have some common interest</w:t>
      </w:r>
      <w:r w:rsidR="00CB03EA">
        <w:rPr>
          <w:rFonts w:ascii="Arial" w:eastAsia="Arial" w:hAnsi="Arial" w:cs="Arial"/>
          <w:color w:val="000000"/>
          <w:sz w:val="20"/>
          <w:szCs w:val="20"/>
          <w:lang w:val="en-US" w:eastAsia="en-US"/>
        </w:rPr>
        <w:t>s</w:t>
      </w:r>
      <w:r>
        <w:rPr>
          <w:rFonts w:ascii="Arial" w:eastAsia="Arial" w:hAnsi="Arial" w:cs="Arial"/>
          <w:color w:val="000000"/>
          <w:sz w:val="20"/>
          <w:szCs w:val="20"/>
          <w:lang w:val="en-US" w:eastAsia="en-US"/>
        </w:rPr>
        <w:t>. So in that sense it's like we're work</w:t>
      </w:r>
      <w:r w:rsidR="00CB03EA">
        <w:rPr>
          <w:rFonts w:ascii="Arial" w:eastAsia="Arial" w:hAnsi="Arial" w:cs="Arial"/>
          <w:color w:val="000000"/>
          <w:sz w:val="20"/>
          <w:szCs w:val="20"/>
          <w:lang w:val="en-US" w:eastAsia="en-US"/>
        </w:rPr>
        <w:t xml:space="preserve"> </w:t>
      </w:r>
      <w:r>
        <w:rPr>
          <w:rFonts w:ascii="Arial" w:eastAsia="Arial" w:hAnsi="Arial" w:cs="Arial"/>
          <w:color w:val="000000"/>
          <w:sz w:val="20"/>
          <w:szCs w:val="20"/>
          <w:lang w:val="en-US" w:eastAsia="en-US"/>
        </w:rPr>
        <w:t xml:space="preserve">friends, but we're also friends outside the workspace currently. So that's been kind of nice, and that </w:t>
      </w:r>
      <w:r>
        <w:rPr>
          <w:rFonts w:ascii="Arial" w:eastAsia="Arial" w:hAnsi="Arial" w:cs="Arial"/>
          <w:color w:val="000000"/>
          <w:sz w:val="20"/>
          <w:szCs w:val="20"/>
          <w:lang w:val="en-US" w:eastAsia="en-US"/>
        </w:rPr>
        <w:lastRenderedPageBreak/>
        <w:t xml:space="preserve">seems to have been similar theme when I </w:t>
      </w:r>
      <w:r w:rsidR="00B441FE">
        <w:rPr>
          <w:rFonts w:ascii="Arial" w:eastAsia="Arial" w:hAnsi="Arial" w:cs="Arial"/>
          <w:color w:val="000000"/>
          <w:sz w:val="20"/>
          <w:szCs w:val="20"/>
          <w:lang w:val="en-US" w:eastAsia="en-US"/>
        </w:rPr>
        <w:t>worked at Seattle’s</w:t>
      </w:r>
      <w:r>
        <w:rPr>
          <w:rFonts w:ascii="Arial" w:eastAsia="Arial" w:hAnsi="Arial" w:cs="Arial"/>
          <w:color w:val="000000"/>
          <w:sz w:val="20"/>
          <w:szCs w:val="20"/>
          <w:lang w:val="en-US" w:eastAsia="en-US"/>
        </w:rPr>
        <w:t xml:space="preserve"> children's research in</w:t>
      </w:r>
      <w:r w:rsidR="00D91EE2">
        <w:rPr>
          <w:rFonts w:ascii="Arial" w:eastAsia="Arial" w:hAnsi="Arial" w:cs="Arial"/>
          <w:color w:val="000000"/>
          <w:sz w:val="20"/>
          <w:szCs w:val="20"/>
          <w:lang w:val="en-US" w:eastAsia="en-US"/>
        </w:rPr>
        <w:t>s</w:t>
      </w:r>
      <w:r w:rsidR="009566A1">
        <w:rPr>
          <w:rFonts w:ascii="Arial" w:eastAsia="Arial" w:hAnsi="Arial" w:cs="Arial"/>
          <w:color w:val="000000"/>
          <w:sz w:val="20"/>
          <w:szCs w:val="20"/>
          <w:lang w:val="en-US" w:eastAsia="en-US"/>
        </w:rPr>
        <w:t>titute</w:t>
      </w:r>
      <w:r>
        <w:rPr>
          <w:rFonts w:ascii="Arial" w:eastAsia="Arial" w:hAnsi="Arial" w:cs="Arial"/>
          <w:color w:val="000000"/>
          <w:sz w:val="20"/>
          <w:szCs w:val="20"/>
          <w:lang w:val="en-US" w:eastAsia="en-US"/>
        </w:rPr>
        <w:t xml:space="preserve">, even though we were like work friends. We also hung out outside of work, so they have some sort of camaraderie. </w:t>
      </w:r>
    </w:p>
    <w:p w14:paraId="067989FA" w14:textId="77777777" w:rsidR="008216EA" w:rsidRDefault="008216EA">
      <w:pPr>
        <w:spacing w:after="0" w:line="276" w:lineRule="auto"/>
      </w:pPr>
    </w:p>
    <w:p w14:paraId="7FAEFFB4" w14:textId="7A4F10DD" w:rsidR="008216EA" w:rsidRDefault="00000000">
      <w:pPr>
        <w:spacing w:after="0" w:line="276" w:lineRule="auto"/>
      </w:pPr>
      <w:r>
        <w:rPr>
          <w:rFonts w:ascii="Arial" w:eastAsia="Arial" w:hAnsi="Arial" w:cs="Arial"/>
          <w:color w:val="000000"/>
          <w:sz w:val="20"/>
          <w:szCs w:val="20"/>
          <w:lang w:val="en-US" w:eastAsia="en-US"/>
        </w:rPr>
        <w:t>Allison S: that's good. Yeah, um. When you talk with your coworkers</w:t>
      </w:r>
      <w:r w:rsidR="00F62DA9">
        <w:rPr>
          <w:rFonts w:ascii="Arial" w:eastAsia="Arial" w:hAnsi="Arial" w:cs="Arial"/>
          <w:color w:val="000000"/>
          <w:sz w:val="20"/>
          <w:szCs w:val="20"/>
          <w:lang w:val="en-US" w:eastAsia="en-US"/>
        </w:rPr>
        <w:t>, d</w:t>
      </w:r>
      <w:r>
        <w:rPr>
          <w:rFonts w:ascii="Arial" w:eastAsia="Arial" w:hAnsi="Arial" w:cs="Arial"/>
          <w:color w:val="000000"/>
          <w:sz w:val="20"/>
          <w:szCs w:val="20"/>
          <w:lang w:val="en-US" w:eastAsia="en-US"/>
        </w:rPr>
        <w:t>o you feel like you can talk to them about anything or about personal matters? Or do you feel like you need to keep it</w:t>
      </w:r>
      <w:r w:rsidR="00824BC5">
        <w:rPr>
          <w:rFonts w:ascii="Arial" w:eastAsia="Arial" w:hAnsi="Arial" w:cs="Arial"/>
          <w:color w:val="000000"/>
          <w:sz w:val="20"/>
          <w:szCs w:val="20"/>
          <w:lang w:val="en-US" w:eastAsia="en-US"/>
        </w:rPr>
        <w:t xml:space="preserve"> p</w:t>
      </w:r>
      <w:r>
        <w:rPr>
          <w:rFonts w:ascii="Arial" w:eastAsia="Arial" w:hAnsi="Arial" w:cs="Arial"/>
          <w:color w:val="000000"/>
          <w:sz w:val="20"/>
          <w:szCs w:val="20"/>
          <w:lang w:val="en-US" w:eastAsia="en-US"/>
        </w:rPr>
        <w:t>retty business professional</w:t>
      </w:r>
      <w:r w:rsidR="00A1476F">
        <w:rPr>
          <w:rFonts w:ascii="Arial" w:eastAsia="Arial" w:hAnsi="Arial" w:cs="Arial"/>
          <w:color w:val="000000"/>
          <w:sz w:val="20"/>
          <w:szCs w:val="20"/>
          <w:lang w:val="en-US" w:eastAsia="en-US"/>
        </w:rPr>
        <w:t>?</w:t>
      </w:r>
    </w:p>
    <w:p w14:paraId="77948BF5" w14:textId="77777777" w:rsidR="008216EA" w:rsidRDefault="008216EA">
      <w:pPr>
        <w:spacing w:after="0" w:line="276" w:lineRule="auto"/>
      </w:pPr>
    </w:p>
    <w:p w14:paraId="18CA21AE" w14:textId="55FD71A6" w:rsidR="008216EA" w:rsidRDefault="0031495C">
      <w:pPr>
        <w:spacing w:after="0" w:line="276" w:lineRule="auto"/>
      </w:pPr>
      <w:r>
        <w:rPr>
          <w:rFonts w:ascii="Arial" w:eastAsia="Arial" w:hAnsi="Arial" w:cs="Arial"/>
          <w:color w:val="000000"/>
          <w:sz w:val="20"/>
          <w:szCs w:val="20"/>
          <w:lang w:val="en-US" w:eastAsia="en-US"/>
        </w:rPr>
        <w:t>Participant 35: Um, in some sense it's still like business professional. I know my preceptor</w:t>
      </w:r>
      <w:r w:rsidR="004E496E">
        <w:rPr>
          <w:rFonts w:ascii="Arial" w:eastAsia="Arial" w:hAnsi="Arial" w:cs="Arial"/>
          <w:color w:val="000000"/>
          <w:sz w:val="20"/>
          <w:szCs w:val="20"/>
          <w:lang w:val="en-US" w:eastAsia="en-US"/>
        </w:rPr>
        <w:t>, h</w:t>
      </w:r>
      <w:r>
        <w:rPr>
          <w:rFonts w:ascii="Arial" w:eastAsia="Arial" w:hAnsi="Arial" w:cs="Arial"/>
          <w:color w:val="000000"/>
          <w:sz w:val="20"/>
          <w:szCs w:val="20"/>
          <w:lang w:val="en-US" w:eastAsia="en-US"/>
        </w:rPr>
        <w:t>e's like thirty</w:t>
      </w:r>
      <w:r w:rsidR="00113A72">
        <w:rPr>
          <w:rFonts w:ascii="Arial" w:eastAsia="Arial" w:hAnsi="Arial" w:cs="Arial"/>
          <w:color w:val="000000"/>
          <w:sz w:val="20"/>
          <w:szCs w:val="20"/>
          <w:lang w:val="en-US" w:eastAsia="en-US"/>
        </w:rPr>
        <w:t xml:space="preserve"> five</w:t>
      </w:r>
      <w:r>
        <w:rPr>
          <w:rFonts w:ascii="Arial" w:eastAsia="Arial" w:hAnsi="Arial" w:cs="Arial"/>
          <w:color w:val="000000"/>
          <w:sz w:val="20"/>
          <w:szCs w:val="20"/>
          <w:lang w:val="en-US" w:eastAsia="en-US"/>
        </w:rPr>
        <w:t>, and so he has more</w:t>
      </w:r>
      <w:r w:rsidR="007A6ECA">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I'm </w:t>
      </w:r>
      <w:r w:rsidR="007A6ECA">
        <w:rPr>
          <w:rFonts w:ascii="Arial" w:eastAsia="Arial" w:hAnsi="Arial" w:cs="Arial"/>
          <w:color w:val="000000"/>
          <w:sz w:val="20"/>
          <w:szCs w:val="20"/>
          <w:lang w:val="en-US" w:eastAsia="en-US"/>
        </w:rPr>
        <w:t>t</w:t>
      </w:r>
      <w:r>
        <w:rPr>
          <w:rFonts w:ascii="Arial" w:eastAsia="Arial" w:hAnsi="Arial" w:cs="Arial"/>
          <w:color w:val="000000"/>
          <w:sz w:val="20"/>
          <w:szCs w:val="20"/>
          <w:lang w:val="en-US" w:eastAsia="en-US"/>
        </w:rPr>
        <w:t>wenty, eight. So we're in a similar age range, and because he's also Asian American, so it's kind of nice like we have similar shared cultural experiences. So in that sense</w:t>
      </w:r>
      <w:r w:rsidR="000C1136">
        <w:rPr>
          <w:rFonts w:ascii="Arial" w:eastAsia="Arial" w:hAnsi="Arial" w:cs="Arial"/>
          <w:color w:val="000000"/>
          <w:sz w:val="20"/>
          <w:szCs w:val="20"/>
          <w:lang w:val="en-US" w:eastAsia="en-US"/>
        </w:rPr>
        <w:t>, t</w:t>
      </w:r>
      <w:r>
        <w:rPr>
          <w:rFonts w:ascii="Arial" w:eastAsia="Arial" w:hAnsi="Arial" w:cs="Arial"/>
          <w:color w:val="000000"/>
          <w:sz w:val="20"/>
          <w:szCs w:val="20"/>
          <w:lang w:val="en-US" w:eastAsia="en-US"/>
        </w:rPr>
        <w:t>here's a connection there</w:t>
      </w:r>
      <w:r w:rsidR="00B81433">
        <w:rPr>
          <w:rFonts w:ascii="Arial" w:eastAsia="Arial" w:hAnsi="Arial" w:cs="Arial"/>
          <w:color w:val="000000"/>
          <w:sz w:val="20"/>
          <w:szCs w:val="20"/>
          <w:lang w:val="en-US" w:eastAsia="en-US"/>
        </w:rPr>
        <w:t>. B</w:t>
      </w:r>
      <w:r>
        <w:rPr>
          <w:rFonts w:ascii="Arial" w:eastAsia="Arial" w:hAnsi="Arial" w:cs="Arial"/>
          <w:color w:val="000000"/>
          <w:sz w:val="20"/>
          <w:szCs w:val="20"/>
          <w:lang w:val="en-US" w:eastAsia="en-US"/>
        </w:rPr>
        <w:t>ut mostly it's like business, like eighty percent, twenty percent personal. Um</w:t>
      </w:r>
      <w:r w:rsidR="00593A94">
        <w:rPr>
          <w:rFonts w:ascii="Arial" w:eastAsia="Arial" w:hAnsi="Arial" w:cs="Arial"/>
          <w:color w:val="000000"/>
          <w:sz w:val="20"/>
          <w:szCs w:val="20"/>
          <w:lang w:val="en-US" w:eastAsia="en-US"/>
        </w:rPr>
        <w:t xml:space="preserve"> I</w:t>
      </w:r>
      <w:r w:rsidR="00155658">
        <w:rPr>
          <w:rFonts w:ascii="Arial" w:eastAsia="Arial" w:hAnsi="Arial" w:cs="Arial"/>
          <w:color w:val="000000"/>
          <w:sz w:val="20"/>
          <w:szCs w:val="20"/>
          <w:lang w:val="en-US" w:eastAsia="en-US"/>
        </w:rPr>
        <w:t xml:space="preserve">’m </w:t>
      </w:r>
      <w:r w:rsidR="00593A94">
        <w:rPr>
          <w:rFonts w:ascii="Arial" w:eastAsia="Arial" w:hAnsi="Arial" w:cs="Arial"/>
          <w:color w:val="000000"/>
          <w:sz w:val="20"/>
          <w:szCs w:val="20"/>
          <w:lang w:val="en-US" w:eastAsia="en-US"/>
        </w:rPr>
        <w:t>still</w:t>
      </w:r>
      <w:r>
        <w:rPr>
          <w:rFonts w:ascii="Arial" w:eastAsia="Arial" w:hAnsi="Arial" w:cs="Arial"/>
          <w:color w:val="000000"/>
          <w:sz w:val="20"/>
          <w:szCs w:val="20"/>
          <w:lang w:val="en-US" w:eastAsia="en-US"/>
        </w:rPr>
        <w:t xml:space="preserve"> pretty much having boundaries and like limits, since it is so like a professional work setting</w:t>
      </w:r>
      <w:r w:rsidR="008E7838">
        <w:rPr>
          <w:rFonts w:ascii="Arial" w:eastAsia="Arial" w:hAnsi="Arial" w:cs="Arial"/>
          <w:color w:val="000000"/>
          <w:sz w:val="20"/>
          <w:szCs w:val="20"/>
          <w:lang w:val="en-US" w:eastAsia="en-US"/>
        </w:rPr>
        <w:t>.</w:t>
      </w:r>
    </w:p>
    <w:p w14:paraId="1D7AC470" w14:textId="77777777" w:rsidR="008216EA" w:rsidRDefault="008216EA">
      <w:pPr>
        <w:spacing w:after="0" w:line="276" w:lineRule="auto"/>
      </w:pPr>
    </w:p>
    <w:p w14:paraId="09CEC752" w14:textId="64BB78B7" w:rsidR="008216EA" w:rsidRDefault="00000000">
      <w:pPr>
        <w:spacing w:after="0" w:line="276" w:lineRule="auto"/>
      </w:pPr>
      <w:r>
        <w:rPr>
          <w:rFonts w:ascii="Arial" w:eastAsia="Arial" w:hAnsi="Arial" w:cs="Arial"/>
          <w:color w:val="000000"/>
          <w:sz w:val="20"/>
          <w:szCs w:val="20"/>
          <w:lang w:val="en-US" w:eastAsia="en-US"/>
        </w:rPr>
        <w:t>Allison S: G</w:t>
      </w:r>
      <w:r w:rsidR="00E66E53">
        <w:rPr>
          <w:rFonts w:ascii="Arial" w:eastAsia="Arial" w:hAnsi="Arial" w:cs="Arial"/>
          <w:color w:val="000000"/>
          <w:sz w:val="20"/>
          <w:szCs w:val="20"/>
          <w:lang w:val="en-US" w:eastAsia="en-US"/>
        </w:rPr>
        <w:t xml:space="preserve">otcha. </w:t>
      </w:r>
      <w:r>
        <w:rPr>
          <w:rFonts w:ascii="Arial" w:eastAsia="Arial" w:hAnsi="Arial" w:cs="Arial"/>
          <w:color w:val="000000"/>
          <w:sz w:val="20"/>
          <w:szCs w:val="20"/>
          <w:lang w:val="en-US" w:eastAsia="en-US"/>
        </w:rPr>
        <w:t xml:space="preserve">So to what extent would you </w:t>
      </w:r>
      <w:r w:rsidR="007E4CAA">
        <w:rPr>
          <w:rFonts w:ascii="Arial" w:eastAsia="Arial" w:hAnsi="Arial" w:cs="Arial"/>
          <w:color w:val="000000"/>
          <w:sz w:val="20"/>
          <w:szCs w:val="20"/>
          <w:lang w:val="en-US" w:eastAsia="en-US"/>
        </w:rPr>
        <w:t xml:space="preserve">say </w:t>
      </w:r>
      <w:r w:rsidR="00A7475F">
        <w:rPr>
          <w:rFonts w:ascii="Arial" w:eastAsia="Arial" w:hAnsi="Arial" w:cs="Arial"/>
          <w:color w:val="000000"/>
          <w:sz w:val="20"/>
          <w:szCs w:val="20"/>
          <w:lang w:val="en-US" w:eastAsia="en-US"/>
        </w:rPr>
        <w:t>y</w:t>
      </w:r>
      <w:r>
        <w:rPr>
          <w:rFonts w:ascii="Arial" w:eastAsia="Arial" w:hAnsi="Arial" w:cs="Arial"/>
          <w:color w:val="000000"/>
          <w:sz w:val="20"/>
          <w:szCs w:val="20"/>
          <w:lang w:val="en-US" w:eastAsia="en-US"/>
        </w:rPr>
        <w:t>ou can be yourself at work, and to what extent do you feel like you have to act a certain way</w:t>
      </w:r>
      <w:r w:rsidR="008B1739">
        <w:rPr>
          <w:rFonts w:ascii="Arial" w:eastAsia="Arial" w:hAnsi="Arial" w:cs="Arial"/>
          <w:color w:val="000000"/>
          <w:sz w:val="20"/>
          <w:szCs w:val="20"/>
          <w:lang w:val="en-US" w:eastAsia="en-US"/>
        </w:rPr>
        <w:t>?</w:t>
      </w:r>
    </w:p>
    <w:p w14:paraId="5CC144F7" w14:textId="77777777" w:rsidR="008216EA" w:rsidRDefault="008216EA">
      <w:pPr>
        <w:spacing w:after="0" w:line="276" w:lineRule="auto"/>
      </w:pPr>
    </w:p>
    <w:p w14:paraId="7D7FB010" w14:textId="5AD4495F" w:rsidR="008216EA" w:rsidRDefault="0031495C">
      <w:pPr>
        <w:spacing w:after="0" w:line="276" w:lineRule="auto"/>
      </w:pPr>
      <w:r>
        <w:rPr>
          <w:rFonts w:ascii="Arial" w:eastAsia="Arial" w:hAnsi="Arial" w:cs="Arial"/>
          <w:color w:val="000000"/>
          <w:sz w:val="20"/>
          <w:szCs w:val="20"/>
          <w:lang w:val="en-US" w:eastAsia="en-US"/>
        </w:rPr>
        <w:t>Participant 35: Um, let's see, I think for me personally, i'm like seventy percent</w:t>
      </w:r>
      <w:r w:rsidR="00F55A21">
        <w:rPr>
          <w:rFonts w:ascii="Arial" w:eastAsia="Arial" w:hAnsi="Arial" w:cs="Arial"/>
          <w:color w:val="000000"/>
          <w:sz w:val="20"/>
          <w:szCs w:val="20"/>
          <w:lang w:val="en-US" w:eastAsia="en-US"/>
        </w:rPr>
        <w:t xml:space="preserve"> m</w:t>
      </w:r>
      <w:r>
        <w:rPr>
          <w:rFonts w:ascii="Arial" w:eastAsia="Arial" w:hAnsi="Arial" w:cs="Arial"/>
          <w:color w:val="000000"/>
          <w:sz w:val="20"/>
          <w:szCs w:val="20"/>
          <w:lang w:val="en-US" w:eastAsia="en-US"/>
        </w:rPr>
        <w:t xml:space="preserve">y authentic self and thirty percent kind of like </w:t>
      </w:r>
      <w:r w:rsidR="00F55A21">
        <w:rPr>
          <w:rFonts w:ascii="Arial" w:eastAsia="Arial" w:hAnsi="Arial" w:cs="Arial"/>
          <w:color w:val="000000"/>
          <w:sz w:val="20"/>
          <w:szCs w:val="20"/>
          <w:lang w:val="en-US" w:eastAsia="en-US"/>
        </w:rPr>
        <w:t>guard</w:t>
      </w:r>
      <w:r>
        <w:rPr>
          <w:rFonts w:ascii="Arial" w:eastAsia="Arial" w:hAnsi="Arial" w:cs="Arial"/>
          <w:color w:val="000000"/>
          <w:sz w:val="20"/>
          <w:szCs w:val="20"/>
          <w:lang w:val="en-US" w:eastAsia="en-US"/>
        </w:rPr>
        <w:t xml:space="preserve">ed a little bit. Maybe it's because of the circumstances in terms of that professionalism, and like drawing boundaries. But I would say that I feel comfortable </w:t>
      </w:r>
      <w:r w:rsidR="00F55A21">
        <w:rPr>
          <w:rFonts w:ascii="Arial" w:eastAsia="Arial" w:hAnsi="Arial" w:cs="Arial"/>
          <w:color w:val="000000"/>
          <w:sz w:val="20"/>
          <w:szCs w:val="20"/>
          <w:lang w:val="en-US" w:eastAsia="en-US"/>
        </w:rPr>
        <w:t xml:space="preserve">in my own </w:t>
      </w:r>
      <w:r>
        <w:rPr>
          <w:rFonts w:ascii="Arial" w:eastAsia="Arial" w:hAnsi="Arial" w:cs="Arial"/>
          <w:color w:val="000000"/>
          <w:sz w:val="20"/>
          <w:szCs w:val="20"/>
          <w:lang w:val="en-US" w:eastAsia="en-US"/>
        </w:rPr>
        <w:t>skin so kind of like. How I am with my friends is something similar to</w:t>
      </w:r>
      <w:r w:rsidR="007306E9">
        <w:rPr>
          <w:rFonts w:ascii="Arial" w:eastAsia="Arial" w:hAnsi="Arial" w:cs="Arial"/>
          <w:color w:val="000000"/>
          <w:sz w:val="20"/>
          <w:szCs w:val="20"/>
          <w:lang w:val="en-US" w:eastAsia="en-US"/>
        </w:rPr>
        <w:t xml:space="preserve"> how</w:t>
      </w:r>
      <w:r>
        <w:rPr>
          <w:rFonts w:ascii="Arial" w:eastAsia="Arial" w:hAnsi="Arial" w:cs="Arial"/>
          <w:color w:val="000000"/>
          <w:sz w:val="20"/>
          <w:szCs w:val="20"/>
          <w:lang w:val="en-US" w:eastAsia="en-US"/>
        </w:rPr>
        <w:t xml:space="preserve"> I am in the workplace in terms of like my personality.</w:t>
      </w:r>
    </w:p>
    <w:p w14:paraId="26924B14" w14:textId="77777777" w:rsidR="008216EA" w:rsidRDefault="008216EA">
      <w:pPr>
        <w:spacing w:after="0" w:line="276" w:lineRule="auto"/>
      </w:pPr>
    </w:p>
    <w:p w14:paraId="5556FC15" w14:textId="77777777" w:rsidR="008216EA" w:rsidRDefault="00000000">
      <w:pPr>
        <w:spacing w:after="0" w:line="276" w:lineRule="auto"/>
      </w:pPr>
      <w:r>
        <w:rPr>
          <w:rFonts w:ascii="Arial" w:eastAsia="Arial" w:hAnsi="Arial" w:cs="Arial"/>
          <w:color w:val="000000"/>
          <w:sz w:val="20"/>
          <w:szCs w:val="20"/>
          <w:lang w:val="en-US" w:eastAsia="en-US"/>
        </w:rPr>
        <w:t>Allison S: Gotcha. And when you say that you sometimes are a little guarded about things, what do you mean by that?</w:t>
      </w:r>
    </w:p>
    <w:p w14:paraId="051185DA" w14:textId="77777777" w:rsidR="008216EA" w:rsidRDefault="008216EA">
      <w:pPr>
        <w:spacing w:after="0" w:line="276" w:lineRule="auto"/>
      </w:pPr>
    </w:p>
    <w:p w14:paraId="0C48B5F8" w14:textId="0D65AAA8" w:rsidR="008216EA" w:rsidRDefault="0031495C">
      <w:pPr>
        <w:spacing w:after="0" w:line="276" w:lineRule="auto"/>
      </w:pPr>
      <w:r>
        <w:rPr>
          <w:rFonts w:ascii="Arial" w:eastAsia="Arial" w:hAnsi="Arial" w:cs="Arial"/>
          <w:color w:val="000000"/>
          <w:sz w:val="20"/>
          <w:szCs w:val="20"/>
          <w:lang w:val="en-US" w:eastAsia="en-US"/>
        </w:rPr>
        <w:t xml:space="preserve">Participant 35: Um, I don't like </w:t>
      </w:r>
      <w:r w:rsidR="00435530">
        <w:rPr>
          <w:rFonts w:ascii="Arial" w:eastAsia="Arial" w:hAnsi="Arial" w:cs="Arial"/>
          <w:color w:val="000000"/>
          <w:sz w:val="20"/>
          <w:szCs w:val="20"/>
          <w:lang w:val="en-US" w:eastAsia="en-US"/>
        </w:rPr>
        <w:t>overly</w:t>
      </w:r>
      <w:r>
        <w:rPr>
          <w:rFonts w:ascii="Arial" w:eastAsia="Arial" w:hAnsi="Arial" w:cs="Arial"/>
          <w:color w:val="000000"/>
          <w:sz w:val="20"/>
          <w:szCs w:val="20"/>
          <w:lang w:val="en-US" w:eastAsia="en-US"/>
        </w:rPr>
        <w:t xml:space="preserve"> share. And so I you know I don't wear my emotions on my sleeves at all times. In that sense, you know. I think um because </w:t>
      </w:r>
      <w:r w:rsidR="00395D80">
        <w:rPr>
          <w:rFonts w:ascii="Arial" w:eastAsia="Arial" w:hAnsi="Arial" w:cs="Arial"/>
          <w:color w:val="000000"/>
          <w:sz w:val="20"/>
          <w:szCs w:val="20"/>
          <w:lang w:val="en-US" w:eastAsia="en-US"/>
        </w:rPr>
        <w:t>I’</w:t>
      </w:r>
      <w:r>
        <w:rPr>
          <w:rFonts w:ascii="Arial" w:eastAsia="Arial" w:hAnsi="Arial" w:cs="Arial"/>
          <w:color w:val="000000"/>
          <w:sz w:val="20"/>
          <w:szCs w:val="20"/>
          <w:lang w:val="en-US" w:eastAsia="en-US"/>
        </w:rPr>
        <w:t>m still new to the work team like I think it takes time to move rapport and trust, and so I think in due time maybe I</w:t>
      </w:r>
      <w:r w:rsidR="00146277">
        <w:rPr>
          <w:rFonts w:ascii="Arial" w:eastAsia="Arial" w:hAnsi="Arial" w:cs="Arial"/>
          <w:color w:val="000000"/>
          <w:sz w:val="20"/>
          <w:szCs w:val="20"/>
          <w:lang w:val="en-US" w:eastAsia="en-US"/>
        </w:rPr>
        <w:t>’ll</w:t>
      </w:r>
      <w:r>
        <w:rPr>
          <w:rFonts w:ascii="Arial" w:eastAsia="Arial" w:hAnsi="Arial" w:cs="Arial"/>
          <w:color w:val="000000"/>
          <w:sz w:val="20"/>
          <w:szCs w:val="20"/>
          <w:lang w:val="en-US" w:eastAsia="en-US"/>
        </w:rPr>
        <w:t xml:space="preserve"> feel more, you know, open to share more things more personally, but as of right now, it's kind of still like g</w:t>
      </w:r>
      <w:r w:rsidR="0007755C">
        <w:rPr>
          <w:rFonts w:ascii="Arial" w:eastAsia="Arial" w:hAnsi="Arial" w:cs="Arial"/>
          <w:color w:val="000000"/>
          <w:sz w:val="20"/>
          <w:szCs w:val="20"/>
          <w:lang w:val="en-US" w:eastAsia="en-US"/>
        </w:rPr>
        <w:t>u</w:t>
      </w:r>
      <w:r>
        <w:rPr>
          <w:rFonts w:ascii="Arial" w:eastAsia="Arial" w:hAnsi="Arial" w:cs="Arial"/>
          <w:color w:val="000000"/>
          <w:sz w:val="20"/>
          <w:szCs w:val="20"/>
          <w:lang w:val="en-US" w:eastAsia="en-US"/>
        </w:rPr>
        <w:t>arded. And I think that sense, I think it just takes time and patience and effort.</w:t>
      </w:r>
    </w:p>
    <w:p w14:paraId="5C79A04B" w14:textId="77777777" w:rsidR="008216EA" w:rsidRDefault="008216EA">
      <w:pPr>
        <w:spacing w:after="0" w:line="276" w:lineRule="auto"/>
      </w:pPr>
    </w:p>
    <w:p w14:paraId="410735BD" w14:textId="1BFA7470" w:rsidR="008216EA" w:rsidRDefault="00000000">
      <w:pPr>
        <w:spacing w:after="0" w:line="276" w:lineRule="auto"/>
      </w:pPr>
      <w:r>
        <w:rPr>
          <w:rFonts w:ascii="Arial" w:eastAsia="Arial" w:hAnsi="Arial" w:cs="Arial"/>
          <w:color w:val="000000"/>
          <w:sz w:val="20"/>
          <w:szCs w:val="20"/>
          <w:lang w:val="en-US" w:eastAsia="en-US"/>
        </w:rPr>
        <w:t>Allison S: Gotcha, do you ever vent or complain to your colleagues, or listen to them ven</w:t>
      </w:r>
      <w:r w:rsidR="00AD2777">
        <w:rPr>
          <w:rFonts w:ascii="Arial" w:eastAsia="Arial" w:hAnsi="Arial" w:cs="Arial"/>
          <w:color w:val="000000"/>
          <w:sz w:val="20"/>
          <w:szCs w:val="20"/>
          <w:lang w:val="en-US" w:eastAsia="en-US"/>
        </w:rPr>
        <w:t xml:space="preserve">t </w:t>
      </w:r>
      <w:r>
        <w:rPr>
          <w:rFonts w:ascii="Arial" w:eastAsia="Arial" w:hAnsi="Arial" w:cs="Arial"/>
          <w:color w:val="000000"/>
          <w:sz w:val="20"/>
          <w:szCs w:val="20"/>
          <w:lang w:val="en-US" w:eastAsia="en-US"/>
        </w:rPr>
        <w:t>or complain to you?</w:t>
      </w:r>
    </w:p>
    <w:p w14:paraId="4CA55AFE" w14:textId="77777777" w:rsidR="008216EA" w:rsidRDefault="008216EA">
      <w:pPr>
        <w:spacing w:after="0" w:line="276" w:lineRule="auto"/>
      </w:pPr>
    </w:p>
    <w:p w14:paraId="1D3F64EC" w14:textId="77777777" w:rsidR="006A3E53" w:rsidRDefault="0031495C">
      <w:pPr>
        <w:spacing w:after="0" w:line="276" w:lineRule="auto"/>
        <w:rPr>
          <w:rFonts w:ascii="Arial" w:eastAsia="Arial" w:hAnsi="Arial" w:cs="Arial"/>
          <w:color w:val="000000"/>
          <w:sz w:val="20"/>
          <w:szCs w:val="20"/>
          <w:lang w:val="en-US" w:eastAsia="en-US"/>
        </w:rPr>
      </w:pPr>
      <w:r>
        <w:rPr>
          <w:rFonts w:ascii="Arial" w:eastAsia="Arial" w:hAnsi="Arial" w:cs="Arial"/>
          <w:color w:val="000000"/>
          <w:sz w:val="20"/>
          <w:szCs w:val="20"/>
          <w:lang w:val="en-US" w:eastAsia="en-US"/>
        </w:rPr>
        <w:t>Participant 35: I think most recently we have, just because we've had some similar struggles</w:t>
      </w:r>
      <w:r w:rsidR="003E2CC9">
        <w:rPr>
          <w:rFonts w:ascii="Arial" w:eastAsia="Arial" w:hAnsi="Arial" w:cs="Arial"/>
          <w:color w:val="000000"/>
          <w:sz w:val="20"/>
          <w:szCs w:val="20"/>
          <w:lang w:val="en-US" w:eastAsia="en-US"/>
        </w:rPr>
        <w:t>, u</w:t>
      </w:r>
      <w:r>
        <w:rPr>
          <w:rFonts w:ascii="Arial" w:eastAsia="Arial" w:hAnsi="Arial" w:cs="Arial"/>
          <w:color w:val="000000"/>
          <w:sz w:val="20"/>
          <w:szCs w:val="20"/>
          <w:lang w:val="en-US" w:eastAsia="en-US"/>
        </w:rPr>
        <w:t xml:space="preserve">m, navigating the system at this type of in with the current state of health care. So I think it's been nice to share those pain points. So when </w:t>
      </w:r>
      <w:r w:rsidR="003E2CC9">
        <w:rPr>
          <w:rFonts w:ascii="Arial" w:eastAsia="Arial" w:hAnsi="Arial" w:cs="Arial"/>
          <w:color w:val="000000"/>
          <w:sz w:val="20"/>
          <w:szCs w:val="20"/>
          <w:lang w:val="en-US" w:eastAsia="en-US"/>
        </w:rPr>
        <w:t>it comes to</w:t>
      </w:r>
      <w:r>
        <w:rPr>
          <w:rFonts w:ascii="Arial" w:eastAsia="Arial" w:hAnsi="Arial" w:cs="Arial"/>
          <w:color w:val="000000"/>
          <w:sz w:val="20"/>
          <w:szCs w:val="20"/>
          <w:lang w:val="en-US" w:eastAsia="en-US"/>
        </w:rPr>
        <w:t xml:space="preserve"> work related items, I think we share a little bit more of the struggles. Yeah, I would say it's a little more open and transparent</w:t>
      </w:r>
      <w:r w:rsidR="006A3E53">
        <w:rPr>
          <w:rFonts w:ascii="Arial" w:eastAsia="Arial" w:hAnsi="Arial" w:cs="Arial"/>
          <w:color w:val="000000"/>
          <w:sz w:val="20"/>
          <w:szCs w:val="20"/>
          <w:lang w:val="en-US" w:eastAsia="en-US"/>
        </w:rPr>
        <w:t>.</w:t>
      </w:r>
    </w:p>
    <w:p w14:paraId="7DDB7816" w14:textId="77777777" w:rsidR="006A3E53" w:rsidRDefault="006A3E53">
      <w:pPr>
        <w:spacing w:after="0" w:line="276" w:lineRule="auto"/>
        <w:rPr>
          <w:rFonts w:ascii="Arial" w:eastAsia="Arial" w:hAnsi="Arial" w:cs="Arial"/>
          <w:color w:val="000000"/>
          <w:sz w:val="20"/>
          <w:szCs w:val="20"/>
          <w:lang w:val="en-US" w:eastAsia="en-US"/>
        </w:rPr>
      </w:pPr>
    </w:p>
    <w:p w14:paraId="5D1576D9" w14:textId="77777777" w:rsidR="006A3E53" w:rsidRDefault="006A3E53">
      <w:pPr>
        <w:spacing w:after="0" w:line="276" w:lineRule="auto"/>
        <w:rPr>
          <w:rFonts w:ascii="Arial" w:eastAsia="Arial" w:hAnsi="Arial" w:cs="Arial"/>
          <w:color w:val="000000"/>
          <w:sz w:val="20"/>
          <w:szCs w:val="20"/>
          <w:lang w:val="en-US" w:eastAsia="en-US"/>
        </w:rPr>
      </w:pPr>
      <w:r>
        <w:rPr>
          <w:rFonts w:ascii="Arial" w:eastAsia="Arial" w:hAnsi="Arial" w:cs="Arial"/>
          <w:color w:val="000000"/>
          <w:sz w:val="20"/>
          <w:szCs w:val="20"/>
          <w:lang w:val="en-US" w:eastAsia="en-US"/>
        </w:rPr>
        <w:t xml:space="preserve">Allison S: About </w:t>
      </w:r>
      <w:r w:rsidR="0031495C">
        <w:rPr>
          <w:rFonts w:ascii="Arial" w:eastAsia="Arial" w:hAnsi="Arial" w:cs="Arial"/>
          <w:color w:val="000000"/>
          <w:sz w:val="20"/>
          <w:szCs w:val="20"/>
          <w:lang w:val="en-US" w:eastAsia="en-US"/>
        </w:rPr>
        <w:t>work</w:t>
      </w:r>
      <w:r>
        <w:rPr>
          <w:rFonts w:ascii="Arial" w:eastAsia="Arial" w:hAnsi="Arial" w:cs="Arial"/>
          <w:color w:val="000000"/>
          <w:sz w:val="20"/>
          <w:szCs w:val="20"/>
          <w:lang w:val="en-US" w:eastAsia="en-US"/>
        </w:rPr>
        <w:t xml:space="preserve"> things, w</w:t>
      </w:r>
      <w:r w:rsidR="0031495C">
        <w:rPr>
          <w:rFonts w:ascii="Arial" w:eastAsia="Arial" w:hAnsi="Arial" w:cs="Arial"/>
          <w:color w:val="000000"/>
          <w:sz w:val="20"/>
          <w:szCs w:val="20"/>
          <w:lang w:val="en-US" w:eastAsia="en-US"/>
        </w:rPr>
        <w:t>ork related things</w:t>
      </w:r>
      <w:r>
        <w:rPr>
          <w:rFonts w:ascii="Arial" w:eastAsia="Arial" w:hAnsi="Arial" w:cs="Arial"/>
          <w:color w:val="000000"/>
          <w:sz w:val="20"/>
          <w:szCs w:val="20"/>
          <w:lang w:val="en-US" w:eastAsia="en-US"/>
        </w:rPr>
        <w:t>?</w:t>
      </w:r>
    </w:p>
    <w:p w14:paraId="2E7C24EF" w14:textId="77777777" w:rsidR="006A3E53" w:rsidRDefault="006A3E53">
      <w:pPr>
        <w:spacing w:after="0" w:line="276" w:lineRule="auto"/>
        <w:rPr>
          <w:rFonts w:ascii="Arial" w:eastAsia="Arial" w:hAnsi="Arial" w:cs="Arial"/>
          <w:color w:val="000000"/>
          <w:sz w:val="20"/>
          <w:szCs w:val="20"/>
          <w:lang w:val="en-US" w:eastAsia="en-US"/>
        </w:rPr>
      </w:pPr>
    </w:p>
    <w:p w14:paraId="7EA0991D" w14:textId="40050AEE" w:rsidR="008216EA" w:rsidRDefault="006A3E53">
      <w:pPr>
        <w:spacing w:after="0" w:line="276" w:lineRule="auto"/>
      </w:pPr>
      <w:r>
        <w:rPr>
          <w:rFonts w:ascii="Arial" w:eastAsia="Arial" w:hAnsi="Arial" w:cs="Arial"/>
          <w:color w:val="000000"/>
          <w:sz w:val="20"/>
          <w:szCs w:val="20"/>
          <w:lang w:val="en-US" w:eastAsia="en-US"/>
        </w:rPr>
        <w:br/>
        <w:t xml:space="preserve">Participant 35: </w:t>
      </w:r>
      <w:r w:rsidR="0031495C">
        <w:rPr>
          <w:rFonts w:ascii="Arial" w:eastAsia="Arial" w:hAnsi="Arial" w:cs="Arial"/>
          <w:color w:val="000000"/>
          <w:sz w:val="20"/>
          <w:szCs w:val="20"/>
          <w:lang w:val="en-US" w:eastAsia="en-US"/>
        </w:rPr>
        <w:t>Yeah, work-related struggle</w:t>
      </w:r>
      <w:r w:rsidR="00A61D1A">
        <w:rPr>
          <w:rFonts w:ascii="Arial" w:eastAsia="Arial" w:hAnsi="Arial" w:cs="Arial"/>
          <w:color w:val="000000"/>
          <w:sz w:val="20"/>
          <w:szCs w:val="20"/>
          <w:lang w:val="en-US" w:eastAsia="en-US"/>
        </w:rPr>
        <w:t xml:space="preserve">. That’s </w:t>
      </w:r>
      <w:r w:rsidR="0031495C">
        <w:rPr>
          <w:rFonts w:ascii="Arial" w:eastAsia="Arial" w:hAnsi="Arial" w:cs="Arial"/>
          <w:color w:val="000000"/>
          <w:sz w:val="20"/>
          <w:szCs w:val="20"/>
          <w:lang w:val="en-US" w:eastAsia="en-US"/>
        </w:rPr>
        <w:t>correct</w:t>
      </w:r>
      <w:r w:rsidR="00993C7D">
        <w:rPr>
          <w:rFonts w:ascii="Arial" w:eastAsia="Arial" w:hAnsi="Arial" w:cs="Arial"/>
          <w:color w:val="000000"/>
          <w:sz w:val="20"/>
          <w:szCs w:val="20"/>
          <w:lang w:val="en-US" w:eastAsia="en-US"/>
        </w:rPr>
        <w:t>.</w:t>
      </w:r>
    </w:p>
    <w:p w14:paraId="721EDB61" w14:textId="77777777" w:rsidR="008216EA" w:rsidRDefault="008216EA">
      <w:pPr>
        <w:spacing w:after="0" w:line="276" w:lineRule="auto"/>
      </w:pPr>
    </w:p>
    <w:p w14:paraId="4D416821" w14:textId="152EC8AD" w:rsidR="008216EA" w:rsidRDefault="00000000">
      <w:pPr>
        <w:spacing w:after="0" w:line="276" w:lineRule="auto"/>
        <w:rPr>
          <w:rFonts w:ascii="Arial" w:eastAsia="Arial" w:hAnsi="Arial" w:cs="Arial"/>
          <w:color w:val="000000"/>
          <w:sz w:val="20"/>
          <w:szCs w:val="20"/>
          <w:lang w:val="en-US" w:eastAsia="en-US"/>
        </w:rPr>
      </w:pPr>
      <w:r>
        <w:rPr>
          <w:rFonts w:ascii="Arial" w:eastAsia="Arial" w:hAnsi="Arial" w:cs="Arial"/>
          <w:color w:val="000000"/>
          <w:sz w:val="20"/>
          <w:szCs w:val="20"/>
          <w:lang w:val="en-US" w:eastAsia="en-US"/>
        </w:rPr>
        <w:t>Allison S: Gotcha. Can you tell me a little more about the demographics of the people you work with like, maybe gende</w:t>
      </w:r>
      <w:r w:rsidR="00545869">
        <w:rPr>
          <w:rFonts w:ascii="Arial" w:eastAsia="Arial" w:hAnsi="Arial" w:cs="Arial"/>
          <w:color w:val="000000"/>
          <w:sz w:val="20"/>
          <w:szCs w:val="20"/>
          <w:lang w:val="en-US" w:eastAsia="en-US"/>
        </w:rPr>
        <w:t>r, race,</w:t>
      </w:r>
      <w:r>
        <w:rPr>
          <w:rFonts w:ascii="Arial" w:eastAsia="Arial" w:hAnsi="Arial" w:cs="Arial"/>
          <w:color w:val="000000"/>
          <w:sz w:val="20"/>
          <w:szCs w:val="20"/>
          <w:lang w:val="en-US" w:eastAsia="en-US"/>
        </w:rPr>
        <w:t xml:space="preserve"> age, that kind of thing</w:t>
      </w:r>
      <w:r w:rsidR="00612621">
        <w:rPr>
          <w:rFonts w:ascii="Arial" w:eastAsia="Arial" w:hAnsi="Arial" w:cs="Arial"/>
          <w:color w:val="000000"/>
          <w:sz w:val="20"/>
          <w:szCs w:val="20"/>
          <w:lang w:val="en-US" w:eastAsia="en-US"/>
        </w:rPr>
        <w:t>?</w:t>
      </w:r>
    </w:p>
    <w:p w14:paraId="1A7A28DD" w14:textId="77777777" w:rsidR="00612621" w:rsidRDefault="00612621">
      <w:pPr>
        <w:spacing w:after="0" w:line="276" w:lineRule="auto"/>
      </w:pPr>
    </w:p>
    <w:p w14:paraId="0F7F1722" w14:textId="77777777" w:rsidR="0084060B" w:rsidRDefault="0031495C">
      <w:pPr>
        <w:spacing w:after="0" w:line="276" w:lineRule="auto"/>
        <w:rPr>
          <w:rFonts w:ascii="Arial" w:eastAsia="Arial" w:hAnsi="Arial" w:cs="Arial"/>
          <w:color w:val="000000"/>
          <w:sz w:val="20"/>
          <w:szCs w:val="20"/>
          <w:lang w:val="en-US" w:eastAsia="en-US"/>
        </w:rPr>
      </w:pPr>
      <w:r>
        <w:rPr>
          <w:rFonts w:ascii="Arial" w:eastAsia="Arial" w:hAnsi="Arial" w:cs="Arial"/>
          <w:color w:val="000000"/>
          <w:sz w:val="20"/>
          <w:szCs w:val="20"/>
          <w:lang w:val="en-US" w:eastAsia="en-US"/>
        </w:rPr>
        <w:t xml:space="preserve">Participant 35: Yeah. So as of right now, it's pretty male dominated in terms of </w:t>
      </w:r>
      <w:r w:rsidR="00CB5E8C">
        <w:rPr>
          <w:rFonts w:ascii="Arial" w:eastAsia="Arial" w:hAnsi="Arial" w:cs="Arial"/>
          <w:color w:val="000000"/>
          <w:sz w:val="20"/>
          <w:szCs w:val="20"/>
          <w:lang w:val="en-US" w:eastAsia="en-US"/>
        </w:rPr>
        <w:t>people I’ve</w:t>
      </w:r>
      <w:r>
        <w:rPr>
          <w:rFonts w:ascii="Arial" w:eastAsia="Arial" w:hAnsi="Arial" w:cs="Arial"/>
          <w:color w:val="000000"/>
          <w:sz w:val="20"/>
          <w:szCs w:val="20"/>
          <w:lang w:val="en-US" w:eastAsia="en-US"/>
        </w:rPr>
        <w:t xml:space="preserve"> contracted with, and i'm like one of the only one, not only, but like </w:t>
      </w:r>
      <w:r w:rsidR="00CB5E8C">
        <w:rPr>
          <w:rFonts w:ascii="Arial" w:eastAsia="Arial" w:hAnsi="Arial" w:cs="Arial"/>
          <w:color w:val="000000"/>
          <w:sz w:val="20"/>
          <w:szCs w:val="20"/>
          <w:lang w:val="en-US" w:eastAsia="en-US"/>
        </w:rPr>
        <w:t>one of the only</w:t>
      </w:r>
      <w:r>
        <w:rPr>
          <w:rFonts w:ascii="Arial" w:eastAsia="Arial" w:hAnsi="Arial" w:cs="Arial"/>
          <w:color w:val="000000"/>
          <w:sz w:val="20"/>
          <w:szCs w:val="20"/>
          <w:lang w:val="en-US" w:eastAsia="en-US"/>
        </w:rPr>
        <w:t xml:space="preserve"> Asian</w:t>
      </w:r>
      <w:r w:rsidR="000720D9">
        <w:rPr>
          <w:rFonts w:ascii="Arial" w:eastAsia="Arial" w:hAnsi="Arial" w:cs="Arial"/>
          <w:color w:val="000000"/>
          <w:sz w:val="20"/>
          <w:szCs w:val="20"/>
          <w:lang w:val="en-US" w:eastAsia="en-US"/>
        </w:rPr>
        <w:t xml:space="preserve"> A</w:t>
      </w:r>
      <w:r>
        <w:rPr>
          <w:rFonts w:ascii="Arial" w:eastAsia="Arial" w:hAnsi="Arial" w:cs="Arial"/>
          <w:color w:val="000000"/>
          <w:sz w:val="20"/>
          <w:szCs w:val="20"/>
          <w:lang w:val="en-US" w:eastAsia="en-US"/>
        </w:rPr>
        <w:t>mericans, at least on my floor. But my boss is also Asian</w:t>
      </w:r>
      <w:r w:rsidR="00142622">
        <w:rPr>
          <w:rFonts w:ascii="Arial" w:eastAsia="Arial" w:hAnsi="Arial" w:cs="Arial"/>
          <w:color w:val="000000"/>
          <w:sz w:val="20"/>
          <w:szCs w:val="20"/>
          <w:lang w:val="en-US" w:eastAsia="en-US"/>
        </w:rPr>
        <w:t xml:space="preserve"> </w:t>
      </w:r>
      <w:r w:rsidR="00392AC0">
        <w:rPr>
          <w:rFonts w:ascii="Arial" w:eastAsia="Arial" w:hAnsi="Arial" w:cs="Arial"/>
          <w:color w:val="000000"/>
          <w:sz w:val="20"/>
          <w:szCs w:val="20"/>
          <w:lang w:val="en-US" w:eastAsia="en-US"/>
        </w:rPr>
        <w:t>American, and we still have. Um.</w:t>
      </w:r>
      <w:r>
        <w:rPr>
          <w:rFonts w:ascii="Arial" w:eastAsia="Arial" w:hAnsi="Arial" w:cs="Arial"/>
          <w:color w:val="000000"/>
          <w:sz w:val="20"/>
          <w:szCs w:val="20"/>
          <w:lang w:val="en-US" w:eastAsia="en-US"/>
        </w:rPr>
        <w:t xml:space="preserve"> Okay, let's see, for like a breakdown, </w:t>
      </w:r>
      <w:r>
        <w:rPr>
          <w:rFonts w:ascii="Arial" w:eastAsia="Arial" w:hAnsi="Arial" w:cs="Arial"/>
          <w:color w:val="000000"/>
          <w:sz w:val="20"/>
          <w:szCs w:val="20"/>
          <w:lang w:val="en-US" w:eastAsia="en-US"/>
        </w:rPr>
        <w:lastRenderedPageBreak/>
        <w:t xml:space="preserve">I would say is like the people that I've interacted so far it's like </w:t>
      </w:r>
      <w:r w:rsidR="00C1082F">
        <w:rPr>
          <w:rFonts w:ascii="Arial" w:eastAsia="Arial" w:hAnsi="Arial" w:cs="Arial"/>
          <w:color w:val="000000"/>
          <w:sz w:val="20"/>
          <w:szCs w:val="20"/>
          <w:lang w:val="en-US" w:eastAsia="en-US"/>
        </w:rPr>
        <w:t xml:space="preserve">eighty </w:t>
      </w:r>
      <w:r>
        <w:rPr>
          <w:rFonts w:ascii="Arial" w:eastAsia="Arial" w:hAnsi="Arial" w:cs="Arial"/>
          <w:color w:val="000000"/>
          <w:sz w:val="20"/>
          <w:szCs w:val="20"/>
          <w:lang w:val="en-US" w:eastAsia="en-US"/>
        </w:rPr>
        <w:t>five percent white. And then like fifteen percent Asian</w:t>
      </w:r>
      <w:r w:rsidR="0084060B">
        <w:rPr>
          <w:rFonts w:ascii="Arial" w:eastAsia="Arial" w:hAnsi="Arial" w:cs="Arial"/>
          <w:color w:val="000000"/>
          <w:sz w:val="20"/>
          <w:szCs w:val="20"/>
          <w:lang w:val="en-US" w:eastAsia="en-US"/>
        </w:rPr>
        <w:t>.</w:t>
      </w:r>
    </w:p>
    <w:p w14:paraId="3AC3391F" w14:textId="77777777" w:rsidR="0084060B" w:rsidRDefault="0084060B">
      <w:pPr>
        <w:spacing w:after="0" w:line="276" w:lineRule="auto"/>
        <w:rPr>
          <w:rFonts w:ascii="Arial" w:eastAsia="Arial" w:hAnsi="Arial" w:cs="Arial"/>
          <w:color w:val="000000"/>
          <w:sz w:val="20"/>
          <w:szCs w:val="20"/>
          <w:lang w:val="en-US" w:eastAsia="en-US"/>
        </w:rPr>
      </w:pPr>
    </w:p>
    <w:p w14:paraId="0D5F1C07" w14:textId="77777777" w:rsidR="00A9590A" w:rsidRDefault="0084060B">
      <w:pPr>
        <w:spacing w:after="0" w:line="276" w:lineRule="auto"/>
        <w:rPr>
          <w:rFonts w:ascii="Arial" w:eastAsia="Arial" w:hAnsi="Arial" w:cs="Arial"/>
          <w:color w:val="000000"/>
          <w:sz w:val="20"/>
          <w:szCs w:val="20"/>
          <w:lang w:val="en-US" w:eastAsia="en-US"/>
        </w:rPr>
      </w:pPr>
      <w:r>
        <w:rPr>
          <w:rFonts w:ascii="Arial" w:eastAsia="Arial" w:hAnsi="Arial" w:cs="Arial"/>
          <w:color w:val="000000"/>
          <w:sz w:val="20"/>
          <w:szCs w:val="20"/>
          <w:lang w:val="en-US" w:eastAsia="en-US"/>
        </w:rPr>
        <w:t xml:space="preserve">Allison S: </w:t>
      </w:r>
      <w:r w:rsidR="00A9590A">
        <w:rPr>
          <w:rFonts w:ascii="Arial" w:eastAsia="Arial" w:hAnsi="Arial" w:cs="Arial"/>
          <w:color w:val="000000"/>
          <w:sz w:val="20"/>
          <w:szCs w:val="20"/>
          <w:lang w:val="en-US" w:eastAsia="en-US"/>
        </w:rPr>
        <w:t>G</w:t>
      </w:r>
      <w:r w:rsidR="0031495C">
        <w:rPr>
          <w:rFonts w:ascii="Arial" w:eastAsia="Arial" w:hAnsi="Arial" w:cs="Arial"/>
          <w:color w:val="000000"/>
          <w:sz w:val="20"/>
          <w:szCs w:val="20"/>
          <w:lang w:val="en-US" w:eastAsia="en-US"/>
        </w:rPr>
        <w:t>otcha. So only Asian and White</w:t>
      </w:r>
      <w:r w:rsidR="00A9590A">
        <w:rPr>
          <w:rFonts w:ascii="Arial" w:eastAsia="Arial" w:hAnsi="Arial" w:cs="Arial"/>
          <w:color w:val="000000"/>
          <w:sz w:val="20"/>
          <w:szCs w:val="20"/>
          <w:lang w:val="en-US" w:eastAsia="en-US"/>
        </w:rPr>
        <w:t>?</w:t>
      </w:r>
    </w:p>
    <w:p w14:paraId="171E73E2" w14:textId="77777777" w:rsidR="00A9590A" w:rsidRDefault="00A9590A">
      <w:pPr>
        <w:spacing w:after="0" w:line="276" w:lineRule="auto"/>
        <w:rPr>
          <w:rFonts w:ascii="Arial" w:eastAsia="Arial" w:hAnsi="Arial" w:cs="Arial"/>
          <w:color w:val="000000"/>
          <w:sz w:val="20"/>
          <w:szCs w:val="20"/>
          <w:lang w:val="en-US" w:eastAsia="en-US"/>
        </w:rPr>
      </w:pPr>
    </w:p>
    <w:p w14:paraId="111C741D" w14:textId="77777777" w:rsidR="00A9590A" w:rsidRDefault="00A9590A">
      <w:pPr>
        <w:spacing w:after="0" w:line="276" w:lineRule="auto"/>
        <w:rPr>
          <w:rFonts w:ascii="Arial" w:eastAsia="Arial" w:hAnsi="Arial" w:cs="Arial"/>
          <w:color w:val="000000"/>
          <w:sz w:val="20"/>
          <w:szCs w:val="20"/>
          <w:lang w:val="en-US" w:eastAsia="en-US"/>
        </w:rPr>
      </w:pPr>
      <w:r>
        <w:rPr>
          <w:rFonts w:ascii="Arial" w:eastAsia="Arial" w:hAnsi="Arial" w:cs="Arial"/>
          <w:color w:val="000000"/>
          <w:sz w:val="20"/>
          <w:szCs w:val="20"/>
          <w:lang w:val="en-US" w:eastAsia="en-US"/>
        </w:rPr>
        <w:t>Participant 35:</w:t>
      </w:r>
      <w:r w:rsidR="0031495C">
        <w:rPr>
          <w:rFonts w:ascii="Arial" w:eastAsia="Arial" w:hAnsi="Arial" w:cs="Arial"/>
          <w:color w:val="000000"/>
          <w:sz w:val="20"/>
          <w:szCs w:val="20"/>
          <w:lang w:val="en-US" w:eastAsia="en-US"/>
        </w:rPr>
        <w:t xml:space="preserve"> pretty much</w:t>
      </w:r>
      <w:r>
        <w:rPr>
          <w:rFonts w:ascii="Arial" w:eastAsia="Arial" w:hAnsi="Arial" w:cs="Arial"/>
          <w:color w:val="000000"/>
          <w:sz w:val="20"/>
          <w:szCs w:val="20"/>
          <w:lang w:val="en-US" w:eastAsia="en-US"/>
        </w:rPr>
        <w:t>.</w:t>
      </w:r>
    </w:p>
    <w:p w14:paraId="78B36A36" w14:textId="77777777" w:rsidR="00A9590A" w:rsidRDefault="00A9590A">
      <w:pPr>
        <w:spacing w:after="0" w:line="276" w:lineRule="auto"/>
        <w:rPr>
          <w:rFonts w:ascii="Arial" w:eastAsia="Arial" w:hAnsi="Arial" w:cs="Arial"/>
          <w:color w:val="000000"/>
          <w:sz w:val="20"/>
          <w:szCs w:val="20"/>
          <w:lang w:val="en-US" w:eastAsia="en-US"/>
        </w:rPr>
      </w:pPr>
    </w:p>
    <w:p w14:paraId="4A119516" w14:textId="041FE654" w:rsidR="0084060B" w:rsidRDefault="00A9590A">
      <w:pPr>
        <w:spacing w:after="0" w:line="276" w:lineRule="auto"/>
        <w:rPr>
          <w:rFonts w:ascii="Arial" w:eastAsia="Arial" w:hAnsi="Arial" w:cs="Arial"/>
          <w:color w:val="000000"/>
          <w:sz w:val="20"/>
          <w:szCs w:val="20"/>
          <w:lang w:val="en-US" w:eastAsia="en-US"/>
        </w:rPr>
      </w:pPr>
      <w:r>
        <w:rPr>
          <w:rFonts w:ascii="Arial" w:eastAsia="Arial" w:hAnsi="Arial" w:cs="Arial"/>
          <w:color w:val="000000"/>
          <w:sz w:val="20"/>
          <w:szCs w:val="20"/>
          <w:lang w:val="en-US" w:eastAsia="en-US"/>
        </w:rPr>
        <w:t xml:space="preserve">Allison S: </w:t>
      </w:r>
      <w:r w:rsidR="0031495C">
        <w:rPr>
          <w:rFonts w:ascii="Arial" w:eastAsia="Arial" w:hAnsi="Arial" w:cs="Arial"/>
          <w:color w:val="000000"/>
          <w:sz w:val="20"/>
          <w:szCs w:val="20"/>
          <w:lang w:val="en-US" w:eastAsia="en-US"/>
        </w:rPr>
        <w:t>I see</w:t>
      </w:r>
      <w:r>
        <w:rPr>
          <w:rFonts w:ascii="Arial" w:eastAsia="Arial" w:hAnsi="Arial" w:cs="Arial"/>
          <w:color w:val="000000"/>
          <w:sz w:val="20"/>
          <w:szCs w:val="20"/>
          <w:lang w:val="en-US" w:eastAsia="en-US"/>
        </w:rPr>
        <w:t>.</w:t>
      </w:r>
      <w:r w:rsidR="0031495C">
        <w:rPr>
          <w:rFonts w:ascii="Arial" w:eastAsia="Arial" w:hAnsi="Arial" w:cs="Arial"/>
          <w:color w:val="000000"/>
          <w:sz w:val="20"/>
          <w:szCs w:val="20"/>
          <w:lang w:val="en-US" w:eastAsia="en-US"/>
        </w:rPr>
        <w:t xml:space="preserve"> Um. And what about age? </w:t>
      </w:r>
    </w:p>
    <w:p w14:paraId="249EDC4F" w14:textId="77777777" w:rsidR="0084060B" w:rsidRDefault="0084060B">
      <w:pPr>
        <w:spacing w:after="0" w:line="276" w:lineRule="auto"/>
        <w:rPr>
          <w:rFonts w:ascii="Arial" w:eastAsia="Arial" w:hAnsi="Arial" w:cs="Arial"/>
          <w:color w:val="000000"/>
          <w:sz w:val="20"/>
          <w:szCs w:val="20"/>
          <w:lang w:val="en-US" w:eastAsia="en-US"/>
        </w:rPr>
      </w:pPr>
    </w:p>
    <w:p w14:paraId="6144A67C" w14:textId="55B9B83A" w:rsidR="008216EA" w:rsidRDefault="0084060B">
      <w:pPr>
        <w:spacing w:after="0" w:line="276" w:lineRule="auto"/>
      </w:pPr>
      <w:r>
        <w:rPr>
          <w:rFonts w:ascii="Arial" w:eastAsia="Arial" w:hAnsi="Arial" w:cs="Arial"/>
          <w:color w:val="000000"/>
          <w:sz w:val="20"/>
          <w:szCs w:val="20"/>
          <w:lang w:val="en-US" w:eastAsia="en-US"/>
        </w:rPr>
        <w:t xml:space="preserve">Participant 35: </w:t>
      </w:r>
      <w:r w:rsidR="0031495C">
        <w:rPr>
          <w:rFonts w:ascii="Arial" w:eastAsia="Arial" w:hAnsi="Arial" w:cs="Arial"/>
          <w:color w:val="000000"/>
          <w:sz w:val="20"/>
          <w:szCs w:val="20"/>
          <w:lang w:val="en-US" w:eastAsia="en-US"/>
        </w:rPr>
        <w:t>Hmm. Yeah, I think with at least within my team. It's kind of what the team is only like four people. But we have a analyst that's like twenty two, and then second up is like me. So i'm like twenty eight, so I think, in terms of my team</w:t>
      </w:r>
      <w:r w:rsidR="00A81C14">
        <w:rPr>
          <w:rFonts w:ascii="Arial" w:eastAsia="Arial" w:hAnsi="Arial" w:cs="Arial"/>
          <w:color w:val="000000"/>
          <w:sz w:val="20"/>
          <w:szCs w:val="20"/>
          <w:lang w:val="en-US" w:eastAsia="en-US"/>
        </w:rPr>
        <w:t xml:space="preserve">, the age </w:t>
      </w:r>
      <w:r w:rsidR="0031495C">
        <w:rPr>
          <w:rFonts w:ascii="Arial" w:eastAsia="Arial" w:hAnsi="Arial" w:cs="Arial"/>
          <w:color w:val="000000"/>
          <w:sz w:val="20"/>
          <w:szCs w:val="20"/>
          <w:lang w:val="en-US" w:eastAsia="en-US"/>
        </w:rPr>
        <w:t>demographics kind of like within early twent</w:t>
      </w:r>
      <w:r w:rsidR="005928AE">
        <w:rPr>
          <w:rFonts w:ascii="Arial" w:eastAsia="Arial" w:hAnsi="Arial" w:cs="Arial"/>
          <w:color w:val="000000"/>
          <w:sz w:val="20"/>
          <w:szCs w:val="20"/>
          <w:lang w:val="en-US" w:eastAsia="en-US"/>
        </w:rPr>
        <w:t>ie</w:t>
      </w:r>
      <w:r w:rsidR="0031495C">
        <w:rPr>
          <w:rFonts w:ascii="Arial" w:eastAsia="Arial" w:hAnsi="Arial" w:cs="Arial"/>
          <w:color w:val="000000"/>
          <w:sz w:val="20"/>
          <w:szCs w:val="20"/>
          <w:lang w:val="en-US" w:eastAsia="en-US"/>
        </w:rPr>
        <w:t>s to like mid thir</w:t>
      </w:r>
      <w:r w:rsidR="005928AE">
        <w:rPr>
          <w:rFonts w:ascii="Arial" w:eastAsia="Arial" w:hAnsi="Arial" w:cs="Arial"/>
          <w:color w:val="000000"/>
          <w:sz w:val="20"/>
          <w:szCs w:val="20"/>
          <w:lang w:val="en-US" w:eastAsia="en-US"/>
        </w:rPr>
        <w:t>ties</w:t>
      </w:r>
      <w:r w:rsidR="0031495C">
        <w:rPr>
          <w:rFonts w:ascii="Arial" w:eastAsia="Arial" w:hAnsi="Arial" w:cs="Arial"/>
          <w:color w:val="000000"/>
          <w:sz w:val="20"/>
          <w:szCs w:val="20"/>
          <w:lang w:val="en-US" w:eastAsia="en-US"/>
        </w:rPr>
        <w:t xml:space="preserve">, or in terms of like the people I interact with overall, I would say it's like mid to late twenties to like </w:t>
      </w:r>
      <w:r w:rsidR="005928AE">
        <w:rPr>
          <w:rFonts w:ascii="Arial" w:eastAsia="Arial" w:hAnsi="Arial" w:cs="Arial"/>
          <w:color w:val="000000"/>
          <w:sz w:val="20"/>
          <w:szCs w:val="20"/>
          <w:lang w:val="en-US" w:eastAsia="en-US"/>
        </w:rPr>
        <w:t>forties and</w:t>
      </w:r>
      <w:r w:rsidR="0031495C">
        <w:rPr>
          <w:rFonts w:ascii="Arial" w:eastAsia="Arial" w:hAnsi="Arial" w:cs="Arial"/>
          <w:color w:val="000000"/>
          <w:sz w:val="20"/>
          <w:szCs w:val="20"/>
          <w:lang w:val="en-US" w:eastAsia="en-US"/>
        </w:rPr>
        <w:t xml:space="preserve"> above</w:t>
      </w:r>
      <w:r w:rsidR="005928AE">
        <w:rPr>
          <w:rFonts w:ascii="Arial" w:eastAsia="Arial" w:hAnsi="Arial" w:cs="Arial"/>
          <w:color w:val="000000"/>
          <w:sz w:val="20"/>
          <w:szCs w:val="20"/>
          <w:lang w:val="en-US" w:eastAsia="en-US"/>
        </w:rPr>
        <w:t>.</w:t>
      </w:r>
    </w:p>
    <w:p w14:paraId="21B3BD7D" w14:textId="77777777" w:rsidR="008216EA" w:rsidRDefault="008216EA">
      <w:pPr>
        <w:spacing w:after="0" w:line="276" w:lineRule="auto"/>
      </w:pPr>
    </w:p>
    <w:p w14:paraId="0779211B" w14:textId="556619E9" w:rsidR="008216EA" w:rsidRDefault="00000000">
      <w:pPr>
        <w:spacing w:after="0" w:line="276" w:lineRule="auto"/>
      </w:pPr>
      <w:r>
        <w:rPr>
          <w:rFonts w:ascii="Arial" w:eastAsia="Arial" w:hAnsi="Arial" w:cs="Arial"/>
          <w:color w:val="000000"/>
          <w:sz w:val="20"/>
          <w:szCs w:val="20"/>
          <w:lang w:val="en-US" w:eastAsia="en-US"/>
        </w:rPr>
        <w:t>Allison S: it's. Do you ever feel like your race, gender or age matter with how you're viewed at work</w:t>
      </w:r>
      <w:r w:rsidR="00230196">
        <w:rPr>
          <w:rFonts w:ascii="Arial" w:eastAsia="Arial" w:hAnsi="Arial" w:cs="Arial"/>
          <w:color w:val="000000"/>
          <w:sz w:val="20"/>
          <w:szCs w:val="20"/>
          <w:lang w:val="en-US" w:eastAsia="en-US"/>
        </w:rPr>
        <w:t>?</w:t>
      </w:r>
      <w:r w:rsidR="00E31B88">
        <w:rPr>
          <w:rFonts w:ascii="Arial" w:eastAsia="Arial" w:hAnsi="Arial" w:cs="Arial"/>
          <w:color w:val="000000"/>
          <w:sz w:val="20"/>
          <w:szCs w:val="20"/>
          <w:lang w:val="en-US" w:eastAsia="en-US"/>
        </w:rPr>
        <w:t xml:space="preserve"> </w:t>
      </w:r>
    </w:p>
    <w:p w14:paraId="4CF7C13B" w14:textId="77777777" w:rsidR="008216EA" w:rsidRDefault="008216EA">
      <w:pPr>
        <w:spacing w:after="0" w:line="276" w:lineRule="auto"/>
      </w:pPr>
    </w:p>
    <w:p w14:paraId="29526326" w14:textId="7C0248F3" w:rsidR="00E31B88" w:rsidRDefault="0031495C">
      <w:pPr>
        <w:spacing w:after="0" w:line="276" w:lineRule="auto"/>
        <w:rPr>
          <w:rFonts w:ascii="Arial" w:eastAsia="Arial" w:hAnsi="Arial" w:cs="Arial"/>
          <w:color w:val="000000"/>
          <w:sz w:val="20"/>
          <w:szCs w:val="20"/>
          <w:lang w:val="en-US" w:eastAsia="en-US"/>
        </w:rPr>
      </w:pPr>
      <w:r>
        <w:rPr>
          <w:rFonts w:ascii="Arial" w:eastAsia="Arial" w:hAnsi="Arial" w:cs="Arial"/>
          <w:color w:val="000000"/>
          <w:sz w:val="20"/>
          <w:szCs w:val="20"/>
          <w:lang w:val="en-US" w:eastAsia="en-US"/>
        </w:rPr>
        <w:t>Participant 35: I think it seems to be a little more male-dominated. So I think in that sense that's because i'm</w:t>
      </w:r>
      <w:r w:rsidR="00480100">
        <w:rPr>
          <w:rFonts w:ascii="Arial" w:eastAsia="Arial" w:hAnsi="Arial" w:cs="Arial"/>
          <w:color w:val="000000"/>
          <w:sz w:val="20"/>
          <w:szCs w:val="20"/>
          <w:lang w:val="en-US" w:eastAsia="en-US"/>
        </w:rPr>
        <w:t xml:space="preserve"> </w:t>
      </w:r>
      <w:r>
        <w:rPr>
          <w:rFonts w:ascii="Arial" w:eastAsia="Arial" w:hAnsi="Arial" w:cs="Arial"/>
          <w:color w:val="000000"/>
          <w:sz w:val="20"/>
          <w:szCs w:val="20"/>
          <w:lang w:val="en-US" w:eastAsia="en-US"/>
        </w:rPr>
        <w:t>male</w:t>
      </w:r>
      <w:r w:rsidR="00480100">
        <w:rPr>
          <w:rFonts w:ascii="Arial" w:eastAsia="Arial" w:hAnsi="Arial" w:cs="Arial"/>
          <w:color w:val="000000"/>
          <w:sz w:val="20"/>
          <w:szCs w:val="20"/>
          <w:lang w:val="en-US" w:eastAsia="en-US"/>
        </w:rPr>
        <w:t>, s</w:t>
      </w:r>
      <w:r>
        <w:rPr>
          <w:rFonts w:ascii="Arial" w:eastAsia="Arial" w:hAnsi="Arial" w:cs="Arial"/>
          <w:color w:val="000000"/>
          <w:sz w:val="20"/>
          <w:szCs w:val="20"/>
          <w:lang w:val="en-US" w:eastAsia="en-US"/>
        </w:rPr>
        <w:t>o</w:t>
      </w:r>
      <w:r w:rsidR="004F08C4">
        <w:rPr>
          <w:rFonts w:ascii="Arial" w:eastAsia="Arial" w:hAnsi="Arial" w:cs="Arial"/>
          <w:color w:val="000000"/>
          <w:sz w:val="20"/>
          <w:szCs w:val="20"/>
          <w:lang w:val="en-US" w:eastAsia="en-US"/>
        </w:rPr>
        <w:t xml:space="preserve"> </w:t>
      </w:r>
      <w:r>
        <w:rPr>
          <w:rFonts w:ascii="Arial" w:eastAsia="Arial" w:hAnsi="Arial" w:cs="Arial"/>
          <w:color w:val="000000"/>
          <w:sz w:val="20"/>
          <w:szCs w:val="20"/>
          <w:lang w:val="en-US" w:eastAsia="en-US"/>
        </w:rPr>
        <w:t xml:space="preserve"> I think that's maybe subconsciously more impactful, but in terms of just kind of like ethnicity, right wise. It seems to be primarily Caucasian and Asian. So yeah, </w:t>
      </w:r>
    </w:p>
    <w:p w14:paraId="50DDE18C" w14:textId="77777777" w:rsidR="00E31B88" w:rsidRDefault="00E31B88">
      <w:pPr>
        <w:spacing w:after="0" w:line="276" w:lineRule="auto"/>
        <w:rPr>
          <w:rFonts w:ascii="Arial" w:eastAsia="Arial" w:hAnsi="Arial" w:cs="Arial"/>
          <w:color w:val="000000"/>
          <w:sz w:val="20"/>
          <w:szCs w:val="20"/>
          <w:lang w:val="en-US" w:eastAsia="en-US"/>
        </w:rPr>
      </w:pPr>
    </w:p>
    <w:p w14:paraId="1042DFDA" w14:textId="77777777" w:rsidR="00E31B88" w:rsidRDefault="00E31B88">
      <w:pPr>
        <w:spacing w:after="0" w:line="276" w:lineRule="auto"/>
        <w:rPr>
          <w:rFonts w:ascii="Arial" w:eastAsia="Arial" w:hAnsi="Arial" w:cs="Arial"/>
          <w:color w:val="000000"/>
          <w:sz w:val="20"/>
          <w:szCs w:val="20"/>
          <w:lang w:val="en-US" w:eastAsia="en-US"/>
        </w:rPr>
      </w:pPr>
      <w:r>
        <w:rPr>
          <w:rFonts w:ascii="Arial" w:eastAsia="Arial" w:hAnsi="Arial" w:cs="Arial"/>
          <w:color w:val="000000"/>
          <w:sz w:val="20"/>
          <w:szCs w:val="20"/>
          <w:lang w:val="en-US" w:eastAsia="en-US"/>
        </w:rPr>
        <w:t xml:space="preserve">Allison S: </w:t>
      </w:r>
      <w:r w:rsidR="0031495C">
        <w:rPr>
          <w:rFonts w:ascii="Arial" w:eastAsia="Arial" w:hAnsi="Arial" w:cs="Arial"/>
          <w:color w:val="000000"/>
          <w:sz w:val="20"/>
          <w:szCs w:val="20"/>
          <w:lang w:val="en-US" w:eastAsia="en-US"/>
        </w:rPr>
        <w:t xml:space="preserve">So you feel like you </w:t>
      </w:r>
      <w:r>
        <w:rPr>
          <w:rFonts w:ascii="Arial" w:eastAsia="Arial" w:hAnsi="Arial" w:cs="Arial"/>
          <w:color w:val="000000"/>
          <w:sz w:val="20"/>
          <w:szCs w:val="20"/>
          <w:lang w:val="en-US" w:eastAsia="en-US"/>
        </w:rPr>
        <w:t>fit in?</w:t>
      </w:r>
      <w:r w:rsidR="0031495C">
        <w:rPr>
          <w:rFonts w:ascii="Arial" w:eastAsia="Arial" w:hAnsi="Arial" w:cs="Arial"/>
          <w:color w:val="000000"/>
          <w:sz w:val="20"/>
          <w:szCs w:val="20"/>
          <w:lang w:val="en-US" w:eastAsia="en-US"/>
        </w:rPr>
        <w:t xml:space="preserve"> </w:t>
      </w:r>
    </w:p>
    <w:p w14:paraId="3AF072B3" w14:textId="77777777" w:rsidR="00E31B88" w:rsidRDefault="00E31B88">
      <w:pPr>
        <w:spacing w:after="0" w:line="276" w:lineRule="auto"/>
        <w:rPr>
          <w:rFonts w:ascii="Arial" w:eastAsia="Arial" w:hAnsi="Arial" w:cs="Arial"/>
          <w:color w:val="000000"/>
          <w:sz w:val="20"/>
          <w:szCs w:val="20"/>
          <w:lang w:val="en-US" w:eastAsia="en-US"/>
        </w:rPr>
      </w:pPr>
    </w:p>
    <w:p w14:paraId="57BCC5A8" w14:textId="04E7E604" w:rsidR="008216EA" w:rsidRDefault="00E31B88">
      <w:pPr>
        <w:spacing w:after="0" w:line="276" w:lineRule="auto"/>
      </w:pPr>
      <w:r>
        <w:rPr>
          <w:rFonts w:ascii="Arial" w:eastAsia="Arial" w:hAnsi="Arial" w:cs="Arial"/>
          <w:color w:val="000000"/>
          <w:sz w:val="20"/>
          <w:szCs w:val="20"/>
          <w:lang w:val="en-US" w:eastAsia="en-US"/>
        </w:rPr>
        <w:t xml:space="preserve">Participant 35: </w:t>
      </w:r>
      <w:r w:rsidR="0031495C">
        <w:rPr>
          <w:rFonts w:ascii="Arial" w:eastAsia="Arial" w:hAnsi="Arial" w:cs="Arial"/>
          <w:color w:val="000000"/>
          <w:sz w:val="20"/>
          <w:szCs w:val="20"/>
          <w:lang w:val="en-US" w:eastAsia="en-US"/>
        </w:rPr>
        <w:t>I think I definitely fit in because there is some sort of like org structure where I've seen is like mainly just Caucasians and Asian. So yeah</w:t>
      </w:r>
      <w:r w:rsidR="004F08C4">
        <w:rPr>
          <w:rFonts w:ascii="Arial" w:eastAsia="Arial" w:hAnsi="Arial" w:cs="Arial"/>
          <w:color w:val="000000"/>
          <w:sz w:val="20"/>
          <w:szCs w:val="20"/>
          <w:lang w:val="en-US" w:eastAsia="en-US"/>
        </w:rPr>
        <w:t>.</w:t>
      </w:r>
    </w:p>
    <w:p w14:paraId="7FF793F8" w14:textId="77777777" w:rsidR="008216EA" w:rsidRDefault="008216EA">
      <w:pPr>
        <w:spacing w:after="0" w:line="276" w:lineRule="auto"/>
      </w:pPr>
    </w:p>
    <w:p w14:paraId="57F49E68" w14:textId="13A3F5C8" w:rsidR="008216EA" w:rsidRDefault="00000000">
      <w:pPr>
        <w:spacing w:after="0" w:line="276" w:lineRule="auto"/>
      </w:pPr>
      <w:r>
        <w:rPr>
          <w:rFonts w:ascii="Arial" w:eastAsia="Arial" w:hAnsi="Arial" w:cs="Arial"/>
          <w:color w:val="000000"/>
          <w:sz w:val="20"/>
          <w:szCs w:val="20"/>
          <w:lang w:val="en-US" w:eastAsia="en-US"/>
        </w:rPr>
        <w:t>Allison S: Gotcha um. Have you ever experienced any sort of stereotyping, or like racial comments, or anything like that at work</w:t>
      </w:r>
      <w:r w:rsidR="00790DEB">
        <w:rPr>
          <w:rFonts w:ascii="Arial" w:eastAsia="Arial" w:hAnsi="Arial" w:cs="Arial"/>
          <w:color w:val="000000"/>
          <w:sz w:val="20"/>
          <w:szCs w:val="20"/>
          <w:lang w:val="en-US" w:eastAsia="en-US"/>
        </w:rPr>
        <w:t>?</w:t>
      </w:r>
    </w:p>
    <w:p w14:paraId="5E6DEBA6" w14:textId="77777777" w:rsidR="008216EA" w:rsidRDefault="008216EA">
      <w:pPr>
        <w:spacing w:after="0" w:line="276" w:lineRule="auto"/>
      </w:pPr>
    </w:p>
    <w:p w14:paraId="39F6206A" w14:textId="2653F332" w:rsidR="008216EA" w:rsidRDefault="0031495C">
      <w:pPr>
        <w:spacing w:after="0" w:line="276" w:lineRule="auto"/>
      </w:pPr>
      <w:r>
        <w:rPr>
          <w:rFonts w:ascii="Arial" w:eastAsia="Arial" w:hAnsi="Arial" w:cs="Arial"/>
          <w:color w:val="000000"/>
          <w:sz w:val="20"/>
          <w:szCs w:val="20"/>
          <w:lang w:val="en-US" w:eastAsia="en-US"/>
        </w:rPr>
        <w:t xml:space="preserve">Participant 35: </w:t>
      </w:r>
      <w:r w:rsidR="00700C6C">
        <w:rPr>
          <w:rFonts w:ascii="Arial" w:eastAsia="Arial" w:hAnsi="Arial" w:cs="Arial"/>
          <w:color w:val="000000"/>
          <w:sz w:val="20"/>
          <w:szCs w:val="20"/>
          <w:lang w:val="en-US" w:eastAsia="en-US"/>
        </w:rPr>
        <w:t>A</w:t>
      </w:r>
      <w:r>
        <w:rPr>
          <w:rFonts w:ascii="Arial" w:eastAsia="Arial" w:hAnsi="Arial" w:cs="Arial"/>
          <w:color w:val="000000"/>
          <w:sz w:val="20"/>
          <w:szCs w:val="20"/>
          <w:lang w:val="en-US" w:eastAsia="en-US"/>
        </w:rPr>
        <w:t>t least not in this particular</w:t>
      </w:r>
      <w:r w:rsidR="00700C6C">
        <w:rPr>
          <w:rFonts w:ascii="Arial" w:eastAsia="Arial" w:hAnsi="Arial" w:cs="Arial"/>
          <w:color w:val="000000"/>
          <w:sz w:val="20"/>
          <w:szCs w:val="20"/>
          <w:lang w:val="en-US" w:eastAsia="en-US"/>
        </w:rPr>
        <w:t>, u</w:t>
      </w:r>
      <w:r>
        <w:rPr>
          <w:rFonts w:ascii="Arial" w:eastAsia="Arial" w:hAnsi="Arial" w:cs="Arial"/>
          <w:color w:val="000000"/>
          <w:sz w:val="20"/>
          <w:szCs w:val="20"/>
          <w:lang w:val="en-US" w:eastAsia="en-US"/>
        </w:rPr>
        <w:t>m</w:t>
      </w:r>
      <w:r w:rsidR="00700C6C">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not within my position. But I feel like I've faced some sort of like incident biases some like stereotypes back in my old workplace as S</w:t>
      </w:r>
      <w:r w:rsidR="00700C6C">
        <w:rPr>
          <w:rFonts w:ascii="Arial" w:eastAsia="Arial" w:hAnsi="Arial" w:cs="Arial"/>
          <w:color w:val="000000"/>
          <w:sz w:val="20"/>
          <w:szCs w:val="20"/>
          <w:lang w:val="en-US" w:eastAsia="en-US"/>
        </w:rPr>
        <w:t>eattle</w:t>
      </w:r>
      <w:r>
        <w:rPr>
          <w:rFonts w:ascii="Arial" w:eastAsia="Arial" w:hAnsi="Arial" w:cs="Arial"/>
          <w:color w:val="000000"/>
          <w:sz w:val="20"/>
          <w:szCs w:val="20"/>
          <w:lang w:val="en-US" w:eastAsia="en-US"/>
        </w:rPr>
        <w:t xml:space="preserve"> Children's Research Institute. Um. But yeah</w:t>
      </w:r>
      <w:r w:rsidR="00700C6C">
        <w:rPr>
          <w:rFonts w:ascii="Arial" w:eastAsia="Arial" w:hAnsi="Arial" w:cs="Arial"/>
          <w:color w:val="000000"/>
          <w:sz w:val="20"/>
          <w:szCs w:val="20"/>
          <w:lang w:val="en-US" w:eastAsia="en-US"/>
        </w:rPr>
        <w:t>.</w:t>
      </w:r>
    </w:p>
    <w:p w14:paraId="32464592" w14:textId="77777777" w:rsidR="008216EA" w:rsidRDefault="008216EA">
      <w:pPr>
        <w:spacing w:after="0" w:line="276" w:lineRule="auto"/>
      </w:pPr>
    </w:p>
    <w:p w14:paraId="4CE7BB52" w14:textId="538D1528" w:rsidR="008216EA" w:rsidRDefault="00000000">
      <w:pPr>
        <w:spacing w:after="0" w:line="276" w:lineRule="auto"/>
      </w:pPr>
      <w:r>
        <w:rPr>
          <w:rFonts w:ascii="Arial" w:eastAsia="Arial" w:hAnsi="Arial" w:cs="Arial"/>
          <w:color w:val="000000"/>
          <w:sz w:val="20"/>
          <w:szCs w:val="20"/>
          <w:lang w:val="en-US" w:eastAsia="en-US"/>
        </w:rPr>
        <w:t xml:space="preserve">Allison S: </w:t>
      </w:r>
      <w:r w:rsidR="00700C6C">
        <w:rPr>
          <w:rFonts w:ascii="Arial" w:eastAsia="Arial" w:hAnsi="Arial" w:cs="Arial"/>
          <w:color w:val="000000"/>
          <w:sz w:val="20"/>
          <w:szCs w:val="20"/>
          <w:lang w:val="en-US" w:eastAsia="en-US"/>
        </w:rPr>
        <w:t>C</w:t>
      </w:r>
      <w:r>
        <w:rPr>
          <w:rFonts w:ascii="Arial" w:eastAsia="Arial" w:hAnsi="Arial" w:cs="Arial"/>
          <w:color w:val="000000"/>
          <w:sz w:val="20"/>
          <w:szCs w:val="20"/>
          <w:lang w:val="en-US" w:eastAsia="en-US"/>
        </w:rPr>
        <w:t>an you tell me a little more about that?</w:t>
      </w:r>
    </w:p>
    <w:p w14:paraId="710A04FD" w14:textId="77777777" w:rsidR="008216EA" w:rsidRDefault="008216EA">
      <w:pPr>
        <w:spacing w:after="0" w:line="276" w:lineRule="auto"/>
      </w:pPr>
    </w:p>
    <w:p w14:paraId="286E53B3" w14:textId="1B9F5E24" w:rsidR="008216EA" w:rsidRDefault="0031495C">
      <w:pPr>
        <w:spacing w:after="0" w:line="276" w:lineRule="auto"/>
      </w:pPr>
      <w:r>
        <w:rPr>
          <w:rFonts w:ascii="Arial" w:eastAsia="Arial" w:hAnsi="Arial" w:cs="Arial"/>
          <w:color w:val="000000"/>
          <w:sz w:val="20"/>
          <w:szCs w:val="20"/>
          <w:lang w:val="en-US" w:eastAsia="en-US"/>
        </w:rPr>
        <w:t>Participant 35: I think just like subtle comments and implicit biases that comes about when working with those work-style dynamics</w:t>
      </w:r>
      <w:r w:rsidR="006F3230">
        <w:rPr>
          <w:rFonts w:ascii="Arial" w:eastAsia="Arial" w:hAnsi="Arial" w:cs="Arial"/>
          <w:color w:val="000000"/>
          <w:sz w:val="20"/>
          <w:szCs w:val="20"/>
          <w:lang w:val="en-US" w:eastAsia="en-US"/>
        </w:rPr>
        <w:t>. But I guess</w:t>
      </w:r>
      <w:r>
        <w:rPr>
          <w:rFonts w:ascii="Arial" w:eastAsia="Arial" w:hAnsi="Arial" w:cs="Arial"/>
          <w:color w:val="000000"/>
          <w:sz w:val="20"/>
          <w:szCs w:val="20"/>
          <w:lang w:val="en-US" w:eastAsia="en-US"/>
        </w:rPr>
        <w:t xml:space="preserve"> and with that I was like a research assistant </w:t>
      </w:r>
      <w:r w:rsidR="006F3230">
        <w:rPr>
          <w:rFonts w:ascii="Arial" w:eastAsia="Arial" w:hAnsi="Arial" w:cs="Arial"/>
          <w:color w:val="000000"/>
          <w:sz w:val="20"/>
          <w:szCs w:val="20"/>
          <w:lang w:val="en-US" w:eastAsia="en-US"/>
        </w:rPr>
        <w:t>at Seattle C</w:t>
      </w:r>
      <w:r>
        <w:rPr>
          <w:rFonts w:ascii="Arial" w:eastAsia="Arial" w:hAnsi="Arial" w:cs="Arial"/>
          <w:color w:val="000000"/>
          <w:sz w:val="20"/>
          <w:szCs w:val="20"/>
          <w:lang w:val="en-US" w:eastAsia="en-US"/>
        </w:rPr>
        <w:t xml:space="preserve">hildren's for a little bit, and it was a primary like white-dominated team, even in you know, I might say that everyone's a little more like up to date, and like more </w:t>
      </w:r>
      <w:r w:rsidR="00C04217">
        <w:rPr>
          <w:rFonts w:ascii="Arial" w:eastAsia="Arial" w:hAnsi="Arial" w:cs="Arial"/>
          <w:color w:val="000000"/>
          <w:sz w:val="20"/>
          <w:szCs w:val="20"/>
          <w:lang w:val="en-US" w:eastAsia="en-US"/>
        </w:rPr>
        <w:t>in tune with</w:t>
      </w:r>
      <w:r>
        <w:rPr>
          <w:rFonts w:ascii="Arial" w:eastAsia="Arial" w:hAnsi="Arial" w:cs="Arial"/>
          <w:color w:val="000000"/>
          <w:sz w:val="20"/>
          <w:szCs w:val="20"/>
          <w:lang w:val="en-US" w:eastAsia="en-US"/>
        </w:rPr>
        <w:t xml:space="preserve"> like social constructs. So I don't want to say the word </w:t>
      </w:r>
      <w:r w:rsidR="00C04217">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woke,</w:t>
      </w:r>
      <w:r w:rsidR="00C04217">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but I guess they're </w:t>
      </w:r>
      <w:r w:rsidR="00C04217">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woke.</w:t>
      </w:r>
      <w:r w:rsidR="00C04217">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But I think just like pass</w:t>
      </w:r>
      <w:r w:rsidR="008E63C5">
        <w:rPr>
          <w:rFonts w:ascii="Arial" w:eastAsia="Arial" w:hAnsi="Arial" w:cs="Arial"/>
          <w:color w:val="000000"/>
          <w:sz w:val="20"/>
          <w:szCs w:val="20"/>
          <w:lang w:val="en-US" w:eastAsia="en-US"/>
        </w:rPr>
        <w:t>ive</w:t>
      </w:r>
      <w:r>
        <w:rPr>
          <w:rFonts w:ascii="Arial" w:eastAsia="Arial" w:hAnsi="Arial" w:cs="Arial"/>
          <w:color w:val="000000"/>
          <w:sz w:val="20"/>
          <w:szCs w:val="20"/>
          <w:lang w:val="en-US" w:eastAsia="en-US"/>
        </w:rPr>
        <w:t xml:space="preserve"> comments</w:t>
      </w:r>
      <w:r w:rsidR="008E63C5">
        <w:rPr>
          <w:rFonts w:ascii="Arial" w:eastAsia="Arial" w:hAnsi="Arial" w:cs="Arial"/>
          <w:color w:val="000000"/>
          <w:sz w:val="20"/>
          <w:szCs w:val="20"/>
          <w:lang w:val="en-US" w:eastAsia="en-US"/>
        </w:rPr>
        <w:t xml:space="preserve"> here and</w:t>
      </w:r>
      <w:r>
        <w:rPr>
          <w:rFonts w:ascii="Arial" w:eastAsia="Arial" w:hAnsi="Arial" w:cs="Arial"/>
          <w:color w:val="000000"/>
          <w:sz w:val="20"/>
          <w:szCs w:val="20"/>
          <w:lang w:val="en-US" w:eastAsia="en-US"/>
        </w:rPr>
        <w:t xml:space="preserve"> there</w:t>
      </w:r>
      <w:r w:rsidR="008E63C5">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I can't really pinpoint particularly, but I know that was emphasized</w:t>
      </w:r>
      <w:r w:rsidR="008D0BCC">
        <w:rPr>
          <w:rFonts w:ascii="Arial" w:eastAsia="Arial" w:hAnsi="Arial" w:cs="Arial"/>
          <w:color w:val="000000"/>
          <w:sz w:val="20"/>
          <w:szCs w:val="20"/>
          <w:lang w:val="en-US" w:eastAsia="en-US"/>
        </w:rPr>
        <w:t xml:space="preserve">. </w:t>
      </w:r>
    </w:p>
    <w:p w14:paraId="2B8DC22F" w14:textId="77777777" w:rsidR="008216EA" w:rsidRDefault="008216EA">
      <w:pPr>
        <w:spacing w:after="0" w:line="276" w:lineRule="auto"/>
      </w:pPr>
    </w:p>
    <w:p w14:paraId="785F5BD7" w14:textId="03CF251C" w:rsidR="008216EA" w:rsidRDefault="00000000">
      <w:pPr>
        <w:spacing w:after="0" w:line="276" w:lineRule="auto"/>
      </w:pPr>
      <w:r>
        <w:rPr>
          <w:rFonts w:ascii="Arial" w:eastAsia="Arial" w:hAnsi="Arial" w:cs="Arial"/>
          <w:color w:val="000000"/>
          <w:sz w:val="20"/>
          <w:szCs w:val="20"/>
          <w:lang w:val="en-US" w:eastAsia="en-US"/>
        </w:rPr>
        <w:t>Allison S: Gotcha. So things happen</w:t>
      </w:r>
      <w:r w:rsidR="00672745">
        <w:rPr>
          <w:rFonts w:ascii="Arial" w:eastAsia="Arial" w:hAnsi="Arial" w:cs="Arial"/>
          <w:color w:val="000000"/>
          <w:sz w:val="20"/>
          <w:szCs w:val="20"/>
          <w:lang w:val="en-US" w:eastAsia="en-US"/>
        </w:rPr>
        <w:t>ed</w:t>
      </w:r>
      <w:r>
        <w:rPr>
          <w:rFonts w:ascii="Arial" w:eastAsia="Arial" w:hAnsi="Arial" w:cs="Arial"/>
          <w:color w:val="000000"/>
          <w:sz w:val="20"/>
          <w:szCs w:val="20"/>
          <w:lang w:val="en-US" w:eastAsia="en-US"/>
        </w:rPr>
        <w:t>, but nothing stands out right now in terms of specifics.</w:t>
      </w:r>
    </w:p>
    <w:p w14:paraId="7D532DFB" w14:textId="77777777" w:rsidR="008216EA" w:rsidRDefault="008216EA">
      <w:pPr>
        <w:spacing w:after="0" w:line="276" w:lineRule="auto"/>
      </w:pPr>
    </w:p>
    <w:p w14:paraId="00203B06" w14:textId="77777777" w:rsidR="00705B10" w:rsidRDefault="0031495C">
      <w:pPr>
        <w:spacing w:after="0" w:line="276" w:lineRule="auto"/>
        <w:rPr>
          <w:rFonts w:ascii="Arial" w:eastAsia="Arial" w:hAnsi="Arial" w:cs="Arial"/>
          <w:color w:val="000000"/>
          <w:sz w:val="20"/>
          <w:szCs w:val="20"/>
          <w:lang w:val="en-US" w:eastAsia="en-US"/>
        </w:rPr>
      </w:pPr>
      <w:r>
        <w:rPr>
          <w:rFonts w:ascii="Arial" w:eastAsia="Arial" w:hAnsi="Arial" w:cs="Arial"/>
          <w:color w:val="000000"/>
          <w:sz w:val="20"/>
          <w:szCs w:val="20"/>
          <w:lang w:val="en-US" w:eastAsia="en-US"/>
        </w:rPr>
        <w:t>Participant 35: Yeah, there's never like ah any escalation point where it was like. Oh, wow! That was blatant</w:t>
      </w:r>
      <w:r w:rsidR="00672745">
        <w:rPr>
          <w:rFonts w:ascii="Arial" w:eastAsia="Arial" w:hAnsi="Arial" w:cs="Arial"/>
          <w:color w:val="000000"/>
          <w:sz w:val="20"/>
          <w:szCs w:val="20"/>
          <w:lang w:val="en-US" w:eastAsia="en-US"/>
        </w:rPr>
        <w:t>ly</w:t>
      </w:r>
      <w:r>
        <w:rPr>
          <w:rFonts w:ascii="Arial" w:eastAsia="Arial" w:hAnsi="Arial" w:cs="Arial"/>
          <w:color w:val="000000"/>
          <w:sz w:val="20"/>
          <w:szCs w:val="20"/>
          <w:lang w:val="en-US" w:eastAsia="en-US"/>
        </w:rPr>
        <w:t xml:space="preserve"> racist. But obviously, then, you know, there's still some lots of biases that comes about, and like some stereotypes</w:t>
      </w:r>
      <w:r w:rsidR="00672745">
        <w:rPr>
          <w:rFonts w:ascii="Arial" w:eastAsia="Arial" w:hAnsi="Arial" w:cs="Arial"/>
          <w:color w:val="000000"/>
          <w:sz w:val="20"/>
          <w:szCs w:val="20"/>
          <w:lang w:val="en-US" w:eastAsia="en-US"/>
        </w:rPr>
        <w:t>. B</w:t>
      </w:r>
      <w:r>
        <w:rPr>
          <w:rFonts w:ascii="Arial" w:eastAsia="Arial" w:hAnsi="Arial" w:cs="Arial"/>
          <w:color w:val="000000"/>
          <w:sz w:val="20"/>
          <w:szCs w:val="20"/>
          <w:lang w:val="en-US" w:eastAsia="en-US"/>
        </w:rPr>
        <w:t xml:space="preserve">ut nothing that you think there were was like </w:t>
      </w:r>
      <w:r w:rsidR="00A50D7E">
        <w:rPr>
          <w:rFonts w:ascii="Arial" w:eastAsia="Arial" w:hAnsi="Arial" w:cs="Arial"/>
          <w:color w:val="000000"/>
          <w:sz w:val="20"/>
          <w:szCs w:val="20"/>
          <w:lang w:val="en-US" w:eastAsia="en-US"/>
        </w:rPr>
        <w:t xml:space="preserve">wow, that was obviously </w:t>
      </w:r>
      <w:r>
        <w:rPr>
          <w:rFonts w:ascii="Arial" w:eastAsia="Arial" w:hAnsi="Arial" w:cs="Arial"/>
          <w:color w:val="000000"/>
          <w:sz w:val="20"/>
          <w:szCs w:val="20"/>
          <w:lang w:val="en-US" w:eastAsia="en-US"/>
        </w:rPr>
        <w:t>ra</w:t>
      </w:r>
      <w:r w:rsidR="00A50D7E">
        <w:rPr>
          <w:rFonts w:ascii="Arial" w:eastAsia="Arial" w:hAnsi="Arial" w:cs="Arial"/>
          <w:color w:val="000000"/>
          <w:sz w:val="20"/>
          <w:szCs w:val="20"/>
          <w:lang w:val="en-US" w:eastAsia="en-US"/>
        </w:rPr>
        <w:t>cist</w:t>
      </w:r>
      <w:r>
        <w:rPr>
          <w:rFonts w:ascii="Arial" w:eastAsia="Arial" w:hAnsi="Arial" w:cs="Arial"/>
          <w:color w:val="000000"/>
          <w:sz w:val="20"/>
          <w:szCs w:val="20"/>
          <w:lang w:val="en-US" w:eastAsia="en-US"/>
        </w:rPr>
        <w:t xml:space="preserve">. </w:t>
      </w:r>
    </w:p>
    <w:p w14:paraId="5DF1C378" w14:textId="77777777" w:rsidR="00705B10" w:rsidRDefault="00705B10">
      <w:pPr>
        <w:spacing w:after="0" w:line="276" w:lineRule="auto"/>
        <w:rPr>
          <w:rFonts w:ascii="Arial" w:eastAsia="Arial" w:hAnsi="Arial" w:cs="Arial"/>
          <w:color w:val="000000"/>
          <w:sz w:val="20"/>
          <w:szCs w:val="20"/>
          <w:lang w:val="en-US" w:eastAsia="en-US"/>
        </w:rPr>
      </w:pPr>
    </w:p>
    <w:p w14:paraId="31472ADC" w14:textId="77777777" w:rsidR="00CA2E0B" w:rsidRDefault="00705B10">
      <w:pPr>
        <w:spacing w:after="0" w:line="276" w:lineRule="auto"/>
        <w:rPr>
          <w:rFonts w:ascii="Arial" w:eastAsia="Arial" w:hAnsi="Arial" w:cs="Arial"/>
          <w:color w:val="000000"/>
          <w:sz w:val="20"/>
          <w:szCs w:val="20"/>
          <w:lang w:val="en-US" w:eastAsia="en-US"/>
        </w:rPr>
      </w:pPr>
      <w:r>
        <w:rPr>
          <w:rFonts w:ascii="Arial" w:eastAsia="Arial" w:hAnsi="Arial" w:cs="Arial"/>
          <w:color w:val="000000"/>
          <w:sz w:val="20"/>
          <w:szCs w:val="20"/>
          <w:lang w:val="en-US" w:eastAsia="en-US"/>
        </w:rPr>
        <w:t xml:space="preserve">Allison S: Do </w:t>
      </w:r>
      <w:r w:rsidR="0031495C">
        <w:rPr>
          <w:rFonts w:ascii="Arial" w:eastAsia="Arial" w:hAnsi="Arial" w:cs="Arial"/>
          <w:color w:val="000000"/>
          <w:sz w:val="20"/>
          <w:szCs w:val="20"/>
          <w:lang w:val="en-US" w:eastAsia="en-US"/>
        </w:rPr>
        <w:t>you remember any particular like biases that people, you know seem</w:t>
      </w:r>
      <w:r w:rsidR="00CA2E0B">
        <w:rPr>
          <w:rFonts w:ascii="Arial" w:eastAsia="Arial" w:hAnsi="Arial" w:cs="Arial"/>
          <w:color w:val="000000"/>
          <w:sz w:val="20"/>
          <w:szCs w:val="20"/>
          <w:lang w:val="en-US" w:eastAsia="en-US"/>
        </w:rPr>
        <w:t>ed</w:t>
      </w:r>
      <w:r w:rsidR="0031495C">
        <w:rPr>
          <w:rFonts w:ascii="Arial" w:eastAsia="Arial" w:hAnsi="Arial" w:cs="Arial"/>
          <w:color w:val="000000"/>
          <w:sz w:val="20"/>
          <w:szCs w:val="20"/>
          <w:lang w:val="en-US" w:eastAsia="en-US"/>
        </w:rPr>
        <w:t xml:space="preserve"> to have</w:t>
      </w:r>
      <w:r w:rsidR="00CA2E0B">
        <w:rPr>
          <w:rFonts w:ascii="Arial" w:eastAsia="Arial" w:hAnsi="Arial" w:cs="Arial"/>
          <w:color w:val="000000"/>
          <w:sz w:val="20"/>
          <w:szCs w:val="20"/>
          <w:lang w:val="en-US" w:eastAsia="en-US"/>
        </w:rPr>
        <w:t>?</w:t>
      </w:r>
      <w:r w:rsidR="0031495C">
        <w:rPr>
          <w:rFonts w:ascii="Arial" w:eastAsia="Arial" w:hAnsi="Arial" w:cs="Arial"/>
          <w:color w:val="000000"/>
          <w:sz w:val="20"/>
          <w:szCs w:val="20"/>
          <w:lang w:val="en-US" w:eastAsia="en-US"/>
        </w:rPr>
        <w:t xml:space="preserve"> </w:t>
      </w:r>
    </w:p>
    <w:p w14:paraId="5580D67F" w14:textId="77777777" w:rsidR="00CA2E0B" w:rsidRDefault="00CA2E0B">
      <w:pPr>
        <w:spacing w:after="0" w:line="276" w:lineRule="auto"/>
        <w:rPr>
          <w:rFonts w:ascii="Arial" w:eastAsia="Arial" w:hAnsi="Arial" w:cs="Arial"/>
          <w:color w:val="000000"/>
          <w:sz w:val="20"/>
          <w:szCs w:val="20"/>
          <w:lang w:val="en-US" w:eastAsia="en-US"/>
        </w:rPr>
      </w:pPr>
    </w:p>
    <w:p w14:paraId="63D4B00D" w14:textId="77777777" w:rsidR="00BF2CB9" w:rsidRDefault="00CA2E0B">
      <w:pPr>
        <w:spacing w:after="0" w:line="276" w:lineRule="auto"/>
        <w:rPr>
          <w:rFonts w:ascii="Arial" w:eastAsia="Arial" w:hAnsi="Arial" w:cs="Arial"/>
          <w:color w:val="000000"/>
          <w:sz w:val="20"/>
          <w:szCs w:val="20"/>
          <w:lang w:val="en-US" w:eastAsia="en-US"/>
        </w:rPr>
      </w:pPr>
      <w:r>
        <w:rPr>
          <w:rFonts w:ascii="Arial" w:eastAsia="Arial" w:hAnsi="Arial" w:cs="Arial"/>
          <w:color w:val="000000"/>
          <w:sz w:val="20"/>
          <w:szCs w:val="20"/>
          <w:lang w:val="en-US" w:eastAsia="en-US"/>
        </w:rPr>
        <w:t xml:space="preserve">Participant 35: </w:t>
      </w:r>
      <w:r w:rsidR="0031495C">
        <w:rPr>
          <w:rFonts w:ascii="Arial" w:eastAsia="Arial" w:hAnsi="Arial" w:cs="Arial"/>
          <w:color w:val="000000"/>
          <w:sz w:val="20"/>
          <w:szCs w:val="20"/>
          <w:lang w:val="en-US" w:eastAsia="en-US"/>
        </w:rPr>
        <w:t xml:space="preserve">Um. I think if I had to like pinpoint some, it would just </w:t>
      </w:r>
      <w:r w:rsidR="00020FC7">
        <w:rPr>
          <w:rFonts w:ascii="Arial" w:eastAsia="Arial" w:hAnsi="Arial" w:cs="Arial"/>
          <w:color w:val="000000"/>
          <w:sz w:val="20"/>
          <w:szCs w:val="20"/>
          <w:lang w:val="en-US" w:eastAsia="en-US"/>
        </w:rPr>
        <w:t>kind of</w:t>
      </w:r>
      <w:r w:rsidR="0031495C">
        <w:rPr>
          <w:rFonts w:ascii="Arial" w:eastAsia="Arial" w:hAnsi="Arial" w:cs="Arial"/>
          <w:color w:val="000000"/>
          <w:sz w:val="20"/>
          <w:szCs w:val="20"/>
          <w:lang w:val="en-US" w:eastAsia="en-US"/>
        </w:rPr>
        <w:t xml:space="preserve"> being like a whole um passiveness where, like you know where, at least in my opinion, like Asian Americans are seen as like </w:t>
      </w:r>
      <w:r w:rsidR="0031495C">
        <w:rPr>
          <w:rFonts w:ascii="Arial" w:eastAsia="Arial" w:hAnsi="Arial" w:cs="Arial"/>
          <w:color w:val="000000"/>
          <w:sz w:val="20"/>
          <w:szCs w:val="20"/>
          <w:lang w:val="en-US" w:eastAsia="en-US"/>
        </w:rPr>
        <w:lastRenderedPageBreak/>
        <w:t xml:space="preserve">kind of just passive, </w:t>
      </w:r>
      <w:r w:rsidR="00BD3A88">
        <w:rPr>
          <w:rFonts w:ascii="Arial" w:eastAsia="Arial" w:hAnsi="Arial" w:cs="Arial"/>
          <w:color w:val="000000"/>
          <w:sz w:val="20"/>
          <w:szCs w:val="20"/>
          <w:lang w:val="en-US" w:eastAsia="en-US"/>
        </w:rPr>
        <w:t xml:space="preserve">like </w:t>
      </w:r>
      <w:r w:rsidR="0031495C">
        <w:rPr>
          <w:rFonts w:ascii="Arial" w:eastAsia="Arial" w:hAnsi="Arial" w:cs="Arial"/>
          <w:color w:val="000000"/>
          <w:sz w:val="20"/>
          <w:szCs w:val="20"/>
          <w:lang w:val="en-US" w:eastAsia="en-US"/>
        </w:rPr>
        <w:t xml:space="preserve">just get the work done, being told what to do. So I think I've seen that a couple of times. Um </w:t>
      </w:r>
      <w:r w:rsidR="00B95D43">
        <w:rPr>
          <w:rFonts w:ascii="Arial" w:eastAsia="Arial" w:hAnsi="Arial" w:cs="Arial"/>
          <w:color w:val="000000"/>
          <w:sz w:val="20"/>
          <w:szCs w:val="20"/>
          <w:lang w:val="en-US" w:eastAsia="en-US"/>
        </w:rPr>
        <w:t>a</w:t>
      </w:r>
      <w:r w:rsidR="0031495C">
        <w:rPr>
          <w:rFonts w:ascii="Arial" w:eastAsia="Arial" w:hAnsi="Arial" w:cs="Arial"/>
          <w:color w:val="000000"/>
          <w:sz w:val="20"/>
          <w:szCs w:val="20"/>
          <w:lang w:val="en-US" w:eastAsia="en-US"/>
        </w:rPr>
        <w:t>nd then, just like assuming we know data analytics, I guess. Like the mathematic portion of it, you know. So yeah, yeah</w:t>
      </w:r>
      <w:r w:rsidR="00BF2CB9">
        <w:rPr>
          <w:rFonts w:ascii="Arial" w:eastAsia="Arial" w:hAnsi="Arial" w:cs="Arial"/>
          <w:color w:val="000000"/>
          <w:sz w:val="20"/>
          <w:szCs w:val="20"/>
          <w:lang w:val="en-US" w:eastAsia="en-US"/>
        </w:rPr>
        <w:t xml:space="preserve">. </w:t>
      </w:r>
    </w:p>
    <w:p w14:paraId="5E2AFEC5" w14:textId="77777777" w:rsidR="00BF2CB9" w:rsidRDefault="00BF2CB9">
      <w:pPr>
        <w:spacing w:after="0" w:line="276" w:lineRule="auto"/>
        <w:rPr>
          <w:rFonts w:ascii="Arial" w:eastAsia="Arial" w:hAnsi="Arial" w:cs="Arial"/>
          <w:color w:val="000000"/>
          <w:sz w:val="20"/>
          <w:szCs w:val="20"/>
          <w:lang w:val="en-US" w:eastAsia="en-US"/>
        </w:rPr>
      </w:pPr>
    </w:p>
    <w:p w14:paraId="07EBEEFC" w14:textId="77777777" w:rsidR="00685963" w:rsidRDefault="00BF2CB9">
      <w:pPr>
        <w:spacing w:after="0" w:line="276" w:lineRule="auto"/>
        <w:rPr>
          <w:rFonts w:ascii="Arial" w:eastAsia="Arial" w:hAnsi="Arial" w:cs="Arial"/>
          <w:color w:val="000000"/>
          <w:sz w:val="20"/>
          <w:szCs w:val="20"/>
          <w:lang w:val="en-US" w:eastAsia="en-US"/>
        </w:rPr>
      </w:pPr>
      <w:r>
        <w:rPr>
          <w:rFonts w:ascii="Arial" w:eastAsia="Arial" w:hAnsi="Arial" w:cs="Arial"/>
          <w:color w:val="000000"/>
          <w:sz w:val="20"/>
          <w:szCs w:val="20"/>
          <w:lang w:val="en-US" w:eastAsia="en-US"/>
        </w:rPr>
        <w:t xml:space="preserve">Allison S: </w:t>
      </w:r>
      <w:r w:rsidR="0031495C">
        <w:rPr>
          <w:rFonts w:ascii="Arial" w:eastAsia="Arial" w:hAnsi="Arial" w:cs="Arial"/>
          <w:color w:val="000000"/>
          <w:sz w:val="20"/>
          <w:szCs w:val="20"/>
          <w:lang w:val="en-US" w:eastAsia="en-US"/>
        </w:rPr>
        <w:t>Gotcha. Um. So oh, yeah</w:t>
      </w:r>
    </w:p>
    <w:p w14:paraId="71AAC03D" w14:textId="77777777" w:rsidR="00685963" w:rsidRDefault="00685963">
      <w:pPr>
        <w:spacing w:after="0" w:line="276" w:lineRule="auto"/>
        <w:rPr>
          <w:rFonts w:ascii="Arial" w:eastAsia="Arial" w:hAnsi="Arial" w:cs="Arial"/>
          <w:color w:val="000000"/>
          <w:sz w:val="20"/>
          <w:szCs w:val="20"/>
          <w:lang w:val="en-US" w:eastAsia="en-US"/>
        </w:rPr>
      </w:pPr>
    </w:p>
    <w:p w14:paraId="7B17DF28" w14:textId="603DCB5C" w:rsidR="008216EA" w:rsidRDefault="00685963">
      <w:pPr>
        <w:spacing w:after="0" w:line="276" w:lineRule="auto"/>
      </w:pPr>
      <w:r>
        <w:rPr>
          <w:rFonts w:ascii="Arial" w:eastAsia="Arial" w:hAnsi="Arial" w:cs="Arial"/>
          <w:color w:val="000000"/>
          <w:sz w:val="20"/>
          <w:szCs w:val="20"/>
          <w:lang w:val="en-US" w:eastAsia="en-US"/>
        </w:rPr>
        <w:t xml:space="preserve">Participant 35: </w:t>
      </w:r>
      <w:r w:rsidR="0031495C">
        <w:rPr>
          <w:rFonts w:ascii="Arial" w:eastAsia="Arial" w:hAnsi="Arial" w:cs="Arial"/>
          <w:color w:val="000000"/>
          <w:sz w:val="20"/>
          <w:szCs w:val="20"/>
          <w:lang w:val="en-US" w:eastAsia="en-US"/>
        </w:rPr>
        <w:t xml:space="preserve">And I guess I guess in my workplace we have like um. It was me and my colleague, who was like </w:t>
      </w:r>
      <w:r w:rsidR="00577335">
        <w:rPr>
          <w:rFonts w:ascii="Arial" w:eastAsia="Arial" w:hAnsi="Arial" w:cs="Arial"/>
          <w:color w:val="000000"/>
          <w:sz w:val="20"/>
          <w:szCs w:val="20"/>
          <w:lang w:val="en-US" w:eastAsia="en-US"/>
        </w:rPr>
        <w:t>Filipino A</w:t>
      </w:r>
      <w:r w:rsidR="0031495C">
        <w:rPr>
          <w:rFonts w:ascii="Arial" w:eastAsia="Arial" w:hAnsi="Arial" w:cs="Arial"/>
          <w:color w:val="000000"/>
          <w:sz w:val="20"/>
          <w:szCs w:val="20"/>
          <w:lang w:val="en-US" w:eastAsia="en-US"/>
        </w:rPr>
        <w:t xml:space="preserve">merican, and I think my boss would like </w:t>
      </w:r>
      <w:r w:rsidR="00BE7AFA">
        <w:rPr>
          <w:rFonts w:ascii="Arial" w:eastAsia="Arial" w:hAnsi="Arial" w:cs="Arial"/>
          <w:color w:val="000000"/>
          <w:sz w:val="20"/>
          <w:szCs w:val="20"/>
          <w:lang w:val="en-US" w:eastAsia="en-US"/>
        </w:rPr>
        <w:t>get our names wrong s</w:t>
      </w:r>
      <w:r w:rsidR="0031495C">
        <w:rPr>
          <w:rFonts w:ascii="Arial" w:eastAsia="Arial" w:hAnsi="Arial" w:cs="Arial"/>
          <w:color w:val="000000"/>
          <w:sz w:val="20"/>
          <w:szCs w:val="20"/>
          <w:lang w:val="en-US" w:eastAsia="en-US"/>
        </w:rPr>
        <w:t>ometimes</w:t>
      </w:r>
      <w:r w:rsidR="00BE7AFA">
        <w:rPr>
          <w:rFonts w:ascii="Arial" w:eastAsia="Arial" w:hAnsi="Arial" w:cs="Arial"/>
          <w:color w:val="000000"/>
          <w:sz w:val="20"/>
          <w:szCs w:val="20"/>
          <w:lang w:val="en-US" w:eastAsia="en-US"/>
        </w:rPr>
        <w:t>.</w:t>
      </w:r>
      <w:r w:rsidR="0031495C">
        <w:rPr>
          <w:rFonts w:ascii="Arial" w:eastAsia="Arial" w:hAnsi="Arial" w:cs="Arial"/>
          <w:color w:val="000000"/>
          <w:sz w:val="20"/>
          <w:szCs w:val="20"/>
          <w:lang w:val="en-US" w:eastAsia="en-US"/>
        </w:rPr>
        <w:t xml:space="preserve"> I can't tell</w:t>
      </w:r>
      <w:r w:rsidR="00A912DB">
        <w:rPr>
          <w:rFonts w:ascii="Arial" w:eastAsia="Arial" w:hAnsi="Arial" w:cs="Arial"/>
          <w:color w:val="000000"/>
          <w:sz w:val="20"/>
          <w:szCs w:val="20"/>
          <w:lang w:val="en-US" w:eastAsia="en-US"/>
        </w:rPr>
        <w:t xml:space="preserve"> if that’s because she’s forgetful or if it’s </w:t>
      </w:r>
      <w:r w:rsidR="0031495C">
        <w:rPr>
          <w:rFonts w:ascii="Arial" w:eastAsia="Arial" w:hAnsi="Arial" w:cs="Arial"/>
          <w:color w:val="000000"/>
          <w:sz w:val="20"/>
          <w:szCs w:val="20"/>
          <w:lang w:val="en-US" w:eastAsia="en-US"/>
        </w:rPr>
        <w:t>because like she thinks we're the same people. But there's that</w:t>
      </w:r>
      <w:r w:rsidR="00CD330B">
        <w:rPr>
          <w:rFonts w:ascii="Arial" w:eastAsia="Arial" w:hAnsi="Arial" w:cs="Arial"/>
          <w:color w:val="000000"/>
          <w:sz w:val="20"/>
          <w:szCs w:val="20"/>
          <w:lang w:val="en-US" w:eastAsia="en-US"/>
        </w:rPr>
        <w:t>,</w:t>
      </w:r>
      <w:r w:rsidR="0031495C">
        <w:rPr>
          <w:rFonts w:ascii="Arial" w:eastAsia="Arial" w:hAnsi="Arial" w:cs="Arial"/>
          <w:color w:val="000000"/>
          <w:sz w:val="20"/>
          <w:szCs w:val="20"/>
          <w:lang w:val="en-US" w:eastAsia="en-US"/>
        </w:rPr>
        <w:t xml:space="preserve"> so I feel like</w:t>
      </w:r>
      <w:r w:rsidR="00FC1996">
        <w:rPr>
          <w:rFonts w:ascii="Arial" w:eastAsia="Arial" w:hAnsi="Arial" w:cs="Arial"/>
          <w:color w:val="000000"/>
          <w:sz w:val="20"/>
          <w:szCs w:val="20"/>
          <w:lang w:val="en-US" w:eastAsia="en-US"/>
        </w:rPr>
        <w:t xml:space="preserve"> that’s uh, yea.</w:t>
      </w:r>
    </w:p>
    <w:p w14:paraId="5DD8EDCD" w14:textId="77777777" w:rsidR="008216EA" w:rsidRDefault="008216EA">
      <w:pPr>
        <w:spacing w:after="0" w:line="276" w:lineRule="auto"/>
      </w:pPr>
    </w:p>
    <w:p w14:paraId="6627BD71" w14:textId="77B0197F" w:rsidR="008216EA" w:rsidRDefault="00000000">
      <w:pPr>
        <w:spacing w:after="0" w:line="276" w:lineRule="auto"/>
      </w:pPr>
      <w:r>
        <w:rPr>
          <w:rFonts w:ascii="Arial" w:eastAsia="Arial" w:hAnsi="Arial" w:cs="Arial"/>
          <w:color w:val="000000"/>
          <w:sz w:val="20"/>
          <w:szCs w:val="20"/>
          <w:lang w:val="en-US" w:eastAsia="en-US"/>
        </w:rPr>
        <w:t>Allison S: I see. I see. Yeah, um. So you mentioned earlier that you're not the kind of person who wears your emotions on your sleeve. Is that because you don't feel like you are very emotional in general</w:t>
      </w:r>
      <w:r w:rsidR="005E0983">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Or would you consider yourself an emotional person who</w:t>
      </w:r>
      <w:r w:rsidR="00A67685">
        <w:rPr>
          <w:rFonts w:ascii="Arial" w:eastAsia="Arial" w:hAnsi="Arial" w:cs="Arial"/>
          <w:color w:val="000000"/>
          <w:sz w:val="20"/>
          <w:szCs w:val="20"/>
          <w:lang w:val="en-US" w:eastAsia="en-US"/>
        </w:rPr>
        <w:t xml:space="preserve"> i</w:t>
      </w:r>
      <w:r>
        <w:rPr>
          <w:rFonts w:ascii="Arial" w:eastAsia="Arial" w:hAnsi="Arial" w:cs="Arial"/>
          <w:color w:val="000000"/>
          <w:sz w:val="20"/>
          <w:szCs w:val="20"/>
          <w:lang w:val="en-US" w:eastAsia="en-US"/>
        </w:rPr>
        <w:t>s just kind of private about what you feel?</w:t>
      </w:r>
    </w:p>
    <w:p w14:paraId="1D9B8E71" w14:textId="77777777" w:rsidR="008216EA" w:rsidRDefault="008216EA">
      <w:pPr>
        <w:spacing w:after="0" w:line="276" w:lineRule="auto"/>
      </w:pPr>
    </w:p>
    <w:p w14:paraId="3EF50E57" w14:textId="77777777" w:rsidR="00D85A50" w:rsidRDefault="0031495C">
      <w:pPr>
        <w:spacing w:after="0" w:line="276" w:lineRule="auto"/>
        <w:rPr>
          <w:rFonts w:ascii="Arial" w:eastAsia="Arial" w:hAnsi="Arial" w:cs="Arial"/>
          <w:color w:val="000000"/>
          <w:sz w:val="20"/>
          <w:szCs w:val="20"/>
          <w:lang w:val="en-US" w:eastAsia="en-US"/>
        </w:rPr>
      </w:pPr>
      <w:r>
        <w:rPr>
          <w:rFonts w:ascii="Arial" w:eastAsia="Arial" w:hAnsi="Arial" w:cs="Arial"/>
          <w:color w:val="000000"/>
          <w:sz w:val="20"/>
          <w:szCs w:val="20"/>
          <w:lang w:val="en-US" w:eastAsia="en-US"/>
        </w:rPr>
        <w:t xml:space="preserve">Participant 35: So let's see, let me </w:t>
      </w:r>
      <w:r w:rsidR="00894960">
        <w:rPr>
          <w:rFonts w:ascii="Arial" w:eastAsia="Arial" w:hAnsi="Arial" w:cs="Arial"/>
          <w:color w:val="000000"/>
          <w:sz w:val="20"/>
          <w:szCs w:val="20"/>
          <w:lang w:val="en-US" w:eastAsia="en-US"/>
        </w:rPr>
        <w:t>rephras</w:t>
      </w:r>
      <w:r>
        <w:rPr>
          <w:rFonts w:ascii="Arial" w:eastAsia="Arial" w:hAnsi="Arial" w:cs="Arial"/>
          <w:color w:val="000000"/>
          <w:sz w:val="20"/>
          <w:szCs w:val="20"/>
          <w:lang w:val="en-US" w:eastAsia="en-US"/>
        </w:rPr>
        <w:t xml:space="preserve">e that. So I do </w:t>
      </w:r>
      <w:r w:rsidR="00C65E31">
        <w:rPr>
          <w:rFonts w:ascii="Arial" w:eastAsia="Arial" w:hAnsi="Arial" w:cs="Arial"/>
          <w:color w:val="000000"/>
          <w:sz w:val="20"/>
          <w:szCs w:val="20"/>
          <w:lang w:val="en-US" w:eastAsia="en-US"/>
        </w:rPr>
        <w:t>wear my emotions on my sleeve in</w:t>
      </w:r>
      <w:r>
        <w:rPr>
          <w:rFonts w:ascii="Arial" w:eastAsia="Arial" w:hAnsi="Arial" w:cs="Arial"/>
          <w:color w:val="000000"/>
          <w:sz w:val="20"/>
          <w:szCs w:val="20"/>
          <w:lang w:val="en-US" w:eastAsia="en-US"/>
        </w:rPr>
        <w:t xml:space="preserve"> a sense where, like I can't really hold a poker face. If I find something annoying</w:t>
      </w:r>
      <w:r w:rsidR="00C65E31">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I will be annoyed, and you can probably vi</w:t>
      </w:r>
      <w:r w:rsidR="00393B6D">
        <w:rPr>
          <w:rFonts w:ascii="Arial" w:eastAsia="Arial" w:hAnsi="Arial" w:cs="Arial"/>
          <w:color w:val="000000"/>
          <w:sz w:val="20"/>
          <w:szCs w:val="20"/>
          <w:lang w:val="en-US" w:eastAsia="en-US"/>
        </w:rPr>
        <w:t>suall</w:t>
      </w:r>
      <w:r>
        <w:rPr>
          <w:rFonts w:ascii="Arial" w:eastAsia="Arial" w:hAnsi="Arial" w:cs="Arial"/>
          <w:color w:val="000000"/>
          <w:sz w:val="20"/>
          <w:szCs w:val="20"/>
          <w:lang w:val="en-US" w:eastAsia="en-US"/>
        </w:rPr>
        <w:t xml:space="preserve">y tell. And most times I think, when to me why I meant by that statement. It was more so like, </w:t>
      </w:r>
      <w:r w:rsidR="00EC7DEC">
        <w:rPr>
          <w:rFonts w:ascii="Arial" w:eastAsia="Arial" w:hAnsi="Arial" w:cs="Arial"/>
          <w:color w:val="000000"/>
          <w:sz w:val="20"/>
          <w:szCs w:val="20"/>
          <w:lang w:val="en-US" w:eastAsia="en-US"/>
        </w:rPr>
        <w:t xml:space="preserve">if </w:t>
      </w:r>
      <w:r>
        <w:rPr>
          <w:rFonts w:ascii="Arial" w:eastAsia="Arial" w:hAnsi="Arial" w:cs="Arial"/>
          <w:color w:val="000000"/>
          <w:sz w:val="20"/>
          <w:szCs w:val="20"/>
          <w:lang w:val="en-US" w:eastAsia="en-US"/>
        </w:rPr>
        <w:t>i'm feeling very frustrated</w:t>
      </w:r>
      <w:r w:rsidR="00EC7DEC">
        <w:rPr>
          <w:rFonts w:ascii="Arial" w:eastAsia="Arial" w:hAnsi="Arial" w:cs="Arial"/>
          <w:color w:val="000000"/>
          <w:sz w:val="20"/>
          <w:szCs w:val="20"/>
          <w:lang w:val="en-US" w:eastAsia="en-US"/>
        </w:rPr>
        <w:t>, I will not like, m</w:t>
      </w:r>
      <w:r>
        <w:rPr>
          <w:rFonts w:ascii="Arial" w:eastAsia="Arial" w:hAnsi="Arial" w:cs="Arial"/>
          <w:color w:val="000000"/>
          <w:sz w:val="20"/>
          <w:szCs w:val="20"/>
          <w:lang w:val="en-US" w:eastAsia="en-US"/>
        </w:rPr>
        <w:t xml:space="preserve">aybe </w:t>
      </w:r>
      <w:r w:rsidR="00EC7DEC">
        <w:rPr>
          <w:rFonts w:ascii="Arial" w:eastAsia="Arial" w:hAnsi="Arial" w:cs="Arial"/>
          <w:color w:val="000000"/>
          <w:sz w:val="20"/>
          <w:szCs w:val="20"/>
          <w:lang w:val="en-US" w:eastAsia="en-US"/>
        </w:rPr>
        <w:t>I won’t show it</w:t>
      </w:r>
      <w:r w:rsidR="00817F8E">
        <w:rPr>
          <w:rFonts w:ascii="Arial" w:eastAsia="Arial" w:hAnsi="Arial" w:cs="Arial"/>
          <w:color w:val="000000"/>
          <w:sz w:val="20"/>
          <w:szCs w:val="20"/>
          <w:lang w:val="en-US" w:eastAsia="en-US"/>
        </w:rPr>
        <w:t xml:space="preserve"> </w:t>
      </w:r>
      <w:r>
        <w:rPr>
          <w:rFonts w:ascii="Arial" w:eastAsia="Arial" w:hAnsi="Arial" w:cs="Arial"/>
          <w:color w:val="000000"/>
          <w:sz w:val="20"/>
          <w:szCs w:val="20"/>
          <w:lang w:val="en-US" w:eastAsia="en-US"/>
        </w:rPr>
        <w:t xml:space="preserve"> blatantly during a meeting, but I definitely will vent um or something along those lines</w:t>
      </w:r>
      <w:r w:rsidR="00817F8E">
        <w:rPr>
          <w:rFonts w:ascii="Arial" w:eastAsia="Arial" w:hAnsi="Arial" w:cs="Arial"/>
          <w:color w:val="000000"/>
          <w:sz w:val="20"/>
          <w:szCs w:val="20"/>
          <w:lang w:val="en-US" w:eastAsia="en-US"/>
        </w:rPr>
        <w:t>, t</w:t>
      </w:r>
      <w:r>
        <w:rPr>
          <w:rFonts w:ascii="Arial" w:eastAsia="Arial" w:hAnsi="Arial" w:cs="Arial"/>
          <w:color w:val="000000"/>
          <w:sz w:val="20"/>
          <w:szCs w:val="20"/>
          <w:lang w:val="en-US" w:eastAsia="en-US"/>
        </w:rPr>
        <w:t>o people. So I feel like I'm very aware of my emotions. I've done some assessments where I've like</w:t>
      </w:r>
      <w:r w:rsidR="00D52871">
        <w:rPr>
          <w:rFonts w:ascii="Arial" w:eastAsia="Arial" w:hAnsi="Arial" w:cs="Arial"/>
          <w:color w:val="000000"/>
          <w:sz w:val="20"/>
          <w:szCs w:val="20"/>
          <w:lang w:val="en-US" w:eastAsia="en-US"/>
        </w:rPr>
        <w:t xml:space="preserve"> told that my EQ </w:t>
      </w:r>
      <w:r>
        <w:rPr>
          <w:rFonts w:ascii="Arial" w:eastAsia="Arial" w:hAnsi="Arial" w:cs="Arial"/>
          <w:color w:val="000000"/>
          <w:sz w:val="20"/>
          <w:szCs w:val="20"/>
          <w:lang w:val="en-US" w:eastAsia="en-US"/>
        </w:rPr>
        <w:t>is pretty high, or like my empathy, is there</w:t>
      </w:r>
      <w:r w:rsidR="0078745E">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So maybe it's like a confirmation bias, but I do think </w:t>
      </w:r>
      <w:r w:rsidR="0078745E">
        <w:rPr>
          <w:rFonts w:ascii="Arial" w:eastAsia="Arial" w:hAnsi="Arial" w:cs="Arial"/>
          <w:color w:val="000000"/>
          <w:sz w:val="20"/>
          <w:szCs w:val="20"/>
          <w:lang w:val="en-US" w:eastAsia="en-US"/>
        </w:rPr>
        <w:t>I</w:t>
      </w:r>
      <w:r>
        <w:rPr>
          <w:rFonts w:ascii="Arial" w:eastAsia="Arial" w:hAnsi="Arial" w:cs="Arial"/>
          <w:color w:val="000000"/>
          <w:sz w:val="20"/>
          <w:szCs w:val="20"/>
          <w:lang w:val="en-US" w:eastAsia="en-US"/>
        </w:rPr>
        <w:t>'m more in</w:t>
      </w:r>
      <w:r w:rsidR="0078745E">
        <w:rPr>
          <w:rFonts w:ascii="Arial" w:eastAsia="Arial" w:hAnsi="Arial" w:cs="Arial"/>
          <w:color w:val="000000"/>
          <w:sz w:val="20"/>
          <w:szCs w:val="20"/>
          <w:lang w:val="en-US" w:eastAsia="en-US"/>
        </w:rPr>
        <w:t xml:space="preserve"> tune</w:t>
      </w:r>
      <w:r>
        <w:rPr>
          <w:rFonts w:ascii="Arial" w:eastAsia="Arial" w:hAnsi="Arial" w:cs="Arial"/>
          <w:color w:val="000000"/>
          <w:sz w:val="20"/>
          <w:szCs w:val="20"/>
          <w:lang w:val="en-US" w:eastAsia="en-US"/>
        </w:rPr>
        <w:t xml:space="preserve"> with my emotions. I think I have different venting points</w:t>
      </w:r>
      <w:r w:rsidR="00B6663D">
        <w:rPr>
          <w:rFonts w:ascii="Arial" w:eastAsia="Arial" w:hAnsi="Arial" w:cs="Arial"/>
          <w:color w:val="000000"/>
          <w:sz w:val="20"/>
          <w:szCs w:val="20"/>
          <w:lang w:val="en-US" w:eastAsia="en-US"/>
        </w:rPr>
        <w:t xml:space="preserve">, if </w:t>
      </w:r>
      <w:r>
        <w:rPr>
          <w:rFonts w:ascii="Arial" w:eastAsia="Arial" w:hAnsi="Arial" w:cs="Arial"/>
          <w:color w:val="000000"/>
          <w:sz w:val="20"/>
          <w:szCs w:val="20"/>
          <w:lang w:val="en-US" w:eastAsia="en-US"/>
        </w:rPr>
        <w:t xml:space="preserve">that makes sense sure. </w:t>
      </w:r>
    </w:p>
    <w:p w14:paraId="179654D9" w14:textId="77777777" w:rsidR="00D85A50" w:rsidRDefault="00D85A50">
      <w:pPr>
        <w:spacing w:after="0" w:line="276" w:lineRule="auto"/>
        <w:rPr>
          <w:rFonts w:ascii="Arial" w:eastAsia="Arial" w:hAnsi="Arial" w:cs="Arial"/>
          <w:color w:val="000000"/>
          <w:sz w:val="20"/>
          <w:szCs w:val="20"/>
          <w:lang w:val="en-US" w:eastAsia="en-US"/>
        </w:rPr>
      </w:pPr>
    </w:p>
    <w:p w14:paraId="0E816489" w14:textId="77777777" w:rsidR="00A140D6" w:rsidRDefault="00D85A50">
      <w:pPr>
        <w:spacing w:after="0" w:line="276" w:lineRule="auto"/>
        <w:rPr>
          <w:rFonts w:ascii="Arial" w:eastAsia="Arial" w:hAnsi="Arial" w:cs="Arial"/>
          <w:color w:val="000000"/>
          <w:sz w:val="20"/>
          <w:szCs w:val="20"/>
          <w:lang w:val="en-US" w:eastAsia="en-US"/>
        </w:rPr>
      </w:pPr>
      <w:r>
        <w:rPr>
          <w:rFonts w:ascii="Arial" w:eastAsia="Arial" w:hAnsi="Arial" w:cs="Arial"/>
          <w:color w:val="000000"/>
          <w:sz w:val="20"/>
          <w:szCs w:val="20"/>
          <w:lang w:val="en-US" w:eastAsia="en-US"/>
        </w:rPr>
        <w:t xml:space="preserve">Allison S: Sure, yea. </w:t>
      </w:r>
      <w:r w:rsidR="0031495C">
        <w:rPr>
          <w:rFonts w:ascii="Arial" w:eastAsia="Arial" w:hAnsi="Arial" w:cs="Arial"/>
          <w:color w:val="000000"/>
          <w:sz w:val="20"/>
          <w:szCs w:val="20"/>
          <w:lang w:val="en-US" w:eastAsia="en-US"/>
        </w:rPr>
        <w:t>Um, at work</w:t>
      </w:r>
      <w:r w:rsidR="00465E44">
        <w:rPr>
          <w:rFonts w:ascii="Arial" w:eastAsia="Arial" w:hAnsi="Arial" w:cs="Arial"/>
          <w:color w:val="000000"/>
          <w:sz w:val="20"/>
          <w:szCs w:val="20"/>
          <w:lang w:val="en-US" w:eastAsia="en-US"/>
        </w:rPr>
        <w:t>, w</w:t>
      </w:r>
      <w:r w:rsidR="0031495C">
        <w:rPr>
          <w:rFonts w:ascii="Arial" w:eastAsia="Arial" w:hAnsi="Arial" w:cs="Arial"/>
          <w:color w:val="000000"/>
          <w:sz w:val="20"/>
          <w:szCs w:val="20"/>
          <w:lang w:val="en-US" w:eastAsia="en-US"/>
        </w:rPr>
        <w:t xml:space="preserve">ould you say that you tend to share openly with what you're feeling, or do you keep it more private because it's a work </w:t>
      </w:r>
      <w:r w:rsidR="00771C92">
        <w:rPr>
          <w:rFonts w:ascii="Arial" w:eastAsia="Arial" w:hAnsi="Arial" w:cs="Arial"/>
          <w:color w:val="000000"/>
          <w:sz w:val="20"/>
          <w:szCs w:val="20"/>
          <w:lang w:val="en-US" w:eastAsia="en-US"/>
        </w:rPr>
        <w:t>setting</w:t>
      </w:r>
      <w:r w:rsidR="0031495C">
        <w:rPr>
          <w:rFonts w:ascii="Arial" w:eastAsia="Arial" w:hAnsi="Arial" w:cs="Arial"/>
          <w:color w:val="000000"/>
          <w:sz w:val="20"/>
          <w:szCs w:val="20"/>
          <w:lang w:val="en-US" w:eastAsia="en-US"/>
        </w:rPr>
        <w:t xml:space="preserve">? </w:t>
      </w:r>
    </w:p>
    <w:p w14:paraId="6D8F5BF3" w14:textId="77777777" w:rsidR="00A140D6" w:rsidRDefault="00A140D6">
      <w:pPr>
        <w:spacing w:after="0" w:line="276" w:lineRule="auto"/>
        <w:rPr>
          <w:rFonts w:ascii="Arial" w:eastAsia="Arial" w:hAnsi="Arial" w:cs="Arial"/>
          <w:color w:val="000000"/>
          <w:sz w:val="20"/>
          <w:szCs w:val="20"/>
          <w:lang w:val="en-US" w:eastAsia="en-US"/>
        </w:rPr>
      </w:pPr>
    </w:p>
    <w:p w14:paraId="73B43839" w14:textId="216D9560" w:rsidR="008216EA" w:rsidRDefault="00A140D6">
      <w:pPr>
        <w:spacing w:after="0" w:line="276" w:lineRule="auto"/>
      </w:pPr>
      <w:r>
        <w:rPr>
          <w:rFonts w:ascii="Arial" w:eastAsia="Arial" w:hAnsi="Arial" w:cs="Arial"/>
          <w:color w:val="000000"/>
          <w:sz w:val="20"/>
          <w:szCs w:val="20"/>
          <w:lang w:val="en-US" w:eastAsia="en-US"/>
        </w:rPr>
        <w:t xml:space="preserve">Participant 35: </w:t>
      </w:r>
      <w:r w:rsidR="0031495C">
        <w:rPr>
          <w:rFonts w:ascii="Arial" w:eastAsia="Arial" w:hAnsi="Arial" w:cs="Arial"/>
          <w:color w:val="000000"/>
          <w:sz w:val="20"/>
          <w:szCs w:val="20"/>
          <w:lang w:val="en-US" w:eastAsia="en-US"/>
        </w:rPr>
        <w:t xml:space="preserve">I think I have. So I have people that I turn to within the organization that when I have struggles I share it with because of my year working here as a part time position, and as an intern last year, so I think I don't show it to some people </w:t>
      </w:r>
      <w:r w:rsidR="00B572AC">
        <w:rPr>
          <w:rFonts w:ascii="Arial" w:eastAsia="Arial" w:hAnsi="Arial" w:cs="Arial"/>
          <w:color w:val="000000"/>
          <w:sz w:val="20"/>
          <w:szCs w:val="20"/>
          <w:lang w:val="en-US" w:eastAsia="en-US"/>
        </w:rPr>
        <w:t>but I</w:t>
      </w:r>
      <w:r w:rsidR="0031495C">
        <w:rPr>
          <w:rFonts w:ascii="Arial" w:eastAsia="Arial" w:hAnsi="Arial" w:cs="Arial"/>
          <w:color w:val="000000"/>
          <w:sz w:val="20"/>
          <w:szCs w:val="20"/>
          <w:lang w:val="en-US" w:eastAsia="en-US"/>
        </w:rPr>
        <w:t xml:space="preserve"> definitely show it to others.</w:t>
      </w:r>
    </w:p>
    <w:p w14:paraId="63DDE53B" w14:textId="77777777" w:rsidR="008216EA" w:rsidRDefault="008216EA">
      <w:pPr>
        <w:spacing w:after="0" w:line="276" w:lineRule="auto"/>
      </w:pPr>
    </w:p>
    <w:p w14:paraId="52AFF24E" w14:textId="77777777" w:rsidR="008216EA" w:rsidRDefault="00000000">
      <w:pPr>
        <w:spacing w:after="0" w:line="276" w:lineRule="auto"/>
      </w:pPr>
      <w:r>
        <w:rPr>
          <w:rFonts w:ascii="Arial" w:eastAsia="Arial" w:hAnsi="Arial" w:cs="Arial"/>
          <w:color w:val="000000"/>
          <w:sz w:val="20"/>
          <w:szCs w:val="20"/>
          <w:lang w:val="en-US" w:eastAsia="en-US"/>
        </w:rPr>
        <w:t>Allison S: What about in your previous roles?</w:t>
      </w:r>
    </w:p>
    <w:p w14:paraId="42EF8D6D" w14:textId="77777777" w:rsidR="008216EA" w:rsidRDefault="008216EA">
      <w:pPr>
        <w:spacing w:after="0" w:line="276" w:lineRule="auto"/>
      </w:pPr>
    </w:p>
    <w:p w14:paraId="7B11686F" w14:textId="262BE21F" w:rsidR="008216EA" w:rsidRDefault="0031495C">
      <w:pPr>
        <w:spacing w:after="0" w:line="276" w:lineRule="auto"/>
      </w:pPr>
      <w:r>
        <w:rPr>
          <w:rFonts w:ascii="Arial" w:eastAsia="Arial" w:hAnsi="Arial" w:cs="Arial"/>
          <w:color w:val="000000"/>
          <w:sz w:val="20"/>
          <w:szCs w:val="20"/>
          <w:lang w:val="en-US" w:eastAsia="en-US"/>
        </w:rPr>
        <w:t>Participant 35: Um. Not too much. Actually, I think that was a little bit harder, because I think I was still learning my own capabilities and my strengths and we</w:t>
      </w:r>
      <w:r w:rsidR="00861EE5">
        <w:rPr>
          <w:rFonts w:ascii="Arial" w:eastAsia="Arial" w:hAnsi="Arial" w:cs="Arial"/>
          <w:color w:val="000000"/>
          <w:sz w:val="20"/>
          <w:szCs w:val="20"/>
          <w:lang w:val="en-US" w:eastAsia="en-US"/>
        </w:rPr>
        <w:t>akn</w:t>
      </w:r>
      <w:r>
        <w:rPr>
          <w:rFonts w:ascii="Arial" w:eastAsia="Arial" w:hAnsi="Arial" w:cs="Arial"/>
          <w:color w:val="000000"/>
          <w:sz w:val="20"/>
          <w:szCs w:val="20"/>
          <w:lang w:val="en-US" w:eastAsia="en-US"/>
        </w:rPr>
        <w:t xml:space="preserve">esses, so I think I wasn't </w:t>
      </w:r>
      <w:r w:rsidR="00861EE5">
        <w:rPr>
          <w:rFonts w:ascii="Arial" w:eastAsia="Arial" w:hAnsi="Arial" w:cs="Arial"/>
          <w:color w:val="000000"/>
          <w:sz w:val="20"/>
          <w:szCs w:val="20"/>
          <w:lang w:val="en-US" w:eastAsia="en-US"/>
        </w:rPr>
        <w:t>in tune with</w:t>
      </w:r>
      <w:r>
        <w:rPr>
          <w:rFonts w:ascii="Arial" w:eastAsia="Arial" w:hAnsi="Arial" w:cs="Arial"/>
          <w:color w:val="000000"/>
          <w:sz w:val="20"/>
          <w:szCs w:val="20"/>
          <w:lang w:val="en-US" w:eastAsia="en-US"/>
        </w:rPr>
        <w:t xml:space="preserve"> my emotions when I was there</w:t>
      </w:r>
      <w:r w:rsidR="004F589D">
        <w:rPr>
          <w:rFonts w:ascii="Arial" w:eastAsia="Arial" w:hAnsi="Arial" w:cs="Arial"/>
          <w:color w:val="000000"/>
          <w:sz w:val="20"/>
          <w:szCs w:val="20"/>
          <w:lang w:val="en-US" w:eastAsia="en-US"/>
        </w:rPr>
        <w:t>. O</w:t>
      </w:r>
      <w:r>
        <w:rPr>
          <w:rFonts w:ascii="Arial" w:eastAsia="Arial" w:hAnsi="Arial" w:cs="Arial"/>
          <w:color w:val="000000"/>
          <w:sz w:val="20"/>
          <w:szCs w:val="20"/>
          <w:lang w:val="en-US" w:eastAsia="en-US"/>
        </w:rPr>
        <w:t>r if so</w:t>
      </w:r>
      <w:r w:rsidR="00537D7B">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like, I would vent outside of the workplace,</w:t>
      </w:r>
      <w:r w:rsidR="007C3BB3">
        <w:rPr>
          <w:rFonts w:ascii="Arial" w:eastAsia="Arial" w:hAnsi="Arial" w:cs="Arial"/>
          <w:color w:val="000000"/>
          <w:sz w:val="20"/>
          <w:szCs w:val="20"/>
          <w:lang w:val="en-US" w:eastAsia="en-US"/>
        </w:rPr>
        <w:t xml:space="preserve"> n</w:t>
      </w:r>
      <w:r>
        <w:rPr>
          <w:rFonts w:ascii="Arial" w:eastAsia="Arial" w:hAnsi="Arial" w:cs="Arial"/>
          <w:color w:val="000000"/>
          <w:sz w:val="20"/>
          <w:szCs w:val="20"/>
          <w:lang w:val="en-US" w:eastAsia="en-US"/>
        </w:rPr>
        <w:t>ot really to my colleagues</w:t>
      </w:r>
      <w:r w:rsidR="00DC179A">
        <w:rPr>
          <w:rFonts w:ascii="Arial" w:eastAsia="Arial" w:hAnsi="Arial" w:cs="Arial"/>
          <w:color w:val="000000"/>
          <w:sz w:val="20"/>
          <w:szCs w:val="20"/>
          <w:lang w:val="en-US" w:eastAsia="en-US"/>
        </w:rPr>
        <w:t>.</w:t>
      </w:r>
    </w:p>
    <w:p w14:paraId="65E0625B" w14:textId="77777777" w:rsidR="008216EA" w:rsidRDefault="008216EA">
      <w:pPr>
        <w:spacing w:after="0" w:line="276" w:lineRule="auto"/>
      </w:pPr>
    </w:p>
    <w:p w14:paraId="57913B2F" w14:textId="0F0044CC" w:rsidR="008216EA" w:rsidRDefault="00000000">
      <w:pPr>
        <w:spacing w:after="0" w:line="276" w:lineRule="auto"/>
      </w:pPr>
      <w:r>
        <w:rPr>
          <w:rFonts w:ascii="Arial" w:eastAsia="Arial" w:hAnsi="Arial" w:cs="Arial"/>
          <w:color w:val="000000"/>
          <w:sz w:val="20"/>
          <w:szCs w:val="20"/>
          <w:lang w:val="en-US" w:eastAsia="en-US"/>
        </w:rPr>
        <w:t>Allison S: G</w:t>
      </w:r>
      <w:r w:rsidR="00DC179A">
        <w:rPr>
          <w:rFonts w:ascii="Arial" w:eastAsia="Arial" w:hAnsi="Arial" w:cs="Arial"/>
          <w:color w:val="000000"/>
          <w:sz w:val="20"/>
          <w:szCs w:val="20"/>
          <w:lang w:val="en-US" w:eastAsia="en-US"/>
        </w:rPr>
        <w:t>otch</w:t>
      </w:r>
      <w:r>
        <w:rPr>
          <w:rFonts w:ascii="Arial" w:eastAsia="Arial" w:hAnsi="Arial" w:cs="Arial"/>
          <w:color w:val="000000"/>
          <w:sz w:val="20"/>
          <w:szCs w:val="20"/>
          <w:lang w:val="en-US" w:eastAsia="en-US"/>
        </w:rPr>
        <w:t>a.</w:t>
      </w:r>
      <w:r w:rsidR="00223B97">
        <w:t xml:space="preserve"> </w:t>
      </w:r>
      <w:r w:rsidR="00223B97">
        <w:rPr>
          <w:rFonts w:ascii="Arial" w:eastAsia="Arial" w:hAnsi="Arial" w:cs="Arial"/>
          <w:color w:val="000000"/>
          <w:sz w:val="20"/>
          <w:szCs w:val="20"/>
          <w:lang w:val="en-US" w:eastAsia="en-US"/>
        </w:rPr>
        <w:t>C</w:t>
      </w:r>
      <w:r>
        <w:rPr>
          <w:rFonts w:ascii="Arial" w:eastAsia="Arial" w:hAnsi="Arial" w:cs="Arial"/>
          <w:color w:val="000000"/>
          <w:sz w:val="20"/>
          <w:szCs w:val="20"/>
          <w:lang w:val="en-US" w:eastAsia="en-US"/>
        </w:rPr>
        <w:t>an you think of any times when you felt particularly emotional or a strong emotion</w:t>
      </w:r>
      <w:r w:rsidR="00F048C3">
        <w:rPr>
          <w:rFonts w:ascii="Arial" w:eastAsia="Arial" w:hAnsi="Arial" w:cs="Arial"/>
          <w:color w:val="000000"/>
          <w:sz w:val="20"/>
          <w:szCs w:val="20"/>
          <w:lang w:val="en-US" w:eastAsia="en-US"/>
        </w:rPr>
        <w:t xml:space="preserve"> at work</w:t>
      </w:r>
      <w:r w:rsidR="004F589D">
        <w:rPr>
          <w:rFonts w:ascii="Arial" w:eastAsia="Arial" w:hAnsi="Arial" w:cs="Arial"/>
          <w:color w:val="000000"/>
          <w:sz w:val="20"/>
          <w:szCs w:val="20"/>
          <w:lang w:val="en-US" w:eastAsia="en-US"/>
        </w:rPr>
        <w:t>?</w:t>
      </w:r>
    </w:p>
    <w:p w14:paraId="79984E97" w14:textId="77777777" w:rsidR="008216EA" w:rsidRDefault="008216EA">
      <w:pPr>
        <w:spacing w:after="0" w:line="276" w:lineRule="auto"/>
      </w:pPr>
    </w:p>
    <w:p w14:paraId="630BFE53" w14:textId="175F18D6" w:rsidR="008216EA" w:rsidRDefault="0031495C">
      <w:pPr>
        <w:spacing w:after="0" w:line="276" w:lineRule="auto"/>
      </w:pPr>
      <w:r>
        <w:rPr>
          <w:rFonts w:ascii="Arial" w:eastAsia="Arial" w:hAnsi="Arial" w:cs="Arial"/>
          <w:color w:val="000000"/>
          <w:sz w:val="20"/>
          <w:szCs w:val="20"/>
          <w:lang w:val="en-US" w:eastAsia="en-US"/>
        </w:rPr>
        <w:t>Participant 35: Hmm. Yeah. I think</w:t>
      </w:r>
      <w:r w:rsidR="00A96378">
        <w:rPr>
          <w:rFonts w:ascii="Arial" w:eastAsia="Arial" w:hAnsi="Arial" w:cs="Arial"/>
          <w:color w:val="000000"/>
          <w:sz w:val="20"/>
          <w:szCs w:val="20"/>
          <w:lang w:val="en-US" w:eastAsia="en-US"/>
        </w:rPr>
        <w:t xml:space="preserve"> it was a </w:t>
      </w:r>
      <w:r>
        <w:rPr>
          <w:rFonts w:ascii="Arial" w:eastAsia="Arial" w:hAnsi="Arial" w:cs="Arial"/>
          <w:color w:val="000000"/>
          <w:sz w:val="20"/>
          <w:szCs w:val="20"/>
          <w:lang w:val="en-US" w:eastAsia="en-US"/>
        </w:rPr>
        <w:t>couple weeks ago</w:t>
      </w:r>
      <w:r w:rsidR="00753523">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I was tasked with like managing a project that would have supposedly taken like half of my time, and I was like kind of anxious about that, because I wanted to like do other projects. So I thought I was like doing it, so I felt very stressed and very like</w:t>
      </w:r>
      <w:r w:rsidR="00753523">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it was anxiety-inducing</w:t>
      </w:r>
      <w:r w:rsidR="00753523">
        <w:rPr>
          <w:rFonts w:ascii="Arial" w:eastAsia="Arial" w:hAnsi="Arial" w:cs="Arial"/>
          <w:color w:val="000000"/>
          <w:sz w:val="20"/>
          <w:szCs w:val="20"/>
          <w:lang w:val="en-US" w:eastAsia="en-US"/>
        </w:rPr>
        <w:t>. U</w:t>
      </w:r>
      <w:r>
        <w:rPr>
          <w:rFonts w:ascii="Arial" w:eastAsia="Arial" w:hAnsi="Arial" w:cs="Arial"/>
          <w:color w:val="000000"/>
          <w:sz w:val="20"/>
          <w:szCs w:val="20"/>
          <w:lang w:val="en-US" w:eastAsia="en-US"/>
        </w:rPr>
        <w:t>m</w:t>
      </w:r>
      <w:r w:rsidR="00753523">
        <w:rPr>
          <w:rFonts w:ascii="Arial" w:eastAsia="Arial" w:hAnsi="Arial" w:cs="Arial"/>
          <w:color w:val="000000"/>
          <w:sz w:val="20"/>
          <w:szCs w:val="20"/>
          <w:lang w:val="en-US" w:eastAsia="en-US"/>
        </w:rPr>
        <w:t xml:space="preserve"> so that was</w:t>
      </w:r>
      <w:r>
        <w:rPr>
          <w:rFonts w:ascii="Arial" w:eastAsia="Arial" w:hAnsi="Arial" w:cs="Arial"/>
          <w:color w:val="000000"/>
          <w:sz w:val="20"/>
          <w:szCs w:val="20"/>
          <w:lang w:val="en-US" w:eastAsia="en-US"/>
        </w:rPr>
        <w:t xml:space="preserve"> a couple of weeks ago</w:t>
      </w:r>
      <w:r w:rsidR="002B3CE2">
        <w:rPr>
          <w:rFonts w:ascii="Arial" w:eastAsia="Arial" w:hAnsi="Arial" w:cs="Arial"/>
          <w:color w:val="000000"/>
          <w:sz w:val="20"/>
          <w:szCs w:val="20"/>
          <w:lang w:val="en-US" w:eastAsia="en-US"/>
        </w:rPr>
        <w:t>.</w:t>
      </w:r>
    </w:p>
    <w:p w14:paraId="5E289F93" w14:textId="77777777" w:rsidR="008216EA" w:rsidRDefault="008216EA">
      <w:pPr>
        <w:spacing w:after="0" w:line="276" w:lineRule="auto"/>
      </w:pPr>
    </w:p>
    <w:p w14:paraId="577EBA0B" w14:textId="19FDB0B8" w:rsidR="008216EA" w:rsidRDefault="00000000">
      <w:pPr>
        <w:spacing w:after="0" w:line="276" w:lineRule="auto"/>
      </w:pPr>
      <w:r>
        <w:rPr>
          <w:rFonts w:ascii="Arial" w:eastAsia="Arial" w:hAnsi="Arial" w:cs="Arial"/>
          <w:color w:val="000000"/>
          <w:sz w:val="20"/>
          <w:szCs w:val="20"/>
          <w:lang w:val="en-US" w:eastAsia="en-US"/>
        </w:rPr>
        <w:t>Allison S: Gotcha any other times that you can think of</w:t>
      </w:r>
      <w:r w:rsidR="002B3CE2">
        <w:rPr>
          <w:rFonts w:ascii="Arial" w:eastAsia="Arial" w:hAnsi="Arial" w:cs="Arial"/>
          <w:color w:val="000000"/>
          <w:sz w:val="20"/>
          <w:szCs w:val="20"/>
          <w:lang w:val="en-US" w:eastAsia="en-US"/>
        </w:rPr>
        <w:t>?</w:t>
      </w:r>
    </w:p>
    <w:p w14:paraId="33B42A90" w14:textId="77777777" w:rsidR="008216EA" w:rsidRDefault="008216EA">
      <w:pPr>
        <w:spacing w:after="0" w:line="276" w:lineRule="auto"/>
      </w:pPr>
    </w:p>
    <w:p w14:paraId="21D1A5BD" w14:textId="324D225C" w:rsidR="008216EA" w:rsidRDefault="0031495C">
      <w:pPr>
        <w:spacing w:after="0" w:line="276" w:lineRule="auto"/>
      </w:pPr>
      <w:r>
        <w:rPr>
          <w:rFonts w:ascii="Arial" w:eastAsia="Arial" w:hAnsi="Arial" w:cs="Arial"/>
          <w:color w:val="000000"/>
          <w:sz w:val="20"/>
          <w:szCs w:val="20"/>
          <w:lang w:val="en-US" w:eastAsia="en-US"/>
        </w:rPr>
        <w:t>Participant 35: Um, yeah, I think</w:t>
      </w:r>
      <w:r w:rsidR="002B3CE2">
        <w:rPr>
          <w:rFonts w:ascii="Arial" w:eastAsia="Arial" w:hAnsi="Arial" w:cs="Arial"/>
          <w:color w:val="000000"/>
          <w:sz w:val="20"/>
          <w:szCs w:val="20"/>
          <w:lang w:val="en-US" w:eastAsia="en-US"/>
        </w:rPr>
        <w:t xml:space="preserve"> j</w:t>
      </w:r>
      <w:r>
        <w:rPr>
          <w:rFonts w:ascii="Arial" w:eastAsia="Arial" w:hAnsi="Arial" w:cs="Arial"/>
          <w:color w:val="000000"/>
          <w:sz w:val="20"/>
          <w:szCs w:val="20"/>
          <w:lang w:val="en-US" w:eastAsia="en-US"/>
        </w:rPr>
        <w:t>ust like when I transition</w:t>
      </w:r>
      <w:r w:rsidR="002B3CE2">
        <w:rPr>
          <w:rFonts w:ascii="Arial" w:eastAsia="Arial" w:hAnsi="Arial" w:cs="Arial"/>
          <w:color w:val="000000"/>
          <w:sz w:val="20"/>
          <w:szCs w:val="20"/>
          <w:lang w:val="en-US" w:eastAsia="en-US"/>
        </w:rPr>
        <w:t>ed</w:t>
      </w:r>
      <w:r>
        <w:rPr>
          <w:rFonts w:ascii="Arial" w:eastAsia="Arial" w:hAnsi="Arial" w:cs="Arial"/>
          <w:color w:val="000000"/>
          <w:sz w:val="20"/>
          <w:szCs w:val="20"/>
          <w:lang w:val="en-US" w:eastAsia="en-US"/>
        </w:rPr>
        <w:t xml:space="preserve"> to this role and was assigned a task</w:t>
      </w:r>
      <w:r w:rsidR="002B3CE2">
        <w:rPr>
          <w:rFonts w:ascii="Arial" w:eastAsia="Arial" w:hAnsi="Arial" w:cs="Arial"/>
          <w:color w:val="000000"/>
          <w:sz w:val="20"/>
          <w:szCs w:val="20"/>
          <w:lang w:val="en-US" w:eastAsia="en-US"/>
        </w:rPr>
        <w:t xml:space="preserve">, um </w:t>
      </w:r>
      <w:r>
        <w:rPr>
          <w:rFonts w:ascii="Arial" w:eastAsia="Arial" w:hAnsi="Arial" w:cs="Arial"/>
          <w:color w:val="000000"/>
          <w:sz w:val="20"/>
          <w:szCs w:val="20"/>
          <w:lang w:val="en-US" w:eastAsia="en-US"/>
        </w:rPr>
        <w:t>from my pre</w:t>
      </w:r>
      <w:r w:rsidR="002B3CE2">
        <w:rPr>
          <w:rFonts w:ascii="Arial" w:eastAsia="Arial" w:hAnsi="Arial" w:cs="Arial"/>
          <w:color w:val="000000"/>
          <w:sz w:val="20"/>
          <w:szCs w:val="20"/>
          <w:lang w:val="en-US" w:eastAsia="en-US"/>
        </w:rPr>
        <w:t>ceptor</w:t>
      </w:r>
      <w:r>
        <w:rPr>
          <w:rFonts w:ascii="Arial" w:eastAsia="Arial" w:hAnsi="Arial" w:cs="Arial"/>
          <w:color w:val="000000"/>
          <w:sz w:val="20"/>
          <w:szCs w:val="20"/>
          <w:lang w:val="en-US" w:eastAsia="en-US"/>
        </w:rPr>
        <w:t>, my boss, and it was something that that was outside my skill set. It was kind of like overwhelming for me to do, since I didn't really know how to do it. And so that was also anxiety-</w:t>
      </w:r>
      <w:r>
        <w:rPr>
          <w:rFonts w:ascii="Arial" w:eastAsia="Arial" w:hAnsi="Arial" w:cs="Arial"/>
          <w:color w:val="000000"/>
          <w:sz w:val="20"/>
          <w:szCs w:val="20"/>
          <w:lang w:val="en-US" w:eastAsia="en-US"/>
        </w:rPr>
        <w:lastRenderedPageBreak/>
        <w:t>inducing kind of like that impostor syndrome</w:t>
      </w:r>
      <w:r w:rsidR="00FE5E6A">
        <w:rPr>
          <w:rFonts w:ascii="Arial" w:eastAsia="Arial" w:hAnsi="Arial" w:cs="Arial"/>
          <w:color w:val="000000"/>
          <w:sz w:val="20"/>
          <w:szCs w:val="20"/>
          <w:lang w:val="en-US" w:eastAsia="en-US"/>
        </w:rPr>
        <w:t>. And</w:t>
      </w:r>
      <w:r>
        <w:rPr>
          <w:rFonts w:ascii="Arial" w:eastAsia="Arial" w:hAnsi="Arial" w:cs="Arial"/>
          <w:color w:val="000000"/>
          <w:sz w:val="20"/>
          <w:szCs w:val="20"/>
          <w:lang w:val="en-US" w:eastAsia="en-US"/>
        </w:rPr>
        <w:t xml:space="preserve"> so those are particular strong instances that I f</w:t>
      </w:r>
      <w:r w:rsidR="00F17B19">
        <w:rPr>
          <w:rFonts w:ascii="Arial" w:eastAsia="Arial" w:hAnsi="Arial" w:cs="Arial"/>
          <w:color w:val="000000"/>
          <w:sz w:val="20"/>
          <w:szCs w:val="20"/>
          <w:lang w:val="en-US" w:eastAsia="en-US"/>
        </w:rPr>
        <w:t xml:space="preserve">elt </w:t>
      </w:r>
      <w:r>
        <w:rPr>
          <w:rFonts w:ascii="Arial" w:eastAsia="Arial" w:hAnsi="Arial" w:cs="Arial"/>
          <w:color w:val="000000"/>
          <w:sz w:val="20"/>
          <w:szCs w:val="20"/>
          <w:lang w:val="en-US" w:eastAsia="en-US"/>
        </w:rPr>
        <w:t>in the past couple of weeks</w:t>
      </w:r>
      <w:r w:rsidR="00587FEB">
        <w:rPr>
          <w:rFonts w:ascii="Arial" w:eastAsia="Arial" w:hAnsi="Arial" w:cs="Arial"/>
          <w:color w:val="000000"/>
          <w:sz w:val="20"/>
          <w:szCs w:val="20"/>
          <w:lang w:val="en-US" w:eastAsia="en-US"/>
        </w:rPr>
        <w:t>. I can name more, but</w:t>
      </w:r>
      <w:r>
        <w:rPr>
          <w:rFonts w:ascii="Arial" w:eastAsia="Arial" w:hAnsi="Arial" w:cs="Arial"/>
          <w:color w:val="000000"/>
          <w:sz w:val="20"/>
          <w:szCs w:val="20"/>
          <w:lang w:val="en-US" w:eastAsia="en-US"/>
        </w:rPr>
        <w:t xml:space="preserve"> those </w:t>
      </w:r>
      <w:r w:rsidR="00587FEB">
        <w:rPr>
          <w:rFonts w:ascii="Arial" w:eastAsia="Arial" w:hAnsi="Arial" w:cs="Arial"/>
          <w:color w:val="000000"/>
          <w:sz w:val="20"/>
          <w:szCs w:val="20"/>
          <w:lang w:val="en-US" w:eastAsia="en-US"/>
        </w:rPr>
        <w:t xml:space="preserve">are probably the most </w:t>
      </w:r>
      <w:r>
        <w:rPr>
          <w:rFonts w:ascii="Arial" w:eastAsia="Arial" w:hAnsi="Arial" w:cs="Arial"/>
          <w:color w:val="000000"/>
          <w:sz w:val="20"/>
          <w:szCs w:val="20"/>
          <w:lang w:val="en-US" w:eastAsia="en-US"/>
        </w:rPr>
        <w:t>prominent.</w:t>
      </w:r>
    </w:p>
    <w:p w14:paraId="02D00BD2" w14:textId="77777777" w:rsidR="008216EA" w:rsidRDefault="008216EA">
      <w:pPr>
        <w:spacing w:after="0" w:line="276" w:lineRule="auto"/>
      </w:pPr>
    </w:p>
    <w:p w14:paraId="026227B2" w14:textId="588DD139" w:rsidR="008216EA" w:rsidRDefault="00000000">
      <w:pPr>
        <w:spacing w:after="0" w:line="276" w:lineRule="auto"/>
      </w:pPr>
      <w:r>
        <w:rPr>
          <w:rFonts w:ascii="Arial" w:eastAsia="Arial" w:hAnsi="Arial" w:cs="Arial"/>
          <w:color w:val="000000"/>
          <w:sz w:val="20"/>
          <w:szCs w:val="20"/>
          <w:lang w:val="en-US" w:eastAsia="en-US"/>
        </w:rPr>
        <w:t xml:space="preserve">Allison S: Okay, I mean you're </w:t>
      </w:r>
      <w:r w:rsidR="002C50D4">
        <w:rPr>
          <w:rFonts w:ascii="Arial" w:eastAsia="Arial" w:hAnsi="Arial" w:cs="Arial"/>
          <w:color w:val="000000"/>
          <w:sz w:val="20"/>
          <w:szCs w:val="20"/>
          <w:lang w:val="en-US" w:eastAsia="en-US"/>
        </w:rPr>
        <w:t>y</w:t>
      </w:r>
      <w:r>
        <w:rPr>
          <w:rFonts w:ascii="Arial" w:eastAsia="Arial" w:hAnsi="Arial" w:cs="Arial"/>
          <w:color w:val="000000"/>
          <w:sz w:val="20"/>
          <w:szCs w:val="20"/>
          <w:lang w:val="en-US" w:eastAsia="en-US"/>
        </w:rPr>
        <w:t>ou're welcome to share about other times, too, if you if you can think of some.</w:t>
      </w:r>
    </w:p>
    <w:p w14:paraId="0A99982F" w14:textId="77777777" w:rsidR="008216EA" w:rsidRDefault="008216EA">
      <w:pPr>
        <w:spacing w:after="0" w:line="276" w:lineRule="auto"/>
      </w:pPr>
    </w:p>
    <w:p w14:paraId="416FF63F" w14:textId="1C234C0E" w:rsidR="008216EA" w:rsidRDefault="0031495C">
      <w:pPr>
        <w:spacing w:after="0" w:line="276" w:lineRule="auto"/>
      </w:pPr>
      <w:r>
        <w:rPr>
          <w:rFonts w:ascii="Arial" w:eastAsia="Arial" w:hAnsi="Arial" w:cs="Arial"/>
          <w:color w:val="000000"/>
          <w:sz w:val="20"/>
          <w:szCs w:val="20"/>
          <w:lang w:val="en-US" w:eastAsia="en-US"/>
        </w:rPr>
        <w:t>Participant 35: I think those two are just come to mind</w:t>
      </w:r>
      <w:r w:rsidR="00950989">
        <w:rPr>
          <w:rFonts w:ascii="Arial" w:eastAsia="Arial" w:hAnsi="Arial" w:cs="Arial"/>
          <w:color w:val="000000"/>
          <w:sz w:val="20"/>
          <w:szCs w:val="20"/>
          <w:lang w:val="en-US" w:eastAsia="en-US"/>
        </w:rPr>
        <w:t xml:space="preserve"> since like maybe r</w:t>
      </w:r>
      <w:r>
        <w:rPr>
          <w:rFonts w:ascii="Arial" w:eastAsia="Arial" w:hAnsi="Arial" w:cs="Arial"/>
          <w:color w:val="000000"/>
          <w:sz w:val="20"/>
          <w:szCs w:val="20"/>
          <w:lang w:val="en-US" w:eastAsia="en-US"/>
        </w:rPr>
        <w:t xml:space="preserve">ecency bias, </w:t>
      </w:r>
      <w:r w:rsidR="00950989">
        <w:rPr>
          <w:rFonts w:ascii="Arial" w:eastAsia="Arial" w:hAnsi="Arial" w:cs="Arial"/>
          <w:color w:val="000000"/>
          <w:sz w:val="20"/>
          <w:szCs w:val="20"/>
          <w:lang w:val="en-US" w:eastAsia="en-US"/>
        </w:rPr>
        <w:t>just cause, it</w:t>
      </w:r>
      <w:r>
        <w:rPr>
          <w:rFonts w:ascii="Arial" w:eastAsia="Arial" w:hAnsi="Arial" w:cs="Arial"/>
          <w:color w:val="000000"/>
          <w:sz w:val="20"/>
          <w:szCs w:val="20"/>
          <w:lang w:val="en-US" w:eastAsia="en-US"/>
        </w:rPr>
        <w:t xml:space="preserve"> just happened like a month ago. So within the month. So maybe those two are more of the </w:t>
      </w:r>
      <w:r w:rsidR="00F24D54">
        <w:rPr>
          <w:rFonts w:ascii="Arial" w:eastAsia="Arial" w:hAnsi="Arial" w:cs="Arial"/>
          <w:color w:val="000000"/>
          <w:sz w:val="20"/>
          <w:szCs w:val="20"/>
          <w:lang w:val="en-US" w:eastAsia="en-US"/>
        </w:rPr>
        <w:t>points I’ll elaborate on.</w:t>
      </w:r>
    </w:p>
    <w:p w14:paraId="7F46A36C" w14:textId="77777777" w:rsidR="008216EA" w:rsidRDefault="008216EA">
      <w:pPr>
        <w:spacing w:after="0" w:line="276" w:lineRule="auto"/>
      </w:pPr>
    </w:p>
    <w:p w14:paraId="53F85A5F" w14:textId="01BB2FE5" w:rsidR="008216EA" w:rsidRDefault="00000000">
      <w:pPr>
        <w:spacing w:after="0" w:line="276" w:lineRule="auto"/>
      </w:pPr>
      <w:r>
        <w:rPr>
          <w:rFonts w:ascii="Arial" w:eastAsia="Arial" w:hAnsi="Arial" w:cs="Arial"/>
          <w:color w:val="000000"/>
          <w:sz w:val="20"/>
          <w:szCs w:val="20"/>
          <w:lang w:val="en-US" w:eastAsia="en-US"/>
        </w:rPr>
        <w:t xml:space="preserve">Allison S: </w:t>
      </w:r>
      <w:r w:rsidR="00532215">
        <w:rPr>
          <w:rFonts w:ascii="Arial" w:eastAsia="Arial" w:hAnsi="Arial" w:cs="Arial"/>
          <w:color w:val="000000"/>
          <w:sz w:val="20"/>
          <w:szCs w:val="20"/>
          <w:lang w:val="en-US" w:eastAsia="en-US"/>
        </w:rPr>
        <w:t>S</w:t>
      </w:r>
      <w:r>
        <w:rPr>
          <w:rFonts w:ascii="Arial" w:eastAsia="Arial" w:hAnsi="Arial" w:cs="Arial"/>
          <w:color w:val="000000"/>
          <w:sz w:val="20"/>
          <w:szCs w:val="20"/>
          <w:lang w:val="en-US" w:eastAsia="en-US"/>
        </w:rPr>
        <w:t>ure. And when that happened, did you share with other people how you are feeling or not</w:t>
      </w:r>
      <w:r w:rsidR="00881E18">
        <w:rPr>
          <w:rFonts w:ascii="Arial" w:eastAsia="Arial" w:hAnsi="Arial" w:cs="Arial"/>
          <w:color w:val="000000"/>
          <w:sz w:val="20"/>
          <w:szCs w:val="20"/>
          <w:lang w:val="en-US" w:eastAsia="en-US"/>
        </w:rPr>
        <w:t xml:space="preserve"> really?</w:t>
      </w:r>
    </w:p>
    <w:p w14:paraId="79AFDD2D" w14:textId="77777777" w:rsidR="008216EA" w:rsidRDefault="008216EA">
      <w:pPr>
        <w:spacing w:after="0" w:line="276" w:lineRule="auto"/>
      </w:pPr>
    </w:p>
    <w:p w14:paraId="068D5152" w14:textId="53C5CFE9" w:rsidR="005F0D4D" w:rsidRDefault="0031495C">
      <w:pPr>
        <w:spacing w:after="0" w:line="276" w:lineRule="auto"/>
        <w:rPr>
          <w:rFonts w:ascii="Arial" w:eastAsia="Arial" w:hAnsi="Arial" w:cs="Arial"/>
          <w:color w:val="000000"/>
          <w:sz w:val="20"/>
          <w:szCs w:val="20"/>
          <w:lang w:val="en-US" w:eastAsia="en-US"/>
        </w:rPr>
      </w:pPr>
      <w:r>
        <w:rPr>
          <w:rFonts w:ascii="Arial" w:eastAsia="Arial" w:hAnsi="Arial" w:cs="Arial"/>
          <w:color w:val="000000"/>
          <w:sz w:val="20"/>
          <w:szCs w:val="20"/>
          <w:lang w:val="en-US" w:eastAsia="en-US"/>
        </w:rPr>
        <w:t>Participant 35: Um: Yeah, yeah. I definitely did. I definitely vented and shared my frustrations and emotions t</w:t>
      </w:r>
      <w:r w:rsidR="00BC3F82">
        <w:rPr>
          <w:rFonts w:ascii="Arial" w:eastAsia="Arial" w:hAnsi="Arial" w:cs="Arial"/>
          <w:color w:val="000000"/>
          <w:sz w:val="20"/>
          <w:szCs w:val="20"/>
          <w:lang w:val="en-US" w:eastAsia="en-US"/>
        </w:rPr>
        <w:t>o</w:t>
      </w:r>
      <w:r>
        <w:rPr>
          <w:rFonts w:ascii="Arial" w:eastAsia="Arial" w:hAnsi="Arial" w:cs="Arial"/>
          <w:color w:val="000000"/>
          <w:sz w:val="20"/>
          <w:szCs w:val="20"/>
          <w:lang w:val="en-US" w:eastAsia="en-US"/>
        </w:rPr>
        <w:t xml:space="preserve"> my mentor. And then my partner as well. </w:t>
      </w:r>
    </w:p>
    <w:p w14:paraId="13718DBF" w14:textId="77777777" w:rsidR="005F0D4D" w:rsidRDefault="005F0D4D">
      <w:pPr>
        <w:spacing w:after="0" w:line="276" w:lineRule="auto"/>
        <w:rPr>
          <w:rFonts w:ascii="Arial" w:eastAsia="Arial" w:hAnsi="Arial" w:cs="Arial"/>
          <w:color w:val="000000"/>
          <w:sz w:val="20"/>
          <w:szCs w:val="20"/>
          <w:lang w:val="en-US" w:eastAsia="en-US"/>
        </w:rPr>
      </w:pPr>
    </w:p>
    <w:p w14:paraId="707F76E2" w14:textId="77777777" w:rsidR="009B2BC2" w:rsidRDefault="005F0D4D">
      <w:pPr>
        <w:spacing w:after="0" w:line="276" w:lineRule="auto"/>
        <w:rPr>
          <w:rFonts w:ascii="Arial" w:eastAsia="Arial" w:hAnsi="Arial" w:cs="Arial"/>
          <w:color w:val="000000"/>
          <w:sz w:val="20"/>
          <w:szCs w:val="20"/>
          <w:lang w:val="en-US" w:eastAsia="en-US"/>
        </w:rPr>
      </w:pPr>
      <w:r>
        <w:rPr>
          <w:rFonts w:ascii="Arial" w:eastAsia="Arial" w:hAnsi="Arial" w:cs="Arial"/>
          <w:color w:val="000000"/>
          <w:sz w:val="20"/>
          <w:szCs w:val="20"/>
          <w:lang w:val="en-US" w:eastAsia="en-US"/>
        </w:rPr>
        <w:t xml:space="preserve">Allison S: </w:t>
      </w:r>
      <w:r w:rsidR="0031495C">
        <w:rPr>
          <w:rFonts w:ascii="Arial" w:eastAsia="Arial" w:hAnsi="Arial" w:cs="Arial"/>
          <w:color w:val="000000"/>
          <w:sz w:val="20"/>
          <w:szCs w:val="20"/>
          <w:lang w:val="en-US" w:eastAsia="en-US"/>
        </w:rPr>
        <w:t xml:space="preserve">I was just going to ask you what your </w:t>
      </w:r>
      <w:r w:rsidR="00DF0CC7">
        <w:rPr>
          <w:rFonts w:ascii="Arial" w:eastAsia="Arial" w:hAnsi="Arial" w:cs="Arial"/>
          <w:color w:val="000000"/>
          <w:sz w:val="20"/>
          <w:szCs w:val="20"/>
          <w:lang w:val="en-US" w:eastAsia="en-US"/>
        </w:rPr>
        <w:t>m</w:t>
      </w:r>
      <w:r w:rsidR="0031495C">
        <w:rPr>
          <w:rFonts w:ascii="Arial" w:eastAsia="Arial" w:hAnsi="Arial" w:cs="Arial"/>
          <w:color w:val="000000"/>
          <w:sz w:val="20"/>
          <w:szCs w:val="20"/>
          <w:lang w:val="en-US" w:eastAsia="en-US"/>
        </w:rPr>
        <w:t xml:space="preserve">entor's response was. </w:t>
      </w:r>
    </w:p>
    <w:p w14:paraId="66FD1CD3" w14:textId="77777777" w:rsidR="009B2BC2" w:rsidRDefault="009B2BC2">
      <w:pPr>
        <w:spacing w:after="0" w:line="276" w:lineRule="auto"/>
        <w:rPr>
          <w:rFonts w:ascii="Arial" w:eastAsia="Arial" w:hAnsi="Arial" w:cs="Arial"/>
          <w:color w:val="000000"/>
          <w:sz w:val="20"/>
          <w:szCs w:val="20"/>
          <w:lang w:val="en-US" w:eastAsia="en-US"/>
        </w:rPr>
      </w:pPr>
    </w:p>
    <w:p w14:paraId="6AC5126A" w14:textId="522E77FC" w:rsidR="008216EA" w:rsidRDefault="009B2BC2">
      <w:pPr>
        <w:spacing w:after="0" w:line="276" w:lineRule="auto"/>
      </w:pPr>
      <w:r>
        <w:rPr>
          <w:rFonts w:ascii="Arial" w:eastAsia="Arial" w:hAnsi="Arial" w:cs="Arial"/>
          <w:color w:val="000000"/>
          <w:sz w:val="20"/>
          <w:szCs w:val="20"/>
          <w:lang w:val="en-US" w:eastAsia="en-US"/>
        </w:rPr>
        <w:t xml:space="preserve">Participant 35: </w:t>
      </w:r>
      <w:r w:rsidR="0031495C">
        <w:rPr>
          <w:rFonts w:ascii="Arial" w:eastAsia="Arial" w:hAnsi="Arial" w:cs="Arial"/>
          <w:color w:val="000000"/>
          <w:sz w:val="20"/>
          <w:szCs w:val="20"/>
          <w:lang w:val="en-US" w:eastAsia="en-US"/>
        </w:rPr>
        <w:t>It was more so of just like making sure I was, you know, advocating for myself, being transparent about my emotions and feelings, and being upfront with those that I need to have, you know, conversations with, and then tak</w:t>
      </w:r>
      <w:r w:rsidR="001415DB">
        <w:rPr>
          <w:rFonts w:ascii="Arial" w:eastAsia="Arial" w:hAnsi="Arial" w:cs="Arial"/>
          <w:color w:val="000000"/>
          <w:sz w:val="20"/>
          <w:szCs w:val="20"/>
          <w:lang w:val="en-US" w:eastAsia="en-US"/>
        </w:rPr>
        <w:t>ing</w:t>
      </w:r>
      <w:r w:rsidR="0031495C">
        <w:rPr>
          <w:rFonts w:ascii="Arial" w:eastAsia="Arial" w:hAnsi="Arial" w:cs="Arial"/>
          <w:color w:val="000000"/>
          <w:sz w:val="20"/>
          <w:szCs w:val="20"/>
          <w:lang w:val="en-US" w:eastAsia="en-US"/>
        </w:rPr>
        <w:t xml:space="preserve"> a step back, making sure that I was like trustin</w:t>
      </w:r>
      <w:r w:rsidR="007E463F">
        <w:rPr>
          <w:rFonts w:ascii="Arial" w:eastAsia="Arial" w:hAnsi="Arial" w:cs="Arial"/>
          <w:color w:val="000000"/>
          <w:sz w:val="20"/>
          <w:szCs w:val="20"/>
          <w:lang w:val="en-US" w:eastAsia="en-US"/>
        </w:rPr>
        <w:t>g</w:t>
      </w:r>
      <w:r w:rsidR="0031495C">
        <w:rPr>
          <w:rFonts w:ascii="Arial" w:eastAsia="Arial" w:hAnsi="Arial" w:cs="Arial"/>
          <w:color w:val="000000"/>
          <w:sz w:val="20"/>
          <w:szCs w:val="20"/>
          <w:lang w:val="en-US" w:eastAsia="en-US"/>
        </w:rPr>
        <w:t xml:space="preserve"> the process a little bit, and like rethinking my expectations for the fellowship as well. Because this is a more so</w:t>
      </w:r>
      <w:r w:rsidR="007E463F">
        <w:rPr>
          <w:rFonts w:ascii="Arial" w:eastAsia="Arial" w:hAnsi="Arial" w:cs="Arial"/>
          <w:color w:val="000000"/>
          <w:sz w:val="20"/>
          <w:szCs w:val="20"/>
          <w:lang w:val="en-US" w:eastAsia="en-US"/>
        </w:rPr>
        <w:t xml:space="preserve"> </w:t>
      </w:r>
      <w:r w:rsidR="0031495C">
        <w:rPr>
          <w:rFonts w:ascii="Arial" w:eastAsia="Arial" w:hAnsi="Arial" w:cs="Arial"/>
          <w:color w:val="000000"/>
          <w:sz w:val="20"/>
          <w:szCs w:val="20"/>
          <w:lang w:val="en-US" w:eastAsia="en-US"/>
        </w:rPr>
        <w:t>a learning opportunity</w:t>
      </w:r>
      <w:r w:rsidR="007E463F">
        <w:rPr>
          <w:rFonts w:ascii="Arial" w:eastAsia="Arial" w:hAnsi="Arial" w:cs="Arial"/>
          <w:color w:val="000000"/>
          <w:sz w:val="20"/>
          <w:szCs w:val="20"/>
          <w:lang w:val="en-US" w:eastAsia="en-US"/>
        </w:rPr>
        <w:t xml:space="preserve">, it’s </w:t>
      </w:r>
      <w:r w:rsidR="0031495C">
        <w:rPr>
          <w:rFonts w:ascii="Arial" w:eastAsia="Arial" w:hAnsi="Arial" w:cs="Arial"/>
          <w:color w:val="000000"/>
          <w:sz w:val="20"/>
          <w:szCs w:val="20"/>
          <w:lang w:val="en-US" w:eastAsia="en-US"/>
        </w:rPr>
        <w:t>not more so like I'm being tasked with something that I need to know how to do</w:t>
      </w:r>
      <w:r w:rsidR="00196F1C">
        <w:rPr>
          <w:rFonts w:ascii="Arial" w:eastAsia="Arial" w:hAnsi="Arial" w:cs="Arial"/>
          <w:color w:val="000000"/>
          <w:sz w:val="20"/>
          <w:szCs w:val="20"/>
          <w:lang w:val="en-US" w:eastAsia="en-US"/>
        </w:rPr>
        <w:t xml:space="preserve">. It’s </w:t>
      </w:r>
      <w:r w:rsidR="0031495C">
        <w:rPr>
          <w:rFonts w:ascii="Arial" w:eastAsia="Arial" w:hAnsi="Arial" w:cs="Arial"/>
          <w:color w:val="000000"/>
          <w:sz w:val="20"/>
          <w:szCs w:val="20"/>
          <w:lang w:val="en-US" w:eastAsia="en-US"/>
        </w:rPr>
        <w:t>more sort of like being t</w:t>
      </w:r>
      <w:r w:rsidR="00196F1C">
        <w:rPr>
          <w:rFonts w:ascii="Arial" w:eastAsia="Arial" w:hAnsi="Arial" w:cs="Arial"/>
          <w:color w:val="000000"/>
          <w:sz w:val="20"/>
          <w:szCs w:val="20"/>
          <w:lang w:val="en-US" w:eastAsia="en-US"/>
        </w:rPr>
        <w:t xml:space="preserve">asked </w:t>
      </w:r>
      <w:r w:rsidR="0031495C">
        <w:rPr>
          <w:rFonts w:ascii="Arial" w:eastAsia="Arial" w:hAnsi="Arial" w:cs="Arial"/>
          <w:color w:val="000000"/>
          <w:sz w:val="20"/>
          <w:szCs w:val="20"/>
          <w:lang w:val="en-US" w:eastAsia="en-US"/>
        </w:rPr>
        <w:t>something, and then learning to do it out on the go. Yeah, it's like a mindset</w:t>
      </w:r>
      <w:r w:rsidR="00AE1EC9">
        <w:rPr>
          <w:rFonts w:ascii="Arial" w:eastAsia="Arial" w:hAnsi="Arial" w:cs="Arial"/>
          <w:color w:val="000000"/>
          <w:sz w:val="20"/>
          <w:szCs w:val="20"/>
          <w:lang w:val="en-US" w:eastAsia="en-US"/>
        </w:rPr>
        <w:t>. R</w:t>
      </w:r>
      <w:r w:rsidR="0031495C">
        <w:rPr>
          <w:rFonts w:ascii="Arial" w:eastAsia="Arial" w:hAnsi="Arial" w:cs="Arial"/>
          <w:color w:val="000000"/>
          <w:sz w:val="20"/>
          <w:szCs w:val="20"/>
          <w:lang w:val="en-US" w:eastAsia="en-US"/>
        </w:rPr>
        <w:t>eframing my mindset.</w:t>
      </w:r>
    </w:p>
    <w:p w14:paraId="25604B25" w14:textId="77777777" w:rsidR="008216EA" w:rsidRDefault="008216EA">
      <w:pPr>
        <w:spacing w:after="0" w:line="276" w:lineRule="auto"/>
      </w:pPr>
    </w:p>
    <w:p w14:paraId="7A2F8DCC" w14:textId="35BE3B42" w:rsidR="008216EA" w:rsidRDefault="00000000">
      <w:pPr>
        <w:spacing w:after="0" w:line="276" w:lineRule="auto"/>
      </w:pPr>
      <w:r>
        <w:rPr>
          <w:rFonts w:ascii="Arial" w:eastAsia="Arial" w:hAnsi="Arial" w:cs="Arial"/>
          <w:color w:val="000000"/>
          <w:sz w:val="20"/>
          <w:szCs w:val="20"/>
          <w:lang w:val="en-US" w:eastAsia="en-US"/>
        </w:rPr>
        <w:t>Allison S: Sure, What about in your former roles like? Did you ever feel a particularly strong emotion while you were at those jobs</w:t>
      </w:r>
      <w:r w:rsidR="00695CFE">
        <w:rPr>
          <w:rFonts w:ascii="Arial" w:eastAsia="Arial" w:hAnsi="Arial" w:cs="Arial"/>
          <w:color w:val="000000"/>
          <w:sz w:val="20"/>
          <w:szCs w:val="20"/>
          <w:lang w:val="en-US" w:eastAsia="en-US"/>
        </w:rPr>
        <w:t>?</w:t>
      </w:r>
    </w:p>
    <w:p w14:paraId="0D5FD6A1" w14:textId="77777777" w:rsidR="008216EA" w:rsidRDefault="008216EA">
      <w:pPr>
        <w:spacing w:after="0" w:line="276" w:lineRule="auto"/>
      </w:pPr>
    </w:p>
    <w:p w14:paraId="30B99A35" w14:textId="66D67661" w:rsidR="008216EA" w:rsidRDefault="0031495C">
      <w:pPr>
        <w:spacing w:after="0" w:line="276" w:lineRule="auto"/>
      </w:pPr>
      <w:r>
        <w:rPr>
          <w:rFonts w:ascii="Arial" w:eastAsia="Arial" w:hAnsi="Arial" w:cs="Arial"/>
          <w:color w:val="000000"/>
          <w:sz w:val="20"/>
          <w:szCs w:val="20"/>
          <w:lang w:val="en-US" w:eastAsia="en-US"/>
        </w:rPr>
        <w:t>Participant 35: Maybe emotions more so like excitement to do the job and kind of like learning new opportunities. But I think it was more so stagnant. It wasn't really high stress points, so I would say, is more so stagnant and kind of just like going through the motions until I got</w:t>
      </w:r>
      <w:r w:rsidR="001B13A2">
        <w:rPr>
          <w:rFonts w:ascii="Arial" w:eastAsia="Arial" w:hAnsi="Arial" w:cs="Arial"/>
          <w:color w:val="000000"/>
          <w:sz w:val="20"/>
          <w:szCs w:val="20"/>
          <w:lang w:val="en-US" w:eastAsia="en-US"/>
        </w:rPr>
        <w:t xml:space="preserve">, ended up </w:t>
      </w:r>
      <w:r>
        <w:rPr>
          <w:rFonts w:ascii="Arial" w:eastAsia="Arial" w:hAnsi="Arial" w:cs="Arial"/>
          <w:color w:val="000000"/>
          <w:sz w:val="20"/>
          <w:szCs w:val="20"/>
          <w:lang w:val="en-US" w:eastAsia="en-US"/>
        </w:rPr>
        <w:t>enrolling to my master</w:t>
      </w:r>
      <w:r w:rsidR="00A42A9F">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s program.</w:t>
      </w:r>
    </w:p>
    <w:p w14:paraId="5B5DB42D" w14:textId="77777777" w:rsidR="008216EA" w:rsidRDefault="008216EA">
      <w:pPr>
        <w:spacing w:after="0" w:line="276" w:lineRule="auto"/>
      </w:pPr>
    </w:p>
    <w:p w14:paraId="34D602C8" w14:textId="1B690630" w:rsidR="008216EA" w:rsidRDefault="00000000">
      <w:pPr>
        <w:spacing w:after="0" w:line="276" w:lineRule="auto"/>
      </w:pPr>
      <w:r>
        <w:rPr>
          <w:rFonts w:ascii="Arial" w:eastAsia="Arial" w:hAnsi="Arial" w:cs="Arial"/>
          <w:color w:val="000000"/>
          <w:sz w:val="20"/>
          <w:szCs w:val="20"/>
          <w:lang w:val="en-US" w:eastAsia="en-US"/>
        </w:rPr>
        <w:t>Allison S: What about when you were a preschool assistant?</w:t>
      </w:r>
      <w:r w:rsidR="00E5277C">
        <w:rPr>
          <w:rFonts w:ascii="Arial" w:eastAsia="Arial" w:hAnsi="Arial" w:cs="Arial"/>
          <w:color w:val="000000"/>
          <w:sz w:val="20"/>
          <w:szCs w:val="20"/>
          <w:lang w:val="en-US" w:eastAsia="en-US"/>
        </w:rPr>
        <w:t xml:space="preserve"> What was that like?</w:t>
      </w:r>
    </w:p>
    <w:p w14:paraId="113583BB" w14:textId="77777777" w:rsidR="008216EA" w:rsidRDefault="008216EA">
      <w:pPr>
        <w:spacing w:after="0" w:line="276" w:lineRule="auto"/>
      </w:pPr>
    </w:p>
    <w:p w14:paraId="4D0B64F0" w14:textId="2CC41FD3" w:rsidR="008216EA" w:rsidRDefault="0031495C">
      <w:pPr>
        <w:spacing w:after="0" w:line="276" w:lineRule="auto"/>
      </w:pPr>
      <w:r>
        <w:rPr>
          <w:rFonts w:ascii="Arial" w:eastAsia="Arial" w:hAnsi="Arial" w:cs="Arial"/>
          <w:color w:val="000000"/>
          <w:sz w:val="20"/>
          <w:szCs w:val="20"/>
          <w:lang w:val="en-US" w:eastAsia="en-US"/>
        </w:rPr>
        <w:t xml:space="preserve">Participant 35: Oh, yeah, um. So during my undergrad. I work part time as an assistant preschool teacher, for, like a monastery school or um, we're just more so tailored based to individual children. So it's kind of like there was some structure, but it's definitely more like individualistic in terms of the teaching style. </w:t>
      </w:r>
      <w:r w:rsidR="00A57074">
        <w:rPr>
          <w:rFonts w:ascii="Arial" w:eastAsia="Arial" w:hAnsi="Arial" w:cs="Arial"/>
          <w:color w:val="000000"/>
          <w:sz w:val="20"/>
          <w:szCs w:val="20"/>
          <w:lang w:val="en-US" w:eastAsia="en-US"/>
        </w:rPr>
        <w:t>Um</w:t>
      </w:r>
      <w:r>
        <w:rPr>
          <w:rFonts w:ascii="Arial" w:eastAsia="Arial" w:hAnsi="Arial" w:cs="Arial"/>
          <w:color w:val="000000"/>
          <w:sz w:val="20"/>
          <w:szCs w:val="20"/>
          <w:lang w:val="en-US" w:eastAsia="en-US"/>
        </w:rPr>
        <w:t>, yeah, I mean I was in a part-time facility</w:t>
      </w:r>
      <w:r w:rsidR="00466456">
        <w:rPr>
          <w:rFonts w:ascii="Arial" w:eastAsia="Arial" w:hAnsi="Arial" w:cs="Arial"/>
          <w:color w:val="000000"/>
          <w:sz w:val="20"/>
          <w:szCs w:val="20"/>
          <w:lang w:val="en-US" w:eastAsia="en-US"/>
        </w:rPr>
        <w:t xml:space="preserve">, or </w:t>
      </w:r>
      <w:r>
        <w:rPr>
          <w:rFonts w:ascii="Arial" w:eastAsia="Arial" w:hAnsi="Arial" w:cs="Arial"/>
          <w:color w:val="000000"/>
          <w:sz w:val="20"/>
          <w:szCs w:val="20"/>
          <w:lang w:val="en-US" w:eastAsia="en-US"/>
        </w:rPr>
        <w:t>like capacity. It was like not too stressful</w:t>
      </w:r>
      <w:r w:rsidR="00466456">
        <w:rPr>
          <w:rFonts w:ascii="Arial" w:eastAsia="Arial" w:hAnsi="Arial" w:cs="Arial"/>
          <w:color w:val="000000"/>
          <w:sz w:val="20"/>
          <w:szCs w:val="20"/>
          <w:lang w:val="en-US" w:eastAsia="en-US"/>
        </w:rPr>
        <w:t>. B</w:t>
      </w:r>
      <w:r>
        <w:rPr>
          <w:rFonts w:ascii="Arial" w:eastAsia="Arial" w:hAnsi="Arial" w:cs="Arial"/>
          <w:color w:val="000000"/>
          <w:sz w:val="20"/>
          <w:szCs w:val="20"/>
          <w:lang w:val="en-US" w:eastAsia="en-US"/>
        </w:rPr>
        <w:t>ut definitely</w:t>
      </w:r>
      <w:r w:rsidR="00466456">
        <w:rPr>
          <w:rFonts w:ascii="Arial" w:eastAsia="Arial" w:hAnsi="Arial" w:cs="Arial"/>
          <w:color w:val="000000"/>
          <w:sz w:val="20"/>
          <w:szCs w:val="20"/>
          <w:lang w:val="en-US" w:eastAsia="en-US"/>
        </w:rPr>
        <w:t xml:space="preserve"> w</w:t>
      </w:r>
      <w:r>
        <w:rPr>
          <w:rFonts w:ascii="Arial" w:eastAsia="Arial" w:hAnsi="Arial" w:cs="Arial"/>
          <w:color w:val="000000"/>
          <w:sz w:val="20"/>
          <w:szCs w:val="20"/>
          <w:lang w:val="en-US" w:eastAsia="en-US"/>
        </w:rPr>
        <w:t xml:space="preserve">hen I worked full time for a year, </w:t>
      </w:r>
      <w:r w:rsidR="00136347">
        <w:rPr>
          <w:rFonts w:ascii="Arial" w:eastAsia="Arial" w:hAnsi="Arial" w:cs="Arial"/>
          <w:color w:val="000000"/>
          <w:sz w:val="20"/>
          <w:szCs w:val="20"/>
          <w:lang w:val="en-US" w:eastAsia="en-US"/>
        </w:rPr>
        <w:t>i</w:t>
      </w:r>
      <w:r>
        <w:rPr>
          <w:rFonts w:ascii="Arial" w:eastAsia="Arial" w:hAnsi="Arial" w:cs="Arial"/>
          <w:color w:val="000000"/>
          <w:sz w:val="20"/>
          <w:szCs w:val="20"/>
          <w:lang w:val="en-US" w:eastAsia="en-US"/>
        </w:rPr>
        <w:t xml:space="preserve">t was like </w:t>
      </w:r>
      <w:r w:rsidR="00136347">
        <w:rPr>
          <w:rFonts w:ascii="Arial" w:eastAsia="Arial" w:hAnsi="Arial" w:cs="Arial"/>
          <w:color w:val="000000"/>
          <w:sz w:val="20"/>
          <w:szCs w:val="20"/>
          <w:lang w:val="en-US" w:eastAsia="en-US"/>
        </w:rPr>
        <w:t>y</w:t>
      </w:r>
      <w:r>
        <w:rPr>
          <w:rFonts w:ascii="Arial" w:eastAsia="Arial" w:hAnsi="Arial" w:cs="Arial"/>
          <w:color w:val="000000"/>
          <w:sz w:val="20"/>
          <w:szCs w:val="20"/>
          <w:lang w:val="en-US" w:eastAsia="en-US"/>
        </w:rPr>
        <w:t>eah, it was. It was definitely like stressful, and then kind of just like dealing with like different um children and their challenges as well. So yeah, I would say stressful was a good word to put it.</w:t>
      </w:r>
    </w:p>
    <w:p w14:paraId="492C3A61" w14:textId="77777777" w:rsidR="008216EA" w:rsidRDefault="008216EA">
      <w:pPr>
        <w:spacing w:after="0" w:line="276" w:lineRule="auto"/>
      </w:pPr>
    </w:p>
    <w:p w14:paraId="6870AD35" w14:textId="53D84F06" w:rsidR="008216EA" w:rsidRDefault="00000000">
      <w:pPr>
        <w:spacing w:after="0" w:line="276" w:lineRule="auto"/>
        <w:rPr>
          <w:rFonts w:ascii="Arial" w:eastAsia="Arial" w:hAnsi="Arial" w:cs="Arial"/>
          <w:color w:val="000000"/>
          <w:sz w:val="20"/>
          <w:szCs w:val="20"/>
          <w:lang w:val="en-US" w:eastAsia="en-US"/>
        </w:rPr>
      </w:pPr>
      <w:r>
        <w:rPr>
          <w:rFonts w:ascii="Arial" w:eastAsia="Arial" w:hAnsi="Arial" w:cs="Arial"/>
          <w:color w:val="000000"/>
          <w:sz w:val="20"/>
          <w:szCs w:val="20"/>
          <w:lang w:val="en-US" w:eastAsia="en-US"/>
        </w:rPr>
        <w:t xml:space="preserve">Allison S: What did you do to cope with your stress and </w:t>
      </w:r>
      <w:r w:rsidR="008F01CE">
        <w:rPr>
          <w:rFonts w:ascii="Arial" w:eastAsia="Arial" w:hAnsi="Arial" w:cs="Arial"/>
          <w:color w:val="000000"/>
          <w:sz w:val="20"/>
          <w:szCs w:val="20"/>
          <w:lang w:val="en-US" w:eastAsia="en-US"/>
        </w:rPr>
        <w:t xml:space="preserve">in </w:t>
      </w:r>
      <w:r>
        <w:rPr>
          <w:rFonts w:ascii="Arial" w:eastAsia="Arial" w:hAnsi="Arial" w:cs="Arial"/>
          <w:color w:val="000000"/>
          <w:sz w:val="20"/>
          <w:szCs w:val="20"/>
          <w:lang w:val="en-US" w:eastAsia="en-US"/>
        </w:rPr>
        <w:t>your current role, too? What do you do to do? You have any strategies that you use</w:t>
      </w:r>
      <w:r w:rsidR="002310DF">
        <w:rPr>
          <w:rFonts w:ascii="Arial" w:eastAsia="Arial" w:hAnsi="Arial" w:cs="Arial"/>
          <w:color w:val="000000"/>
          <w:sz w:val="20"/>
          <w:szCs w:val="20"/>
          <w:lang w:val="en-US" w:eastAsia="en-US"/>
        </w:rPr>
        <w:t>?</w:t>
      </w:r>
    </w:p>
    <w:p w14:paraId="742ADC2A" w14:textId="77777777" w:rsidR="002310DF" w:rsidRDefault="002310DF">
      <w:pPr>
        <w:spacing w:after="0" w:line="276" w:lineRule="auto"/>
      </w:pPr>
    </w:p>
    <w:p w14:paraId="45B1B686" w14:textId="307FFF24" w:rsidR="008216EA" w:rsidRDefault="0031495C">
      <w:pPr>
        <w:spacing w:after="0" w:line="276" w:lineRule="auto"/>
      </w:pPr>
      <w:r>
        <w:rPr>
          <w:rFonts w:ascii="Arial" w:eastAsia="Arial" w:hAnsi="Arial" w:cs="Arial"/>
          <w:color w:val="000000"/>
          <w:sz w:val="20"/>
          <w:szCs w:val="20"/>
          <w:lang w:val="en-US" w:eastAsia="en-US"/>
        </w:rPr>
        <w:t xml:space="preserve">Participant 35: Yeah. So </w:t>
      </w:r>
      <w:r w:rsidR="005D6870">
        <w:rPr>
          <w:rFonts w:ascii="Arial" w:eastAsia="Arial" w:hAnsi="Arial" w:cs="Arial"/>
          <w:color w:val="000000"/>
          <w:sz w:val="20"/>
          <w:szCs w:val="20"/>
          <w:lang w:val="en-US" w:eastAsia="en-US"/>
        </w:rPr>
        <w:t xml:space="preserve">in terms of </w:t>
      </w:r>
      <w:r>
        <w:rPr>
          <w:rFonts w:ascii="Arial" w:eastAsia="Arial" w:hAnsi="Arial" w:cs="Arial"/>
          <w:color w:val="000000"/>
          <w:sz w:val="20"/>
          <w:szCs w:val="20"/>
          <w:lang w:val="en-US" w:eastAsia="en-US"/>
        </w:rPr>
        <w:t>strategies currently. Um</w:t>
      </w:r>
      <w:r w:rsidR="004B09C6">
        <w:rPr>
          <w:rFonts w:ascii="Arial" w:eastAsia="Arial" w:hAnsi="Arial" w:cs="Arial"/>
          <w:color w:val="000000"/>
          <w:sz w:val="20"/>
          <w:szCs w:val="20"/>
          <w:lang w:val="en-US" w:eastAsia="en-US"/>
        </w:rPr>
        <w:t xml:space="preserve">. Hmm… </w:t>
      </w:r>
      <w:r>
        <w:rPr>
          <w:rFonts w:ascii="Arial" w:eastAsia="Arial" w:hAnsi="Arial" w:cs="Arial"/>
          <w:color w:val="000000"/>
          <w:sz w:val="20"/>
          <w:szCs w:val="20"/>
          <w:lang w:val="en-US" w:eastAsia="en-US"/>
        </w:rPr>
        <w:t xml:space="preserve">honestly. </w:t>
      </w:r>
      <w:r w:rsidR="00E62A53">
        <w:rPr>
          <w:rFonts w:ascii="Arial" w:eastAsia="Arial" w:hAnsi="Arial" w:cs="Arial"/>
          <w:color w:val="000000"/>
          <w:sz w:val="20"/>
          <w:szCs w:val="20"/>
          <w:lang w:val="en-US" w:eastAsia="en-US"/>
        </w:rPr>
        <w:t>I’m just one</w:t>
      </w:r>
      <w:r>
        <w:rPr>
          <w:rFonts w:ascii="Arial" w:eastAsia="Arial" w:hAnsi="Arial" w:cs="Arial"/>
          <w:color w:val="000000"/>
          <w:sz w:val="20"/>
          <w:szCs w:val="20"/>
          <w:lang w:val="en-US" w:eastAsia="en-US"/>
        </w:rPr>
        <w:t xml:space="preserve"> of those people were kind of like. I just deal with it on the go</w:t>
      </w:r>
      <w:r w:rsidR="00E62A53">
        <w:rPr>
          <w:rFonts w:ascii="Arial" w:eastAsia="Arial" w:hAnsi="Arial" w:cs="Arial"/>
          <w:color w:val="000000"/>
          <w:sz w:val="20"/>
          <w:szCs w:val="20"/>
          <w:lang w:val="en-US" w:eastAsia="en-US"/>
        </w:rPr>
        <w:t>. B</w:t>
      </w:r>
      <w:r>
        <w:rPr>
          <w:rFonts w:ascii="Arial" w:eastAsia="Arial" w:hAnsi="Arial" w:cs="Arial"/>
          <w:color w:val="000000"/>
          <w:sz w:val="20"/>
          <w:szCs w:val="20"/>
          <w:lang w:val="en-US" w:eastAsia="en-US"/>
        </w:rPr>
        <w:t xml:space="preserve">ut like in terms of like legitimate strategies, i'm still trying </w:t>
      </w:r>
      <w:r w:rsidR="00D66FA6">
        <w:rPr>
          <w:rFonts w:ascii="Arial" w:eastAsia="Arial" w:hAnsi="Arial" w:cs="Arial"/>
          <w:color w:val="000000"/>
          <w:sz w:val="20"/>
          <w:szCs w:val="20"/>
          <w:lang w:val="en-US" w:eastAsia="en-US"/>
        </w:rPr>
        <w:t xml:space="preserve">to learn </w:t>
      </w:r>
      <w:r>
        <w:rPr>
          <w:rFonts w:ascii="Arial" w:eastAsia="Arial" w:hAnsi="Arial" w:cs="Arial"/>
          <w:color w:val="000000"/>
          <w:sz w:val="20"/>
          <w:szCs w:val="20"/>
          <w:lang w:val="en-US" w:eastAsia="en-US"/>
        </w:rPr>
        <w:t>that myself. Um</w:t>
      </w:r>
      <w:r w:rsidR="00E6002E">
        <w:rPr>
          <w:rFonts w:ascii="Arial" w:eastAsia="Arial" w:hAnsi="Arial" w:cs="Arial"/>
          <w:color w:val="000000"/>
          <w:sz w:val="20"/>
          <w:szCs w:val="20"/>
          <w:lang w:val="en-US" w:eastAsia="en-US"/>
        </w:rPr>
        <w:t xml:space="preserve"> t</w:t>
      </w:r>
      <w:r>
        <w:rPr>
          <w:rFonts w:ascii="Arial" w:eastAsia="Arial" w:hAnsi="Arial" w:cs="Arial"/>
          <w:color w:val="000000"/>
          <w:sz w:val="20"/>
          <w:szCs w:val="20"/>
          <w:lang w:val="en-US" w:eastAsia="en-US"/>
        </w:rPr>
        <w:t>ime management has been a big thing for me. So I think just one of the biggest things that's helped me is like kind of block out time</w:t>
      </w:r>
      <w:r w:rsidR="00BC1B93">
        <w:rPr>
          <w:rFonts w:ascii="Arial" w:eastAsia="Arial" w:hAnsi="Arial" w:cs="Arial"/>
          <w:color w:val="000000"/>
          <w:sz w:val="20"/>
          <w:szCs w:val="20"/>
          <w:lang w:val="en-US" w:eastAsia="en-US"/>
        </w:rPr>
        <w:t xml:space="preserve"> on m</w:t>
      </w:r>
      <w:r>
        <w:rPr>
          <w:rFonts w:ascii="Arial" w:eastAsia="Arial" w:hAnsi="Arial" w:cs="Arial"/>
          <w:color w:val="000000"/>
          <w:sz w:val="20"/>
          <w:szCs w:val="20"/>
          <w:lang w:val="en-US" w:eastAsia="en-US"/>
        </w:rPr>
        <w:t xml:space="preserve">y calendar to do work-related items. I have </w:t>
      </w:r>
      <w:r w:rsidR="00BC1B93">
        <w:rPr>
          <w:rFonts w:ascii="Arial" w:eastAsia="Arial" w:hAnsi="Arial" w:cs="Arial"/>
          <w:color w:val="000000"/>
          <w:sz w:val="20"/>
          <w:szCs w:val="20"/>
          <w:lang w:val="en-US" w:eastAsia="en-US"/>
        </w:rPr>
        <w:t xml:space="preserve">poor… um I have </w:t>
      </w:r>
      <w:r>
        <w:rPr>
          <w:rFonts w:ascii="Arial" w:eastAsia="Arial" w:hAnsi="Arial" w:cs="Arial"/>
          <w:color w:val="000000"/>
          <w:sz w:val="20"/>
          <w:szCs w:val="20"/>
          <w:lang w:val="en-US" w:eastAsia="en-US"/>
        </w:rPr>
        <w:t>poor wor</w:t>
      </w:r>
      <w:r w:rsidR="00BC1B93">
        <w:rPr>
          <w:rFonts w:ascii="Arial" w:eastAsia="Arial" w:hAnsi="Arial" w:cs="Arial"/>
          <w:color w:val="000000"/>
          <w:sz w:val="20"/>
          <w:szCs w:val="20"/>
          <w:lang w:val="en-US" w:eastAsia="en-US"/>
        </w:rPr>
        <w:t>k-</w:t>
      </w:r>
      <w:r>
        <w:rPr>
          <w:rFonts w:ascii="Arial" w:eastAsia="Arial" w:hAnsi="Arial" w:cs="Arial"/>
          <w:color w:val="000000"/>
          <w:sz w:val="20"/>
          <w:szCs w:val="20"/>
          <w:lang w:val="en-US" w:eastAsia="en-US"/>
        </w:rPr>
        <w:t xml:space="preserve">life balance because I usually just work throughout the day, </w:t>
      </w:r>
      <w:r>
        <w:rPr>
          <w:rFonts w:ascii="Arial" w:eastAsia="Arial" w:hAnsi="Arial" w:cs="Arial"/>
          <w:color w:val="000000"/>
          <w:sz w:val="20"/>
          <w:szCs w:val="20"/>
          <w:lang w:val="en-US" w:eastAsia="en-US"/>
        </w:rPr>
        <w:lastRenderedPageBreak/>
        <w:t xml:space="preserve">and then sometimes at night. So I've been trying to block time </w:t>
      </w:r>
      <w:r w:rsidR="009C7B7A">
        <w:rPr>
          <w:rFonts w:ascii="Arial" w:eastAsia="Arial" w:hAnsi="Arial" w:cs="Arial"/>
          <w:color w:val="000000"/>
          <w:sz w:val="20"/>
          <w:szCs w:val="20"/>
          <w:lang w:val="en-US" w:eastAsia="en-US"/>
        </w:rPr>
        <w:t xml:space="preserve">out of </w:t>
      </w:r>
      <w:r>
        <w:rPr>
          <w:rFonts w:ascii="Arial" w:eastAsia="Arial" w:hAnsi="Arial" w:cs="Arial"/>
          <w:color w:val="000000"/>
          <w:sz w:val="20"/>
          <w:szCs w:val="20"/>
          <w:lang w:val="en-US" w:eastAsia="en-US"/>
        </w:rPr>
        <w:t xml:space="preserve">my calendar </w:t>
      </w:r>
      <w:r w:rsidR="00BE2894">
        <w:rPr>
          <w:rFonts w:ascii="Arial" w:eastAsia="Arial" w:hAnsi="Arial" w:cs="Arial"/>
          <w:color w:val="000000"/>
          <w:sz w:val="20"/>
          <w:szCs w:val="20"/>
          <w:lang w:val="en-US" w:eastAsia="en-US"/>
        </w:rPr>
        <w:t>to not do work outside of work</w:t>
      </w:r>
      <w:r>
        <w:rPr>
          <w:rFonts w:ascii="Arial" w:eastAsia="Arial" w:hAnsi="Arial" w:cs="Arial"/>
          <w:color w:val="000000"/>
          <w:sz w:val="20"/>
          <w:szCs w:val="20"/>
          <w:lang w:val="en-US" w:eastAsia="en-US"/>
        </w:rPr>
        <w:t>.</w:t>
      </w:r>
      <w:r w:rsidR="00BE2894">
        <w:rPr>
          <w:rFonts w:ascii="Arial" w:eastAsia="Arial" w:hAnsi="Arial" w:cs="Arial"/>
          <w:color w:val="000000"/>
          <w:sz w:val="20"/>
          <w:szCs w:val="20"/>
          <w:lang w:val="en-US" w:eastAsia="en-US"/>
        </w:rPr>
        <w:t xml:space="preserve"> Blocking time on the schedule.</w:t>
      </w:r>
      <w:r>
        <w:rPr>
          <w:rFonts w:ascii="Arial" w:eastAsia="Arial" w:hAnsi="Arial" w:cs="Arial"/>
          <w:color w:val="000000"/>
          <w:sz w:val="20"/>
          <w:szCs w:val="20"/>
          <w:lang w:val="en-US" w:eastAsia="en-US"/>
        </w:rPr>
        <w:t xml:space="preserve"> </w:t>
      </w:r>
      <w:r w:rsidR="00BE2894">
        <w:rPr>
          <w:rFonts w:ascii="Arial" w:eastAsia="Arial" w:hAnsi="Arial" w:cs="Arial"/>
          <w:color w:val="000000"/>
          <w:sz w:val="20"/>
          <w:szCs w:val="20"/>
          <w:lang w:val="en-US" w:eastAsia="en-US"/>
        </w:rPr>
        <w:t>J</w:t>
      </w:r>
      <w:r>
        <w:rPr>
          <w:rFonts w:ascii="Arial" w:eastAsia="Arial" w:hAnsi="Arial" w:cs="Arial"/>
          <w:color w:val="000000"/>
          <w:sz w:val="20"/>
          <w:szCs w:val="20"/>
          <w:lang w:val="en-US" w:eastAsia="en-US"/>
        </w:rPr>
        <w:t>ournaling a little bit has been helpful in terms of like processing what I've been doing. And then, just like leisurely activities like climbing</w:t>
      </w:r>
      <w:r w:rsidR="00BE2894">
        <w:rPr>
          <w:rFonts w:ascii="Arial" w:eastAsia="Arial" w:hAnsi="Arial" w:cs="Arial"/>
          <w:color w:val="000000"/>
          <w:sz w:val="20"/>
          <w:szCs w:val="20"/>
          <w:lang w:val="en-US" w:eastAsia="en-US"/>
        </w:rPr>
        <w:t xml:space="preserve">. I boulder </w:t>
      </w:r>
      <w:r>
        <w:rPr>
          <w:rFonts w:ascii="Arial" w:eastAsia="Arial" w:hAnsi="Arial" w:cs="Arial"/>
          <w:color w:val="000000"/>
          <w:sz w:val="20"/>
          <w:szCs w:val="20"/>
          <w:lang w:val="en-US" w:eastAsia="en-US"/>
        </w:rPr>
        <w:t>a little bit and just gym activities</w:t>
      </w:r>
      <w:r w:rsidR="00E95DC7">
        <w:rPr>
          <w:rFonts w:ascii="Arial" w:eastAsia="Arial" w:hAnsi="Arial" w:cs="Arial"/>
          <w:color w:val="000000"/>
          <w:sz w:val="20"/>
          <w:szCs w:val="20"/>
          <w:lang w:val="en-US" w:eastAsia="en-US"/>
        </w:rPr>
        <w:t>.</w:t>
      </w:r>
    </w:p>
    <w:p w14:paraId="4DB41E93" w14:textId="77777777" w:rsidR="008216EA" w:rsidRDefault="008216EA">
      <w:pPr>
        <w:spacing w:after="0" w:line="276" w:lineRule="auto"/>
      </w:pPr>
    </w:p>
    <w:p w14:paraId="1205DCD3" w14:textId="38E9E7B4" w:rsidR="008216EA" w:rsidRDefault="00000000">
      <w:pPr>
        <w:spacing w:after="0" w:line="276" w:lineRule="auto"/>
      </w:pPr>
      <w:r>
        <w:rPr>
          <w:rFonts w:ascii="Arial" w:eastAsia="Arial" w:hAnsi="Arial" w:cs="Arial"/>
          <w:color w:val="000000"/>
          <w:sz w:val="20"/>
          <w:szCs w:val="20"/>
          <w:lang w:val="en-US" w:eastAsia="en-US"/>
        </w:rPr>
        <w:t xml:space="preserve">Allison S: </w:t>
      </w:r>
      <w:r w:rsidR="00E95DC7">
        <w:rPr>
          <w:rFonts w:ascii="Arial" w:eastAsia="Arial" w:hAnsi="Arial" w:cs="Arial"/>
          <w:color w:val="000000"/>
          <w:sz w:val="20"/>
          <w:szCs w:val="20"/>
          <w:lang w:val="en-US" w:eastAsia="en-US"/>
        </w:rPr>
        <w:t>Right on. Cool. Um. S</w:t>
      </w:r>
      <w:r>
        <w:rPr>
          <w:rFonts w:ascii="Arial" w:eastAsia="Arial" w:hAnsi="Arial" w:cs="Arial"/>
          <w:color w:val="000000"/>
          <w:sz w:val="20"/>
          <w:szCs w:val="20"/>
          <w:lang w:val="en-US" w:eastAsia="en-US"/>
        </w:rPr>
        <w:t xml:space="preserve">witching gears a little bit. </w:t>
      </w:r>
      <w:r w:rsidR="00A4477A">
        <w:rPr>
          <w:rFonts w:ascii="Arial" w:eastAsia="Arial" w:hAnsi="Arial" w:cs="Arial"/>
          <w:color w:val="000000"/>
          <w:sz w:val="20"/>
          <w:szCs w:val="20"/>
          <w:lang w:val="en-US" w:eastAsia="en-US"/>
        </w:rPr>
        <w:t>What</w:t>
      </w:r>
      <w:r>
        <w:rPr>
          <w:rFonts w:ascii="Arial" w:eastAsia="Arial" w:hAnsi="Arial" w:cs="Arial"/>
          <w:color w:val="000000"/>
          <w:sz w:val="20"/>
          <w:szCs w:val="20"/>
          <w:lang w:val="en-US" w:eastAsia="en-US"/>
        </w:rPr>
        <w:t xml:space="preserve"> has been different about your job because of the pandemic</w:t>
      </w:r>
      <w:r w:rsidR="0009610C">
        <w:rPr>
          <w:rFonts w:ascii="Arial" w:eastAsia="Arial" w:hAnsi="Arial" w:cs="Arial"/>
          <w:color w:val="000000"/>
          <w:sz w:val="20"/>
          <w:szCs w:val="20"/>
          <w:lang w:val="en-US" w:eastAsia="en-US"/>
        </w:rPr>
        <w:t>?</w:t>
      </w:r>
    </w:p>
    <w:p w14:paraId="05F541F4" w14:textId="77777777" w:rsidR="008216EA" w:rsidRDefault="008216EA">
      <w:pPr>
        <w:spacing w:after="0" w:line="276" w:lineRule="auto"/>
      </w:pPr>
    </w:p>
    <w:p w14:paraId="2CEFE311" w14:textId="2E53231B" w:rsidR="008216EA" w:rsidRDefault="0031495C">
      <w:pPr>
        <w:spacing w:after="0" w:line="276" w:lineRule="auto"/>
      </w:pPr>
      <w:r>
        <w:rPr>
          <w:rFonts w:ascii="Arial" w:eastAsia="Arial" w:hAnsi="Arial" w:cs="Arial"/>
          <w:color w:val="000000"/>
          <w:sz w:val="20"/>
          <w:szCs w:val="20"/>
          <w:lang w:val="en-US" w:eastAsia="en-US"/>
        </w:rPr>
        <w:t>Participant 35: Oh, I think the biggest difference, at least within the healthcare industry, the health</w:t>
      </w:r>
      <w:r w:rsidR="00330204">
        <w:rPr>
          <w:rFonts w:ascii="Arial" w:eastAsia="Arial" w:hAnsi="Arial" w:cs="Arial"/>
          <w:color w:val="000000"/>
          <w:sz w:val="20"/>
          <w:szCs w:val="20"/>
          <w:lang w:val="en-US" w:eastAsia="en-US"/>
        </w:rPr>
        <w:t xml:space="preserve"> </w:t>
      </w:r>
      <w:r>
        <w:rPr>
          <w:rFonts w:ascii="Arial" w:eastAsia="Arial" w:hAnsi="Arial" w:cs="Arial"/>
          <w:color w:val="000000"/>
          <w:sz w:val="20"/>
          <w:szCs w:val="20"/>
          <w:lang w:val="en-US" w:eastAsia="en-US"/>
        </w:rPr>
        <w:t>admin industry</w:t>
      </w:r>
      <w:r w:rsidR="00330204">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is like </w:t>
      </w:r>
      <w:r w:rsidR="00330204">
        <w:rPr>
          <w:rFonts w:ascii="Arial" w:eastAsia="Arial" w:hAnsi="Arial" w:cs="Arial"/>
          <w:color w:val="000000"/>
          <w:sz w:val="20"/>
          <w:szCs w:val="20"/>
          <w:lang w:val="en-US" w:eastAsia="en-US"/>
        </w:rPr>
        <w:t xml:space="preserve">the </w:t>
      </w:r>
      <w:r>
        <w:rPr>
          <w:rFonts w:ascii="Arial" w:eastAsia="Arial" w:hAnsi="Arial" w:cs="Arial"/>
          <w:color w:val="000000"/>
          <w:sz w:val="20"/>
          <w:szCs w:val="20"/>
          <w:lang w:val="en-US" w:eastAsia="en-US"/>
        </w:rPr>
        <w:t>shift from like in-person work to remote work. I think before then, before the pandemic</w:t>
      </w:r>
      <w:r w:rsidR="00330204">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w:t>
      </w:r>
      <w:r w:rsidR="00330204">
        <w:rPr>
          <w:rFonts w:ascii="Arial" w:eastAsia="Arial" w:hAnsi="Arial" w:cs="Arial"/>
          <w:color w:val="000000"/>
          <w:sz w:val="20"/>
          <w:szCs w:val="20"/>
          <w:lang w:val="en-US" w:eastAsia="en-US"/>
        </w:rPr>
        <w:t>it</w:t>
      </w:r>
      <w:r>
        <w:rPr>
          <w:rFonts w:ascii="Arial" w:eastAsia="Arial" w:hAnsi="Arial" w:cs="Arial"/>
          <w:color w:val="000000"/>
          <w:sz w:val="20"/>
          <w:szCs w:val="20"/>
          <w:lang w:val="en-US" w:eastAsia="en-US"/>
        </w:rPr>
        <w:t xml:space="preserve"> was expected, and I was expected to like, come into work every day in person with whatever company I was gonna work for</w:t>
      </w:r>
      <w:r w:rsidR="00181DCD">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I think for health administrators</w:t>
      </w:r>
      <w:r w:rsidR="00181DCD">
        <w:rPr>
          <w:rFonts w:ascii="Arial" w:eastAsia="Arial" w:hAnsi="Arial" w:cs="Arial"/>
          <w:color w:val="000000"/>
          <w:sz w:val="20"/>
          <w:szCs w:val="20"/>
          <w:lang w:val="en-US" w:eastAsia="en-US"/>
        </w:rPr>
        <w:t>, i</w:t>
      </w:r>
      <w:r>
        <w:rPr>
          <w:rFonts w:ascii="Arial" w:eastAsia="Arial" w:hAnsi="Arial" w:cs="Arial"/>
          <w:color w:val="000000"/>
          <w:sz w:val="20"/>
          <w:szCs w:val="20"/>
          <w:lang w:val="en-US" w:eastAsia="en-US"/>
        </w:rPr>
        <w:t>t's a little more different now. I think the opportunity to work remotely has been more encouraged, or sometimes more convenient. So I think that's been the biggest change.</w:t>
      </w:r>
    </w:p>
    <w:p w14:paraId="09E6CA36" w14:textId="77777777" w:rsidR="008216EA" w:rsidRDefault="008216EA">
      <w:pPr>
        <w:spacing w:after="0" w:line="276" w:lineRule="auto"/>
      </w:pPr>
    </w:p>
    <w:p w14:paraId="75E83495" w14:textId="41FB864A" w:rsidR="008216EA" w:rsidRDefault="00000000">
      <w:pPr>
        <w:spacing w:after="0" w:line="276" w:lineRule="auto"/>
      </w:pPr>
      <w:r>
        <w:rPr>
          <w:rFonts w:ascii="Arial" w:eastAsia="Arial" w:hAnsi="Arial" w:cs="Arial"/>
          <w:color w:val="000000"/>
          <w:sz w:val="20"/>
          <w:szCs w:val="20"/>
          <w:lang w:val="en-US" w:eastAsia="en-US"/>
        </w:rPr>
        <w:t xml:space="preserve">Allison S: </w:t>
      </w:r>
      <w:r w:rsidR="007808E8">
        <w:rPr>
          <w:rFonts w:ascii="Arial" w:eastAsia="Arial" w:hAnsi="Arial" w:cs="Arial"/>
          <w:color w:val="000000"/>
          <w:sz w:val="20"/>
          <w:szCs w:val="20"/>
          <w:lang w:val="en-US" w:eastAsia="en-US"/>
        </w:rPr>
        <w:t>K</w:t>
      </w:r>
      <w:r>
        <w:rPr>
          <w:rFonts w:ascii="Arial" w:eastAsia="Arial" w:hAnsi="Arial" w:cs="Arial"/>
          <w:color w:val="000000"/>
          <w:sz w:val="20"/>
          <w:szCs w:val="20"/>
          <w:lang w:val="en-US" w:eastAsia="en-US"/>
        </w:rPr>
        <w:t>ind of related, but not really</w:t>
      </w:r>
      <w:r w:rsidR="00240930">
        <w:rPr>
          <w:rFonts w:ascii="Arial" w:eastAsia="Arial" w:hAnsi="Arial" w:cs="Arial"/>
          <w:color w:val="000000"/>
          <w:sz w:val="20"/>
          <w:szCs w:val="20"/>
          <w:lang w:val="en-US" w:eastAsia="en-US"/>
        </w:rPr>
        <w:t>. I</w:t>
      </w:r>
      <w:r>
        <w:rPr>
          <w:rFonts w:ascii="Arial" w:eastAsia="Arial" w:hAnsi="Arial" w:cs="Arial"/>
          <w:color w:val="000000"/>
          <w:sz w:val="20"/>
          <w:szCs w:val="20"/>
          <w:lang w:val="en-US" w:eastAsia="en-US"/>
        </w:rPr>
        <w:t>n the last couple of years</w:t>
      </w:r>
      <w:r w:rsidR="00240930">
        <w:rPr>
          <w:rFonts w:ascii="Arial" w:eastAsia="Arial" w:hAnsi="Arial" w:cs="Arial"/>
          <w:color w:val="000000"/>
          <w:sz w:val="20"/>
          <w:szCs w:val="20"/>
          <w:lang w:val="en-US" w:eastAsia="en-US"/>
        </w:rPr>
        <w:t>, t</w:t>
      </w:r>
      <w:r>
        <w:rPr>
          <w:rFonts w:ascii="Arial" w:eastAsia="Arial" w:hAnsi="Arial" w:cs="Arial"/>
          <w:color w:val="000000"/>
          <w:sz w:val="20"/>
          <w:szCs w:val="20"/>
          <w:lang w:val="en-US" w:eastAsia="en-US"/>
        </w:rPr>
        <w:t>here's also been an increase in news reports about violence against Asian Americans. Is that something that you've been aware of? And has it affected you at all?</w:t>
      </w:r>
    </w:p>
    <w:p w14:paraId="68363675" w14:textId="77777777" w:rsidR="008216EA" w:rsidRDefault="008216EA">
      <w:pPr>
        <w:spacing w:after="0" w:line="276" w:lineRule="auto"/>
      </w:pPr>
    </w:p>
    <w:p w14:paraId="22B87183" w14:textId="5B3344DE" w:rsidR="000B1B33" w:rsidRDefault="0031495C">
      <w:pPr>
        <w:spacing w:after="0" w:line="276" w:lineRule="auto"/>
        <w:rPr>
          <w:rFonts w:ascii="Arial" w:eastAsia="Arial" w:hAnsi="Arial" w:cs="Arial"/>
          <w:color w:val="000000"/>
          <w:sz w:val="20"/>
          <w:szCs w:val="20"/>
          <w:lang w:val="en-US" w:eastAsia="en-US"/>
        </w:rPr>
      </w:pPr>
      <w:r>
        <w:rPr>
          <w:rFonts w:ascii="Arial" w:eastAsia="Arial" w:hAnsi="Arial" w:cs="Arial"/>
          <w:color w:val="000000"/>
          <w:sz w:val="20"/>
          <w:szCs w:val="20"/>
          <w:lang w:val="en-US" w:eastAsia="en-US"/>
        </w:rPr>
        <w:t xml:space="preserve">Participant 35: Yeah, it definitely has. I think it </w:t>
      </w:r>
      <w:r w:rsidR="00C529EB">
        <w:rPr>
          <w:rFonts w:ascii="Arial" w:eastAsia="Arial" w:hAnsi="Arial" w:cs="Arial"/>
          <w:color w:val="000000"/>
          <w:sz w:val="20"/>
          <w:szCs w:val="20"/>
          <w:lang w:val="en-US" w:eastAsia="en-US"/>
        </w:rPr>
        <w:t>hits</w:t>
      </w:r>
      <w:r>
        <w:rPr>
          <w:rFonts w:ascii="Arial" w:eastAsia="Arial" w:hAnsi="Arial" w:cs="Arial"/>
          <w:color w:val="000000"/>
          <w:sz w:val="20"/>
          <w:szCs w:val="20"/>
          <w:lang w:val="en-US" w:eastAsia="en-US"/>
        </w:rPr>
        <w:t xml:space="preserve"> home when it comes to like a lot of the </w:t>
      </w:r>
      <w:r w:rsidR="00C529EB">
        <w:rPr>
          <w:rFonts w:ascii="Arial" w:eastAsia="Arial" w:hAnsi="Arial" w:cs="Arial"/>
          <w:color w:val="000000"/>
          <w:sz w:val="20"/>
          <w:szCs w:val="20"/>
          <w:lang w:val="en-US" w:eastAsia="en-US"/>
        </w:rPr>
        <w:t>anti-Asian hate</w:t>
      </w:r>
      <w:r w:rsidR="00395539">
        <w:rPr>
          <w:rFonts w:ascii="Arial" w:eastAsia="Arial" w:hAnsi="Arial" w:cs="Arial"/>
          <w:color w:val="000000"/>
          <w:sz w:val="20"/>
          <w:szCs w:val="20"/>
          <w:lang w:val="en-US" w:eastAsia="en-US"/>
        </w:rPr>
        <w:t xml:space="preserve"> </w:t>
      </w:r>
      <w:r>
        <w:rPr>
          <w:rFonts w:ascii="Arial" w:eastAsia="Arial" w:hAnsi="Arial" w:cs="Arial"/>
          <w:color w:val="000000"/>
          <w:sz w:val="20"/>
          <w:szCs w:val="20"/>
          <w:lang w:val="en-US" w:eastAsia="en-US"/>
        </w:rPr>
        <w:t>that has been occurring throughout the country like</w:t>
      </w:r>
      <w:r w:rsidR="00561579">
        <w:rPr>
          <w:rFonts w:ascii="Arial" w:eastAsia="Arial" w:hAnsi="Arial" w:cs="Arial"/>
          <w:color w:val="000000"/>
          <w:sz w:val="20"/>
          <w:szCs w:val="20"/>
          <w:lang w:val="en-US" w:eastAsia="en-US"/>
        </w:rPr>
        <w:t xml:space="preserve"> particularly </w:t>
      </w:r>
      <w:r>
        <w:rPr>
          <w:rFonts w:ascii="Arial" w:eastAsia="Arial" w:hAnsi="Arial" w:cs="Arial"/>
          <w:color w:val="000000"/>
          <w:sz w:val="20"/>
          <w:szCs w:val="20"/>
          <w:lang w:val="en-US" w:eastAsia="en-US"/>
        </w:rPr>
        <w:t xml:space="preserve">New York and other </w:t>
      </w:r>
      <w:r w:rsidR="00F83EB0">
        <w:rPr>
          <w:rFonts w:ascii="Arial" w:eastAsia="Arial" w:hAnsi="Arial" w:cs="Arial"/>
          <w:color w:val="000000"/>
          <w:sz w:val="20"/>
          <w:szCs w:val="20"/>
          <w:lang w:val="en-US" w:eastAsia="en-US"/>
        </w:rPr>
        <w:t>s</w:t>
      </w:r>
      <w:r>
        <w:rPr>
          <w:rFonts w:ascii="Arial" w:eastAsia="Arial" w:hAnsi="Arial" w:cs="Arial"/>
          <w:color w:val="000000"/>
          <w:sz w:val="20"/>
          <w:szCs w:val="20"/>
          <w:lang w:val="en-US" w:eastAsia="en-US"/>
        </w:rPr>
        <w:t>tates.</w:t>
      </w:r>
      <w:r w:rsidR="00213DDF">
        <w:t xml:space="preserve"> </w:t>
      </w:r>
      <w:r>
        <w:rPr>
          <w:rFonts w:ascii="Arial" w:eastAsia="Arial" w:hAnsi="Arial" w:cs="Arial"/>
          <w:color w:val="000000"/>
          <w:sz w:val="20"/>
          <w:szCs w:val="20"/>
          <w:lang w:val="en-US" w:eastAsia="en-US"/>
        </w:rPr>
        <w:t xml:space="preserve">Um, </w:t>
      </w:r>
      <w:r w:rsidR="00213DDF">
        <w:rPr>
          <w:rFonts w:ascii="Arial" w:eastAsia="Arial" w:hAnsi="Arial" w:cs="Arial"/>
          <w:color w:val="000000"/>
          <w:sz w:val="20"/>
          <w:szCs w:val="20"/>
          <w:lang w:val="en-US" w:eastAsia="en-US"/>
        </w:rPr>
        <w:t>y</w:t>
      </w:r>
      <w:r>
        <w:rPr>
          <w:rFonts w:ascii="Arial" w:eastAsia="Arial" w:hAnsi="Arial" w:cs="Arial"/>
          <w:color w:val="000000"/>
          <w:sz w:val="20"/>
          <w:szCs w:val="20"/>
          <w:lang w:val="en-US" w:eastAsia="en-US"/>
        </w:rPr>
        <w:t>eah, I'm</w:t>
      </w:r>
      <w:r w:rsidR="00213DDF">
        <w:rPr>
          <w:rFonts w:ascii="Arial" w:eastAsia="Arial" w:hAnsi="Arial" w:cs="Arial"/>
          <w:color w:val="000000"/>
          <w:sz w:val="20"/>
          <w:szCs w:val="20"/>
          <w:lang w:val="en-US" w:eastAsia="en-US"/>
        </w:rPr>
        <w:t xml:space="preserve"> v</w:t>
      </w:r>
      <w:r>
        <w:rPr>
          <w:rFonts w:ascii="Arial" w:eastAsia="Arial" w:hAnsi="Arial" w:cs="Arial"/>
          <w:color w:val="000000"/>
          <w:sz w:val="20"/>
          <w:szCs w:val="20"/>
          <w:lang w:val="en-US" w:eastAsia="en-US"/>
        </w:rPr>
        <w:t xml:space="preserve">ery socially aware in terms of like the justice movements, especially during the </w:t>
      </w:r>
      <w:r w:rsidR="00213DDF">
        <w:rPr>
          <w:rFonts w:ascii="Arial" w:eastAsia="Arial" w:hAnsi="Arial" w:cs="Arial"/>
          <w:color w:val="000000"/>
          <w:sz w:val="20"/>
          <w:szCs w:val="20"/>
          <w:lang w:val="en-US" w:eastAsia="en-US"/>
        </w:rPr>
        <w:t xml:space="preserve">peak </w:t>
      </w:r>
      <w:r>
        <w:rPr>
          <w:rFonts w:ascii="Arial" w:eastAsia="Arial" w:hAnsi="Arial" w:cs="Arial"/>
          <w:color w:val="000000"/>
          <w:sz w:val="20"/>
          <w:szCs w:val="20"/>
          <w:lang w:val="en-US" w:eastAsia="en-US"/>
        </w:rPr>
        <w:t>of the pandemic, and then carrying that on. I have like a food Instagram. Yeah, I</w:t>
      </w:r>
      <w:r w:rsidR="00AF6618">
        <w:rPr>
          <w:rFonts w:ascii="Arial" w:eastAsia="Arial" w:hAnsi="Arial" w:cs="Arial"/>
          <w:color w:val="000000"/>
          <w:sz w:val="20"/>
          <w:szCs w:val="20"/>
          <w:lang w:val="en-US" w:eastAsia="en-US"/>
        </w:rPr>
        <w:t>’m a foodie</w:t>
      </w:r>
      <w:r>
        <w:rPr>
          <w:rFonts w:ascii="Arial" w:eastAsia="Arial" w:hAnsi="Arial" w:cs="Arial"/>
          <w:color w:val="000000"/>
          <w:sz w:val="20"/>
          <w:szCs w:val="20"/>
          <w:lang w:val="en-US" w:eastAsia="en-US"/>
        </w:rPr>
        <w:t>. But then I like remember at the time</w:t>
      </w:r>
      <w:r w:rsidR="001B2EA7">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w:t>
      </w:r>
      <w:r w:rsidR="0037444D">
        <w:rPr>
          <w:rFonts w:ascii="Arial" w:eastAsia="Arial" w:hAnsi="Arial" w:cs="Arial"/>
          <w:color w:val="000000"/>
          <w:sz w:val="20"/>
          <w:szCs w:val="20"/>
          <w:lang w:val="en-US" w:eastAsia="en-US"/>
        </w:rPr>
        <w:t>ours</w:t>
      </w:r>
      <w:r>
        <w:rPr>
          <w:rFonts w:ascii="Arial" w:eastAsia="Arial" w:hAnsi="Arial" w:cs="Arial"/>
          <w:color w:val="000000"/>
          <w:sz w:val="20"/>
          <w:szCs w:val="20"/>
          <w:lang w:val="en-US" w:eastAsia="en-US"/>
        </w:rPr>
        <w:t xml:space="preserve">, you know, there was a time where we would need </w:t>
      </w:r>
      <w:r w:rsidR="005F6342">
        <w:rPr>
          <w:rFonts w:ascii="Arial" w:eastAsia="Arial" w:hAnsi="Arial" w:cs="Arial"/>
          <w:color w:val="000000"/>
          <w:sz w:val="20"/>
          <w:szCs w:val="20"/>
          <w:lang w:val="en-US" w:eastAsia="en-US"/>
        </w:rPr>
        <w:t xml:space="preserve">to </w:t>
      </w:r>
      <w:r>
        <w:rPr>
          <w:rFonts w:ascii="Arial" w:eastAsia="Arial" w:hAnsi="Arial" w:cs="Arial"/>
          <w:color w:val="000000"/>
          <w:sz w:val="20"/>
          <w:szCs w:val="20"/>
          <w:lang w:val="en-US" w:eastAsia="en-US"/>
        </w:rPr>
        <w:t>support o</w:t>
      </w:r>
      <w:r w:rsidR="001B2EA7">
        <w:rPr>
          <w:rFonts w:ascii="Arial" w:eastAsia="Arial" w:hAnsi="Arial" w:cs="Arial"/>
          <w:color w:val="000000"/>
          <w:sz w:val="20"/>
          <w:szCs w:val="20"/>
          <w:lang w:val="en-US" w:eastAsia="en-US"/>
        </w:rPr>
        <w:t>ur</w:t>
      </w:r>
      <w:r>
        <w:rPr>
          <w:rFonts w:ascii="Arial" w:eastAsia="Arial" w:hAnsi="Arial" w:cs="Arial"/>
          <w:color w:val="000000"/>
          <w:sz w:val="20"/>
          <w:szCs w:val="20"/>
          <w:lang w:val="en-US" w:eastAsia="en-US"/>
        </w:rPr>
        <w:t xml:space="preserve"> local businesses</w:t>
      </w:r>
      <w:r w:rsidR="001229CB">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w:t>
      </w:r>
      <w:r w:rsidR="0037444D">
        <w:rPr>
          <w:rFonts w:ascii="Arial" w:eastAsia="Arial" w:hAnsi="Arial" w:cs="Arial"/>
          <w:color w:val="000000"/>
          <w:sz w:val="20"/>
          <w:szCs w:val="20"/>
          <w:lang w:val="en-US" w:eastAsia="en-US"/>
        </w:rPr>
        <w:t>particularly BIPOC</w:t>
      </w:r>
      <w:r>
        <w:rPr>
          <w:rFonts w:ascii="Arial" w:eastAsia="Arial" w:hAnsi="Arial" w:cs="Arial"/>
          <w:color w:val="000000"/>
          <w:sz w:val="20"/>
          <w:szCs w:val="20"/>
          <w:lang w:val="en-US" w:eastAsia="en-US"/>
        </w:rPr>
        <w:t xml:space="preserve"> businesses like Asian Americans. So I did a bunch of that work, doing a lot of promotion, advertising, and then um in that hospitality industry. And then I was pretty much aware of it when a lot of things happened where there was like a lot of vandalism </w:t>
      </w:r>
      <w:r w:rsidR="001229CB">
        <w:rPr>
          <w:rFonts w:ascii="Arial" w:eastAsia="Arial" w:hAnsi="Arial" w:cs="Arial"/>
          <w:color w:val="000000"/>
          <w:sz w:val="20"/>
          <w:szCs w:val="20"/>
          <w:lang w:val="en-US" w:eastAsia="en-US"/>
        </w:rPr>
        <w:t xml:space="preserve">of </w:t>
      </w:r>
      <w:r>
        <w:rPr>
          <w:rFonts w:ascii="Arial" w:eastAsia="Arial" w:hAnsi="Arial" w:cs="Arial"/>
          <w:color w:val="000000"/>
          <w:sz w:val="20"/>
          <w:szCs w:val="20"/>
          <w:lang w:val="en-US" w:eastAsia="en-US"/>
        </w:rPr>
        <w:t>like Asian owned businesses and stuff like that. So yeah, I think that's definitely impact</w:t>
      </w:r>
      <w:r w:rsidR="00A6032A">
        <w:rPr>
          <w:rFonts w:ascii="Arial" w:eastAsia="Arial" w:hAnsi="Arial" w:cs="Arial"/>
          <w:color w:val="000000"/>
          <w:sz w:val="20"/>
          <w:szCs w:val="20"/>
          <w:lang w:val="en-US" w:eastAsia="en-US"/>
        </w:rPr>
        <w:t>ed</w:t>
      </w:r>
      <w:r>
        <w:rPr>
          <w:rFonts w:ascii="Arial" w:eastAsia="Arial" w:hAnsi="Arial" w:cs="Arial"/>
          <w:color w:val="000000"/>
          <w:sz w:val="20"/>
          <w:szCs w:val="20"/>
          <w:lang w:val="en-US" w:eastAsia="en-US"/>
        </w:rPr>
        <w:t xml:space="preserve"> me outside of the work se</w:t>
      </w:r>
      <w:r w:rsidR="00A865A7">
        <w:rPr>
          <w:rFonts w:ascii="Arial" w:eastAsia="Arial" w:hAnsi="Arial" w:cs="Arial"/>
          <w:color w:val="000000"/>
          <w:sz w:val="20"/>
          <w:szCs w:val="20"/>
          <w:lang w:val="en-US" w:eastAsia="en-US"/>
        </w:rPr>
        <w:t>tt</w:t>
      </w:r>
      <w:r>
        <w:rPr>
          <w:rFonts w:ascii="Arial" w:eastAsia="Arial" w:hAnsi="Arial" w:cs="Arial"/>
          <w:color w:val="000000"/>
          <w:sz w:val="20"/>
          <w:szCs w:val="20"/>
          <w:lang w:val="en-US" w:eastAsia="en-US"/>
        </w:rPr>
        <w:t xml:space="preserve">ing a little bit. </w:t>
      </w:r>
      <w:r w:rsidR="000B1B33">
        <w:rPr>
          <w:rFonts w:ascii="Arial" w:eastAsia="Arial" w:hAnsi="Arial" w:cs="Arial"/>
          <w:color w:val="000000"/>
          <w:sz w:val="20"/>
          <w:szCs w:val="20"/>
          <w:lang w:val="en-US" w:eastAsia="en-US"/>
        </w:rPr>
        <w:t>I hope that answers your question.</w:t>
      </w:r>
    </w:p>
    <w:p w14:paraId="0092CD60" w14:textId="77777777" w:rsidR="000B1B33" w:rsidRDefault="000B1B33">
      <w:pPr>
        <w:spacing w:after="0" w:line="276" w:lineRule="auto"/>
        <w:rPr>
          <w:rFonts w:ascii="Arial" w:eastAsia="Arial" w:hAnsi="Arial" w:cs="Arial"/>
          <w:color w:val="000000"/>
          <w:sz w:val="20"/>
          <w:szCs w:val="20"/>
          <w:lang w:val="en-US" w:eastAsia="en-US"/>
        </w:rPr>
      </w:pPr>
    </w:p>
    <w:p w14:paraId="094152A1" w14:textId="5BF98124" w:rsidR="008216EA" w:rsidRPr="000B1B33" w:rsidRDefault="000B1B33">
      <w:pPr>
        <w:spacing w:after="0" w:line="276" w:lineRule="auto"/>
        <w:rPr>
          <w:rFonts w:ascii="Arial" w:eastAsia="Arial" w:hAnsi="Arial" w:cs="Arial"/>
          <w:color w:val="000000"/>
          <w:sz w:val="20"/>
          <w:szCs w:val="20"/>
          <w:lang w:val="en-US" w:eastAsia="en-US"/>
        </w:rPr>
      </w:pPr>
      <w:r>
        <w:rPr>
          <w:rFonts w:ascii="Arial" w:eastAsia="Arial" w:hAnsi="Arial" w:cs="Arial"/>
          <w:color w:val="000000"/>
          <w:sz w:val="20"/>
          <w:szCs w:val="20"/>
          <w:lang w:val="en-US" w:eastAsia="en-US"/>
        </w:rPr>
        <w:t xml:space="preserve">Allison S: </w:t>
      </w:r>
      <w:r w:rsidR="0031495C">
        <w:rPr>
          <w:rFonts w:ascii="Arial" w:eastAsia="Arial" w:hAnsi="Arial" w:cs="Arial"/>
          <w:color w:val="000000"/>
          <w:sz w:val="20"/>
          <w:szCs w:val="20"/>
          <w:lang w:val="en-US" w:eastAsia="en-US"/>
        </w:rPr>
        <w:t xml:space="preserve">You said you do social media stuff outside of </w:t>
      </w:r>
      <w:r>
        <w:rPr>
          <w:rFonts w:ascii="Arial" w:eastAsia="Arial" w:hAnsi="Arial" w:cs="Arial"/>
          <w:color w:val="000000"/>
          <w:sz w:val="20"/>
          <w:szCs w:val="20"/>
          <w:lang w:val="en-US" w:eastAsia="en-US"/>
        </w:rPr>
        <w:t>work. Oh, can you hear me? (</w:t>
      </w:r>
      <w:r w:rsidR="002D27FB">
        <w:rPr>
          <w:rFonts w:ascii="Arial" w:eastAsia="Arial" w:hAnsi="Arial" w:cs="Arial"/>
          <w:color w:val="000000"/>
          <w:sz w:val="20"/>
          <w:szCs w:val="20"/>
          <w:lang w:val="en-US" w:eastAsia="en-US"/>
        </w:rPr>
        <w:t xml:space="preserve">convo about </w:t>
      </w:r>
      <w:r>
        <w:rPr>
          <w:rFonts w:ascii="Arial" w:eastAsia="Arial" w:hAnsi="Arial" w:cs="Arial"/>
          <w:color w:val="000000"/>
          <w:sz w:val="20"/>
          <w:szCs w:val="20"/>
          <w:lang w:val="en-US" w:eastAsia="en-US"/>
        </w:rPr>
        <w:t>technical difficulties)</w:t>
      </w:r>
      <w:r w:rsidR="00F62A4A">
        <w:rPr>
          <w:rFonts w:ascii="Arial" w:eastAsia="Arial" w:hAnsi="Arial" w:cs="Arial"/>
          <w:color w:val="000000"/>
          <w:sz w:val="20"/>
          <w:szCs w:val="20"/>
          <w:lang w:val="en-US" w:eastAsia="en-US"/>
        </w:rPr>
        <w:t xml:space="preserve">. </w:t>
      </w:r>
      <w:r>
        <w:rPr>
          <w:rFonts w:ascii="Arial" w:eastAsia="Arial" w:hAnsi="Arial" w:cs="Arial"/>
          <w:color w:val="000000"/>
          <w:sz w:val="20"/>
          <w:szCs w:val="20"/>
          <w:lang w:val="en-US" w:eastAsia="en-US"/>
        </w:rPr>
        <w:t>Is there anything else about your workplace or your jobs that we haven't discussed that you want to talk about</w:t>
      </w:r>
      <w:r w:rsidR="007E6BE1">
        <w:rPr>
          <w:rFonts w:ascii="Arial" w:eastAsia="Arial" w:hAnsi="Arial" w:cs="Arial"/>
          <w:color w:val="000000"/>
          <w:sz w:val="20"/>
          <w:szCs w:val="20"/>
          <w:lang w:val="en-US" w:eastAsia="en-US"/>
        </w:rPr>
        <w:t>?</w:t>
      </w:r>
    </w:p>
    <w:p w14:paraId="2A0B9F17" w14:textId="77777777" w:rsidR="008216EA" w:rsidRDefault="008216EA">
      <w:pPr>
        <w:spacing w:after="0" w:line="276" w:lineRule="auto"/>
      </w:pPr>
    </w:p>
    <w:p w14:paraId="51D0737D" w14:textId="77777777" w:rsidR="00906E74" w:rsidRDefault="0031495C">
      <w:pPr>
        <w:spacing w:after="0" w:line="276" w:lineRule="auto"/>
        <w:rPr>
          <w:rFonts w:ascii="Arial" w:eastAsia="Arial" w:hAnsi="Arial" w:cs="Arial"/>
          <w:color w:val="000000"/>
          <w:sz w:val="20"/>
          <w:szCs w:val="20"/>
          <w:lang w:val="en-US" w:eastAsia="en-US"/>
        </w:rPr>
      </w:pPr>
      <w:r>
        <w:rPr>
          <w:rFonts w:ascii="Arial" w:eastAsia="Arial" w:hAnsi="Arial" w:cs="Arial"/>
          <w:color w:val="000000"/>
          <w:sz w:val="20"/>
          <w:szCs w:val="20"/>
          <w:lang w:val="en-US" w:eastAsia="en-US"/>
        </w:rPr>
        <w:t xml:space="preserve">Participant 35: </w:t>
      </w:r>
      <w:r w:rsidR="00906E74">
        <w:rPr>
          <w:rFonts w:ascii="Arial" w:eastAsia="Arial" w:hAnsi="Arial" w:cs="Arial"/>
          <w:color w:val="000000"/>
          <w:sz w:val="20"/>
          <w:szCs w:val="20"/>
          <w:lang w:val="en-US" w:eastAsia="en-US"/>
        </w:rPr>
        <w:t>I</w:t>
      </w:r>
      <w:r>
        <w:rPr>
          <w:rFonts w:ascii="Arial" w:eastAsia="Arial" w:hAnsi="Arial" w:cs="Arial"/>
          <w:color w:val="000000"/>
          <w:sz w:val="20"/>
          <w:szCs w:val="20"/>
          <w:lang w:val="en-US" w:eastAsia="en-US"/>
        </w:rPr>
        <w:t xml:space="preserve">n terms of like Asian, like in terms of what? </w:t>
      </w:r>
    </w:p>
    <w:p w14:paraId="1704D4FB" w14:textId="77777777" w:rsidR="00906E74" w:rsidRDefault="00906E74">
      <w:pPr>
        <w:spacing w:after="0" w:line="276" w:lineRule="auto"/>
        <w:rPr>
          <w:rFonts w:ascii="Arial" w:eastAsia="Arial" w:hAnsi="Arial" w:cs="Arial"/>
          <w:color w:val="000000"/>
          <w:sz w:val="20"/>
          <w:szCs w:val="20"/>
          <w:lang w:val="en-US" w:eastAsia="en-US"/>
        </w:rPr>
      </w:pPr>
    </w:p>
    <w:p w14:paraId="34282236" w14:textId="77777777" w:rsidR="00680339" w:rsidRDefault="00906E74">
      <w:pPr>
        <w:spacing w:after="0" w:line="276" w:lineRule="auto"/>
        <w:rPr>
          <w:rFonts w:ascii="Arial" w:eastAsia="Arial" w:hAnsi="Arial" w:cs="Arial"/>
          <w:color w:val="000000"/>
          <w:sz w:val="20"/>
          <w:szCs w:val="20"/>
          <w:lang w:val="en-US" w:eastAsia="en-US"/>
        </w:rPr>
      </w:pPr>
      <w:r>
        <w:rPr>
          <w:rFonts w:ascii="Arial" w:eastAsia="Arial" w:hAnsi="Arial" w:cs="Arial"/>
          <w:color w:val="000000"/>
          <w:sz w:val="20"/>
          <w:szCs w:val="20"/>
          <w:lang w:val="en-US" w:eastAsia="en-US"/>
        </w:rPr>
        <w:t xml:space="preserve">Allison S: </w:t>
      </w:r>
      <w:r w:rsidR="0031495C">
        <w:rPr>
          <w:rFonts w:ascii="Arial" w:eastAsia="Arial" w:hAnsi="Arial" w:cs="Arial"/>
          <w:color w:val="000000"/>
          <w:sz w:val="20"/>
          <w:szCs w:val="20"/>
          <w:lang w:val="en-US" w:eastAsia="en-US"/>
        </w:rPr>
        <w:t>In terms of anything</w:t>
      </w:r>
      <w:r w:rsidR="00680339">
        <w:rPr>
          <w:rFonts w:ascii="Arial" w:eastAsia="Arial" w:hAnsi="Arial" w:cs="Arial"/>
          <w:color w:val="000000"/>
          <w:sz w:val="20"/>
          <w:szCs w:val="20"/>
          <w:lang w:val="en-US" w:eastAsia="en-US"/>
        </w:rPr>
        <w:t>.</w:t>
      </w:r>
    </w:p>
    <w:p w14:paraId="009DF35C" w14:textId="77777777" w:rsidR="00680339" w:rsidRDefault="00680339">
      <w:pPr>
        <w:spacing w:after="0" w:line="276" w:lineRule="auto"/>
        <w:rPr>
          <w:rFonts w:ascii="Arial" w:eastAsia="Arial" w:hAnsi="Arial" w:cs="Arial"/>
          <w:color w:val="000000"/>
          <w:sz w:val="20"/>
          <w:szCs w:val="20"/>
          <w:lang w:val="en-US" w:eastAsia="en-US"/>
        </w:rPr>
      </w:pPr>
    </w:p>
    <w:p w14:paraId="1AE2FC77" w14:textId="4BB79036" w:rsidR="008216EA" w:rsidRPr="00680339" w:rsidRDefault="00680339">
      <w:pPr>
        <w:spacing w:after="0" w:line="276" w:lineRule="auto"/>
        <w:rPr>
          <w:rFonts w:ascii="Arial" w:eastAsia="Arial" w:hAnsi="Arial" w:cs="Arial"/>
          <w:color w:val="000000"/>
          <w:sz w:val="20"/>
          <w:szCs w:val="20"/>
          <w:lang w:val="en-US" w:eastAsia="en-US"/>
        </w:rPr>
      </w:pPr>
      <w:r>
        <w:rPr>
          <w:rFonts w:ascii="Arial" w:eastAsia="Arial" w:hAnsi="Arial" w:cs="Arial"/>
          <w:color w:val="000000"/>
          <w:sz w:val="20"/>
          <w:szCs w:val="20"/>
          <w:lang w:val="en-US" w:eastAsia="en-US"/>
        </w:rPr>
        <w:t xml:space="preserve">Participant 35: </w:t>
      </w:r>
      <w:r w:rsidR="0031495C">
        <w:rPr>
          <w:rFonts w:ascii="Arial" w:eastAsia="Arial" w:hAnsi="Arial" w:cs="Arial"/>
          <w:color w:val="000000"/>
          <w:sz w:val="20"/>
          <w:szCs w:val="20"/>
          <w:lang w:val="en-US" w:eastAsia="en-US"/>
        </w:rPr>
        <w:t xml:space="preserve">Um, </w:t>
      </w:r>
      <w:r w:rsidR="00F6538D">
        <w:rPr>
          <w:rFonts w:ascii="Arial" w:eastAsia="Arial" w:hAnsi="Arial" w:cs="Arial"/>
          <w:color w:val="000000"/>
          <w:sz w:val="20"/>
          <w:szCs w:val="20"/>
          <w:lang w:val="en-US" w:eastAsia="en-US"/>
        </w:rPr>
        <w:t xml:space="preserve">yea </w:t>
      </w:r>
      <w:r w:rsidR="0031495C">
        <w:rPr>
          <w:rFonts w:ascii="Arial" w:eastAsia="Arial" w:hAnsi="Arial" w:cs="Arial"/>
          <w:color w:val="000000"/>
          <w:sz w:val="20"/>
          <w:szCs w:val="20"/>
          <w:lang w:val="en-US" w:eastAsia="en-US"/>
        </w:rPr>
        <w:t>I think like it's just transition from different positions. I'm doing like I think, working as a full-time employee in</w:t>
      </w:r>
      <w:r w:rsidR="00F6538D">
        <w:rPr>
          <w:rFonts w:ascii="Arial" w:eastAsia="Arial" w:hAnsi="Arial" w:cs="Arial"/>
          <w:color w:val="000000"/>
          <w:sz w:val="20"/>
          <w:szCs w:val="20"/>
          <w:lang w:val="en-US" w:eastAsia="en-US"/>
        </w:rPr>
        <w:t xml:space="preserve"> </w:t>
      </w:r>
      <w:r w:rsidR="0031495C">
        <w:rPr>
          <w:rFonts w:ascii="Arial" w:eastAsia="Arial" w:hAnsi="Arial" w:cs="Arial"/>
          <w:color w:val="000000"/>
          <w:sz w:val="20"/>
          <w:szCs w:val="20"/>
          <w:lang w:val="en-US" w:eastAsia="en-US"/>
        </w:rPr>
        <w:t xml:space="preserve">like a corporate space for a couple of years </w:t>
      </w:r>
      <w:r w:rsidR="00E20532">
        <w:rPr>
          <w:rFonts w:ascii="Arial" w:eastAsia="Arial" w:hAnsi="Arial" w:cs="Arial"/>
          <w:color w:val="000000"/>
          <w:sz w:val="20"/>
          <w:szCs w:val="20"/>
          <w:lang w:val="en-US" w:eastAsia="en-US"/>
        </w:rPr>
        <w:t>before</w:t>
      </w:r>
      <w:r w:rsidR="0031495C">
        <w:rPr>
          <w:rFonts w:ascii="Arial" w:eastAsia="Arial" w:hAnsi="Arial" w:cs="Arial"/>
          <w:color w:val="000000"/>
          <w:sz w:val="20"/>
          <w:szCs w:val="20"/>
          <w:lang w:val="en-US" w:eastAsia="en-US"/>
        </w:rPr>
        <w:t xml:space="preserve"> transitioning back to school</w:t>
      </w:r>
      <w:r w:rsidR="00E20532">
        <w:rPr>
          <w:rFonts w:ascii="Arial" w:eastAsia="Arial" w:hAnsi="Arial" w:cs="Arial"/>
          <w:color w:val="000000"/>
          <w:sz w:val="20"/>
          <w:szCs w:val="20"/>
          <w:lang w:val="en-US" w:eastAsia="en-US"/>
        </w:rPr>
        <w:t>,</w:t>
      </w:r>
      <w:r w:rsidR="0031495C">
        <w:rPr>
          <w:rFonts w:ascii="Arial" w:eastAsia="Arial" w:hAnsi="Arial" w:cs="Arial"/>
          <w:color w:val="000000"/>
          <w:sz w:val="20"/>
          <w:szCs w:val="20"/>
          <w:lang w:val="en-US" w:eastAsia="en-US"/>
        </w:rPr>
        <w:t xml:space="preserve"> and then d</w:t>
      </w:r>
      <w:r w:rsidR="00E20532">
        <w:rPr>
          <w:rFonts w:ascii="Arial" w:eastAsia="Arial" w:hAnsi="Arial" w:cs="Arial"/>
          <w:color w:val="000000"/>
          <w:sz w:val="20"/>
          <w:szCs w:val="20"/>
          <w:lang w:val="en-US" w:eastAsia="en-US"/>
        </w:rPr>
        <w:t>ur</w:t>
      </w:r>
      <w:r w:rsidR="0031495C">
        <w:rPr>
          <w:rFonts w:ascii="Arial" w:eastAsia="Arial" w:hAnsi="Arial" w:cs="Arial"/>
          <w:color w:val="000000"/>
          <w:sz w:val="20"/>
          <w:szCs w:val="20"/>
          <w:lang w:val="en-US" w:eastAsia="en-US"/>
        </w:rPr>
        <w:t>ing the pandemic, and then transition</w:t>
      </w:r>
      <w:r w:rsidR="004A5A7B">
        <w:rPr>
          <w:rFonts w:ascii="Arial" w:eastAsia="Arial" w:hAnsi="Arial" w:cs="Arial"/>
          <w:color w:val="000000"/>
          <w:sz w:val="20"/>
          <w:szCs w:val="20"/>
          <w:lang w:val="en-US" w:eastAsia="en-US"/>
        </w:rPr>
        <w:t>ing</w:t>
      </w:r>
      <w:r w:rsidR="0031495C">
        <w:rPr>
          <w:rFonts w:ascii="Arial" w:eastAsia="Arial" w:hAnsi="Arial" w:cs="Arial"/>
          <w:color w:val="000000"/>
          <w:sz w:val="20"/>
          <w:szCs w:val="20"/>
          <w:lang w:val="en-US" w:eastAsia="en-US"/>
        </w:rPr>
        <w:t xml:space="preserve"> from </w:t>
      </w:r>
      <w:r w:rsidR="001A1FC3">
        <w:rPr>
          <w:rFonts w:ascii="Arial" w:eastAsia="Arial" w:hAnsi="Arial" w:cs="Arial"/>
          <w:color w:val="000000"/>
          <w:sz w:val="20"/>
          <w:szCs w:val="20"/>
          <w:lang w:val="en-US" w:eastAsia="en-US"/>
        </w:rPr>
        <w:t>a full-time student</w:t>
      </w:r>
      <w:r w:rsidR="0031495C">
        <w:rPr>
          <w:rFonts w:ascii="Arial" w:eastAsia="Arial" w:hAnsi="Arial" w:cs="Arial"/>
          <w:color w:val="000000"/>
          <w:sz w:val="20"/>
          <w:szCs w:val="20"/>
          <w:lang w:val="en-US" w:eastAsia="en-US"/>
        </w:rPr>
        <w:t xml:space="preserve"> to a full-time employee again has been kind of like interesting in terms of those dynamics, because I've definitely </w:t>
      </w:r>
      <w:r w:rsidR="001A1FC3">
        <w:rPr>
          <w:rFonts w:ascii="Arial" w:eastAsia="Arial" w:hAnsi="Arial" w:cs="Arial"/>
          <w:color w:val="000000"/>
          <w:sz w:val="20"/>
          <w:szCs w:val="20"/>
          <w:lang w:val="en-US" w:eastAsia="en-US"/>
        </w:rPr>
        <w:t>had lots of</w:t>
      </w:r>
      <w:r w:rsidR="0031495C">
        <w:rPr>
          <w:rFonts w:ascii="Arial" w:eastAsia="Arial" w:hAnsi="Arial" w:cs="Arial"/>
          <w:color w:val="000000"/>
          <w:sz w:val="20"/>
          <w:szCs w:val="20"/>
          <w:lang w:val="en-US" w:eastAsia="en-US"/>
        </w:rPr>
        <w:t xml:space="preserve"> change in the past two years. </w:t>
      </w:r>
      <w:r w:rsidR="004D7C0D">
        <w:rPr>
          <w:rFonts w:ascii="Arial" w:eastAsia="Arial" w:hAnsi="Arial" w:cs="Arial"/>
          <w:color w:val="000000"/>
          <w:sz w:val="20"/>
          <w:szCs w:val="20"/>
          <w:lang w:val="en-US" w:eastAsia="en-US"/>
        </w:rPr>
        <w:t>B</w:t>
      </w:r>
      <w:r w:rsidR="0031495C">
        <w:rPr>
          <w:rFonts w:ascii="Arial" w:eastAsia="Arial" w:hAnsi="Arial" w:cs="Arial"/>
          <w:color w:val="000000"/>
          <w:sz w:val="20"/>
          <w:szCs w:val="20"/>
          <w:lang w:val="en-US" w:eastAsia="en-US"/>
        </w:rPr>
        <w:t>ut yeah, I think there's a lot of transitional periods, but that's the only thing I would add.</w:t>
      </w:r>
    </w:p>
    <w:p w14:paraId="10FC232C" w14:textId="77777777" w:rsidR="008216EA" w:rsidRDefault="008216EA">
      <w:pPr>
        <w:spacing w:after="0" w:line="276" w:lineRule="auto"/>
      </w:pPr>
    </w:p>
    <w:p w14:paraId="33DDFC78" w14:textId="609B8580" w:rsidR="008216EA" w:rsidRDefault="00000000">
      <w:pPr>
        <w:spacing w:after="0" w:line="276" w:lineRule="auto"/>
      </w:pPr>
      <w:r>
        <w:rPr>
          <w:rFonts w:ascii="Arial" w:eastAsia="Arial" w:hAnsi="Arial" w:cs="Arial"/>
          <w:color w:val="000000"/>
          <w:sz w:val="20"/>
          <w:szCs w:val="20"/>
          <w:lang w:val="en-US" w:eastAsia="en-US"/>
        </w:rPr>
        <w:t xml:space="preserve">Allison S: Can you tell me more about what you mean by </w:t>
      </w:r>
      <w:r w:rsidR="008D2F23">
        <w:rPr>
          <w:rFonts w:ascii="Arial" w:eastAsia="Arial" w:hAnsi="Arial" w:cs="Arial"/>
          <w:color w:val="000000"/>
          <w:sz w:val="20"/>
          <w:szCs w:val="20"/>
          <w:lang w:val="en-US" w:eastAsia="en-US"/>
        </w:rPr>
        <w:t>“i</w:t>
      </w:r>
      <w:r>
        <w:rPr>
          <w:rFonts w:ascii="Arial" w:eastAsia="Arial" w:hAnsi="Arial" w:cs="Arial"/>
          <w:color w:val="000000"/>
          <w:sz w:val="20"/>
          <w:szCs w:val="20"/>
          <w:lang w:val="en-US" w:eastAsia="en-US"/>
        </w:rPr>
        <w:t>t's been interesting</w:t>
      </w:r>
      <w:r w:rsidR="008D2F23">
        <w:rPr>
          <w:rFonts w:ascii="Arial" w:eastAsia="Arial" w:hAnsi="Arial" w:cs="Arial"/>
          <w:color w:val="000000"/>
          <w:sz w:val="20"/>
          <w:szCs w:val="20"/>
          <w:lang w:val="en-US" w:eastAsia="en-US"/>
        </w:rPr>
        <w:t>”</w:t>
      </w:r>
      <w:r w:rsidR="007159DE">
        <w:rPr>
          <w:rFonts w:ascii="Arial" w:eastAsia="Arial" w:hAnsi="Arial" w:cs="Arial"/>
          <w:color w:val="000000"/>
          <w:sz w:val="20"/>
          <w:szCs w:val="20"/>
          <w:lang w:val="en-US" w:eastAsia="en-US"/>
        </w:rPr>
        <w:t>?</w:t>
      </w:r>
    </w:p>
    <w:p w14:paraId="662B44E2" w14:textId="77777777" w:rsidR="008216EA" w:rsidRDefault="008216EA">
      <w:pPr>
        <w:spacing w:after="0" w:line="276" w:lineRule="auto"/>
      </w:pPr>
    </w:p>
    <w:p w14:paraId="24FE8245" w14:textId="4A4D5E4B" w:rsidR="008216EA" w:rsidRDefault="0031495C">
      <w:pPr>
        <w:spacing w:after="0" w:line="276" w:lineRule="auto"/>
      </w:pPr>
      <w:r>
        <w:rPr>
          <w:rFonts w:ascii="Arial" w:eastAsia="Arial" w:hAnsi="Arial" w:cs="Arial"/>
          <w:color w:val="000000"/>
          <w:sz w:val="20"/>
          <w:szCs w:val="20"/>
          <w:lang w:val="en-US" w:eastAsia="en-US"/>
        </w:rPr>
        <w:t>Participant 35: Um, I think it's just been um career change for me. So I think emotionally has been a lot to process um in terms of just like getting out of the mindset of a student, and more so back as a full-time employee, for a even though i'm happy and passionate about what i'm doing. I think it's still like a mindset shift for me</w:t>
      </w:r>
      <w:r w:rsidR="00EE4D1D">
        <w:rPr>
          <w:rFonts w:ascii="Arial" w:eastAsia="Arial" w:hAnsi="Arial" w:cs="Arial"/>
          <w:color w:val="000000"/>
          <w:sz w:val="20"/>
          <w:szCs w:val="20"/>
          <w:lang w:val="en-US" w:eastAsia="en-US"/>
        </w:rPr>
        <w:t>. A</w:t>
      </w:r>
      <w:r>
        <w:rPr>
          <w:rFonts w:ascii="Arial" w:eastAsia="Arial" w:hAnsi="Arial" w:cs="Arial"/>
          <w:color w:val="000000"/>
          <w:sz w:val="20"/>
          <w:szCs w:val="20"/>
          <w:lang w:val="en-US" w:eastAsia="en-US"/>
        </w:rPr>
        <w:t xml:space="preserve">nd then just going into school during the pandemic has definitely changed a lot of the industries, and just like how we view like remote work, and then how we um seeing some of the </w:t>
      </w:r>
      <w:r>
        <w:rPr>
          <w:rFonts w:ascii="Arial" w:eastAsia="Arial" w:hAnsi="Arial" w:cs="Arial"/>
          <w:color w:val="000000"/>
          <w:sz w:val="20"/>
          <w:szCs w:val="20"/>
          <w:lang w:val="en-US" w:eastAsia="en-US"/>
        </w:rPr>
        <w:lastRenderedPageBreak/>
        <w:t>dynamics of how that changed in terms of politics, and like other things as well. So I think it was an interesting time to go back to school.</w:t>
      </w:r>
    </w:p>
    <w:p w14:paraId="52D867AF" w14:textId="77777777" w:rsidR="008216EA" w:rsidRDefault="008216EA">
      <w:pPr>
        <w:spacing w:after="0" w:line="276" w:lineRule="auto"/>
      </w:pPr>
    </w:p>
    <w:p w14:paraId="530E7D83" w14:textId="60BD8DA3" w:rsidR="008216EA" w:rsidRDefault="00000000">
      <w:pPr>
        <w:spacing w:after="0" w:line="276" w:lineRule="auto"/>
      </w:pPr>
      <w:r>
        <w:rPr>
          <w:rFonts w:ascii="Arial" w:eastAsia="Arial" w:hAnsi="Arial" w:cs="Arial"/>
          <w:color w:val="000000"/>
          <w:sz w:val="20"/>
          <w:szCs w:val="20"/>
          <w:lang w:val="en-US" w:eastAsia="en-US"/>
        </w:rPr>
        <w:t xml:space="preserve">Allison S: Gotcha </w:t>
      </w:r>
      <w:r w:rsidR="00A46610">
        <w:rPr>
          <w:rFonts w:ascii="Arial" w:eastAsia="Arial" w:hAnsi="Arial" w:cs="Arial"/>
          <w:color w:val="000000"/>
          <w:sz w:val="20"/>
          <w:szCs w:val="20"/>
          <w:lang w:val="en-US" w:eastAsia="en-US"/>
        </w:rPr>
        <w:t>g</w:t>
      </w:r>
      <w:r>
        <w:rPr>
          <w:rFonts w:ascii="Arial" w:eastAsia="Arial" w:hAnsi="Arial" w:cs="Arial"/>
          <w:color w:val="000000"/>
          <w:sz w:val="20"/>
          <w:szCs w:val="20"/>
          <w:lang w:val="en-US" w:eastAsia="en-US"/>
        </w:rPr>
        <w:t>otcha. Well, that's about it for my questions. We went through them pretty fast. I don't know if you had anything else that you wanted to talk about.</w:t>
      </w:r>
    </w:p>
    <w:p w14:paraId="6DF1FBBB" w14:textId="77777777" w:rsidR="008216EA" w:rsidRDefault="008216EA">
      <w:pPr>
        <w:spacing w:after="0" w:line="276" w:lineRule="auto"/>
      </w:pPr>
    </w:p>
    <w:p w14:paraId="77531969" w14:textId="27414C17" w:rsidR="008216EA" w:rsidRDefault="0031495C">
      <w:pPr>
        <w:spacing w:after="0" w:line="276" w:lineRule="auto"/>
      </w:pPr>
      <w:r>
        <w:rPr>
          <w:rFonts w:ascii="Arial" w:eastAsia="Arial" w:hAnsi="Arial" w:cs="Arial"/>
          <w:color w:val="000000"/>
          <w:sz w:val="20"/>
          <w:szCs w:val="20"/>
          <w:lang w:val="en-US" w:eastAsia="en-US"/>
        </w:rPr>
        <w:t>Participant 35: Um. I think</w:t>
      </w:r>
      <w:r w:rsidR="00B953F2">
        <w:rPr>
          <w:rFonts w:ascii="Arial" w:eastAsia="Arial" w:hAnsi="Arial" w:cs="Arial"/>
          <w:color w:val="000000"/>
          <w:sz w:val="20"/>
          <w:szCs w:val="20"/>
          <w:lang w:val="en-US" w:eastAsia="en-US"/>
        </w:rPr>
        <w:t xml:space="preserve"> that was it. B</w:t>
      </w:r>
      <w:r>
        <w:rPr>
          <w:rFonts w:ascii="Arial" w:eastAsia="Arial" w:hAnsi="Arial" w:cs="Arial"/>
          <w:color w:val="000000"/>
          <w:sz w:val="20"/>
          <w:szCs w:val="20"/>
          <w:lang w:val="en-US" w:eastAsia="en-US"/>
        </w:rPr>
        <w:t>ut I guess on, if there is anything you think I should elaborate on, or do you think you have enough information to go over to kind of like, at least for this particular interview.</w:t>
      </w:r>
    </w:p>
    <w:p w14:paraId="4A02C150" w14:textId="77777777" w:rsidR="008216EA" w:rsidRDefault="008216EA">
      <w:pPr>
        <w:spacing w:after="0" w:line="276" w:lineRule="auto"/>
      </w:pPr>
    </w:p>
    <w:p w14:paraId="66BEF0C1" w14:textId="11157DD0" w:rsidR="008216EA" w:rsidRDefault="00000000">
      <w:pPr>
        <w:spacing w:after="0" w:line="276" w:lineRule="auto"/>
      </w:pPr>
      <w:r>
        <w:rPr>
          <w:rFonts w:ascii="Arial" w:eastAsia="Arial" w:hAnsi="Arial" w:cs="Arial"/>
          <w:color w:val="000000"/>
          <w:sz w:val="20"/>
          <w:szCs w:val="20"/>
          <w:lang w:val="en-US" w:eastAsia="en-US"/>
        </w:rPr>
        <w:t xml:space="preserve">Allison S: Yeah, I think I have some good things to go </w:t>
      </w:r>
      <w:r w:rsidR="00B953F2">
        <w:rPr>
          <w:rFonts w:ascii="Arial" w:eastAsia="Arial" w:hAnsi="Arial" w:cs="Arial"/>
          <w:color w:val="000000"/>
          <w:sz w:val="20"/>
          <w:szCs w:val="20"/>
          <w:lang w:val="en-US" w:eastAsia="en-US"/>
        </w:rPr>
        <w:t>off</w:t>
      </w:r>
      <w:r>
        <w:rPr>
          <w:rFonts w:ascii="Arial" w:eastAsia="Arial" w:hAnsi="Arial" w:cs="Arial"/>
          <w:color w:val="000000"/>
          <w:sz w:val="20"/>
          <w:szCs w:val="20"/>
          <w:lang w:val="en-US" w:eastAsia="en-US"/>
        </w:rPr>
        <w:t xml:space="preserve"> of. Let's see. I did have a couple of like follow up questions for you, just about like demographic type questions. Can you remind me again where you're located?</w:t>
      </w:r>
    </w:p>
    <w:p w14:paraId="4626FC05" w14:textId="77777777" w:rsidR="008216EA" w:rsidRDefault="008216EA">
      <w:pPr>
        <w:spacing w:after="0" w:line="276" w:lineRule="auto"/>
      </w:pPr>
    </w:p>
    <w:p w14:paraId="6444EC3C" w14:textId="77777777" w:rsidR="00F7323E" w:rsidRDefault="0031495C">
      <w:pPr>
        <w:spacing w:after="0" w:line="276" w:lineRule="auto"/>
        <w:rPr>
          <w:rFonts w:ascii="Arial" w:eastAsia="Arial" w:hAnsi="Arial" w:cs="Arial"/>
          <w:color w:val="000000"/>
          <w:sz w:val="20"/>
          <w:szCs w:val="20"/>
          <w:lang w:val="en-US" w:eastAsia="en-US"/>
        </w:rPr>
      </w:pPr>
      <w:r>
        <w:rPr>
          <w:rFonts w:ascii="Arial" w:eastAsia="Arial" w:hAnsi="Arial" w:cs="Arial"/>
          <w:color w:val="000000"/>
          <w:sz w:val="20"/>
          <w:szCs w:val="20"/>
          <w:lang w:val="en-US" w:eastAsia="en-US"/>
        </w:rPr>
        <w:t xml:space="preserve">Participant 35: Yeah, </w:t>
      </w:r>
      <w:r w:rsidR="00F7323E">
        <w:rPr>
          <w:rFonts w:ascii="Arial" w:eastAsia="Arial" w:hAnsi="Arial" w:cs="Arial"/>
          <w:color w:val="000000"/>
          <w:sz w:val="20"/>
          <w:szCs w:val="20"/>
          <w:lang w:val="en-US" w:eastAsia="en-US"/>
        </w:rPr>
        <w:t>I</w:t>
      </w:r>
      <w:r>
        <w:rPr>
          <w:rFonts w:ascii="Arial" w:eastAsia="Arial" w:hAnsi="Arial" w:cs="Arial"/>
          <w:color w:val="000000"/>
          <w:sz w:val="20"/>
          <w:szCs w:val="20"/>
          <w:lang w:val="en-US" w:eastAsia="en-US"/>
        </w:rPr>
        <w:t>'m located in Seattle</w:t>
      </w:r>
      <w:r w:rsidR="00F7323E">
        <w:rPr>
          <w:rFonts w:ascii="Arial" w:eastAsia="Arial" w:hAnsi="Arial" w:cs="Arial"/>
          <w:color w:val="000000"/>
          <w:sz w:val="20"/>
          <w:szCs w:val="20"/>
          <w:lang w:val="en-US" w:eastAsia="en-US"/>
        </w:rPr>
        <w:t>,</w:t>
      </w:r>
      <w:r>
        <w:rPr>
          <w:rFonts w:ascii="Arial" w:eastAsia="Arial" w:hAnsi="Arial" w:cs="Arial"/>
          <w:color w:val="000000"/>
          <w:sz w:val="20"/>
          <w:szCs w:val="20"/>
          <w:lang w:val="en-US" w:eastAsia="en-US"/>
        </w:rPr>
        <w:t xml:space="preserve"> Washington. </w:t>
      </w:r>
    </w:p>
    <w:p w14:paraId="64FDB058" w14:textId="77777777" w:rsidR="00F7323E" w:rsidRDefault="00F7323E">
      <w:pPr>
        <w:spacing w:after="0" w:line="276" w:lineRule="auto"/>
        <w:rPr>
          <w:rFonts w:ascii="Arial" w:eastAsia="Arial" w:hAnsi="Arial" w:cs="Arial"/>
          <w:color w:val="000000"/>
          <w:sz w:val="20"/>
          <w:szCs w:val="20"/>
          <w:lang w:val="en-US" w:eastAsia="en-US"/>
        </w:rPr>
      </w:pPr>
    </w:p>
    <w:p w14:paraId="07182971" w14:textId="77777777" w:rsidR="00F7323E" w:rsidRDefault="00F7323E">
      <w:pPr>
        <w:spacing w:after="0" w:line="276" w:lineRule="auto"/>
        <w:rPr>
          <w:rFonts w:ascii="Arial" w:eastAsia="Arial" w:hAnsi="Arial" w:cs="Arial"/>
          <w:color w:val="000000"/>
          <w:sz w:val="20"/>
          <w:szCs w:val="20"/>
          <w:lang w:val="en-US" w:eastAsia="en-US"/>
        </w:rPr>
      </w:pPr>
      <w:r>
        <w:rPr>
          <w:rFonts w:ascii="Arial" w:eastAsia="Arial" w:hAnsi="Arial" w:cs="Arial"/>
          <w:color w:val="000000"/>
          <w:sz w:val="20"/>
          <w:szCs w:val="20"/>
          <w:lang w:val="en-US" w:eastAsia="en-US"/>
        </w:rPr>
        <w:t xml:space="preserve">Allison S: </w:t>
      </w:r>
      <w:r w:rsidR="0031495C">
        <w:rPr>
          <w:rFonts w:ascii="Arial" w:eastAsia="Arial" w:hAnsi="Arial" w:cs="Arial"/>
          <w:color w:val="000000"/>
          <w:sz w:val="20"/>
          <w:szCs w:val="20"/>
          <w:lang w:val="en-US" w:eastAsia="en-US"/>
        </w:rPr>
        <w:t xml:space="preserve">Right? Okay, you're in </w:t>
      </w:r>
      <w:r>
        <w:rPr>
          <w:rFonts w:ascii="Arial" w:eastAsia="Arial" w:hAnsi="Arial" w:cs="Arial"/>
          <w:color w:val="000000"/>
          <w:sz w:val="20"/>
          <w:szCs w:val="20"/>
          <w:lang w:val="en-US" w:eastAsia="en-US"/>
        </w:rPr>
        <w:t>Seattle,</w:t>
      </w:r>
      <w:r w:rsidR="0031495C">
        <w:rPr>
          <w:rFonts w:ascii="Arial" w:eastAsia="Arial" w:hAnsi="Arial" w:cs="Arial"/>
          <w:color w:val="000000"/>
          <w:sz w:val="20"/>
          <w:szCs w:val="20"/>
          <w:lang w:val="en-US" w:eastAsia="en-US"/>
        </w:rPr>
        <w:t xml:space="preserve"> and you were born there as well</w:t>
      </w:r>
      <w:r>
        <w:rPr>
          <w:rFonts w:ascii="Arial" w:eastAsia="Arial" w:hAnsi="Arial" w:cs="Arial"/>
          <w:color w:val="000000"/>
          <w:sz w:val="20"/>
          <w:szCs w:val="20"/>
          <w:lang w:val="en-US" w:eastAsia="en-US"/>
        </w:rPr>
        <w:t>?</w:t>
      </w:r>
    </w:p>
    <w:p w14:paraId="5CDE88BD" w14:textId="77777777" w:rsidR="00F7323E" w:rsidRDefault="00F7323E">
      <w:pPr>
        <w:spacing w:after="0" w:line="276" w:lineRule="auto"/>
        <w:rPr>
          <w:rFonts w:ascii="Arial" w:eastAsia="Arial" w:hAnsi="Arial" w:cs="Arial"/>
          <w:color w:val="000000"/>
          <w:sz w:val="20"/>
          <w:szCs w:val="20"/>
          <w:lang w:val="en-US" w:eastAsia="en-US"/>
        </w:rPr>
      </w:pPr>
    </w:p>
    <w:p w14:paraId="609F38D6" w14:textId="7ABBE65E" w:rsidR="008216EA" w:rsidRDefault="00F7323E">
      <w:pPr>
        <w:spacing w:after="0" w:line="276" w:lineRule="auto"/>
      </w:pPr>
      <w:r>
        <w:rPr>
          <w:rFonts w:ascii="Arial" w:eastAsia="Arial" w:hAnsi="Arial" w:cs="Arial"/>
          <w:color w:val="000000"/>
          <w:sz w:val="20"/>
          <w:szCs w:val="20"/>
          <w:lang w:val="en-US" w:eastAsia="en-US"/>
        </w:rPr>
        <w:t>Participant 35:</w:t>
      </w:r>
      <w:r w:rsidR="0031495C">
        <w:rPr>
          <w:rFonts w:ascii="Arial" w:eastAsia="Arial" w:hAnsi="Arial" w:cs="Arial"/>
          <w:color w:val="000000"/>
          <w:sz w:val="20"/>
          <w:szCs w:val="20"/>
          <w:lang w:val="en-US" w:eastAsia="en-US"/>
        </w:rPr>
        <w:t xml:space="preserve"> I was born thirty minutes north of Seattle, but y</w:t>
      </w:r>
      <w:r w:rsidR="002114F5">
        <w:rPr>
          <w:rFonts w:ascii="Arial" w:eastAsia="Arial" w:hAnsi="Arial" w:cs="Arial"/>
          <w:color w:val="000000"/>
          <w:sz w:val="20"/>
          <w:szCs w:val="20"/>
          <w:lang w:val="en-US" w:eastAsia="en-US"/>
        </w:rPr>
        <w:t>ea</w:t>
      </w:r>
      <w:r w:rsidR="0031495C">
        <w:rPr>
          <w:rFonts w:ascii="Arial" w:eastAsia="Arial" w:hAnsi="Arial" w:cs="Arial"/>
          <w:color w:val="000000"/>
          <w:sz w:val="20"/>
          <w:szCs w:val="20"/>
          <w:lang w:val="en-US" w:eastAsia="en-US"/>
        </w:rPr>
        <w:t xml:space="preserve"> basically in the same area.</w:t>
      </w:r>
    </w:p>
    <w:p w14:paraId="57544E98" w14:textId="77777777" w:rsidR="008216EA" w:rsidRDefault="008216EA">
      <w:pPr>
        <w:spacing w:after="0" w:line="276" w:lineRule="auto"/>
      </w:pPr>
    </w:p>
    <w:p w14:paraId="36142775" w14:textId="77777777" w:rsidR="00273125" w:rsidRDefault="00000000">
      <w:pPr>
        <w:spacing w:after="0" w:line="276" w:lineRule="auto"/>
        <w:rPr>
          <w:rFonts w:ascii="Arial" w:eastAsia="Arial" w:hAnsi="Arial" w:cs="Arial"/>
          <w:color w:val="000000"/>
          <w:sz w:val="20"/>
          <w:szCs w:val="20"/>
          <w:lang w:val="en-US" w:eastAsia="en-US"/>
        </w:rPr>
      </w:pPr>
      <w:r>
        <w:rPr>
          <w:rFonts w:ascii="Arial" w:eastAsia="Arial" w:hAnsi="Arial" w:cs="Arial"/>
          <w:color w:val="000000"/>
          <w:sz w:val="20"/>
          <w:szCs w:val="20"/>
          <w:lang w:val="en-US" w:eastAsia="en-US"/>
        </w:rPr>
        <w:t xml:space="preserve">Allison S: Gotcha, Gotcha, and your parents. Were they born in the United States? Or were they born abroad? </w:t>
      </w:r>
    </w:p>
    <w:p w14:paraId="63174B23" w14:textId="77777777" w:rsidR="00273125" w:rsidRDefault="00273125">
      <w:pPr>
        <w:spacing w:after="0" w:line="276" w:lineRule="auto"/>
        <w:rPr>
          <w:rFonts w:ascii="Arial" w:eastAsia="Arial" w:hAnsi="Arial" w:cs="Arial"/>
          <w:color w:val="000000"/>
          <w:sz w:val="20"/>
          <w:szCs w:val="20"/>
          <w:lang w:val="en-US" w:eastAsia="en-US"/>
        </w:rPr>
      </w:pPr>
    </w:p>
    <w:p w14:paraId="51FC2276" w14:textId="77777777" w:rsidR="00FA352F" w:rsidRDefault="00273125">
      <w:pPr>
        <w:spacing w:after="0" w:line="276" w:lineRule="auto"/>
        <w:rPr>
          <w:rFonts w:ascii="Arial" w:eastAsia="Arial" w:hAnsi="Arial" w:cs="Arial"/>
          <w:color w:val="000000"/>
          <w:sz w:val="20"/>
          <w:szCs w:val="20"/>
          <w:lang w:val="en-US" w:eastAsia="en-US"/>
        </w:rPr>
      </w:pPr>
      <w:r>
        <w:rPr>
          <w:rFonts w:ascii="Arial" w:eastAsia="Arial" w:hAnsi="Arial" w:cs="Arial"/>
          <w:color w:val="000000"/>
          <w:sz w:val="20"/>
          <w:szCs w:val="20"/>
          <w:lang w:val="en-US" w:eastAsia="en-US"/>
        </w:rPr>
        <w:t xml:space="preserve">Participant: They were born abroad. </w:t>
      </w:r>
    </w:p>
    <w:p w14:paraId="622C2CA5" w14:textId="77777777" w:rsidR="00FA352F" w:rsidRDefault="00FA352F">
      <w:pPr>
        <w:spacing w:after="0" w:line="276" w:lineRule="auto"/>
        <w:rPr>
          <w:rFonts w:ascii="Arial" w:eastAsia="Arial" w:hAnsi="Arial" w:cs="Arial"/>
          <w:color w:val="000000"/>
          <w:sz w:val="20"/>
          <w:szCs w:val="20"/>
          <w:lang w:val="en-US" w:eastAsia="en-US"/>
        </w:rPr>
      </w:pPr>
    </w:p>
    <w:p w14:paraId="585809CA" w14:textId="41D777AE" w:rsidR="008216EA" w:rsidRDefault="00FA352F">
      <w:pPr>
        <w:spacing w:after="0" w:line="276" w:lineRule="auto"/>
      </w:pPr>
      <w:r>
        <w:rPr>
          <w:rFonts w:ascii="Arial" w:eastAsia="Arial" w:hAnsi="Arial" w:cs="Arial"/>
          <w:color w:val="000000"/>
          <w:sz w:val="20"/>
          <w:szCs w:val="20"/>
          <w:lang w:val="en-US" w:eastAsia="en-US"/>
        </w:rPr>
        <w:t>Allison S: You mentioned that you're a Filipino. Is that right?</w:t>
      </w:r>
    </w:p>
    <w:p w14:paraId="447C6BCA" w14:textId="77777777" w:rsidR="008216EA" w:rsidRDefault="008216EA">
      <w:pPr>
        <w:spacing w:after="0" w:line="276" w:lineRule="auto"/>
      </w:pPr>
    </w:p>
    <w:p w14:paraId="6D71474A" w14:textId="77777777" w:rsidR="00FA352F" w:rsidRDefault="0031495C">
      <w:pPr>
        <w:spacing w:after="0" w:line="276" w:lineRule="auto"/>
        <w:rPr>
          <w:rFonts w:ascii="Arial" w:eastAsia="Arial" w:hAnsi="Arial" w:cs="Arial"/>
          <w:color w:val="000000"/>
          <w:sz w:val="20"/>
          <w:szCs w:val="20"/>
          <w:lang w:val="en-US" w:eastAsia="en-US"/>
        </w:rPr>
      </w:pPr>
      <w:r>
        <w:rPr>
          <w:rFonts w:ascii="Arial" w:eastAsia="Arial" w:hAnsi="Arial" w:cs="Arial"/>
          <w:color w:val="000000"/>
          <w:sz w:val="20"/>
          <w:szCs w:val="20"/>
          <w:lang w:val="en-US" w:eastAsia="en-US"/>
        </w:rPr>
        <w:t xml:space="preserve">Participant 35: Oh, </w:t>
      </w:r>
      <w:r w:rsidR="00273125">
        <w:rPr>
          <w:rFonts w:ascii="Arial" w:eastAsia="Arial" w:hAnsi="Arial" w:cs="Arial"/>
          <w:color w:val="000000"/>
          <w:sz w:val="20"/>
          <w:szCs w:val="20"/>
          <w:lang w:val="en-US" w:eastAsia="en-US"/>
        </w:rPr>
        <w:t xml:space="preserve">no, I’m Vietnamese. </w:t>
      </w:r>
      <w:r>
        <w:rPr>
          <w:rFonts w:ascii="Arial" w:eastAsia="Arial" w:hAnsi="Arial" w:cs="Arial"/>
          <w:color w:val="000000"/>
          <w:sz w:val="20"/>
          <w:szCs w:val="20"/>
          <w:lang w:val="en-US" w:eastAsia="en-US"/>
        </w:rPr>
        <w:t xml:space="preserve">Vietnamese American. </w:t>
      </w:r>
    </w:p>
    <w:p w14:paraId="0DAA8259" w14:textId="77777777" w:rsidR="00FA352F" w:rsidRDefault="00FA352F">
      <w:pPr>
        <w:spacing w:after="0" w:line="276" w:lineRule="auto"/>
        <w:rPr>
          <w:rFonts w:ascii="Arial" w:eastAsia="Arial" w:hAnsi="Arial" w:cs="Arial"/>
          <w:color w:val="000000"/>
          <w:sz w:val="20"/>
          <w:szCs w:val="20"/>
          <w:lang w:val="en-US" w:eastAsia="en-US"/>
        </w:rPr>
      </w:pPr>
    </w:p>
    <w:p w14:paraId="79CC7B28" w14:textId="55E17997" w:rsidR="00514D19" w:rsidRDefault="00FA352F">
      <w:pPr>
        <w:spacing w:after="0" w:line="276" w:lineRule="auto"/>
        <w:rPr>
          <w:rFonts w:ascii="Arial" w:eastAsia="Arial" w:hAnsi="Arial" w:cs="Arial"/>
          <w:color w:val="000000"/>
          <w:sz w:val="20"/>
          <w:szCs w:val="20"/>
          <w:lang w:val="en-US" w:eastAsia="en-US"/>
        </w:rPr>
      </w:pPr>
      <w:r>
        <w:rPr>
          <w:rFonts w:ascii="Arial" w:eastAsia="Arial" w:hAnsi="Arial" w:cs="Arial"/>
          <w:color w:val="000000"/>
          <w:sz w:val="20"/>
          <w:szCs w:val="20"/>
          <w:lang w:val="en-US" w:eastAsia="en-US"/>
        </w:rPr>
        <w:t xml:space="preserve">Allison S: </w:t>
      </w:r>
      <w:r w:rsidR="0031495C">
        <w:rPr>
          <w:rFonts w:ascii="Arial" w:eastAsia="Arial" w:hAnsi="Arial" w:cs="Arial"/>
          <w:color w:val="000000"/>
          <w:sz w:val="20"/>
          <w:szCs w:val="20"/>
          <w:lang w:val="en-US" w:eastAsia="en-US"/>
        </w:rPr>
        <w:t>Oh, I thought you were</w:t>
      </w:r>
      <w:r w:rsidR="00514D19">
        <w:rPr>
          <w:rFonts w:ascii="Arial" w:eastAsia="Arial" w:hAnsi="Arial" w:cs="Arial"/>
          <w:color w:val="000000"/>
          <w:sz w:val="20"/>
          <w:szCs w:val="20"/>
          <w:lang w:val="en-US" w:eastAsia="en-US"/>
        </w:rPr>
        <w:t>—</w:t>
      </w:r>
    </w:p>
    <w:p w14:paraId="20C58F8C" w14:textId="77777777" w:rsidR="00514D19" w:rsidRDefault="00514D19">
      <w:pPr>
        <w:spacing w:after="0" w:line="276" w:lineRule="auto"/>
        <w:rPr>
          <w:rFonts w:ascii="Arial" w:eastAsia="Arial" w:hAnsi="Arial" w:cs="Arial"/>
          <w:color w:val="000000"/>
          <w:sz w:val="20"/>
          <w:szCs w:val="20"/>
          <w:lang w:val="en-US" w:eastAsia="en-US"/>
        </w:rPr>
      </w:pPr>
    </w:p>
    <w:p w14:paraId="74400350" w14:textId="34D5F50A" w:rsidR="008216EA" w:rsidRDefault="00514D19">
      <w:pPr>
        <w:spacing w:after="0" w:line="276" w:lineRule="auto"/>
      </w:pPr>
      <w:r>
        <w:rPr>
          <w:rFonts w:ascii="Arial" w:eastAsia="Arial" w:hAnsi="Arial" w:cs="Arial"/>
          <w:color w:val="000000"/>
          <w:sz w:val="20"/>
          <w:szCs w:val="20"/>
          <w:lang w:val="en-US" w:eastAsia="en-US"/>
        </w:rPr>
        <w:t xml:space="preserve">Participant 35: </w:t>
      </w:r>
      <w:r w:rsidR="0031495C">
        <w:rPr>
          <w:rFonts w:ascii="Arial" w:eastAsia="Arial" w:hAnsi="Arial" w:cs="Arial"/>
          <w:color w:val="000000"/>
          <w:sz w:val="20"/>
          <w:szCs w:val="20"/>
          <w:lang w:val="en-US" w:eastAsia="en-US"/>
        </w:rPr>
        <w:t>I mentioned my Philippines colleague, and then talked about how my boss kind of like mixed us sometimes as part of like the standard type and like</w:t>
      </w:r>
      <w:r>
        <w:rPr>
          <w:rFonts w:ascii="Arial" w:eastAsia="Arial" w:hAnsi="Arial" w:cs="Arial"/>
          <w:color w:val="000000"/>
          <w:sz w:val="20"/>
          <w:szCs w:val="20"/>
          <w:lang w:val="en-US" w:eastAsia="en-US"/>
        </w:rPr>
        <w:t xml:space="preserve"> y</w:t>
      </w:r>
      <w:r w:rsidR="0031495C">
        <w:rPr>
          <w:rFonts w:ascii="Arial" w:eastAsia="Arial" w:hAnsi="Arial" w:cs="Arial"/>
          <w:color w:val="000000"/>
          <w:sz w:val="20"/>
          <w:szCs w:val="20"/>
          <w:lang w:val="en-US" w:eastAsia="en-US"/>
        </w:rPr>
        <w:t>eah</w:t>
      </w:r>
      <w:r>
        <w:rPr>
          <w:rFonts w:ascii="Arial" w:eastAsia="Arial" w:hAnsi="Arial" w:cs="Arial"/>
          <w:color w:val="000000"/>
          <w:sz w:val="20"/>
          <w:szCs w:val="20"/>
          <w:lang w:val="en-US" w:eastAsia="en-US"/>
        </w:rPr>
        <w:t>.</w:t>
      </w:r>
    </w:p>
    <w:p w14:paraId="56CC1995" w14:textId="77777777" w:rsidR="008216EA" w:rsidRDefault="008216EA">
      <w:pPr>
        <w:spacing w:after="0" w:line="276" w:lineRule="auto"/>
      </w:pPr>
    </w:p>
    <w:p w14:paraId="0B07D13D" w14:textId="77777777" w:rsidR="00C915DA" w:rsidRDefault="00000000">
      <w:pPr>
        <w:spacing w:after="0" w:line="276" w:lineRule="auto"/>
        <w:rPr>
          <w:rFonts w:ascii="Arial" w:eastAsia="Arial" w:hAnsi="Arial" w:cs="Arial"/>
          <w:color w:val="000000"/>
          <w:sz w:val="20"/>
          <w:szCs w:val="20"/>
          <w:lang w:val="en-US" w:eastAsia="en-US"/>
        </w:rPr>
      </w:pPr>
      <w:r>
        <w:rPr>
          <w:rFonts w:ascii="Arial" w:eastAsia="Arial" w:hAnsi="Arial" w:cs="Arial"/>
          <w:color w:val="000000"/>
          <w:sz w:val="20"/>
          <w:szCs w:val="20"/>
          <w:lang w:val="en-US" w:eastAsia="en-US"/>
        </w:rPr>
        <w:t>Allison S: I see I see.</w:t>
      </w:r>
      <w:r w:rsidR="00AA69D7">
        <w:t xml:space="preserve"> </w:t>
      </w:r>
      <w:r w:rsidR="00AA69D7">
        <w:rPr>
          <w:rFonts w:ascii="Arial" w:eastAsia="Arial" w:hAnsi="Arial" w:cs="Arial"/>
          <w:color w:val="000000"/>
          <w:sz w:val="20"/>
          <w:szCs w:val="20"/>
          <w:lang w:val="en-US" w:eastAsia="en-US"/>
        </w:rPr>
        <w:t>So um, w</w:t>
      </w:r>
      <w:r w:rsidR="0031495C">
        <w:rPr>
          <w:rFonts w:ascii="Arial" w:eastAsia="Arial" w:hAnsi="Arial" w:cs="Arial"/>
          <w:color w:val="000000"/>
          <w:sz w:val="20"/>
          <w:szCs w:val="20"/>
          <w:lang w:val="en-US" w:eastAsia="en-US"/>
        </w:rPr>
        <w:t>ere your parents born in Vietnam</w:t>
      </w:r>
      <w:r w:rsidR="00C915DA">
        <w:rPr>
          <w:rFonts w:ascii="Arial" w:eastAsia="Arial" w:hAnsi="Arial" w:cs="Arial"/>
          <w:color w:val="000000"/>
          <w:sz w:val="20"/>
          <w:szCs w:val="20"/>
          <w:lang w:val="en-US" w:eastAsia="en-US"/>
        </w:rPr>
        <w:t xml:space="preserve"> then?</w:t>
      </w:r>
      <w:r w:rsidR="0031495C">
        <w:rPr>
          <w:rFonts w:ascii="Arial" w:eastAsia="Arial" w:hAnsi="Arial" w:cs="Arial"/>
          <w:color w:val="000000"/>
          <w:sz w:val="20"/>
          <w:szCs w:val="20"/>
          <w:lang w:val="en-US" w:eastAsia="en-US"/>
        </w:rPr>
        <w:t xml:space="preserve"> </w:t>
      </w:r>
    </w:p>
    <w:p w14:paraId="0DD02E7E" w14:textId="77777777" w:rsidR="00C915DA" w:rsidRDefault="00C915DA">
      <w:pPr>
        <w:spacing w:after="0" w:line="276" w:lineRule="auto"/>
        <w:rPr>
          <w:rFonts w:ascii="Arial" w:eastAsia="Arial" w:hAnsi="Arial" w:cs="Arial"/>
          <w:color w:val="000000"/>
          <w:sz w:val="20"/>
          <w:szCs w:val="20"/>
          <w:lang w:val="en-US" w:eastAsia="en-US"/>
        </w:rPr>
      </w:pPr>
    </w:p>
    <w:p w14:paraId="4634FF53" w14:textId="58C98DBB" w:rsidR="008216EA" w:rsidRDefault="00C915DA">
      <w:pPr>
        <w:spacing w:after="0" w:line="276" w:lineRule="auto"/>
      </w:pPr>
      <w:r>
        <w:rPr>
          <w:rFonts w:ascii="Arial" w:eastAsia="Arial" w:hAnsi="Arial" w:cs="Arial"/>
          <w:color w:val="000000"/>
          <w:sz w:val="20"/>
          <w:szCs w:val="20"/>
          <w:lang w:val="en-US" w:eastAsia="en-US"/>
        </w:rPr>
        <w:t xml:space="preserve">Participant 35: </w:t>
      </w:r>
      <w:r w:rsidR="0031495C">
        <w:rPr>
          <w:rFonts w:ascii="Arial" w:eastAsia="Arial" w:hAnsi="Arial" w:cs="Arial"/>
          <w:color w:val="000000"/>
          <w:sz w:val="20"/>
          <w:szCs w:val="20"/>
          <w:lang w:val="en-US" w:eastAsia="en-US"/>
        </w:rPr>
        <w:t>Yeah,</w:t>
      </w:r>
      <w:r w:rsidR="002D2148">
        <w:rPr>
          <w:rFonts w:ascii="Arial" w:eastAsia="Arial" w:hAnsi="Arial" w:cs="Arial"/>
          <w:color w:val="000000"/>
          <w:sz w:val="20"/>
          <w:szCs w:val="20"/>
          <w:lang w:val="en-US" w:eastAsia="en-US"/>
        </w:rPr>
        <w:t xml:space="preserve"> my parents were born in Vietnam. They came to America after the Vietnam War.</w:t>
      </w:r>
    </w:p>
    <w:p w14:paraId="7A33F169" w14:textId="77777777" w:rsidR="008216EA" w:rsidRDefault="008216EA">
      <w:pPr>
        <w:spacing w:after="0" w:line="276" w:lineRule="auto"/>
      </w:pPr>
    </w:p>
    <w:p w14:paraId="35C13651" w14:textId="77777777" w:rsidR="008216EA" w:rsidRDefault="00000000">
      <w:pPr>
        <w:spacing w:after="0" w:line="276" w:lineRule="auto"/>
      </w:pPr>
      <w:r>
        <w:rPr>
          <w:rFonts w:ascii="Arial" w:eastAsia="Arial" w:hAnsi="Arial" w:cs="Arial"/>
          <w:color w:val="000000"/>
          <w:sz w:val="20"/>
          <w:szCs w:val="20"/>
          <w:lang w:val="en-US" w:eastAsia="en-US"/>
        </w:rPr>
        <w:t>Allison S: Gotcha. Um, And you said, you're twenty eight. Is that correct?</w:t>
      </w:r>
    </w:p>
    <w:p w14:paraId="504D8DED" w14:textId="77777777" w:rsidR="008216EA" w:rsidRDefault="008216EA">
      <w:pPr>
        <w:spacing w:after="0" w:line="276" w:lineRule="auto"/>
      </w:pPr>
    </w:p>
    <w:p w14:paraId="45246D95" w14:textId="77777777" w:rsidR="006F75AC" w:rsidRDefault="0031495C">
      <w:pPr>
        <w:spacing w:after="0" w:line="276" w:lineRule="auto"/>
        <w:rPr>
          <w:rFonts w:ascii="Arial" w:eastAsia="Arial" w:hAnsi="Arial" w:cs="Arial"/>
          <w:color w:val="000000"/>
          <w:sz w:val="20"/>
          <w:szCs w:val="20"/>
          <w:lang w:val="en-US" w:eastAsia="en-US"/>
        </w:rPr>
      </w:pPr>
      <w:r>
        <w:rPr>
          <w:rFonts w:ascii="Arial" w:eastAsia="Arial" w:hAnsi="Arial" w:cs="Arial"/>
          <w:color w:val="000000"/>
          <w:sz w:val="20"/>
          <w:szCs w:val="20"/>
          <w:lang w:val="en-US" w:eastAsia="en-US"/>
        </w:rPr>
        <w:t>Participant 35: Yeah. Correct</w:t>
      </w:r>
      <w:r w:rsidR="006F75AC">
        <w:rPr>
          <w:rFonts w:ascii="Arial" w:eastAsia="Arial" w:hAnsi="Arial" w:cs="Arial"/>
          <w:color w:val="000000"/>
          <w:sz w:val="20"/>
          <w:szCs w:val="20"/>
          <w:lang w:val="en-US" w:eastAsia="en-US"/>
        </w:rPr>
        <w:t>.</w:t>
      </w:r>
    </w:p>
    <w:p w14:paraId="303E4F54" w14:textId="77777777" w:rsidR="006F75AC" w:rsidRDefault="006F75AC">
      <w:pPr>
        <w:spacing w:after="0" w:line="276" w:lineRule="auto"/>
        <w:rPr>
          <w:rFonts w:ascii="Arial" w:eastAsia="Arial" w:hAnsi="Arial" w:cs="Arial"/>
          <w:color w:val="000000"/>
          <w:sz w:val="20"/>
          <w:szCs w:val="20"/>
          <w:lang w:val="en-US" w:eastAsia="en-US"/>
        </w:rPr>
      </w:pPr>
    </w:p>
    <w:p w14:paraId="37DE080B" w14:textId="77777777" w:rsidR="006F75AC" w:rsidRDefault="006F75AC">
      <w:pPr>
        <w:spacing w:after="0" w:line="276" w:lineRule="auto"/>
        <w:rPr>
          <w:rFonts w:ascii="Arial" w:eastAsia="Arial" w:hAnsi="Arial" w:cs="Arial"/>
          <w:color w:val="000000"/>
          <w:sz w:val="20"/>
          <w:szCs w:val="20"/>
          <w:lang w:val="en-US" w:eastAsia="en-US"/>
        </w:rPr>
      </w:pPr>
      <w:r>
        <w:rPr>
          <w:rFonts w:ascii="Arial" w:eastAsia="Arial" w:hAnsi="Arial" w:cs="Arial"/>
          <w:color w:val="000000"/>
          <w:sz w:val="20"/>
          <w:szCs w:val="20"/>
          <w:lang w:val="en-US" w:eastAsia="en-US"/>
        </w:rPr>
        <w:t>Allison S:</w:t>
      </w:r>
      <w:r w:rsidR="0031495C">
        <w:rPr>
          <w:rFonts w:ascii="Arial" w:eastAsia="Arial" w:hAnsi="Arial" w:cs="Arial"/>
          <w:color w:val="000000"/>
          <w:sz w:val="20"/>
          <w:szCs w:val="20"/>
          <w:lang w:val="en-US" w:eastAsia="en-US"/>
        </w:rPr>
        <w:t xml:space="preserve"> Can you tell me your gender pronoun</w:t>
      </w:r>
      <w:r>
        <w:rPr>
          <w:rFonts w:ascii="Arial" w:eastAsia="Arial" w:hAnsi="Arial" w:cs="Arial"/>
          <w:color w:val="000000"/>
          <w:sz w:val="20"/>
          <w:szCs w:val="20"/>
          <w:lang w:val="en-US" w:eastAsia="en-US"/>
        </w:rPr>
        <w:t>s?</w:t>
      </w:r>
      <w:r w:rsidR="0031495C">
        <w:rPr>
          <w:rFonts w:ascii="Arial" w:eastAsia="Arial" w:hAnsi="Arial" w:cs="Arial"/>
          <w:color w:val="000000"/>
          <w:sz w:val="20"/>
          <w:szCs w:val="20"/>
          <w:lang w:val="en-US" w:eastAsia="en-US"/>
        </w:rPr>
        <w:t xml:space="preserve"> </w:t>
      </w:r>
    </w:p>
    <w:p w14:paraId="58A101BD" w14:textId="77777777" w:rsidR="006F75AC" w:rsidRDefault="006F75AC">
      <w:pPr>
        <w:spacing w:after="0" w:line="276" w:lineRule="auto"/>
        <w:rPr>
          <w:rFonts w:ascii="Arial" w:eastAsia="Arial" w:hAnsi="Arial" w:cs="Arial"/>
          <w:color w:val="000000"/>
          <w:sz w:val="20"/>
          <w:szCs w:val="20"/>
          <w:lang w:val="en-US" w:eastAsia="en-US"/>
        </w:rPr>
      </w:pPr>
    </w:p>
    <w:p w14:paraId="6D648AA9" w14:textId="77777777" w:rsidR="006F75AC" w:rsidRDefault="006F75AC">
      <w:pPr>
        <w:spacing w:after="0" w:line="276" w:lineRule="auto"/>
        <w:rPr>
          <w:rFonts w:ascii="Arial" w:eastAsia="Arial" w:hAnsi="Arial" w:cs="Arial"/>
          <w:color w:val="000000"/>
          <w:sz w:val="20"/>
          <w:szCs w:val="20"/>
          <w:lang w:val="en-US" w:eastAsia="en-US"/>
        </w:rPr>
      </w:pPr>
      <w:r>
        <w:rPr>
          <w:rFonts w:ascii="Arial" w:eastAsia="Arial" w:hAnsi="Arial" w:cs="Arial"/>
          <w:color w:val="000000"/>
          <w:sz w:val="20"/>
          <w:szCs w:val="20"/>
          <w:lang w:val="en-US" w:eastAsia="en-US"/>
        </w:rPr>
        <w:t xml:space="preserve">Participant 35: he </w:t>
      </w:r>
      <w:r w:rsidR="0031495C">
        <w:rPr>
          <w:rFonts w:ascii="Arial" w:eastAsia="Arial" w:hAnsi="Arial" w:cs="Arial"/>
          <w:color w:val="000000"/>
          <w:sz w:val="20"/>
          <w:szCs w:val="20"/>
          <w:lang w:val="en-US" w:eastAsia="en-US"/>
        </w:rPr>
        <w:t xml:space="preserve">him his </w:t>
      </w:r>
    </w:p>
    <w:p w14:paraId="3A1AB870" w14:textId="77777777" w:rsidR="006F75AC" w:rsidRDefault="006F75AC">
      <w:pPr>
        <w:spacing w:after="0" w:line="276" w:lineRule="auto"/>
        <w:rPr>
          <w:rFonts w:ascii="Arial" w:eastAsia="Arial" w:hAnsi="Arial" w:cs="Arial"/>
          <w:color w:val="000000"/>
          <w:sz w:val="20"/>
          <w:szCs w:val="20"/>
          <w:lang w:val="en-US" w:eastAsia="en-US"/>
        </w:rPr>
      </w:pPr>
    </w:p>
    <w:p w14:paraId="66FA9FD5" w14:textId="16C38B9A" w:rsidR="008216EA" w:rsidRDefault="006F75AC">
      <w:pPr>
        <w:spacing w:after="0" w:line="276" w:lineRule="auto"/>
      </w:pPr>
      <w:r>
        <w:rPr>
          <w:rFonts w:ascii="Arial" w:eastAsia="Arial" w:hAnsi="Arial" w:cs="Arial"/>
          <w:color w:val="000000"/>
          <w:sz w:val="20"/>
          <w:szCs w:val="20"/>
          <w:lang w:val="en-US" w:eastAsia="en-US"/>
        </w:rPr>
        <w:t xml:space="preserve">Allison S: </w:t>
      </w:r>
      <w:r w:rsidR="0031495C">
        <w:rPr>
          <w:rFonts w:ascii="Arial" w:eastAsia="Arial" w:hAnsi="Arial" w:cs="Arial"/>
          <w:color w:val="000000"/>
          <w:sz w:val="20"/>
          <w:szCs w:val="20"/>
          <w:lang w:val="en-US" w:eastAsia="en-US"/>
        </w:rPr>
        <w:t xml:space="preserve">Okay. Um, yeah, </w:t>
      </w:r>
      <w:r>
        <w:rPr>
          <w:rFonts w:ascii="Arial" w:eastAsia="Arial" w:hAnsi="Arial" w:cs="Arial"/>
          <w:color w:val="000000"/>
          <w:sz w:val="20"/>
          <w:szCs w:val="20"/>
          <w:lang w:val="en-US" w:eastAsia="en-US"/>
        </w:rPr>
        <w:t xml:space="preserve">I think that’s it </w:t>
      </w:r>
      <w:r w:rsidR="0031495C">
        <w:rPr>
          <w:rFonts w:ascii="Arial" w:eastAsia="Arial" w:hAnsi="Arial" w:cs="Arial"/>
          <w:color w:val="000000"/>
          <w:sz w:val="20"/>
          <w:szCs w:val="20"/>
          <w:lang w:val="en-US" w:eastAsia="en-US"/>
        </w:rPr>
        <w:t>for my question</w:t>
      </w:r>
      <w:r w:rsidR="000478AF">
        <w:rPr>
          <w:rFonts w:ascii="Arial" w:eastAsia="Arial" w:hAnsi="Arial" w:cs="Arial"/>
          <w:color w:val="000000"/>
          <w:sz w:val="20"/>
          <w:szCs w:val="20"/>
          <w:lang w:val="en-US" w:eastAsia="en-US"/>
        </w:rPr>
        <w:t>s</w:t>
      </w:r>
      <w:r w:rsidR="0031495C">
        <w:rPr>
          <w:rFonts w:ascii="Arial" w:eastAsia="Arial" w:hAnsi="Arial" w:cs="Arial"/>
          <w:color w:val="000000"/>
          <w:sz w:val="20"/>
          <w:szCs w:val="20"/>
          <w:lang w:val="en-US" w:eastAsia="en-US"/>
        </w:rPr>
        <w:t xml:space="preserve"> Um, Yeah, Sorry. I know</w:t>
      </w:r>
      <w:r w:rsidR="000478AF">
        <w:rPr>
          <w:rFonts w:ascii="Arial" w:eastAsia="Arial" w:hAnsi="Arial" w:cs="Arial"/>
          <w:color w:val="000000"/>
          <w:sz w:val="20"/>
          <w:szCs w:val="20"/>
          <w:lang w:val="en-US" w:eastAsia="en-US"/>
        </w:rPr>
        <w:t xml:space="preserve"> w</w:t>
      </w:r>
      <w:r w:rsidR="0031495C">
        <w:rPr>
          <w:rFonts w:ascii="Arial" w:eastAsia="Arial" w:hAnsi="Arial" w:cs="Arial"/>
          <w:color w:val="000000"/>
          <w:sz w:val="20"/>
          <w:szCs w:val="20"/>
          <w:lang w:val="en-US" w:eastAsia="en-US"/>
        </w:rPr>
        <w:t>e went through this really fast. Sorry about the Internet</w:t>
      </w:r>
      <w:r w:rsidR="000478AF">
        <w:rPr>
          <w:rFonts w:ascii="Arial" w:eastAsia="Arial" w:hAnsi="Arial" w:cs="Arial"/>
          <w:color w:val="000000"/>
          <w:sz w:val="20"/>
          <w:szCs w:val="20"/>
          <w:lang w:val="en-US" w:eastAsia="en-US"/>
        </w:rPr>
        <w:t xml:space="preserve"> p</w:t>
      </w:r>
      <w:r w:rsidR="0031495C">
        <w:rPr>
          <w:rFonts w:ascii="Arial" w:eastAsia="Arial" w:hAnsi="Arial" w:cs="Arial"/>
          <w:color w:val="000000"/>
          <w:sz w:val="20"/>
          <w:szCs w:val="20"/>
          <w:lang w:val="en-US" w:eastAsia="en-US"/>
        </w:rPr>
        <w:t>roblem. I don't know. I guess I need to go</w:t>
      </w:r>
      <w:r w:rsidR="000478AF">
        <w:rPr>
          <w:rFonts w:ascii="Arial" w:eastAsia="Arial" w:hAnsi="Arial" w:cs="Arial"/>
          <w:color w:val="000000"/>
          <w:sz w:val="20"/>
          <w:szCs w:val="20"/>
          <w:lang w:val="en-US" w:eastAsia="en-US"/>
        </w:rPr>
        <w:t xml:space="preserve"> l</w:t>
      </w:r>
      <w:r w:rsidR="0031495C">
        <w:rPr>
          <w:rFonts w:ascii="Arial" w:eastAsia="Arial" w:hAnsi="Arial" w:cs="Arial"/>
          <w:color w:val="000000"/>
          <w:sz w:val="20"/>
          <w:szCs w:val="20"/>
          <w:lang w:val="en-US" w:eastAsia="en-US"/>
        </w:rPr>
        <w:t>ook at that because it's sort of disruptive</w:t>
      </w:r>
      <w:r w:rsidR="005B0967">
        <w:rPr>
          <w:rFonts w:ascii="Arial" w:eastAsia="Arial" w:hAnsi="Arial" w:cs="Arial"/>
          <w:color w:val="000000"/>
          <w:sz w:val="20"/>
          <w:szCs w:val="20"/>
          <w:lang w:val="en-US" w:eastAsia="en-US"/>
        </w:rPr>
        <w:t>, b</w:t>
      </w:r>
      <w:r w:rsidR="0031495C">
        <w:rPr>
          <w:rFonts w:ascii="Arial" w:eastAsia="Arial" w:hAnsi="Arial" w:cs="Arial"/>
          <w:color w:val="000000"/>
          <w:sz w:val="20"/>
          <w:szCs w:val="20"/>
          <w:lang w:val="en-US" w:eastAsia="en-US"/>
        </w:rPr>
        <w:t>ut</w:t>
      </w:r>
      <w:r w:rsidR="005B0967">
        <w:t xml:space="preserve"> let </w:t>
      </w:r>
      <w:r>
        <w:rPr>
          <w:rFonts w:ascii="Arial" w:eastAsia="Arial" w:hAnsi="Arial" w:cs="Arial"/>
          <w:color w:val="000000"/>
          <w:sz w:val="20"/>
          <w:szCs w:val="20"/>
          <w:lang w:val="en-US" w:eastAsia="en-US"/>
        </w:rPr>
        <w:t>me stop this recording real quick.</w:t>
      </w:r>
    </w:p>
    <w:p w14:paraId="28581D9D" w14:textId="49E3DB1D" w:rsidR="008216EA" w:rsidRDefault="008216EA">
      <w:pPr>
        <w:spacing w:after="0" w:line="276" w:lineRule="auto"/>
      </w:pPr>
    </w:p>
    <w:sectPr w:rsidR="008216EA">
      <w:pgSz w:w="11907" w:h="16839"/>
      <w:pgMar w:top="1417" w:right="1417" w:bottom="1134" w:left="1417" w:header="708" w:footer="708" w:gutter="0"/>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B85AF" w14:textId="77777777" w:rsidR="008E4DF2" w:rsidRDefault="008E4DF2">
      <w:r>
        <w:separator/>
      </w:r>
    </w:p>
  </w:endnote>
  <w:endnote w:type="continuationSeparator" w:id="0">
    <w:p w14:paraId="3EE00928" w14:textId="77777777" w:rsidR="008E4DF2" w:rsidRDefault="008E4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DDD32" w14:textId="77777777" w:rsidR="008E4DF2" w:rsidRDefault="008E4DF2">
      <w:r>
        <w:separator/>
      </w:r>
    </w:p>
  </w:footnote>
  <w:footnote w:type="continuationSeparator" w:id="0">
    <w:p w14:paraId="41DD2BA7" w14:textId="77777777" w:rsidR="008E4DF2" w:rsidRDefault="008E4D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020FC7"/>
    <w:rsid w:val="000478AF"/>
    <w:rsid w:val="000720D9"/>
    <w:rsid w:val="0007755C"/>
    <w:rsid w:val="000776ED"/>
    <w:rsid w:val="0009610C"/>
    <w:rsid w:val="000B1B33"/>
    <w:rsid w:val="000B69E9"/>
    <w:rsid w:val="000C1136"/>
    <w:rsid w:val="000C1AFA"/>
    <w:rsid w:val="00113A72"/>
    <w:rsid w:val="001229CB"/>
    <w:rsid w:val="00136347"/>
    <w:rsid w:val="001415DB"/>
    <w:rsid w:val="00142622"/>
    <w:rsid w:val="00146277"/>
    <w:rsid w:val="00155658"/>
    <w:rsid w:val="001635F5"/>
    <w:rsid w:val="0016756F"/>
    <w:rsid w:val="00181DCD"/>
    <w:rsid w:val="00196F1C"/>
    <w:rsid w:val="001A1FC3"/>
    <w:rsid w:val="001B13A2"/>
    <w:rsid w:val="001B2EA7"/>
    <w:rsid w:val="001E3CE1"/>
    <w:rsid w:val="001F01D9"/>
    <w:rsid w:val="002114F5"/>
    <w:rsid w:val="00213DDF"/>
    <w:rsid w:val="00223B97"/>
    <w:rsid w:val="00230196"/>
    <w:rsid w:val="002310DF"/>
    <w:rsid w:val="00240930"/>
    <w:rsid w:val="00273125"/>
    <w:rsid w:val="002872AE"/>
    <w:rsid w:val="002B3CE2"/>
    <w:rsid w:val="002C094E"/>
    <w:rsid w:val="002C50D4"/>
    <w:rsid w:val="002C5C7D"/>
    <w:rsid w:val="002D2148"/>
    <w:rsid w:val="002D27FB"/>
    <w:rsid w:val="002E3664"/>
    <w:rsid w:val="0031495C"/>
    <w:rsid w:val="00330204"/>
    <w:rsid w:val="00354830"/>
    <w:rsid w:val="0037444D"/>
    <w:rsid w:val="00392AC0"/>
    <w:rsid w:val="00393B6D"/>
    <w:rsid w:val="00395539"/>
    <w:rsid w:val="00395D80"/>
    <w:rsid w:val="003E2CC9"/>
    <w:rsid w:val="00417730"/>
    <w:rsid w:val="00435530"/>
    <w:rsid w:val="0045680B"/>
    <w:rsid w:val="00465CB9"/>
    <w:rsid w:val="00465E44"/>
    <w:rsid w:val="00466456"/>
    <w:rsid w:val="004666BB"/>
    <w:rsid w:val="00466B5C"/>
    <w:rsid w:val="00480100"/>
    <w:rsid w:val="004A1F68"/>
    <w:rsid w:val="004A5A7B"/>
    <w:rsid w:val="004B09C6"/>
    <w:rsid w:val="004D7C0D"/>
    <w:rsid w:val="004E496E"/>
    <w:rsid w:val="004F08C4"/>
    <w:rsid w:val="004F589D"/>
    <w:rsid w:val="00514D19"/>
    <w:rsid w:val="00527F27"/>
    <w:rsid w:val="00532215"/>
    <w:rsid w:val="00537D7B"/>
    <w:rsid w:val="00545869"/>
    <w:rsid w:val="00547FC8"/>
    <w:rsid w:val="005502FB"/>
    <w:rsid w:val="00554303"/>
    <w:rsid w:val="00556525"/>
    <w:rsid w:val="00561579"/>
    <w:rsid w:val="00577335"/>
    <w:rsid w:val="00587FEB"/>
    <w:rsid w:val="005928AE"/>
    <w:rsid w:val="00593A94"/>
    <w:rsid w:val="005B0967"/>
    <w:rsid w:val="005D6870"/>
    <w:rsid w:val="005E0983"/>
    <w:rsid w:val="005F0D4D"/>
    <w:rsid w:val="005F2EEE"/>
    <w:rsid w:val="005F5468"/>
    <w:rsid w:val="005F6342"/>
    <w:rsid w:val="00612621"/>
    <w:rsid w:val="00672745"/>
    <w:rsid w:val="006751CC"/>
    <w:rsid w:val="00680339"/>
    <w:rsid w:val="00680C63"/>
    <w:rsid w:val="00685963"/>
    <w:rsid w:val="00695CFE"/>
    <w:rsid w:val="006A3E53"/>
    <w:rsid w:val="006C0C0B"/>
    <w:rsid w:val="006D215E"/>
    <w:rsid w:val="006F3230"/>
    <w:rsid w:val="006F75AC"/>
    <w:rsid w:val="00700C6C"/>
    <w:rsid w:val="00705B10"/>
    <w:rsid w:val="007159DE"/>
    <w:rsid w:val="00721309"/>
    <w:rsid w:val="00727ABE"/>
    <w:rsid w:val="007306E9"/>
    <w:rsid w:val="00734453"/>
    <w:rsid w:val="00753523"/>
    <w:rsid w:val="00771C92"/>
    <w:rsid w:val="00774409"/>
    <w:rsid w:val="007808E8"/>
    <w:rsid w:val="0078745E"/>
    <w:rsid w:val="00790DEB"/>
    <w:rsid w:val="007968C9"/>
    <w:rsid w:val="007A1EFE"/>
    <w:rsid w:val="007A6ECA"/>
    <w:rsid w:val="007A7AF3"/>
    <w:rsid w:val="007C3BB3"/>
    <w:rsid w:val="007D71EF"/>
    <w:rsid w:val="007E463F"/>
    <w:rsid w:val="007E4CAA"/>
    <w:rsid w:val="007E6BE1"/>
    <w:rsid w:val="00817F8E"/>
    <w:rsid w:val="008216EA"/>
    <w:rsid w:val="00824BC5"/>
    <w:rsid w:val="00835D4A"/>
    <w:rsid w:val="0084060B"/>
    <w:rsid w:val="00850204"/>
    <w:rsid w:val="00861EE5"/>
    <w:rsid w:val="00881E18"/>
    <w:rsid w:val="00885FA2"/>
    <w:rsid w:val="00894960"/>
    <w:rsid w:val="008B1739"/>
    <w:rsid w:val="008D0BCC"/>
    <w:rsid w:val="008D2A93"/>
    <w:rsid w:val="008D2F23"/>
    <w:rsid w:val="008E1309"/>
    <w:rsid w:val="008E4DF2"/>
    <w:rsid w:val="008E63C5"/>
    <w:rsid w:val="008E7838"/>
    <w:rsid w:val="008F01CE"/>
    <w:rsid w:val="00906E74"/>
    <w:rsid w:val="009454C3"/>
    <w:rsid w:val="00950989"/>
    <w:rsid w:val="009566A1"/>
    <w:rsid w:val="00962F2E"/>
    <w:rsid w:val="00993C7D"/>
    <w:rsid w:val="009B2BC2"/>
    <w:rsid w:val="009C300B"/>
    <w:rsid w:val="009C46CC"/>
    <w:rsid w:val="009C7B7A"/>
    <w:rsid w:val="00A05E87"/>
    <w:rsid w:val="00A140D6"/>
    <w:rsid w:val="00A1476F"/>
    <w:rsid w:val="00A40A47"/>
    <w:rsid w:val="00A42A9F"/>
    <w:rsid w:val="00A4477A"/>
    <w:rsid w:val="00A46610"/>
    <w:rsid w:val="00A50D7E"/>
    <w:rsid w:val="00A57074"/>
    <w:rsid w:val="00A6032A"/>
    <w:rsid w:val="00A61D1A"/>
    <w:rsid w:val="00A660A3"/>
    <w:rsid w:val="00A67685"/>
    <w:rsid w:val="00A7475F"/>
    <w:rsid w:val="00A81C14"/>
    <w:rsid w:val="00A865A7"/>
    <w:rsid w:val="00A912DB"/>
    <w:rsid w:val="00A94B3E"/>
    <w:rsid w:val="00A9590A"/>
    <w:rsid w:val="00A96378"/>
    <w:rsid w:val="00AA69D7"/>
    <w:rsid w:val="00AD2777"/>
    <w:rsid w:val="00AE1EC9"/>
    <w:rsid w:val="00AE26D7"/>
    <w:rsid w:val="00AE7052"/>
    <w:rsid w:val="00AF6618"/>
    <w:rsid w:val="00B441FE"/>
    <w:rsid w:val="00B572AC"/>
    <w:rsid w:val="00B6663D"/>
    <w:rsid w:val="00B81433"/>
    <w:rsid w:val="00B93234"/>
    <w:rsid w:val="00B953F2"/>
    <w:rsid w:val="00B95D43"/>
    <w:rsid w:val="00BC1B93"/>
    <w:rsid w:val="00BC3F82"/>
    <w:rsid w:val="00BD2271"/>
    <w:rsid w:val="00BD3A88"/>
    <w:rsid w:val="00BE2894"/>
    <w:rsid w:val="00BE7AFA"/>
    <w:rsid w:val="00BF2CB9"/>
    <w:rsid w:val="00C04217"/>
    <w:rsid w:val="00C1082F"/>
    <w:rsid w:val="00C2679D"/>
    <w:rsid w:val="00C3099F"/>
    <w:rsid w:val="00C529EB"/>
    <w:rsid w:val="00C65B12"/>
    <w:rsid w:val="00C65E31"/>
    <w:rsid w:val="00C808F1"/>
    <w:rsid w:val="00C915DA"/>
    <w:rsid w:val="00CA2E0B"/>
    <w:rsid w:val="00CB03EA"/>
    <w:rsid w:val="00CB04BD"/>
    <w:rsid w:val="00CB5E8C"/>
    <w:rsid w:val="00CB5FA0"/>
    <w:rsid w:val="00CD330B"/>
    <w:rsid w:val="00CF2101"/>
    <w:rsid w:val="00D3552B"/>
    <w:rsid w:val="00D37686"/>
    <w:rsid w:val="00D439C9"/>
    <w:rsid w:val="00D52871"/>
    <w:rsid w:val="00D66FA6"/>
    <w:rsid w:val="00D805C5"/>
    <w:rsid w:val="00D82BDF"/>
    <w:rsid w:val="00D85A50"/>
    <w:rsid w:val="00D91EE2"/>
    <w:rsid w:val="00DC179A"/>
    <w:rsid w:val="00DC60A2"/>
    <w:rsid w:val="00DF0CC7"/>
    <w:rsid w:val="00DF1C8D"/>
    <w:rsid w:val="00DF5252"/>
    <w:rsid w:val="00E12175"/>
    <w:rsid w:val="00E20532"/>
    <w:rsid w:val="00E31B88"/>
    <w:rsid w:val="00E5277C"/>
    <w:rsid w:val="00E6002E"/>
    <w:rsid w:val="00E62A53"/>
    <w:rsid w:val="00E66E53"/>
    <w:rsid w:val="00E95DC7"/>
    <w:rsid w:val="00EB3561"/>
    <w:rsid w:val="00EB6AFF"/>
    <w:rsid w:val="00EC0F3E"/>
    <w:rsid w:val="00EC6C95"/>
    <w:rsid w:val="00EC7DEC"/>
    <w:rsid w:val="00EE4D1D"/>
    <w:rsid w:val="00F048C3"/>
    <w:rsid w:val="00F165C4"/>
    <w:rsid w:val="00F17B19"/>
    <w:rsid w:val="00F24D54"/>
    <w:rsid w:val="00F55A21"/>
    <w:rsid w:val="00F62A4A"/>
    <w:rsid w:val="00F62DA9"/>
    <w:rsid w:val="00F6538D"/>
    <w:rsid w:val="00F7323E"/>
    <w:rsid w:val="00F74E37"/>
    <w:rsid w:val="00F83EB0"/>
    <w:rsid w:val="00F91532"/>
    <w:rsid w:val="00FA3506"/>
    <w:rsid w:val="00FA352F"/>
    <w:rsid w:val="00FC1996"/>
    <w:rsid w:val="00FE5E6A"/>
    <w:rsid w:val="00FE61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761B2"/>
  <w15:docId w15:val="{2BA9990B-2373-4356-AC4A-E15198774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Normal"/>
    <w:next w:val="Normal"/>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Theading1">
    <w:name w:val="QTT heading 1"/>
    <w:basedOn w:val="Normal"/>
    <w:next w:val="Normal"/>
    <w:link w:val="berschrift1Zchn"/>
    <w:uiPriority w:val="9"/>
    <w:qFormat/>
    <w:rsid w:val="00841CD9"/>
    <w:pPr>
      <w:keepNext/>
      <w:keepLines/>
      <w:spacing w:before="480"/>
      <w:outlineLvl w:val="0"/>
    </w:pPr>
    <w:rPr>
      <w:rFonts w:asciiTheme="majorHAnsi" w:eastAsiaTheme="majorEastAsia" w:hAnsiTheme="majorHAnsi" w:cstheme="majorBidi"/>
      <w:bCs/>
      <w:color w:val="2F5496" w:themeColor="accent1" w:themeShade="BF"/>
      <w:sz w:val="28"/>
      <w:szCs w:val="28"/>
    </w:rPr>
  </w:style>
  <w:style w:type="paragraph" w:customStyle="1" w:styleId="QTTheading2">
    <w:name w:val="QTT heading 2"/>
    <w:basedOn w:val="Normal"/>
    <w:next w:val="Normal"/>
    <w:link w:val="berschrift2Zchn"/>
    <w:uiPriority w:val="9"/>
    <w:unhideWhenUsed/>
    <w:qFormat/>
    <w:rsid w:val="00841CD9"/>
    <w:pPr>
      <w:keepNext/>
      <w:keepLines/>
      <w:spacing w:before="200"/>
      <w:outlineLvl w:val="1"/>
    </w:pPr>
    <w:rPr>
      <w:rFonts w:asciiTheme="majorHAnsi" w:eastAsiaTheme="majorEastAsia" w:hAnsiTheme="majorHAnsi" w:cstheme="majorBidi"/>
      <w:bCs/>
      <w:color w:val="4472C4" w:themeColor="accent1"/>
      <w:sz w:val="26"/>
      <w:szCs w:val="26"/>
    </w:rPr>
  </w:style>
  <w:style w:type="paragraph" w:customStyle="1" w:styleId="QTTheading3">
    <w:name w:val="QTT heading 3"/>
    <w:basedOn w:val="Normal"/>
    <w:next w:val="Normal"/>
    <w:link w:val="berschrift3Zchn"/>
    <w:uiPriority w:val="9"/>
    <w:unhideWhenUsed/>
    <w:qFormat/>
    <w:rsid w:val="00841CD9"/>
    <w:pPr>
      <w:keepNext/>
      <w:keepLines/>
      <w:spacing w:before="200"/>
      <w:outlineLvl w:val="2"/>
    </w:pPr>
    <w:rPr>
      <w:rFonts w:asciiTheme="majorHAnsi" w:eastAsiaTheme="majorEastAsia" w:hAnsiTheme="majorHAnsi" w:cstheme="majorBidi"/>
      <w:bCs/>
      <w:color w:val="4472C4" w:themeColor="accent1"/>
    </w:rPr>
  </w:style>
  <w:style w:type="paragraph" w:customStyle="1" w:styleId="QTTheading4">
    <w:name w:val="QTT heading 4"/>
    <w:basedOn w:val="Normal"/>
    <w:next w:val="Normal"/>
    <w:link w:val="berschrift4Zchn"/>
    <w:uiPriority w:val="9"/>
    <w:unhideWhenUsed/>
    <w:qFormat/>
    <w:rsid w:val="00841CD9"/>
    <w:pPr>
      <w:keepNext/>
      <w:keepLines/>
      <w:spacing w:before="200"/>
      <w:outlineLvl w:val="3"/>
    </w:pPr>
    <w:rPr>
      <w:rFonts w:asciiTheme="majorHAnsi" w:eastAsiaTheme="majorEastAsia" w:hAnsiTheme="majorHAnsi" w:cstheme="majorBidi"/>
      <w:bCs/>
      <w:i/>
      <w:iCs/>
      <w:color w:val="4472C4" w:themeColor="accent1"/>
    </w:rPr>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berschrift1Zchn">
    <w:name w:val="Überschrift 1 Zchn"/>
    <w:basedOn w:val="DefaultParagraphFont"/>
    <w:link w:val="QTTheading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berschrift2Zchn">
    <w:name w:val="Überschrift 2 Zchn"/>
    <w:basedOn w:val="DefaultParagraphFont"/>
    <w:link w:val="QTTheading2"/>
    <w:uiPriority w:val="9"/>
    <w:rsid w:val="00841CD9"/>
    <w:rPr>
      <w:rFonts w:asciiTheme="majorHAnsi" w:eastAsiaTheme="majorEastAsia" w:hAnsiTheme="majorHAnsi" w:cstheme="majorBidi"/>
      <w:b/>
      <w:bCs/>
      <w:color w:val="4472C4" w:themeColor="accent1"/>
      <w:sz w:val="26"/>
      <w:szCs w:val="26"/>
    </w:rPr>
  </w:style>
  <w:style w:type="character" w:customStyle="1" w:styleId="berschrift3Zchn">
    <w:name w:val="Überschrift 3 Zchn"/>
    <w:basedOn w:val="DefaultParagraphFont"/>
    <w:link w:val="QTTheading3"/>
    <w:uiPriority w:val="9"/>
    <w:rsid w:val="00841CD9"/>
    <w:rPr>
      <w:rFonts w:asciiTheme="majorHAnsi" w:eastAsiaTheme="majorEastAsia" w:hAnsiTheme="majorHAnsi" w:cstheme="majorBidi"/>
      <w:b/>
      <w:bCs/>
      <w:color w:val="4472C4" w:themeColor="accent1"/>
    </w:rPr>
  </w:style>
  <w:style w:type="character" w:customStyle="1" w:styleId="berschrift4Zchn">
    <w:name w:val="Überschrift 4 Zchn"/>
    <w:basedOn w:val="DefaultParagraphFont"/>
    <w:link w:val="QTTheading4"/>
    <w:uiPriority w:val="9"/>
    <w:rsid w:val="00841CD9"/>
    <w:rPr>
      <w:rFonts w:asciiTheme="majorHAnsi" w:eastAsiaTheme="majorEastAsia" w:hAnsiTheme="majorHAnsi" w:cstheme="majorBidi"/>
      <w:b/>
      <w:bCs/>
      <w:i/>
      <w:iCs/>
      <w:color w:val="4472C4"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7109C0"/>
    <w:rPr>
      <w:b/>
      <w:bCs/>
      <w:color w:val="4472C4" w:themeColor="accent1"/>
      <w:sz w:val="18"/>
      <w:szCs w:val="18"/>
    </w:rPr>
  </w:style>
  <w:style w:type="paragraph" w:styleId="TOC1">
    <w:name w:val="toc 1"/>
    <w:basedOn w:val="Normal"/>
    <w:next w:val="Normal"/>
    <w:autoRedefine/>
    <w:uiPriority w:val="39"/>
    <w:unhideWhenUsed/>
    <w:rsid w:val="002C5C7D"/>
    <w:pPr>
      <w:spacing w:after="100"/>
    </w:pPr>
  </w:style>
  <w:style w:type="paragraph" w:styleId="TOC2">
    <w:name w:val="toc 2"/>
    <w:basedOn w:val="Normal"/>
    <w:next w:val="Normal"/>
    <w:autoRedefine/>
    <w:uiPriority w:val="39"/>
    <w:unhideWhenUsed/>
    <w:rsid w:val="002C5C7D"/>
    <w:pPr>
      <w:spacing w:after="100"/>
      <w:ind w:left="220"/>
    </w:pPr>
  </w:style>
  <w:style w:type="paragraph" w:styleId="TOC3">
    <w:name w:val="toc 3"/>
    <w:basedOn w:val="Normal"/>
    <w:next w:val="Normal"/>
    <w:autoRedefine/>
    <w:uiPriority w:val="39"/>
    <w:unhideWhenUsed/>
    <w:rsid w:val="002C5C7D"/>
    <w:pPr>
      <w:spacing w:after="100"/>
      <w:ind w:left="440"/>
    </w:pPr>
  </w:style>
  <w:style w:type="paragraph" w:styleId="ListParagraph">
    <w:name w:val="List Paragraph"/>
    <w:basedOn w:val="Normal"/>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3931</Words>
  <Characters>22411</Characters>
  <Application>Microsoft Office Word</Application>
  <DocSecurity>0</DocSecurity>
  <Lines>186</Lines>
  <Paragraphs>52</Paragraphs>
  <ScaleCrop>false</ScaleCrop>
  <Company/>
  <LinksUpToDate>false</LinksUpToDate>
  <CharactersWithSpaces>26290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Sullivan, Allison</cp:lastModifiedBy>
  <cp:revision>2</cp:revision>
  <dcterms:created xsi:type="dcterms:W3CDTF">2024-02-14T18:59:00Z</dcterms:created>
  <dcterms:modified xsi:type="dcterms:W3CDTF">2024-02-14T18:59:00Z</dcterms:modified>
</cp:coreProperties>
</file>