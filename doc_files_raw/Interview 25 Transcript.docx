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E42" w:rsidRDefault="004E2E42" w14:paraId="45849861" w14:textId="77777777">
      <w:pPr>
        <w:spacing w:after="0" w:line="276" w:lineRule="auto"/>
      </w:pPr>
    </w:p>
    <w:p w:rsidR="004E2E42" w:rsidRDefault="00703456" w14:paraId="0AD688CC" w14:textId="4277650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Interviewer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Okay, so just to get</w:t>
      </w:r>
      <w:r w:rsidR="00BE7C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us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started, do you mind introducing yourself and telling me a little bit about who you are</w:t>
      </w:r>
      <w:r w:rsidR="00BE7C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a little about your education and your employment background</w:t>
      </w:r>
      <w:r w:rsidR="00BE7C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4E2E42" w:rsidRDefault="004E2E42" w14:paraId="634ABF7E" w14:textId="77777777">
      <w:pPr>
        <w:spacing w:after="0" w:line="276" w:lineRule="auto"/>
      </w:pPr>
    </w:p>
    <w:p w:rsidR="004E2E42" w:rsidRDefault="00703456" w14:paraId="45A12641" w14:textId="32444EB9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947219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Participant 25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: </w:t>
      </w:r>
      <w:r w:rsidRPr="4947219B" w:rsidR="00BE7C5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eah sure, so my name is </w:t>
      </w:r>
      <w:r w:rsidR="00E451E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Participant 25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. </w:t>
      </w:r>
      <w:r w:rsidRPr="4947219B" w:rsidR="00C8455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 c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urrently work at a pharmaceutical company out in the Boston area</w:t>
      </w:r>
      <w:r w:rsidRPr="4947219B" w:rsidR="00BE7C5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working on data analytics insights and strategy. I</w:t>
      </w:r>
      <w:r w:rsidRPr="4947219B" w:rsidR="000D4C8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’ve been in 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my current role for</w:t>
      </w:r>
      <w:r w:rsidRPr="4947219B" w:rsidR="000D4C8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coming up on two </w:t>
      </w:r>
      <w:r w:rsidRPr="5E841111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years</w:t>
      </w:r>
      <w:r w:rsidRPr="5E841111" w:rsidR="37FB963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 B</w:t>
      </w:r>
      <w:r w:rsidRPr="5E841111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efore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this I was 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healthcare consultin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for a couple of years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B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efore that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my background is an academic researcher, so I did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m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y PhD in Microbiology from 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niversity of Georgia and then did a postdoc at </w:t>
      </w:r>
      <w:r w:rsidRPr="4947219B" w:rsidR="000C4C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niversity of California San Francisco for three years. So</w:t>
      </w:r>
      <w:r w:rsidRPr="4947219B" w:rsidR="0079054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that's sort of the educational background. Personally, I mean</w:t>
      </w:r>
      <w:r w:rsidRPr="4947219B" w:rsidR="12F2C71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4947219B" w:rsidR="0079054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'm originally from India</w:t>
      </w:r>
      <w:r w:rsidRPr="4947219B" w:rsidR="0079054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came to the US for graduate studies. </w:t>
      </w:r>
      <w:r w:rsidRPr="4947219B" w:rsidR="000461E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Married,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have one ki</w:t>
      </w:r>
      <w:r w:rsidRPr="4947219B" w:rsidR="008A57B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d, </w:t>
      </w:r>
      <w:r w:rsidRPr="4947219B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live over here in the greater Boston area.</w:t>
      </w:r>
    </w:p>
    <w:p w:rsidR="004E2E42" w:rsidRDefault="004E2E42" w14:paraId="52457184" w14:textId="77777777">
      <w:pPr>
        <w:spacing w:after="0" w:line="276" w:lineRule="auto"/>
      </w:pPr>
    </w:p>
    <w:p w:rsidR="004E2E42" w:rsidRDefault="00703456" w14:paraId="4D20AFFE" w14:textId="6D96A6C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Interviewer: 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Great</w:t>
      </w:r>
      <w:r w:rsidR="008A57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yeah</w:t>
      </w:r>
      <w:r w:rsidR="008A57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A57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o, can you tell me a little bit more about your current role and what your </w:t>
      </w:r>
      <w:r w:rsidR="008A57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day-to-day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job looks like</w:t>
      </w:r>
      <w:r w:rsidR="008A57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4E2E42" w:rsidRDefault="004E2E42" w14:paraId="7A0C7158" w14:textId="77777777">
      <w:pPr>
        <w:spacing w:after="0" w:line="276" w:lineRule="auto"/>
      </w:pPr>
    </w:p>
    <w:p w:rsidR="004E2E42" w:rsidRDefault="00E451EF" w14:paraId="4A654783" w14:textId="5CD7C4E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00E451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008A57B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</w:t>
      </w:r>
      <w:r w:rsidRPr="43CD85F7" w:rsidR="008B03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biggest chunk of responsibility in my current role is around forecasting for how a portfolio of products that I support i</w:t>
      </w:r>
      <w:r w:rsidRPr="43CD85F7" w:rsidR="0015552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 going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do the next one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year</w:t>
      </w:r>
      <w:r w:rsidRPr="43CD85F7" w:rsidR="0015552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15552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three years</w:t>
      </w:r>
      <w:r w:rsidRPr="43CD85F7" w:rsidR="0015552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319746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ten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years. Essentially</w:t>
      </w:r>
      <w:r w:rsidRPr="43CD85F7" w:rsidR="00B660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it's vital for the company to understand how each of the different drugs is going to perform so that they </w:t>
      </w:r>
      <w:r w:rsidRPr="43CD85F7" w:rsidR="00B660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account</w:t>
      </w:r>
      <w:r w:rsidRPr="43CD85F7" w:rsidR="002F7CD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 much money is going to come in</w:t>
      </w:r>
      <w:r w:rsidRPr="43CD85F7" w:rsidR="00582D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 much do they need to manufacture</w:t>
      </w:r>
      <w:r w:rsidRPr="43CD85F7" w:rsidR="00582D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ow much sort of logistic </w:t>
      </w:r>
      <w:r w:rsidRPr="43CD85F7" w:rsidR="00582D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capability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they need </w:t>
      </w:r>
      <w:r w:rsidRPr="43CD85F7" w:rsidR="00582D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build</w:t>
      </w:r>
      <w:r w:rsidRPr="43CD85F7" w:rsidR="00582D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in.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617B2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number of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downstream and upstream factors that depend on that forecast that we put together. </w:t>
      </w:r>
      <w:r w:rsidRPr="43CD85F7" w:rsidR="006F47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hat's the biggest chunk</w:t>
      </w:r>
      <w:r w:rsidRPr="43CD85F7" w:rsidR="006F47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in that process, I support</w:t>
      </w:r>
      <w:r w:rsidRPr="43CD85F7" w:rsidR="006F47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43CD85F7" w:rsidR="007240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number of different colleagues who forecast the price and how that's going to work for the drugs</w:t>
      </w:r>
      <w:r w:rsidRPr="43CD85F7" w:rsidR="17DD22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then </w:t>
      </w:r>
      <w:r w:rsidRPr="43CD85F7" w:rsidR="006F47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subsequently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how that translates into sales because that's sort of the ultimate goal that the company is looking for is how much money is</w:t>
      </w:r>
      <w:r w:rsidRPr="43CD85F7" w:rsidR="007240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ach drug anticipated to bring in so that they can plan accordingly</w:t>
      </w:r>
      <w:r w:rsidRPr="43CD85F7" w:rsidR="007240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33335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biggest chunk of</w:t>
      </w:r>
      <w:r w:rsidRPr="43CD85F7" w:rsidR="007240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sponsibilities</w:t>
      </w:r>
      <w:r w:rsidRPr="43CD85F7" w:rsidR="007240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7240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utside of that</w:t>
      </w:r>
      <w:r w:rsidRPr="43CD85F7" w:rsidR="2171AD0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support other projects that are planning for new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product</w:t>
      </w:r>
      <w:r w:rsidRPr="43CD85F7" w:rsidR="2C0CE9B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 are not in the market</w:t>
      </w:r>
      <w:r w:rsidRPr="43CD85F7" w:rsidR="6A34A6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are still in clinical development 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different stages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are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even in clinical development</w:t>
      </w:r>
      <w:r w:rsidRPr="43CD85F7" w:rsidR="3F3966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are still just being researched upon in some academic lab, for example</w:t>
      </w:r>
      <w:r w:rsidRPr="43CD85F7" w:rsidR="5C2620D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680A21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53C1AB6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support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1874072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 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rying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understand, putting together a business case for those products as to whether there's potential</w:t>
      </w:r>
      <w:r w:rsidRPr="43CD85F7" w:rsidR="6B8D46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there a need for such a product in the market, what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particular diseases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3E41C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could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molecule provides </w:t>
      </w:r>
      <w:r w:rsidRPr="43CD85F7" w:rsidR="71716B7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immune therapies fo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</w:t>
      </w:r>
      <w:r w:rsidRPr="43CD85F7" w:rsidR="0E92AB2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that </w:t>
      </w:r>
      <w:r w:rsidRPr="43CD85F7" w:rsidR="74637DD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ultimately</w:t>
      </w:r>
      <w:r w:rsidRPr="43CD85F7" w:rsidR="13EE5B2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34B426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atients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can be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benefited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from any new drug that we bring on the market</w:t>
      </w:r>
      <w:r w:rsidRPr="43CD85F7" w:rsidR="39EF6E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63D54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45BAE00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support a number of projects along that and then</w:t>
      </w:r>
      <w:r w:rsidRPr="43CD85F7" w:rsidR="198F6A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4BBC6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smaller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F120C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the responsibilities is just to help the leaders put together an overall strategy on the </w:t>
      </w:r>
      <w:r w:rsidRPr="43CD85F7" w:rsidR="0385ACD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business area of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where are we doing well</w:t>
      </w:r>
      <w:r w:rsidRPr="43CD85F7" w:rsidR="1B6941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where are we not doing so well</w:t>
      </w:r>
      <w:r w:rsidRPr="43CD85F7" w:rsidR="0BCD96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8880D5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could we be doing differently or better in the places where we're not doing well to incrementally improve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C8311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next month or the next six months or the next year</w:t>
      </w:r>
      <w:r w:rsidRPr="43CD85F7" w:rsidR="408746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sort of strategy aspect is a smaller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portion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my responsibility right now.</w:t>
      </w:r>
    </w:p>
    <w:p w:rsidR="004E2E42" w:rsidRDefault="004E2E42" w14:paraId="2A7540E3" w14:textId="77777777">
      <w:pPr>
        <w:spacing w:after="0" w:line="276" w:lineRule="auto"/>
      </w:pPr>
    </w:p>
    <w:p w:rsidR="004E2E42" w:rsidRDefault="00703456" w14:paraId="6F470533" w14:textId="559FEED9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713CB34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713CB345" w:rsidR="52DEA21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</w:t>
      </w:r>
      <w:r w:rsidRPr="713CB345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otcha</w:t>
      </w:r>
      <w:r w:rsidRPr="713CB345" w:rsidR="739E6A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713CB345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and are you working in person right now or are you remote</w:t>
      </w:r>
      <w:r w:rsidRPr="713CB345" w:rsidR="6226BF1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129F7356" w14:textId="77777777">
      <w:pPr>
        <w:spacing w:after="0" w:line="276" w:lineRule="auto"/>
      </w:pPr>
    </w:p>
    <w:p w:rsidR="004E2E42" w:rsidRDefault="00E451EF" w14:paraId="0A185CD3" w14:textId="47554F7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5BD263E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hybrid approach, so I go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office one to two times a week right now. But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only</w:t>
      </w:r>
      <w:r w:rsidRPr="43CD85F7" w:rsidR="3E11BDA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3E11BDA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3E11BDA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aybe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the last couple of months</w:t>
      </w:r>
      <w:r w:rsidRPr="43CD85F7" w:rsidR="7F914E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051177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efore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</w:t>
      </w:r>
      <w:r w:rsidRPr="43CD85F7" w:rsidR="14D7B0A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was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almost exclusively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remote. I joined this company in August 2020 so</w:t>
      </w:r>
      <w:r w:rsidRPr="43CD85F7" w:rsidR="0ED96B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the middle of the pandemic,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for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first 18 months I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</w:t>
      </w:r>
      <w:r w:rsidRPr="43CD85F7" w:rsidR="241FCD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ybe went</w:t>
      </w:r>
      <w:r w:rsidRPr="43CD85F7" w:rsidR="241FCD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83EC5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241FCD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office twice.</w:t>
      </w:r>
    </w:p>
    <w:p w:rsidR="004E2E42" w:rsidRDefault="004E2E42" w14:paraId="63ADAF11" w14:textId="77777777">
      <w:pPr>
        <w:spacing w:after="0" w:line="276" w:lineRule="auto"/>
      </w:pPr>
    </w:p>
    <w:p w:rsidR="004E2E42" w:rsidRDefault="00703456" w14:paraId="192203A8" w14:textId="5C84721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713CB34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713CB345" w:rsidR="3E8B3B1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</w:t>
      </w:r>
      <w:r w:rsidRPr="713CB345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otcha</w:t>
      </w:r>
      <w:r w:rsidRPr="713CB345" w:rsidR="2D405E0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713CB345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that makes sense</w:t>
      </w:r>
      <w:r w:rsidRPr="713CB345" w:rsidR="3836DFE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713CB345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713CB345" w:rsidR="58F6A87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</w:t>
      </w:r>
      <w:r w:rsidRPr="713CB345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re</w:t>
      </w:r>
      <w:r w:rsidRPr="713CB345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you interacting with people pretty regularly in your role or is a lot of it solo </w:t>
      </w:r>
      <w:r w:rsidRPr="713CB345" w:rsidR="7EB1788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work? </w:t>
      </w:r>
    </w:p>
    <w:p w:rsidR="004E2E42" w:rsidRDefault="004E2E42" w14:paraId="48F30DC3" w14:textId="77777777">
      <w:pPr>
        <w:spacing w:after="0" w:line="276" w:lineRule="auto"/>
      </w:pPr>
    </w:p>
    <w:p w:rsidR="004E2E42" w:rsidRDefault="00E451EF" w14:paraId="2F63C17D" w14:textId="1D7F09F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No</w:t>
      </w:r>
      <w:r w:rsidRPr="43CD85F7" w:rsidR="7B9862C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54407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mean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43CD85F7" w:rsidR="36C398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workers are much, much smaller company</w:t>
      </w:r>
      <w:r w:rsidRPr="43CD85F7" w:rsidR="4C00553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4C00553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majority of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is either understanding the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workstream</w:t>
      </w:r>
      <w:r w:rsidRPr="43CD85F7" w:rsidR="4A4A44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others have done</w:t>
      </w:r>
      <w:r w:rsidRPr="43CD85F7" w:rsidR="61B68F1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o</w:t>
      </w:r>
      <w:r w:rsidRPr="43CD85F7" w:rsidR="3D87CC0C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diagnostic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are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explaining my work to other leaders or other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compan</w:t>
      </w:r>
      <w:r w:rsidRPr="43CD85F7" w:rsidR="2C29E22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ies. So</w:t>
      </w:r>
      <w:r w:rsidRPr="43CD85F7" w:rsidR="2C29E22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the time is spent in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meetings</w:t>
      </w:r>
      <w:r w:rsidRPr="43CD85F7" w:rsidR="3B71FF2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discussing basically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67B8D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will be done</w:t>
      </w:r>
      <w:r w:rsidRPr="43CD85F7" w:rsidR="0E4F7A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that the best approach</w:t>
      </w:r>
      <w:r w:rsidRPr="43CD85F7" w:rsidR="4FCF0B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are we thinking of everything else</w:t>
      </w:r>
      <w:r w:rsidRPr="43CD85F7" w:rsidR="499DC1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etc.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then part of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these forecasting cycles that are the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big chunk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my role is putting together executive decks that are then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use</w:t>
      </w:r>
      <w:r w:rsidRPr="43CD85F7" w:rsidR="61D050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communicate anywhere from the business unit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43CD85F7" w:rsidR="2F98DC9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the US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43CD85F7" w:rsidR="294481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 the way to the CEO of the company</w:t>
      </w:r>
      <w:r w:rsidRPr="43CD85F7" w:rsidR="4A0449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present those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slides</w:t>
      </w:r>
      <w:r w:rsidRPr="43CD85F7" w:rsidR="3307D7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those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execu</w:t>
      </w:r>
      <w:r w:rsidRPr="43CD85F7" w:rsidR="2A1415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tive </w:t>
      </w:r>
      <w:r w:rsidRPr="43CD85F7" w:rsidR="2A1415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decks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I put together multiple times through each leader to make sure we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7A7C07B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telling a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v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ery </w:t>
      </w:r>
      <w:r w:rsidRPr="43CD85F7" w:rsidR="21306FC0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coherent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story</w:t>
      </w:r>
      <w:r w:rsidRPr="43CD85F7" w:rsidR="65AF2351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, </w:t>
      </w:r>
      <w:r w:rsidRPr="43CD85F7" w:rsidR="65AF2351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a very clear</w:t>
      </w:r>
      <w:r w:rsidRPr="43CD85F7" w:rsidR="65AF2351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and compelling story</w:t>
      </w:r>
      <w:r w:rsidRPr="43CD85F7" w:rsidR="65AF23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5AF23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 </w:t>
      </w:r>
      <w:r w:rsidRPr="43CD85F7" w:rsidR="65AF23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ood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chunk of the work is just collaborating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meetings and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facilitating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discussions.</w:t>
      </w:r>
    </w:p>
    <w:p w:rsidR="004E2E42" w:rsidRDefault="004E2E42" w14:paraId="2102B579" w14:textId="77777777">
      <w:pPr>
        <w:spacing w:after="0" w:line="276" w:lineRule="auto"/>
      </w:pPr>
    </w:p>
    <w:p w:rsidR="004E2E42" w:rsidRDefault="00703456" w14:paraId="7FF8AD5B" w14:textId="4D89FD67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5EE0A9B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Right</w:t>
      </w:r>
      <w:r w:rsidRPr="53722885" w:rsidR="691E1DC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0232BFC6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right</w:t>
      </w:r>
      <w:r w:rsidRPr="0232BFC6" w:rsidR="6F7278F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What would you say about the culture</w:t>
      </w:r>
      <w:r w:rsidRPr="331224D9" w:rsidR="36E6A9A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331224D9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331224D9" w:rsidR="505A78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</w:t>
      </w:r>
      <w:r w:rsidRPr="331224D9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ow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would you describe the overall atmosphere at your workplace</w:t>
      </w:r>
      <w:r w:rsidRPr="4A910E96" w:rsidR="4A0D993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4A910E96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4A910E96" w:rsidR="68C1D2A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</w:t>
      </w:r>
      <w:r w:rsidRPr="4A910E96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ould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you call it like a pretty fun</w:t>
      </w:r>
      <w:r w:rsidRPr="2A310AEA" w:rsidR="17D6250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laid back</w:t>
      </w:r>
      <w:r w:rsidRPr="2A310AEA" w:rsidR="351E3F4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casual</w:t>
      </w:r>
      <w:r w:rsidRPr="7B7073A9" w:rsidR="1181C9D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friendly type </w:t>
      </w:r>
      <w:r w:rsidRPr="2F41EB18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pl</w:t>
      </w:r>
      <w:r w:rsidRPr="2F41EB18" w:rsidR="736167E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ac</w:t>
      </w:r>
      <w:r w:rsidRPr="2F41EB18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or more formal</w:t>
      </w:r>
      <w:r w:rsidRPr="2F41EB18" w:rsidR="477E4EE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professional</w:t>
      </w:r>
      <w:r w:rsidRPr="008153D8" w:rsidR="4129F3B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serious</w:t>
      </w:r>
      <w:r w:rsidRPr="008153D8" w:rsidR="01F9CE7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EE0A9BE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fast pace</w:t>
      </w:r>
      <w:r w:rsidRPr="6021502B" w:rsidR="0EF27F9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021F8A6D" w14:textId="77777777">
      <w:pPr>
        <w:spacing w:after="0" w:line="276" w:lineRule="auto"/>
      </w:pPr>
    </w:p>
    <w:p w:rsidR="004E2E42" w:rsidRDefault="00E451EF" w14:paraId="0F0E2F93" w14:textId="71299C64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2FB2482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FB2482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Yeah. </w:t>
      </w:r>
      <w:r w:rsidRPr="43CD85F7" w:rsidR="2FB2482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verall</w:t>
      </w:r>
      <w:r w:rsidRPr="43CD85F7" w:rsidR="772678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772678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current company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</w:t>
      </w:r>
      <w:r w:rsidRPr="43CD85F7" w:rsidR="001A3AA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culture is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on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mor</w:t>
      </w:r>
      <w:r w:rsidRPr="43CD85F7" w:rsidR="5736440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</w:t>
      </w:r>
      <w:r w:rsidRPr="43CD85F7" w:rsidR="5736440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laid </w:t>
      </w:r>
      <w:r w:rsidRPr="43CD85F7" w:rsidR="5736440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back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side</w:t>
      </w:r>
      <w:r w:rsidRPr="43CD85F7" w:rsidR="06DE6DE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FFEF98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because no one can really do the job well</w:t>
      </w:r>
      <w:r w:rsidRPr="43CD85F7" w:rsidR="54A6F9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themselves</w:t>
      </w:r>
      <w:r w:rsidRPr="43CD85F7" w:rsidR="4E529E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3F45D4A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lot of</w:t>
      </w:r>
      <w:r w:rsidRPr="43CD85F7" w:rsidR="6F12672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F12672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takeholders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for</w:t>
      </w:r>
      <w:r w:rsidRPr="43CD85F7" w:rsidR="574660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input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as well as output and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generally 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very </w:t>
      </w:r>
      <w:r w:rsidRPr="43CD85F7" w:rsidR="780628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ollegia</w:t>
      </w:r>
      <w:r w:rsidRPr="43CD85F7" w:rsidR="692DE40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te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collaborative atmosphere. </w:t>
      </w:r>
      <w:r w:rsidRPr="43CD85F7" w:rsidR="603A223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course, with senior leadership, there is that dynamic of formality that comes up</w:t>
      </w:r>
      <w:r w:rsidRPr="43CD85F7" w:rsidR="6B6134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</w:t>
      </w:r>
      <w:r w:rsidRPr="43CD85F7" w:rsidR="345709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overall</w:t>
      </w:r>
      <w:r w:rsidRPr="43CD85F7" w:rsidR="345709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folks that I interact with </w:t>
      </w:r>
      <w:r w:rsidRPr="43CD85F7" w:rsidR="3A18F93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</w:t>
      </w:r>
      <w:r w:rsidRPr="43CD85F7" w:rsidR="7ECA5C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regular basis for my work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</w:t>
      </w:r>
      <w:r w:rsidRPr="43CD85F7" w:rsidR="7221A5D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ery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laid back</w:t>
      </w:r>
      <w:r w:rsidRPr="43CD85F7" w:rsidR="177C94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very friendly atmosphere</w:t>
      </w:r>
      <w:r w:rsidRPr="43CD85F7" w:rsidR="12E16E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12E16E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ery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easy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work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with, for the most part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2E43C1D2" w14:textId="77777777">
      <w:pPr>
        <w:spacing w:after="0" w:line="276" w:lineRule="auto"/>
      </w:pPr>
    </w:p>
    <w:p w:rsidR="004E2E42" w:rsidRDefault="00703456" w14:paraId="786F4E3B" w14:textId="3FA543D9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3EA1565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7AEF3C9F" w:rsidR="07E1850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Cool, yeah.</w:t>
      </w:r>
      <w:r w:rsidRPr="3EA15653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64E57EB5" w:rsidR="07E1850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</w:t>
      </w:r>
      <w:r w:rsidRPr="64E57EB5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ow</w:t>
      </w:r>
      <w:r w:rsidRPr="3EA15653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do you feel about your job</w:t>
      </w:r>
      <w:r w:rsidRPr="30559403" w:rsidR="649C177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30559403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30559403" w:rsidR="19B71FA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L</w:t>
      </w:r>
      <w:r w:rsidRPr="30559403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ike</w:t>
      </w:r>
      <w:r w:rsidRPr="3EA15653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if you could </w:t>
      </w:r>
      <w:r w:rsidRPr="5976FD7C" w:rsidR="4432655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rate</w:t>
      </w:r>
      <w:r w:rsidRPr="3EA15653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it on a scale from one to </w:t>
      </w:r>
      <w:r w:rsidRPr="179EBAAD" w:rsidR="5B4899E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ten</w:t>
      </w:r>
      <w:r w:rsidRPr="7CC91383" w:rsidR="5254D81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3EA15653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with </w:t>
      </w:r>
      <w:r w:rsidRPr="30559403" w:rsidR="7C08627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ten</w:t>
      </w:r>
      <w:r w:rsidRPr="3EA15653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being the best and one being the worst</w:t>
      </w:r>
      <w:r w:rsidRPr="7FBB25DE" w:rsidR="473187B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 w</w:t>
      </w:r>
      <w:r w:rsidRPr="7FBB25DE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hat</w:t>
      </w:r>
      <w:r w:rsidRPr="3EA15653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would you give it</w:t>
      </w:r>
      <w:r w:rsidRPr="179EBAAD" w:rsidR="3F13E43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? </w:t>
      </w:r>
    </w:p>
    <w:p w:rsidR="004E2E42" w:rsidRDefault="004E2E42" w14:paraId="61192F6F" w14:textId="77777777">
      <w:pPr>
        <w:spacing w:after="0" w:line="276" w:lineRule="auto"/>
      </w:pPr>
    </w:p>
    <w:p w:rsidR="004E2E42" w:rsidRDefault="00E451EF" w14:paraId="1E3D94DC" w14:textId="48BA29A2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7F0784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hard question</w:t>
      </w:r>
      <w:r w:rsidRPr="43CD85F7" w:rsidR="4087160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changes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day to day. Like today</w:t>
      </w:r>
      <w:r w:rsidRPr="43CD85F7" w:rsidR="6146DE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6146DE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would say </w:t>
      </w:r>
      <w:r w:rsidRPr="43CD85F7" w:rsidR="6146DE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aybe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eight or nine</w:t>
      </w:r>
      <w:r w:rsidRPr="43CD85F7" w:rsidR="56238E4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F04A0A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aybe </w:t>
      </w:r>
      <w:r w:rsidRPr="43CD85F7" w:rsidR="6A3AA0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</w:t>
      </w:r>
      <w:r w:rsidRPr="43CD85F7" w:rsidR="6A3AA0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eight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Because right now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5F1750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</w:t>
      </w:r>
      <w:r w:rsidRPr="43CD85F7" w:rsidR="4C79FA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forecasting piece of my responsibility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biggest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chunk</w:t>
      </w:r>
      <w:r w:rsidRPr="43CD85F7" w:rsidR="31B8766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2D63B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are three sort of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cycles</w:t>
      </w:r>
      <w:r w:rsidRPr="43CD85F7" w:rsidR="05D55D7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planning cycles that happen every year.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1C841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ight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now</w:t>
      </w:r>
      <w:r w:rsidRPr="43CD85F7" w:rsidR="123819C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we're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the middle of two cycles, so the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work</w:t>
      </w:r>
      <w:r w:rsidRPr="43CD85F7" w:rsidR="5F90CD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load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much lower</w:t>
      </w:r>
      <w:r w:rsidRPr="43CD85F7" w:rsidR="41706B8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41706B8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much more manageable. If we were in the middle of a particular </w:t>
      </w:r>
      <w:r w:rsidRPr="43CD85F7" w:rsidR="0EE2E0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forecasting </w:t>
      </w:r>
      <w:r w:rsidRPr="43CD85F7" w:rsidR="0EE2E0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cycle,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answer would be closer to like a five or six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most likely, because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the amount of work that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has 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happen during those times</w:t>
      </w:r>
      <w:r w:rsidRPr="43CD85F7" w:rsidR="689E50F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  demands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 the hours become very intense. </w:t>
      </w:r>
      <w:r w:rsidRPr="43CD85F7" w:rsidR="3666DCD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But </w:t>
      </w:r>
      <w:r w:rsidRPr="43CD85F7" w:rsidR="3666DCD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yeah</w:t>
      </w:r>
      <w:r w:rsidRPr="43CD85F7" w:rsidR="3666DCD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, right now </w:t>
      </w:r>
      <w:r w:rsidRPr="43CD85F7" w:rsidR="3666DCD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it’s</w:t>
      </w:r>
      <w:r w:rsidRPr="43CD85F7" w:rsidR="3666DCD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</w:t>
      </w:r>
      <w:r w:rsidRPr="43CD85F7" w:rsidR="3666DCD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(…)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.</w:t>
      </w:r>
    </w:p>
    <w:p w:rsidR="004E2E42" w:rsidRDefault="004E2E42" w14:paraId="3B84861A" w14:textId="77777777">
      <w:pPr>
        <w:spacing w:after="0" w:line="276" w:lineRule="auto"/>
      </w:pPr>
    </w:p>
    <w:p w:rsidR="004E2E42" w:rsidRDefault="00703456" w14:paraId="6619668A" w14:textId="21CF7D61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5DF6351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5DF63517" w:rsidR="1616EC5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Fair, </w:t>
      </w:r>
      <w:r w:rsidRPr="1A441B64" w:rsidR="1616EC5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yeah.</w:t>
      </w:r>
      <w:r w:rsidRPr="75D9C9E5" w:rsidR="1616EC5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A441B64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How</w:t>
      </w:r>
      <w:r w:rsidRPr="5DF63517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would you describe your relationship with the people you work </w:t>
      </w:r>
      <w:r w:rsidRPr="192BDFED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with</w:t>
      </w:r>
      <w:r w:rsidRPr="192BDFED" w:rsidR="7201EAE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? </w:t>
      </w:r>
      <w:r w:rsidRPr="5DF63517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03222203" w:rsidR="33817C1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</w:t>
      </w:r>
      <w:r w:rsidRPr="03222203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ould</w:t>
      </w:r>
      <w:r w:rsidRPr="5DF63517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you say you are friends with them</w:t>
      </w:r>
      <w:r w:rsidRPr="03222203" w:rsidR="544144B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DF63517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friendly</w:t>
      </w:r>
      <w:r w:rsidRPr="2674380A" w:rsidR="75010D4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 D</w:t>
      </w:r>
      <w:r w:rsidRPr="2674380A" w:rsidR="00ED5F3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5DF63517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you socialize with people</w:t>
      </w:r>
      <w:r w:rsidRPr="106A7A20" w:rsidR="5740671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DF63517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you know</w:t>
      </w:r>
      <w:r w:rsidRPr="4CB8606C" w:rsidR="04492A5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421D23BB" w:rsidR="04492A5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DF63517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outside of work at all</w:t>
      </w:r>
      <w:r w:rsidRPr="106A7A20" w:rsidR="6D184FB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777FA6D4" w14:textId="77777777">
      <w:pPr>
        <w:spacing w:after="0" w:line="276" w:lineRule="auto"/>
      </w:pPr>
    </w:p>
    <w:p w:rsidR="004E2E42" w:rsidRDefault="00E451EF" w14:paraId="77300607" w14:textId="3FAF9A5F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07CD82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Yeah,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mean, I would say </w:t>
      </w:r>
      <w:r w:rsidRPr="43CD85F7" w:rsidR="528AFE4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here is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big group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people that I interact with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 a daily basis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I mean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 that </w:t>
      </w:r>
      <w:r w:rsidRPr="43CD85F7" w:rsidR="75099F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friends with everyone, I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</w:t>
      </w:r>
      <w:r w:rsidRPr="43CD85F7" w:rsidR="6D8AEE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’t</w:t>
      </w:r>
      <w:r w:rsidRPr="43CD85F7" w:rsidR="6D8AEE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say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I absolutely hate everyone</w:t>
      </w:r>
      <w:r w:rsidRPr="43CD85F7" w:rsidR="2498D40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I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depends on person to person so</w:t>
      </w:r>
      <w:r w:rsidRPr="43CD85F7" w:rsidR="1DF5460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immediate manager and my immediate</w:t>
      </w:r>
      <w:r w:rsidRPr="43CD85F7" w:rsidR="158C9D2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eport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the person that I supervise</w:t>
      </w:r>
      <w:r w:rsidRPr="43CD85F7" w:rsidR="56DDAC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say that </w:t>
      </w:r>
      <w:r w:rsidRPr="43CD85F7" w:rsidR="20E3295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43CD85F7" w:rsidR="20E3295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friends</w:t>
      </w:r>
      <w:r w:rsidRPr="43CD85F7" w:rsidR="3723EFB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between </w:t>
      </w:r>
      <w:r w:rsidRPr="43CD85F7" w:rsidR="528C6DE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friendly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friends with</w:t>
      </w:r>
      <w:r w:rsidRPr="43CD85F7" w:rsidR="6C68139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 </w:t>
      </w:r>
      <w:r w:rsidRPr="43CD85F7" w:rsidR="58B983B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been in this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particular role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 too long</w:t>
      </w:r>
      <w:r w:rsidRPr="43CD85F7" w:rsidR="084A40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o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particular team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 too long</w:t>
      </w:r>
      <w:r w:rsidRPr="43CD85F7" w:rsidR="5A929CF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So,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38D4340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it’s</w:t>
      </w:r>
      <w:r w:rsidRPr="43CD85F7" w:rsidR="38D4340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like I have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years and years of background with everyone.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There are other folks in the broader team that I collaborate with on a daily basis, or maybe two to three times every week that </w:t>
      </w:r>
      <w:r w:rsidRPr="43CD85F7" w:rsidR="3C469A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either friendly or friends with.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</w:t>
      </w:r>
      <w:r w:rsidRPr="43CD85F7" w:rsidR="1DA7BD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sort of spans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spectrum</w:t>
      </w:r>
      <w:r w:rsidRPr="43CD85F7" w:rsidR="7E4927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every sort of</w:t>
      </w:r>
      <w:r w:rsidRPr="43CD85F7" w:rsidR="1734A1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0ACBC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ED5F3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are some people that I just have a working relationship with</w:t>
      </w:r>
      <w:r w:rsidRPr="43CD85F7" w:rsidR="5500CD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453CDF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professional relationship</w:t>
      </w:r>
      <w:r w:rsidRPr="43CD85F7" w:rsidR="6207ABB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really interact with them outside of my work responsibilities. But there are other people that </w:t>
      </w:r>
      <w:r w:rsidRPr="43CD85F7" w:rsidR="5D3EE23C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I’m</w:t>
      </w:r>
      <w:r w:rsidRPr="43CD85F7" w:rsidR="5D3EE23C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try</w:t>
      </w:r>
      <w:r w:rsidRPr="43CD85F7" w:rsidR="4BDFB7D6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ing</w:t>
      </w:r>
      <w:r w:rsidRPr="43CD85F7" w:rsidR="5D3EE23C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to me</w:t>
      </w:r>
      <w:r w:rsidRPr="43CD85F7" w:rsidR="7AA82912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e</w:t>
      </w:r>
      <w:r w:rsidRPr="43CD85F7" w:rsidR="5D3EE23C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t with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my outside</w:t>
      </w:r>
      <w:r w:rsidRPr="43CD85F7" w:rsidR="101C5C23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-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of</w:t>
      </w:r>
      <w:r w:rsidRPr="43CD85F7" w:rsidR="7A0DEABA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-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work </w:t>
      </w:r>
      <w:r w:rsidRPr="43CD85F7" w:rsidR="7524636A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ours</w:t>
      </w:r>
      <w:r w:rsidRPr="43CD85F7" w:rsidR="2A0D837B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.</w:t>
      </w:r>
    </w:p>
    <w:p w:rsidR="004E2E42" w:rsidRDefault="004E2E42" w14:paraId="086433DB" w14:textId="77777777">
      <w:pPr>
        <w:spacing w:after="0" w:line="276" w:lineRule="auto"/>
      </w:pPr>
    </w:p>
    <w:p w:rsidR="004E2E42" w:rsidP="10D5FF9C" w:rsidRDefault="00703456" w14:paraId="07260F09" w14:textId="5886DD05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2EFD73A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ure,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</w:t>
      </w:r>
      <w:r w:rsidRPr="10D5FF9C" w:rsidR="4616C3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32256A7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D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 you feel like you can just be yourself with your colleagues</w:t>
      </w:r>
      <w:r w:rsidRPr="10D5FF9C" w:rsidR="7CB5E73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or at work</w:t>
      </w:r>
      <w:r w:rsidRPr="10D5FF9C" w:rsidR="5E509FC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or do you sometimes feel like you have to act</w:t>
      </w:r>
      <w:r w:rsidRPr="10D5FF9C" w:rsidR="0C878B2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 certain way</w:t>
      </w:r>
      <w:r w:rsidRPr="10D5FF9C" w:rsidR="3AE598A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5A1B81C4" w14:textId="77777777">
      <w:pPr>
        <w:spacing w:after="0" w:line="276" w:lineRule="auto"/>
      </w:pPr>
    </w:p>
    <w:p w:rsidR="004E2E42" w:rsidP="10D5FF9C" w:rsidRDefault="00E451EF" w14:paraId="6C4E3090" w14:textId="70AF3A5B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4B571B0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aybe 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too broad a question</w:t>
      </w:r>
      <w:r w:rsidRPr="43CD85F7" w:rsidR="79137BF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how to answer properly</w:t>
      </w:r>
      <w:r w:rsidRPr="43CD85F7" w:rsidR="3AA278B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f we are talking about individual personality, I think </w:t>
      </w:r>
      <w:r w:rsidRPr="43CD85F7" w:rsidR="5C0859D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generally able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present myself</w:t>
      </w:r>
      <w:r w:rsidRPr="43CD85F7" w:rsidR="20D380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to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sort of </w:t>
      </w:r>
      <w:r w:rsidRPr="43CD85F7" w:rsidR="685585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pose</w:t>
      </w:r>
      <w:r w:rsidRPr="43CD85F7" w:rsidR="685585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different face</w:t>
      </w:r>
      <w:r w:rsidRPr="43CD85F7" w:rsidR="71E26B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if that makes sense</w:t>
      </w:r>
      <w:r w:rsidRPr="43CD85F7" w:rsidR="180542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that sort of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along the lines of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you were asking about</w:t>
      </w:r>
      <w:r w:rsidRPr="43CD85F7" w:rsidR="504391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BA00B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ecause</w:t>
      </w:r>
      <w:r w:rsidRPr="43CD85F7" w:rsidR="719626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hen it comes to the work itself</w:t>
      </w:r>
      <w:r w:rsidRPr="43CD85F7" w:rsidR="17CC446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sometimes you just have to pretend that you know things that maybe you don't have a full understanding of because maybe you're expected to</w:t>
      </w:r>
      <w:r w:rsidRPr="43CD85F7" w:rsidR="27954F0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maybe they somehow assume that </w:t>
      </w:r>
      <w:r w:rsidRPr="43CD85F7" w:rsidR="14CADAC6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ou know things</w:t>
      </w:r>
      <w:r w:rsidRPr="43CD85F7" w:rsidR="7B3F87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then you just have to sort of go along with it, or you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to.</w:t>
      </w:r>
      <w:r w:rsidRPr="43CD85F7" w:rsidR="77ACD90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 that one moment, you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pretend that you know more than you do</w:t>
      </w:r>
      <w:r w:rsidRPr="43CD85F7" w:rsidR="029F7B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then maybe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later on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try</w:t>
      </w:r>
      <w:r w:rsidRPr="43CD85F7" w:rsidR="7B10358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1F1EE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figure out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on, so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maybe </w:t>
      </w:r>
      <w:r w:rsidRPr="43CD85F7" w:rsidR="00772F4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are times</w:t>
      </w:r>
      <w:r w:rsidRPr="43CD85F7" w:rsidR="3D93167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part of like the wor</w:t>
      </w:r>
      <w:r w:rsidRPr="43CD85F7" w:rsidR="1610221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responsibility</w:t>
      </w:r>
      <w:r w:rsidRPr="43CD85F7" w:rsidR="5C4529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 part of the fact that </w:t>
      </w:r>
      <w:r w:rsidRPr="43CD85F7" w:rsidR="74A17F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managing </w:t>
      </w:r>
      <w:r w:rsidRPr="43CD85F7" w:rsidR="4D0CF56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supervising someone. </w:t>
      </w:r>
      <w:r w:rsidRPr="43CD85F7" w:rsidR="549482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rom the wor</w:t>
      </w:r>
      <w:r w:rsidRPr="43CD85F7" w:rsidR="2564C68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knowledge base perspective,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there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are times</w:t>
      </w:r>
      <w:r w:rsidRPr="43CD85F7" w:rsidR="0B2F65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where you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pretend, but from an individual personality perspective, I have never</w:t>
      </w:r>
      <w:r w:rsidRPr="43CD85F7" w:rsidR="7B8077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D0A832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I feel the pressure that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</w:t>
      </w:r>
      <w:r w:rsidRPr="43CD85F7" w:rsidR="5B25F60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5BF63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myself or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43CD85F7" w:rsidR="55B1C77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act </w:t>
      </w:r>
      <w:r w:rsidRPr="43CD85F7" w:rsidR="55B1C77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different w</w:t>
      </w:r>
      <w:r w:rsidRPr="43CD85F7" w:rsidR="515A1A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</w:t>
      </w:r>
      <w:r w:rsidRPr="43CD85F7" w:rsidR="515A1A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FA3B25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particular way.</w:t>
      </w:r>
    </w:p>
    <w:p w:rsidR="004E2E42" w:rsidRDefault="004E2E42" w14:paraId="0EAA07E4" w14:textId="77777777">
      <w:pPr>
        <w:spacing w:after="0" w:line="276" w:lineRule="auto"/>
      </w:pPr>
    </w:p>
    <w:p w:rsidR="004E2E42" w:rsidP="10D5FF9C" w:rsidRDefault="00703456" w14:paraId="2BFD67CF" w14:textId="68E9C42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What about emotionally</w:t>
      </w:r>
      <w:r w:rsidRPr="10D5FF9C" w:rsidR="3D7EF92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 d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 you ever feel like there are certain things that you can or can't express and based on the work situation</w:t>
      </w:r>
      <w:r w:rsidRPr="10D5FF9C" w:rsidR="312D112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33842998" w14:textId="77777777">
      <w:pPr>
        <w:spacing w:after="0" w:line="276" w:lineRule="auto"/>
      </w:pPr>
    </w:p>
    <w:p w:rsidR="004E2E42" w:rsidP="10D5FF9C" w:rsidRDefault="00E451EF" w14:paraId="703C8B4D" w14:textId="1745AB4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728BDA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4D82F3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...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Let me see how </w:t>
      </w:r>
      <w:r w:rsidRPr="43CD85F7" w:rsidR="6018C7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to put this.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when it comes to presenting </w:t>
      </w:r>
      <w:r w:rsidRPr="43CD85F7" w:rsidR="5844E3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talking about emotions</w:t>
      </w:r>
      <w:r w:rsidRPr="43CD85F7" w:rsidR="3B01B19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positive emotions are more easily acceptable</w:t>
      </w:r>
      <w:r w:rsidRPr="43CD85F7" w:rsidR="62932A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more</w:t>
      </w:r>
      <w:r w:rsidRPr="43CD85F7" w:rsidR="00B70C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easily digested</w:t>
      </w:r>
      <w:r w:rsidRPr="43CD85F7" w:rsidR="1B7DA0C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more easily communicated tha</w:t>
      </w:r>
      <w:r w:rsidRPr="43CD85F7" w:rsidR="3FE562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negative ones</w:t>
      </w:r>
      <w:r w:rsidRPr="43CD85F7" w:rsidR="01FF53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E9C0E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43CD85F7" w:rsidR="1083320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have a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15 year old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who's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wild</w:t>
      </w:r>
      <w:r w:rsidRPr="43CD85F7" w:rsidR="150B96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days</w:t>
      </w:r>
      <w:r w:rsidRPr="43CD85F7" w:rsidR="7382B5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4586E5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like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go crazy</w:t>
      </w:r>
      <w:r w:rsidRPr="43CD85F7" w:rsidR="0E00EFB6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.</w:t>
      </w:r>
      <w:r w:rsidRPr="43CD85F7" w:rsidR="0E00EFB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f </w:t>
      </w:r>
      <w:r w:rsidRPr="43CD85F7" w:rsidR="6FD5A4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having a tough day at work because I mostly still work from home,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whereas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wife</w:t>
      </w:r>
      <w:r w:rsidRPr="43CD85F7" w:rsidR="2813F3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mostly goes to work. Like maybe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once in a while</w:t>
      </w:r>
      <w:r w:rsidRPr="43CD85F7" w:rsidR="076666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can</w:t>
      </w:r>
      <w:r w:rsidRPr="43CD85F7" w:rsidR="31985C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say that</w:t>
      </w:r>
      <w:r w:rsidRPr="43CD85F7" w:rsidR="741B3D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“</w:t>
      </w:r>
      <w:r w:rsidRPr="43CD85F7" w:rsidR="60403B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I’m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just having a tough day</w:t>
      </w:r>
      <w:r w:rsidRPr="43CD85F7" w:rsidR="66B8D8A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.” </w:t>
      </w:r>
      <w:r w:rsidRPr="43CD85F7" w:rsidR="66B8D8A0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(…)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</w:t>
      </w:r>
      <w:r w:rsidRPr="43CD85F7" w:rsidR="5EF6A322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If </w:t>
      </w:r>
      <w:r w:rsidRPr="43CD85F7" w:rsidR="5EF6A322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I’m</w:t>
      </w:r>
      <w:r w:rsidRPr="43CD85F7" w:rsidR="5EF6A322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distracted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5496B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been able to do something at a particular time, but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I can</w:t>
      </w:r>
      <w:r w:rsidRPr="43CD85F7" w:rsidR="369E1E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always</w:t>
      </w:r>
      <w:r w:rsidRPr="43CD85F7" w:rsidR="17DC2F7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 that</w:t>
      </w:r>
      <w:r w:rsidRPr="43CD85F7" w:rsidR="4CF049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“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oh </w:t>
      </w:r>
      <w:r w:rsidRPr="43CD85F7" w:rsidR="37891C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'm </w:t>
      </w:r>
      <w:r w:rsidRPr="43CD85F7" w:rsidR="3BD332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distracted because of my baby</w:t>
      </w:r>
      <w:r w:rsidRPr="43CD85F7" w:rsidR="255DBD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,”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 something like that</w:t>
      </w:r>
      <w:r w:rsidRPr="43CD85F7" w:rsidR="298B205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if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particularly unique to me, or if this</w:t>
      </w:r>
      <w:r w:rsidRPr="43CD85F7" w:rsidR="7EE7886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state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the situation, I think that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true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</w:t>
      </w:r>
      <w:r w:rsidRPr="43CD85F7" w:rsidR="181939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general,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</w:t>
      </w:r>
      <w:r w:rsidRPr="43CD85F7" w:rsidR="70633E3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70633E3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emotionally that's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sort of the</w:t>
      </w:r>
      <w:r w:rsidRPr="43CD85F7" w:rsidR="175FC1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biggest</w:t>
      </w:r>
      <w:r w:rsidRPr="43CD85F7" w:rsidR="7EB835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0E38F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It’s</w:t>
      </w:r>
      <w:r w:rsidRPr="43CD85F7" w:rsidR="20E38F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even a limitation,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the reality,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there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a limited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capacity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from other people to sort of digest or to accept negative</w:t>
      </w:r>
      <w:r w:rsidRPr="43CD85F7" w:rsidR="0BBDDC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motions from anyone</w:t>
      </w:r>
      <w:r w:rsidRPr="43CD85F7" w:rsidR="6A69396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probably.</w:t>
      </w:r>
    </w:p>
    <w:p w:rsidR="004E2E42" w:rsidRDefault="004E2E42" w14:paraId="5DB8F611" w14:textId="77777777">
      <w:pPr>
        <w:spacing w:after="0" w:line="276" w:lineRule="auto"/>
      </w:pPr>
    </w:p>
    <w:p w:rsidR="004E2E42" w:rsidP="10D5FF9C" w:rsidRDefault="00703456" w14:paraId="1BC4D600" w14:textId="5EDF688B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6BA57F3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Sure,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</w:t>
      </w:r>
      <w:r w:rsidRPr="10D5FF9C" w:rsidR="2DC080C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433BDBF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D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o you ever vent or complained </w:t>
      </w:r>
      <w:r w:rsidRPr="10D5FF9C" w:rsidR="28EF82E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to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colleague</w:t>
      </w:r>
      <w:r w:rsidRPr="10D5FF9C" w:rsidR="2C6EC40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 or do you ever listen to them vendor complain to you</w:t>
      </w:r>
      <w:r w:rsidRPr="10D5FF9C" w:rsidR="66DF036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69528016" w14:textId="77777777">
      <w:pPr>
        <w:spacing w:after="0" w:line="276" w:lineRule="auto"/>
      </w:pPr>
    </w:p>
    <w:p w:rsidR="004E2E42" w:rsidP="10D5FF9C" w:rsidRDefault="00E451EF" w14:paraId="1D08ADC7" w14:textId="5DE920B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230AE7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6F585C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</w:t>
      </w:r>
      <w:r w:rsidRPr="43CD85F7" w:rsidR="4782782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happened about both work</w:t>
      </w:r>
      <w:r w:rsidRPr="43CD85F7" w:rsidR="7145C8D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elated things and personal life things</w:t>
      </w:r>
      <w:r w:rsidRPr="43CD85F7" w:rsidR="2B8328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more</w:t>
      </w:r>
      <w:r w:rsidRPr="43CD85F7" w:rsidR="672ED1A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 work</w:t>
      </w:r>
      <w:r w:rsidRPr="43CD85F7" w:rsidR="1559B8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related things because, as I said</w:t>
      </w:r>
      <w:r w:rsidRPr="43CD85F7" w:rsidR="754EE0D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3E53F81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years</w:t>
      </w:r>
      <w:r w:rsidRPr="43CD85F7" w:rsidR="3A02E9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-long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friendship</w:t>
      </w:r>
      <w:r w:rsidRPr="43CD85F7" w:rsidR="1E90A0A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with anyone on this team yet</w:t>
      </w:r>
      <w:r w:rsidRPr="43CD85F7" w:rsidR="69FD72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199682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if I would feel too comfortable venting about personal life. But I mean</w:t>
      </w:r>
      <w:r w:rsidRPr="43CD85F7" w:rsidR="0E252B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860913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ork</w:t>
      </w:r>
      <w:r w:rsidRPr="43CD85F7" w:rsidR="332E222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-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related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things definitely</w:t>
      </w:r>
      <w:r w:rsidRPr="43CD85F7" w:rsidR="412A6F0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 we are feeling frustrated because our laptops are not working because someone else is making silly mistakes</w:t>
      </w:r>
      <w:r w:rsidRPr="43CD85F7" w:rsidR="683255D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which they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shouldn't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 making based on their experience</w:t>
      </w:r>
      <w:r w:rsidRPr="43CD85F7" w:rsidR="073F094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based on</w:t>
      </w:r>
      <w:r w:rsidRPr="43CD85F7" w:rsidR="134EC1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heir tenure, or whatever</w:t>
      </w:r>
      <w:r w:rsidRPr="43CD85F7" w:rsidR="774C62D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C3A4D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ure</w:t>
      </w:r>
      <w:r w:rsidRPr="43CD85F7" w:rsidR="25507FC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11F356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there are </w:t>
      </w:r>
      <w:r w:rsidRPr="43CD85F7" w:rsidR="4CE7DA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venting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sessions</w:t>
      </w:r>
      <w:r w:rsidRPr="43CD85F7" w:rsidR="62CD9EC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10B03A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personal life</w:t>
      </w:r>
      <w:r w:rsidRPr="43CD85F7" w:rsidR="3B528AE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gave the example of my baby</w:t>
      </w:r>
      <w:r w:rsidRPr="43CD85F7" w:rsidR="7CD8FD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24F5E3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 person that I supervise</w:t>
      </w:r>
      <w:r w:rsidRPr="43CD85F7" w:rsidR="7A27E71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he has two kids</w:t>
      </w:r>
      <w:r w:rsidRPr="43CD85F7" w:rsidR="5F6668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his own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</w:t>
      </w:r>
      <w:r w:rsidRPr="43CD85F7" w:rsidR="21B771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here's just that familiarity that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I can</w:t>
      </w:r>
      <w:r w:rsidRPr="43CD85F7" w:rsidR="36DA5583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(…)</w:t>
      </w:r>
      <w:r w:rsidRPr="43CD85F7" w:rsidR="7F43C530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c</w:t>
      </w:r>
      <w:r w:rsidRPr="43CD85F7" w:rsidR="36DA5583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ertain issues</w:t>
      </w:r>
      <w:r w:rsidRPr="43CD85F7" w:rsidR="36DA55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can </w:t>
      </w:r>
      <w:r w:rsidRPr="43CD85F7" w:rsidR="123DC90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vent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but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12CF3DB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efinitely on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wo</w:t>
      </w:r>
      <w:r w:rsidRPr="43CD85F7" w:rsidR="09B5EE8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rk side, less on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 </w:t>
      </w:r>
      <w:r w:rsidRPr="43CD85F7" w:rsidR="29CD5D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personal side. </w:t>
      </w:r>
    </w:p>
    <w:p w:rsidR="004E2E42" w:rsidRDefault="004E2E42" w14:paraId="70FF6057" w14:textId="77777777">
      <w:pPr>
        <w:spacing w:after="0" w:line="276" w:lineRule="auto"/>
      </w:pPr>
    </w:p>
    <w:p w:rsidR="004E2E42" w:rsidP="10D5FF9C" w:rsidRDefault="00703456" w14:paraId="101FDA87" w14:textId="4B9E03E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5B215AE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ure,</w:t>
      </w:r>
      <w:r w:rsidRPr="10D5FF9C" w:rsidR="298417A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yeah</w:t>
      </w:r>
      <w:r w:rsidRPr="10D5FF9C" w:rsidR="7AA149E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2F5C03A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 you tell me a little bit more about the demographics</w:t>
      </w:r>
      <w:r w:rsidRPr="10D5FF9C" w:rsidR="6C10E6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of the people you work with</w:t>
      </w:r>
      <w:r w:rsidRPr="10D5FF9C" w:rsidR="4E42AB6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or like the composition of your overall workplace</w:t>
      </w:r>
      <w:r w:rsidRPr="10D5FF9C" w:rsidR="2FEAAE0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310F1654" w14:textId="77777777">
      <w:pPr>
        <w:spacing w:after="0" w:line="276" w:lineRule="auto"/>
      </w:pPr>
    </w:p>
    <w:p w:rsidR="004E2E42" w:rsidP="10D5FF9C" w:rsidRDefault="00E451EF" w14:paraId="2AD87194" w14:textId="3D0B3EF5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5A57E09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Um, sure...</w:t>
      </w:r>
    </w:p>
    <w:p w:rsidR="004E2E42" w:rsidRDefault="004E2E42" w14:paraId="4C8A052B" w14:textId="77777777">
      <w:pPr>
        <w:spacing w:after="0" w:line="276" w:lineRule="auto"/>
      </w:pPr>
    </w:p>
    <w:p w:rsidR="004E2E42" w:rsidP="10D5FF9C" w:rsidRDefault="00703456" w14:paraId="65F52A9F" w14:textId="2C094C96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Like in terms of gender</w:t>
      </w:r>
      <w:r w:rsidRPr="10D5FF9C" w:rsidR="12BD4F1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in terms of race, age, this type of thing.</w:t>
      </w:r>
    </w:p>
    <w:p w:rsidR="004E2E42" w:rsidRDefault="004E2E42" w14:paraId="0970F41A" w14:textId="77777777">
      <w:pPr>
        <w:spacing w:after="0" w:line="276" w:lineRule="auto"/>
      </w:pPr>
    </w:p>
    <w:p w:rsidR="004E2E42" w:rsidP="10D5FF9C" w:rsidRDefault="00E451EF" w14:paraId="4D5130DB" w14:textId="78688D5D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689AF07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but are we talking</w:t>
      </w:r>
      <w:r w:rsidRPr="43CD85F7" w:rsidR="4443A4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443A4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company wide</w:t>
      </w:r>
      <w:r w:rsidRPr="43CD85F7" w:rsidR="4443A4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more so, just like the team that I interact with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 a daily basis</w:t>
      </w:r>
      <w:r w:rsidRPr="43CD85F7" w:rsidR="5BE0022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3ECC303A" w14:textId="77777777">
      <w:pPr>
        <w:spacing w:after="0" w:line="276" w:lineRule="auto"/>
      </w:pPr>
    </w:p>
    <w:p w:rsidR="004E2E42" w:rsidP="10D5FF9C" w:rsidRDefault="00703456" w14:paraId="3A6305C6" w14:textId="1F734204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Maybe both.</w:t>
      </w:r>
    </w:p>
    <w:p w:rsidR="004E2E42" w:rsidRDefault="004E2E42" w14:paraId="03E15B91" w14:textId="77777777">
      <w:pPr>
        <w:spacing w:after="0" w:line="276" w:lineRule="auto"/>
      </w:pPr>
    </w:p>
    <w:p w:rsidR="00297B1E" w:rsidP="10D5FF9C" w:rsidRDefault="00E451EF" w14:paraId="5FA66E24" w14:textId="49A8A3D2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highlight w:val="yellow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7C1118B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if </w:t>
      </w:r>
      <w:r w:rsidRPr="43CD85F7" w:rsidR="5ECC2DD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start</w:t>
      </w:r>
      <w:r w:rsidRPr="43CD85F7" w:rsidR="54BBD1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company level</w:t>
      </w:r>
      <w:r w:rsidRPr="43CD85F7" w:rsidR="20674BA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his is a global</w:t>
      </w:r>
      <w:r w:rsidRPr="43CD85F7" w:rsidR="3CBD7E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multinational company</w:t>
      </w:r>
      <w:r w:rsidRPr="43CD85F7" w:rsidR="0E6BAA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349C65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Honestly,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FDDB37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have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40,000 employees</w:t>
      </w:r>
      <w:r w:rsidRPr="43CD85F7" w:rsidR="1A84E7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so I </w:t>
      </w:r>
      <w:r w:rsidRPr="43CD85F7" w:rsidR="1A84E7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don’t</w:t>
      </w:r>
      <w:r w:rsidRPr="43CD85F7" w:rsidR="1A84E7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know good statistics around 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emographics</w:t>
      </w:r>
      <w:r w:rsidRPr="43CD85F7" w:rsidR="062054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know that D</w:t>
      </w:r>
      <w:r w:rsidRPr="43CD85F7" w:rsidR="7BEA687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E&amp;I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has been a big focus of our company over the last couple of years</w:t>
      </w:r>
      <w:r w:rsidRPr="43CD85F7" w:rsidR="458ED45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3716C8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generally the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company</w:t>
      </w:r>
      <w:r w:rsidRPr="43CD85F7" w:rsidR="0433B98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EA5A8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public surveys</w:t>
      </w:r>
      <w:r w:rsidRPr="43CD85F7" w:rsidR="3959D2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public rankings of good companies based on X</w:t>
      </w:r>
      <w:r w:rsidRPr="43CD85F7" w:rsidR="6301F9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</w:t>
      </w:r>
      <w:r w:rsidRPr="43CD85F7" w:rsidR="4DC7426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compan</w:t>
      </w:r>
      <w:r w:rsidRPr="43CD85F7" w:rsidR="184C38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28066C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</w:t>
      </w:r>
      <w:r w:rsidRPr="43CD85F7" w:rsidR="184C38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generally</w:t>
      </w:r>
      <w:r w:rsidRPr="43CD85F7" w:rsidR="03A7CE7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 are </w:t>
      </w:r>
      <w:r w:rsidRPr="43CD85F7" w:rsidR="2B0812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viewed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favorably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When it comes to</w:t>
      </w:r>
      <w:r w:rsidRPr="43CD85F7" w:rsidR="291E95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ender equality</w:t>
      </w:r>
      <w:r w:rsidRPr="43CD85F7" w:rsidR="49A9158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49A9158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aybe just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gender equality and </w:t>
      </w:r>
      <w:r w:rsidRPr="43CD85F7" w:rsidR="562B79F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inclusivity,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 least on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hose t</w:t>
      </w:r>
      <w:r w:rsidRPr="43CD85F7" w:rsidR="63862C20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wo</w:t>
      </w:r>
      <w:r w:rsidRPr="43CD85F7" w:rsidR="280D759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scales</w:t>
      </w:r>
      <w:r w:rsidRPr="43CD85F7" w:rsidR="63862C20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(…)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</w:t>
      </w:r>
      <w:r w:rsidRPr="43CD85F7" w:rsidR="484DD791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g</w:t>
      </w:r>
      <w:r w:rsidRPr="43CD85F7" w:rsidR="18AE5AE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enerally viewed</w:t>
      </w:r>
      <w:r w:rsidRPr="43CD85F7" w:rsidR="18AE5AE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pretty favorably</w:t>
      </w:r>
      <w:r w:rsidRPr="43CD85F7" w:rsidR="020F96E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61F02B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honestly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about racial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diversity,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just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know. If </w:t>
      </w:r>
      <w:r w:rsidRPr="43CD85F7" w:rsidR="317081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focus on my immediate tea</w:t>
      </w:r>
      <w:r w:rsidRPr="43CD85F7" w:rsidR="2A3A79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let's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say.</w:t>
      </w:r>
      <w:r w:rsidRPr="43CD85F7" w:rsidR="13A1DA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.. </w:t>
      </w:r>
      <w:r w:rsidRPr="43CD85F7" w:rsidR="604BC4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include my immediate team and then the folks from other teams that I interact with on a regular basis an</w:t>
      </w:r>
      <w:r w:rsidRPr="43CD85F7" w:rsidR="2257BC8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combine them into one group</w:t>
      </w:r>
      <w:r w:rsidRPr="43CD85F7" w:rsidR="10DACB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0A6DB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would call it</w:t>
      </w:r>
      <w:r w:rsidRPr="43CD85F7" w:rsidR="45CB95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let's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say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group of 14 people</w:t>
      </w:r>
      <w:r w:rsidRPr="43CD85F7" w:rsidR="72DFB6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So, starting with gender</w:t>
      </w:r>
      <w:r w:rsidRPr="43CD85F7" w:rsidR="17D831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511E3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ten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</w:t>
      </w:r>
      <w:r w:rsidRPr="43CD85F7" w:rsidR="4D53998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ales four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females</w:t>
      </w:r>
      <w:r w:rsidRPr="43CD85F7" w:rsidR="198C1F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 have probably</w:t>
      </w:r>
      <w:r w:rsidRPr="43CD85F7" w:rsidR="1F6A28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</w:t>
      </w:r>
      <w:r w:rsidRPr="43CD85F7" w:rsidR="60CFF6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ive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nationalities</w:t>
      </w:r>
      <w:r w:rsidRPr="43CD85F7" w:rsidR="22B9DEC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 we talk about race</w:t>
      </w:r>
      <w:r w:rsidRPr="43CD85F7" w:rsidR="71477F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it becomes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harder question</w:t>
      </w:r>
      <w:r w:rsidRPr="43CD85F7" w:rsidR="3A4399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C41A45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 majority</w:t>
      </w:r>
      <w:r w:rsidRPr="43CD85F7" w:rsidR="7F2B7B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</w:t>
      </w:r>
      <w:r w:rsidRPr="43CD85F7" w:rsidR="7F2B7B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would be Caucasian</w:t>
      </w:r>
      <w:r w:rsidRPr="43CD85F7" w:rsidR="190E455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white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One African American</w:t>
      </w:r>
      <w:r w:rsidRPr="43CD85F7" w:rsidR="7CC3C3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wo </w:t>
      </w:r>
      <w:r w:rsidRPr="43CD85F7" w:rsidR="238EDD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of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Asian</w:t>
      </w:r>
      <w:r w:rsidRPr="43CD85F7" w:rsidR="655E97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descent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 </w:t>
      </w:r>
      <w:r w:rsidRPr="43CD85F7" w:rsidR="02370A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02370A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so two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Asian descent</w:t>
      </w:r>
      <w:r w:rsidRPr="43CD85F7" w:rsidR="1F74DB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one African American</w:t>
      </w:r>
      <w:r w:rsidRPr="43CD85F7" w:rsidR="27BFA0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rest would be Caucasian</w:t>
      </w:r>
      <w:r w:rsidRPr="43CD85F7" w:rsidR="28E3738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83D40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 would be the diversity from a r</w:t>
      </w:r>
      <w:r w:rsidRPr="43CD85F7" w:rsidR="68B5D59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perspective. If you talk about age,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would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</w:t>
      </w:r>
      <w:r w:rsidRPr="43CD85F7" w:rsidR="5FA80A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ll of them fall somewhere between 25 years</w:t>
      </w:r>
      <w:r w:rsidRPr="43CD85F7" w:rsidR="552DB5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50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years</w:t>
      </w:r>
      <w:r w:rsidRPr="43CD85F7" w:rsidR="6D11E86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3C07D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one person </w:t>
      </w:r>
      <w:r w:rsidRPr="43CD85F7" w:rsidR="4B6A2F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older than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hat and </w:t>
      </w:r>
      <w:r w:rsidRPr="43CD85F7" w:rsidR="2C33ED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sure, but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majority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them would be 25 to 45</w:t>
      </w:r>
      <w:r w:rsidRPr="43CD85F7" w:rsidR="6AE1F57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E19C0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</w:t>
      </w:r>
      <w:r w:rsidRPr="43CD85F7" w:rsidR="6AE1F57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50</w:t>
      </w:r>
      <w:r w:rsidRPr="43CD85F7" w:rsidR="2CC562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somewhere in that rang</w:t>
      </w:r>
      <w:r w:rsidRPr="43CD85F7" w:rsidR="7C5FCE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e, 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ith more concentration between like 30 to 40</w:t>
      </w:r>
      <w:r w:rsidRPr="43CD85F7" w:rsidR="607F67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607F67B8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(…) Was there any other parameter</w:t>
      </w:r>
      <w:r w:rsidRPr="43CD85F7" w:rsidR="01F37CF3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on which (...)?</w:t>
      </w:r>
    </w:p>
    <w:p w:rsidR="004E2E42" w:rsidRDefault="004E2E42" w14:paraId="6666978D" w14:textId="77777777">
      <w:pPr>
        <w:spacing w:after="0" w:line="276" w:lineRule="auto"/>
      </w:pPr>
    </w:p>
    <w:p w:rsidR="004E2E42" w:rsidP="10D5FF9C" w:rsidRDefault="00703456" w14:paraId="08D0E281" w14:textId="77849C1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Not necessarily</w:t>
      </w:r>
      <w:r w:rsidRPr="10D5FF9C" w:rsidR="28C3F1B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1430351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No. S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10D5FF9C" w:rsidR="58AD55A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it sounds like overall</w:t>
      </w:r>
      <w:r w:rsidRPr="10D5FF9C" w:rsidR="40DC6A6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your organization</w:t>
      </w:r>
      <w:r w:rsidRPr="10D5FF9C" w:rsidR="3EEF388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is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probably pretty diverse, but in your department it's somewhat diverse but mostly white and more male than female slightly</w:t>
      </w:r>
      <w:r w:rsidRPr="10D5FF9C" w:rsidR="4E1D813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508E2004" w14:textId="77777777">
      <w:pPr>
        <w:spacing w:after="0" w:line="276" w:lineRule="auto"/>
      </w:pPr>
    </w:p>
    <w:p w:rsidR="004E2E42" w:rsidP="10D5FF9C" w:rsidRDefault="00E451EF" w14:paraId="776F1949" w14:textId="56C0A02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more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male than female</w:t>
      </w:r>
      <w:r w:rsidRPr="43CD85F7" w:rsidR="7869958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More white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than any</w:t>
      </w:r>
      <w:r w:rsidRPr="43CD85F7" w:rsidR="3692AC0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other race.</w:t>
      </w:r>
    </w:p>
    <w:p w:rsidR="004E2E42" w:rsidRDefault="004E2E42" w14:paraId="7C29EB92" w14:textId="77777777">
      <w:pPr>
        <w:spacing w:after="0" w:line="276" w:lineRule="auto"/>
      </w:pPr>
    </w:p>
    <w:p w:rsidR="004E2E42" w:rsidP="10D5FF9C" w:rsidRDefault="00297B1E" w14:paraId="6F3F2929" w14:textId="41DF134D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3970A21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Do you ever feel like your race or your gender matter or impact how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</w:t>
      </w:r>
      <w:r w:rsidRPr="43CD85F7" w:rsidR="04A2A9D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’re</w:t>
      </w:r>
      <w:r w:rsidRPr="43CD85F7" w:rsidR="04A2A9D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viewed at work?</w:t>
      </w:r>
    </w:p>
    <w:p w:rsidR="004E2E42" w:rsidRDefault="004E2E42" w14:paraId="651B041A" w14:textId="77777777">
      <w:pPr>
        <w:spacing w:after="0" w:line="276" w:lineRule="auto"/>
      </w:pPr>
    </w:p>
    <w:p w:rsidR="004E2E42" w:rsidP="10D5FF9C" w:rsidRDefault="00E451EF" w14:paraId="58793D2C" w14:textId="61DE5DBE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so</w:t>
      </w:r>
      <w:r w:rsidRPr="43CD85F7" w:rsidR="17523A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least in this role,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ever been an </w:t>
      </w:r>
      <w:r w:rsidRPr="43CD85F7" w:rsidR="45E22C4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overt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occasion whe</w:t>
      </w:r>
      <w:r w:rsidRPr="43CD85F7" w:rsidR="43478F0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4A5679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felt that way</w:t>
      </w:r>
      <w:r w:rsidRPr="43CD85F7" w:rsidR="3889AEB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039B5C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Has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my </w:t>
      </w:r>
      <w:r w:rsidRPr="43CD85F7" w:rsidR="48D6DBF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gender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 my race mattered</w:t>
      </w:r>
      <w:r w:rsidRPr="43CD85F7" w:rsidR="412DD55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 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3CBBD9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so</w:t>
      </w:r>
      <w:r w:rsidRPr="43CD85F7" w:rsidR="22A1B3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no.</w:t>
      </w:r>
    </w:p>
    <w:p w:rsidR="004E2E42" w:rsidRDefault="004E2E42" w14:paraId="3E2CB81F" w14:textId="77777777">
      <w:pPr>
        <w:spacing w:after="0" w:line="276" w:lineRule="auto"/>
      </w:pPr>
    </w:p>
    <w:p w:rsidR="004E2E42" w:rsidP="10D5FF9C" w:rsidRDefault="00703456" w14:paraId="54A04FC2" w14:textId="2F96949E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4774F19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hat's good</w:t>
      </w:r>
      <w:r w:rsidRPr="10D5FF9C" w:rsidR="0D9A21A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</w:t>
      </w:r>
      <w:r w:rsidRPr="10D5FF9C" w:rsidR="012AC4C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 H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ave you ever experienced any sort </w:t>
      </w:r>
      <w:r w:rsidRPr="10D5FF9C" w:rsidR="45B303B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of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racial comments or stereotyping </w:t>
      </w:r>
      <w:r w:rsidRPr="10D5FF9C" w:rsidR="607D2F0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at work? </w:t>
      </w:r>
    </w:p>
    <w:p w:rsidR="004E2E42" w:rsidRDefault="004E2E42" w14:paraId="25209ECB" w14:textId="77777777">
      <w:pPr>
        <w:spacing w:after="0" w:line="276" w:lineRule="auto"/>
      </w:pPr>
    </w:p>
    <w:p w:rsidR="004E2E42" w:rsidP="10D5FF9C" w:rsidRDefault="00E451EF" w14:paraId="6F789900" w14:textId="56CB7393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so</w:t>
      </w:r>
      <w:r w:rsidRPr="43CD85F7" w:rsidR="01EC74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</w:t>
      </w:r>
      <w:r w:rsidRPr="43CD85F7" w:rsidR="4F5C3B7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mean if I had</w:t>
      </w:r>
      <w:r w:rsidRPr="43CD85F7" w:rsidR="6D87E1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would have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immediately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surface</w:t>
      </w:r>
      <w:r w:rsidRPr="43CD85F7" w:rsidR="7025A2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43CD85F7" w:rsidR="7C4957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would have remembered it, b</w:t>
      </w:r>
      <w:r w:rsidRPr="43CD85F7" w:rsidR="462D17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in general, because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big company because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decent diversity of all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different kinds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backgrounds, I have personally</w:t>
      </w:r>
      <w:r w:rsidRPr="43CD85F7" w:rsidR="789D803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fortunately never been exposed to that.</w:t>
      </w:r>
    </w:p>
    <w:p w:rsidR="004E2E42" w:rsidRDefault="004E2E42" w14:paraId="00928B3E" w14:textId="77777777">
      <w:pPr>
        <w:spacing w:after="0" w:line="276" w:lineRule="auto"/>
      </w:pPr>
    </w:p>
    <w:p w:rsidR="004E2E42" w:rsidP="10D5FF9C" w:rsidRDefault="00703456" w14:paraId="10F46EEA" w14:textId="4A93744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7E335C5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hat's good</w:t>
      </w:r>
      <w:r w:rsidRPr="10D5FF9C" w:rsidR="3261358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</w:t>
      </w:r>
      <w:r w:rsidRPr="10D5FF9C" w:rsidR="566B4A6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72440E8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o, as you know, in this study </w:t>
      </w:r>
      <w:r w:rsidRPr="10D5FF9C" w:rsidR="7132CC9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I'm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particularly interested in how people feel and express emotions at work. So</w:t>
      </w:r>
      <w:r w:rsidRPr="10D5FF9C" w:rsidR="7D859C7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one thing </w:t>
      </w:r>
      <w:r w:rsidRPr="10D5FF9C" w:rsidR="2AC5F5B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'm asking people is what kind of person</w:t>
      </w:r>
      <w:r w:rsidRPr="10D5FF9C" w:rsidR="4400344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are you emotionally</w:t>
      </w:r>
      <w:r w:rsidRPr="10D5FF9C" w:rsidR="0CB543C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4A5A79E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 work or in general, do you consider yourself an emotional person</w:t>
      </w:r>
      <w:r w:rsidRPr="10D5FF9C" w:rsidR="3BE1284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and are you someone who shares openly about what they're feeling or more reserved</w:t>
      </w:r>
      <w:r w:rsidRPr="10D5FF9C" w:rsidR="1F0C608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and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private about that</w:t>
      </w:r>
      <w:r w:rsidRPr="10D5FF9C" w:rsidR="27BD5C7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0C4FD2FD" w14:textId="77777777">
      <w:pPr>
        <w:spacing w:after="0" w:line="276" w:lineRule="auto"/>
      </w:pPr>
    </w:p>
    <w:p w:rsidR="004E2E42" w:rsidP="10D5FF9C" w:rsidRDefault="00E451EF" w14:paraId="6D5DF9EE" w14:textId="7CB0FF23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I mean</w:t>
      </w:r>
      <w:r w:rsidRPr="43CD85F7" w:rsidR="447815A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8D91FB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more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reserved than</w:t>
      </w:r>
      <w:r w:rsidRPr="43CD85F7" w:rsidR="11476D8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average person</w:t>
      </w:r>
      <w:r w:rsidRPr="43CD85F7" w:rsidR="76C7C01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296CE0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sure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that. </w:t>
      </w:r>
      <w:r w:rsidRPr="43CD85F7" w:rsidR="743FC8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Yeah, </w:t>
      </w:r>
      <w:r w:rsidRPr="43CD85F7" w:rsidR="17818D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mean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harder for me to</w:t>
      </w:r>
      <w:r w:rsidRPr="43CD85F7" w:rsidR="7E34B6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communicate 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express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most people overall</w:t>
      </w:r>
      <w:r w:rsidRPr="43CD85F7" w:rsidR="104357E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494A02A1" w14:textId="77777777">
      <w:pPr>
        <w:spacing w:after="0" w:line="276" w:lineRule="auto"/>
      </w:pPr>
    </w:p>
    <w:p w:rsidR="004E2E42" w:rsidP="10D5FF9C" w:rsidRDefault="00703456" w14:paraId="3753B095" w14:textId="0D995541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Do you have a sense of why that would be or is that just kind of who you've always been</w:t>
      </w:r>
      <w:r w:rsidRPr="10D5FF9C" w:rsidR="03A4B0D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20AA12A8" w14:textId="77777777">
      <w:pPr>
        <w:spacing w:after="0" w:line="276" w:lineRule="auto"/>
      </w:pPr>
    </w:p>
    <w:p w:rsidR="004E2E42" w:rsidP="10D5FF9C" w:rsidRDefault="00E451EF" w14:paraId="379A784B" w14:textId="56F20486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think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how</w:t>
      </w:r>
      <w:r w:rsidRPr="43CD85F7" w:rsidR="7A14CD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A14CD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always been</w:t>
      </w:r>
      <w:r w:rsidRPr="43CD85F7" w:rsidR="5C08D7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 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2DD4337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mean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gotten</w:t>
      </w:r>
      <w:r w:rsidRPr="43CD85F7" w:rsidR="638545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38545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ore and more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D3502D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like that as </w:t>
      </w:r>
      <w:r w:rsidRPr="43CD85F7" w:rsidR="4D3502D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grown older.</w:t>
      </w:r>
    </w:p>
    <w:p w:rsidR="004E2E42" w:rsidRDefault="004E2E42" w14:paraId="3C05B71A" w14:textId="77777777">
      <w:pPr>
        <w:spacing w:after="0" w:line="276" w:lineRule="auto"/>
      </w:pPr>
    </w:p>
    <w:p w:rsidR="004E2E42" w:rsidRDefault="00703456" w14:paraId="424E42D4" w14:textId="3F05A710">
      <w:pPr>
        <w:spacing w:after="0" w:line="276" w:lineRule="auto"/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Oh, really</w:t>
      </w:r>
      <w:r w:rsidRPr="10D5FF9C" w:rsidR="5B8843F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4F668573" w14:textId="77777777">
      <w:pPr>
        <w:spacing w:after="0" w:line="276" w:lineRule="auto"/>
      </w:pPr>
    </w:p>
    <w:p w:rsidR="004E2E42" w:rsidP="10D5FF9C" w:rsidRDefault="00E451EF" w14:paraId="2B1A5CBA" w14:textId="5B812C6B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626F6D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58D0107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 </w:t>
      </w:r>
      <w:r w:rsidRPr="43CD85F7" w:rsidR="0A31AE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I've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always been.</w:t>
      </w:r>
    </w:p>
    <w:p w:rsidR="004E2E42" w:rsidRDefault="004E2E42" w14:paraId="2D641E25" w14:textId="77777777">
      <w:pPr>
        <w:spacing w:after="0" w:line="276" w:lineRule="auto"/>
      </w:pPr>
    </w:p>
    <w:p w:rsidR="004E2E42" w:rsidP="10D5FF9C" w:rsidRDefault="00703456" w14:paraId="74E52B5C" w14:textId="655658D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Interviewer: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678D47E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ure, do you ever feel like race or gender impact that aspect of your personality at all or</w:t>
      </w:r>
      <w:r w:rsidRPr="10D5FF9C" w:rsidR="528F4EA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...?</w:t>
      </w:r>
    </w:p>
    <w:p w:rsidR="004E2E42" w:rsidRDefault="004E2E42" w14:paraId="16BD51EC" w14:textId="77777777">
      <w:pPr>
        <w:spacing w:after="0" w:line="276" w:lineRule="auto"/>
      </w:pPr>
    </w:p>
    <w:p w:rsidR="004E2E42" w:rsidP="10D5FF9C" w:rsidRDefault="00E451EF" w14:paraId="77FC9AFB" w14:textId="49299F8B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I think</w:t>
      </w:r>
      <w:r w:rsidRPr="43CD85F7" w:rsidR="211452A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41C1E0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societally,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gender does play a role. I me</w:t>
      </w:r>
      <w:r w:rsidRPr="43CD85F7" w:rsidR="1B52F16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w</w:t>
      </w:r>
      <w:r w:rsidRPr="43CD85F7" w:rsidR="65FFA8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wife</w:t>
      </w:r>
      <w:r w:rsidRPr="43CD85F7" w:rsidR="5DD5D2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wouldn't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ever feel uncomfortable sharing anything</w:t>
      </w:r>
      <w:r w:rsidRPr="43CD85F7" w:rsidR="41CDA29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beyond </w:t>
      </w:r>
      <w:r w:rsidRPr="43CD85F7" w:rsidR="5586EE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</w:t>
      </w:r>
      <w:r w:rsidRPr="43CD85F7" w:rsidR="3C19A84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there are too many people that I would</w:t>
      </w:r>
      <w:r w:rsidRPr="43CD85F7" w:rsidR="3BB8A8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be able to share anything and everything</w:t>
      </w:r>
      <w:r w:rsidRPr="43CD85F7" w:rsidR="05B01C4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with.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so</w:t>
      </w:r>
      <w:r w:rsidRPr="43CD85F7" w:rsidR="4D09A6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24A1F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art of it is probably</w:t>
      </w:r>
      <w:r w:rsidRPr="43CD85F7" w:rsidR="03CC24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3CC248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societal,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part of it is</w:t>
      </w:r>
      <w:r w:rsidRPr="43CD85F7" w:rsidR="29A97C7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me, part of it is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the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way Indian culture and Indian society is</w:t>
      </w:r>
      <w:r w:rsidRPr="43CD85F7" w:rsidR="22FC95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where men are not supposed to</w:t>
      </w:r>
      <w:r w:rsidRPr="43CD85F7" w:rsidR="2C5C196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emotional</w:t>
      </w:r>
      <w:r w:rsidRPr="43CD85F7" w:rsidR="24CD009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express emotions</w:t>
      </w:r>
      <w:r w:rsidRPr="43CD85F7" w:rsidR="5F9A1EA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43CD85F7" w:rsidR="60A64F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emotions is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too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extreme. But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17C1C1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think that</w:t>
      </w:r>
      <w:r w:rsidRPr="43CD85F7" w:rsidR="240928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Indian society definitely</w:t>
      </w:r>
      <w:r w:rsidRPr="43CD85F7" w:rsidR="70E362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46C7D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and my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upbringing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plays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role that that. So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like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3F7AB34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overtly,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just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subliminally</w:t>
      </w:r>
      <w:r w:rsidRPr="43CD85F7" w:rsidR="6B00FE9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how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</w:t>
      </w:r>
      <w:r w:rsidRPr="43CD85F7" w:rsidR="29D2C28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raise</w:t>
      </w:r>
      <w:r w:rsidRPr="43CD85F7" w:rsidR="173612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what sort of example</w:t>
      </w:r>
      <w:r w:rsidRPr="43CD85F7" w:rsidR="4E9FF6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14C1B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exposed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</w:t>
      </w:r>
      <w:r w:rsidRPr="43CD85F7" w:rsidR="689E7B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culture</w:t>
      </w:r>
      <w:r w:rsidRPr="43CD85F7" w:rsidR="030605E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in p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eople around you</w:t>
      </w:r>
      <w:r w:rsidRPr="43CD85F7" w:rsidR="569C6BD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your elders</w:t>
      </w:r>
      <w:r w:rsidRPr="43CD85F7" w:rsidR="41EB3B3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your family</w:t>
      </w:r>
      <w:r w:rsidRPr="43CD85F7" w:rsidR="41F5164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41F5164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relatives.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think that that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does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shape part of why I am the </w:t>
      </w:r>
      <w:r w:rsidRPr="43CD85F7" w:rsidR="051B9D2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way I am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30D27DA1" w14:textId="77777777">
      <w:pPr>
        <w:spacing w:after="0" w:line="276" w:lineRule="auto"/>
      </w:pPr>
    </w:p>
    <w:p w:rsidR="004E2E42" w:rsidP="10D5FF9C" w:rsidRDefault="00703456" w14:paraId="162A5971" w14:textId="3961D02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That would make sense</w:t>
      </w:r>
      <w:r w:rsidRPr="10D5FF9C" w:rsidR="29A5E3C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yeah</w:t>
      </w:r>
      <w:r w:rsidRPr="10D5FF9C" w:rsidR="2ED8847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4ED2070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 you think of any times when you felt particularly emotional at work</w:t>
      </w:r>
      <w:r w:rsidRPr="10D5FF9C" w:rsidR="3C999CE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?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And this can be any sort of emotion.</w:t>
      </w:r>
    </w:p>
    <w:p w:rsidR="004E2E42" w:rsidRDefault="004E2E42" w14:paraId="71B5F041" w14:textId="77777777">
      <w:pPr>
        <w:spacing w:after="0" w:line="276" w:lineRule="auto"/>
      </w:pPr>
    </w:p>
    <w:p w:rsidR="004E2E42" w:rsidP="10D5FF9C" w:rsidRDefault="00E451EF" w14:paraId="6BCEF442" w14:textId="103F827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6AD6750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Interesting.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Probably </w:t>
      </w:r>
      <w:r w:rsidRPr="43CD85F7" w:rsidR="08F856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frustration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the most common one. When</w:t>
      </w:r>
      <w:r w:rsidRPr="43CD85F7" w:rsidR="715B656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omeone is being difficult</w:t>
      </w:r>
      <w:r w:rsidRPr="43CD85F7" w:rsidR="2AA0012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terms of giving you the information that you want</w:t>
      </w:r>
      <w:r w:rsidRPr="43CD85F7" w:rsidR="7493C3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39670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 like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things are not working</w:t>
      </w:r>
      <w:r w:rsidRPr="43CD85F7" w:rsidR="5F9BA1D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 way you think they should</w:t>
      </w:r>
      <w:r w:rsidRPr="43CD85F7" w:rsidR="4F7E790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</w:t>
      </w:r>
      <w:r w:rsidRPr="43CD85F7" w:rsidR="0973DE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do a lot of forecasting analytics so if </w:t>
      </w:r>
      <w:r w:rsidRPr="43CD85F7" w:rsidR="555F04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having difficulties working in excel</w:t>
      </w:r>
      <w:r w:rsidRPr="43CD85F7" w:rsidR="2A1217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00130B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63ACB6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frustration is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the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most common emotion</w:t>
      </w:r>
      <w:r w:rsidRPr="43CD85F7" w:rsidR="1E4FE3F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62FF6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work</w:t>
      </w:r>
      <w:r w:rsidRPr="43CD85F7" w:rsidR="395233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interspersed with other</w:t>
      </w:r>
      <w:r w:rsidRPr="43CD85F7" w:rsidR="1955ADD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positive,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happier emotions.</w:t>
      </w:r>
    </w:p>
    <w:p w:rsidR="004E2E42" w:rsidRDefault="004E2E42" w14:paraId="7D7D718C" w14:textId="77777777">
      <w:pPr>
        <w:spacing w:after="0" w:line="276" w:lineRule="auto"/>
      </w:pPr>
    </w:p>
    <w:p w:rsidR="004E2E42" w:rsidP="10D5FF9C" w:rsidRDefault="00703456" w14:paraId="507A0583" w14:textId="537C687E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71595BE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ure. W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hen you feel frustrated, do you feel like you're </w:t>
      </w:r>
      <w:r w:rsidRPr="10D5FF9C" w:rsidR="131D3FB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allowed to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or able to express that or is that something that you tend to keep inside</w:t>
      </w:r>
      <w:r w:rsidRPr="10D5FF9C" w:rsidR="14FC084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743263F4" w14:textId="77777777">
      <w:pPr>
        <w:spacing w:after="0" w:line="276" w:lineRule="auto"/>
      </w:pPr>
    </w:p>
    <w:p w:rsidR="004E2E42" w:rsidP="10D5FF9C" w:rsidRDefault="00E451EF" w14:paraId="4C318106" w14:textId="3C0A96DB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462F248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Yeah, I mean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here are occasions</w:t>
      </w:r>
      <w:r w:rsidRPr="43CD85F7" w:rsidR="50D3AD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can</w:t>
      </w:r>
      <w:r w:rsidRPr="43CD85F7" w:rsidR="50A830A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ED416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depends on what is the source of frustration. </w:t>
      </w:r>
      <w:r w:rsidRPr="43CD85F7" w:rsidR="269218B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depends on who or what is </w:t>
      </w:r>
      <w:r w:rsidRPr="43CD85F7" w:rsidR="71DD8E0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source of that.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But</w:t>
      </w:r>
      <w:r w:rsidRPr="43CD85F7" w:rsidR="137F61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yeah, </w:t>
      </w:r>
      <w:r w:rsidRPr="43CD85F7" w:rsidR="37B9FC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there are </w:t>
      </w:r>
      <w:r w:rsidRPr="43CD85F7" w:rsidR="513000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definitely </w:t>
      </w:r>
      <w:r w:rsidRPr="43CD85F7" w:rsidR="37B9FC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occasions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where I am able to express it with a number of different people.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I mean</w:t>
      </w:r>
      <w:r w:rsidRPr="43CD85F7" w:rsidR="560242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4496ECF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</w:t>
      </w:r>
      <w:r w:rsidRPr="43CD85F7" w:rsidR="0605643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3315E3E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are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occasions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where you just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keep it to yourself because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hard to sort of gauge how it will be received</w:t>
      </w:r>
      <w:r w:rsidRPr="43CD85F7" w:rsidR="2064E7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nd whether</w:t>
      </w:r>
      <w:r w:rsidRPr="43CD85F7" w:rsidR="3D02378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will be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receive</w:t>
      </w:r>
      <w:r w:rsidRPr="43CD85F7" w:rsidR="27DB10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negative</w:t>
      </w:r>
      <w:r w:rsidRPr="43CD85F7" w:rsidR="0F22078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ly</w:t>
      </w:r>
      <w:r w:rsidRPr="43CD85F7" w:rsidR="3CCB6D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222FA6E9" w14:textId="77777777">
      <w:pPr>
        <w:spacing w:after="0" w:line="276" w:lineRule="auto"/>
      </w:pPr>
    </w:p>
    <w:p w:rsidR="004E2E42" w:rsidP="10D5FF9C" w:rsidRDefault="00703456" w14:paraId="1923096C" w14:textId="591A789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6E1ABB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 you give an example of that</w:t>
      </w:r>
      <w:r w:rsidRPr="10D5FF9C" w:rsidR="4B23EA8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702D205D" w14:textId="77777777">
      <w:pPr>
        <w:spacing w:after="0" w:line="276" w:lineRule="auto"/>
      </w:pPr>
    </w:p>
    <w:p w:rsidR="004E2E42" w:rsidP="10D5FF9C" w:rsidRDefault="00E451EF" w14:paraId="0E3F8F77" w14:textId="14FF9B9E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737DDE5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Sure. So,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his was probably like</w:t>
      </w:r>
      <w:r w:rsidRPr="43CD85F7" w:rsidR="28409F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wo </w:t>
      </w:r>
      <w:r w:rsidRPr="43CD85F7" w:rsidR="235045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and a half months ago, the person that I supervise</w:t>
      </w:r>
      <w:r w:rsidRPr="43CD85F7" w:rsidR="71D0A8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was just being</w:t>
      </w:r>
      <w:r w:rsidRPr="43CD85F7" w:rsidR="085A58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difficult to work with</w:t>
      </w:r>
      <w:r w:rsidRPr="43CD85F7" w:rsidR="68C0C2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</w:t>
      </w:r>
      <w:r w:rsidRPr="43CD85F7" w:rsidR="728F08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nstead of being solutio</w:t>
      </w:r>
      <w:r w:rsidRPr="43CD85F7" w:rsidR="0D226C7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n-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oriented or instead of trying to want to move towards a possible solution to the problem you're having</w:t>
      </w:r>
      <w:r w:rsidRPr="43CD85F7" w:rsidR="47A06C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hey were more interested in just finding more problems with the work that we had done t</w:t>
      </w:r>
      <w:r w:rsidRPr="43CD85F7" w:rsidR="545C2F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ill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now. </w:t>
      </w:r>
      <w:r w:rsidRPr="43CD85F7" w:rsidR="0AA781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 tried a couple of times to say that</w:t>
      </w:r>
      <w:r w:rsidRPr="43CD85F7" w:rsidR="37E16FE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“Fi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ne, this is a problem, but we need to quickly work</w:t>
      </w:r>
      <w:r w:rsidRPr="43CD85F7" w:rsidR="5AC2C5A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(…) we need to figure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out what's the best solution</w:t>
      </w:r>
      <w:r w:rsidRPr="43CD85F7" w:rsidR="35A35E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.” B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ut instead of trying to move in that direction</w:t>
      </w:r>
      <w:r w:rsidRPr="43CD85F7" w:rsidR="2DCC3D9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kept finding</w:t>
      </w:r>
      <w:r w:rsidRPr="43CD85F7" w:rsidR="2290A7C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“oh but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this part is also a problem.</w:t>
      </w:r>
      <w:r w:rsidRPr="43CD85F7" w:rsidR="6B6AC9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”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 seemed like they had a better alternative, but instead of being proactive about communicating what they thought the right solution was</w:t>
      </w:r>
      <w:r w:rsidRPr="43CD85F7" w:rsidR="0AE57C5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hey wanted </w:t>
      </w:r>
      <w:r w:rsidRPr="43CD85F7" w:rsidR="7D5B53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ome sort of acknowledgement or some sort of request</w:t>
      </w:r>
      <w:r w:rsidRPr="43CD85F7" w:rsidR="692D70D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Like okay,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why don't you tell us the solution</w:t>
      </w:r>
      <w:r w:rsidRPr="43CD85F7" w:rsidR="221034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?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43CD85F7" w:rsidR="051965E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 that that was frustratin</w:t>
      </w:r>
      <w:r w:rsidRPr="43CD85F7" w:rsidR="51A5F9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g.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his last</w:t>
      </w:r>
      <w:r w:rsidRPr="43CD85F7" w:rsidR="14B3056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probably for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full day, if not more. So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definitely</w:t>
      </w:r>
      <w:r w:rsidRPr="43CD85F7" w:rsidR="271958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A0F605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ou know situations like that keep happening.</w:t>
      </w:r>
    </w:p>
    <w:p w:rsidR="004E2E42" w:rsidRDefault="004E2E42" w14:paraId="376F8F7D" w14:textId="77777777">
      <w:pPr>
        <w:spacing w:after="0" w:line="276" w:lineRule="auto"/>
      </w:pPr>
    </w:p>
    <w:p w:rsidR="004E2E42" w:rsidP="10D5FF9C" w:rsidRDefault="00703456" w14:paraId="4DE07E48" w14:textId="6BE87417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30F86C3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ure</w:t>
      </w:r>
      <w:r w:rsidRPr="10D5FF9C" w:rsidR="5735E65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and what did you do in response to that situation</w:t>
      </w:r>
      <w:r w:rsidRPr="10D5FF9C" w:rsidR="02E7526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? </w:t>
      </w:r>
    </w:p>
    <w:p w:rsidR="004E2E42" w:rsidRDefault="004E2E42" w14:paraId="3859821F" w14:textId="77777777">
      <w:pPr>
        <w:spacing w:after="0" w:line="276" w:lineRule="auto"/>
      </w:pPr>
    </w:p>
    <w:p w:rsidR="004E2E42" w:rsidP="10D5FF9C" w:rsidRDefault="00E451EF" w14:paraId="5CE1C3AA" w14:textId="13A4195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Honestly, nothing except complaining to my wife. Partly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because</w:t>
      </w:r>
      <w:r w:rsidRPr="43CD85F7" w:rsidR="110C33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his person is the first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time</w:t>
      </w:r>
      <w:r w:rsidRPr="43CD85F7" w:rsidR="5762FB5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have someone that </w:t>
      </w:r>
      <w:r w:rsidRPr="43CD85F7" w:rsidR="28F9A98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supervising</w:t>
      </w:r>
      <w:r w:rsidRPr="43CD85F7" w:rsidR="4642F93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</w:t>
      </w:r>
      <w:r w:rsidRPr="43CD85F7" w:rsidR="5C447EF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only been supervisor this person for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three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months total. So</w:t>
      </w:r>
      <w:r w:rsidRPr="43CD85F7" w:rsidR="375F02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want to make sure that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 or give any feedback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received as constructive criticism. </w:t>
      </w:r>
      <w:r w:rsidRPr="43CD85F7" w:rsidR="0231C35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want to ruin the sort of relationship for</w:t>
      </w:r>
      <w:r w:rsidRPr="43CD85F7" w:rsidR="2993BB5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future because we will have to work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close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together until something changes</w:t>
      </w:r>
      <w:r w:rsidRPr="43CD85F7" w:rsidR="2B6478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right</w:t>
      </w:r>
      <w:r w:rsidRPr="43CD85F7" w:rsidR="635456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6A6109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6B923D4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moment</w:t>
      </w:r>
      <w:r w:rsidRPr="43CD85F7" w:rsidR="55565A6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until now </w:t>
      </w:r>
      <w:r w:rsidRPr="43CD85F7" w:rsidR="7F8706B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'v</w:t>
      </w:r>
      <w:r w:rsidRPr="43CD85F7" w:rsidR="354CF2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given any specific feedback about that situatio</w:t>
      </w:r>
      <w:r w:rsidRPr="43CD85F7" w:rsidR="4EEFC4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n. 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aybe when it comes to like an annual review</w:t>
      </w:r>
      <w:r w:rsidRPr="43CD85F7" w:rsidR="1EBE89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1EBE89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I’ll</w:t>
      </w:r>
      <w:r w:rsidRPr="43CD85F7" w:rsidR="1EBE89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mention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something along those lines, but without specifics</w:t>
      </w:r>
      <w:r w:rsidRPr="43CD85F7" w:rsidR="165140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9BA66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But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9BA66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49BA663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didn't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do anything about it.</w:t>
      </w:r>
    </w:p>
    <w:p w:rsidR="004E2E42" w:rsidRDefault="004E2E42" w14:paraId="5C1C39E1" w14:textId="77777777">
      <w:pPr>
        <w:spacing w:after="0" w:line="276" w:lineRule="auto"/>
      </w:pPr>
    </w:p>
    <w:p w:rsidR="004E2E42" w:rsidP="10D5FF9C" w:rsidRDefault="00703456" w14:paraId="41E566DF" w14:textId="74F66380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3CFDA99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otcha</w:t>
      </w:r>
      <w:r w:rsidRPr="10D5FF9C" w:rsidR="505AF29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 D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 you feel like other people at work are expressive of their emotions, or do they tend to be pretty even keeled as well</w:t>
      </w:r>
      <w:r w:rsidRPr="10D5FF9C" w:rsidR="34A8CD0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18A855B3" w14:textId="77777777">
      <w:pPr>
        <w:spacing w:after="0" w:line="276" w:lineRule="auto"/>
      </w:pPr>
    </w:p>
    <w:p w:rsidR="004E2E42" w:rsidP="10D5FF9C" w:rsidRDefault="00E451EF" w14:paraId="0CEC81F5" w14:textId="5C1EF009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would say in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general</w:t>
      </w:r>
      <w:r w:rsidRPr="43CD85F7" w:rsidR="0C3D47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C3D473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one is very expressive. </w:t>
      </w:r>
      <w:r w:rsidRPr="43CD85F7" w:rsidR="18CBA3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45D2F80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mean, in general, I would say</w:t>
      </w:r>
      <w:r w:rsidRPr="43CD85F7" w:rsidR="7DCE30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 one is very expressive</w:t>
      </w:r>
      <w:r w:rsidRPr="43CD85F7" w:rsidR="5EDCC03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Most people</w:t>
      </w:r>
      <w:r w:rsidRPr="43CD85F7" w:rsidR="779DB5A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try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sort of stay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 task about the work, maybe you have one comm</w:t>
      </w:r>
      <w:r w:rsidRPr="43CD85F7" w:rsidR="16A33C2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ent here and there about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30344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personal </w:t>
      </w:r>
      <w:r w:rsidRPr="43CD85F7" w:rsidR="0DAE5E2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motions or feelings, but </w:t>
      </w:r>
      <w:r w:rsidRPr="43CD85F7" w:rsidR="4A3CBE3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efinitely not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norm.</w:t>
      </w:r>
    </w:p>
    <w:p w:rsidR="004E2E42" w:rsidRDefault="004E2E42" w14:paraId="684243E2" w14:textId="77777777">
      <w:pPr>
        <w:spacing w:after="0" w:line="276" w:lineRule="auto"/>
      </w:pPr>
    </w:p>
    <w:p w:rsidR="004E2E42" w:rsidP="10D5FF9C" w:rsidRDefault="00703456" w14:paraId="51331190" w14:textId="3E53BD5B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Does that seem like an expectation</w:t>
      </w:r>
      <w:r w:rsidRPr="10D5FF9C" w:rsidR="0E87A40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 your workplace or is that just</w:t>
      </w:r>
      <w:r w:rsidRPr="10D5FF9C" w:rsidR="1B843D5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like people's personalities</w:t>
      </w:r>
      <w:r w:rsidRPr="10D5FF9C" w:rsidR="70B154E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75E6AE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Or both?</w:t>
      </w:r>
    </w:p>
    <w:p w:rsidR="004E2E42" w:rsidRDefault="004E2E42" w14:paraId="2F35A0B3" w14:textId="77777777">
      <w:pPr>
        <w:spacing w:after="0" w:line="276" w:lineRule="auto"/>
      </w:pPr>
    </w:p>
    <w:p w:rsidR="004E2E42" w:rsidP="10D5FF9C" w:rsidRDefault="00E451EF" w14:paraId="3762AF45" w14:textId="1985E67D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if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 expectation of this specific workplace or</w:t>
      </w:r>
      <w:r w:rsidRPr="43CD85F7" w:rsidR="0037389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</w:t>
      </w:r>
      <w:r w:rsidRPr="43CD85F7" w:rsidR="60346A0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st like workplaces in general.</w:t>
      </w:r>
    </w:p>
    <w:p w:rsidR="004E2E42" w:rsidRDefault="004E2E42" w14:paraId="5FEAC567" w14:textId="77777777">
      <w:pPr>
        <w:spacing w:after="0" w:line="276" w:lineRule="auto"/>
      </w:pPr>
    </w:p>
    <w:p w:rsidR="004E2E42" w:rsidP="10D5FF9C" w:rsidRDefault="00703456" w14:paraId="4CA3EA5E" w14:textId="1B4941CE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278A2E5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Yeah. </w:t>
      </w:r>
    </w:p>
    <w:p w:rsidR="004E2E42" w:rsidRDefault="004E2E42" w14:paraId="4762EBD8" w14:textId="77777777">
      <w:pPr>
        <w:spacing w:after="0" w:line="276" w:lineRule="auto"/>
      </w:pPr>
    </w:p>
    <w:p w:rsidR="004E2E42" w:rsidP="10D5FF9C" w:rsidRDefault="00E451EF" w14:paraId="38FE9330" w14:textId="33DFA9D0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67ABE8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 my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previous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D1A0C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workplace,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it was even more </w:t>
      </w:r>
      <w:r w:rsidRPr="43CD85F7" w:rsidR="6B8B2336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reserved</w:t>
      </w:r>
      <w:r w:rsidRPr="43CD85F7" w:rsidR="65CFF32A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(…)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ADD95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939152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think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</w:t>
      </w:r>
      <w:r w:rsidRPr="43CD85F7" w:rsidR="2852D42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necessarily everyone's personality to be that way, because we have people on our team who are very extra</w:t>
      </w:r>
      <w:r w:rsidRPr="43CD85F7" w:rsidR="45070F4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verted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over</w:t>
      </w:r>
      <w:r w:rsidRPr="43CD85F7" w:rsidR="06BEA1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all, but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till staying focused on the work and not necessarily about a person</w:t>
      </w:r>
      <w:r w:rsidRPr="43CD85F7" w:rsidR="0F64DF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sort of feelings emotions.</w:t>
      </w:r>
    </w:p>
    <w:p w:rsidR="004E2E42" w:rsidRDefault="004E2E42" w14:paraId="19616A7D" w14:textId="77777777">
      <w:pPr>
        <w:spacing w:after="0" w:line="276" w:lineRule="auto"/>
      </w:pPr>
    </w:p>
    <w:p w:rsidR="004E2E42" w:rsidP="10D5FF9C" w:rsidRDefault="00703456" w14:paraId="493EECEA" w14:textId="758B72EF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57F250C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Sure, sure.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24E7A3E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 you think of any other times when you felt particularly emotional at work</w:t>
      </w:r>
      <w:r w:rsidRPr="10D5FF9C" w:rsidR="59DED6E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or like a strong emotion that came out because of work</w:t>
      </w:r>
      <w:r w:rsidRPr="10D5FF9C" w:rsidR="3B5A336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? </w:t>
      </w:r>
    </w:p>
    <w:p w:rsidR="004E2E42" w:rsidRDefault="004E2E42" w14:paraId="0E13ACFF" w14:textId="77777777">
      <w:pPr>
        <w:spacing w:after="0" w:line="276" w:lineRule="auto"/>
      </w:pPr>
    </w:p>
    <w:p w:rsidR="004E2E42" w:rsidP="10D5FF9C" w:rsidRDefault="00E451EF" w14:paraId="23E059E7" w14:textId="4C6B7C3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5C669E0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66E625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 there have been occasions of</w:t>
      </w:r>
      <w:r w:rsidRPr="43CD85F7" w:rsidR="2E0164E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... I </w:t>
      </w:r>
      <w:r w:rsidRPr="43CD85F7" w:rsidR="2E0164E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don’t</w:t>
      </w:r>
      <w:r w:rsidRPr="43CD85F7" w:rsidR="2E0164E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about</w:t>
      </w:r>
      <w:r w:rsidRPr="43CD85F7" w:rsidR="7FCF58B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happiness</w:t>
      </w:r>
      <w:r w:rsidRPr="43CD85F7" w:rsidR="0C2A778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but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accomplishment when your work is well received and </w:t>
      </w:r>
      <w:r w:rsidRPr="43CD85F7" w:rsidR="619BB26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well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acknowledged by senior leadership</w:t>
      </w:r>
      <w:r w:rsidRPr="43CD85F7" w:rsidR="5326BA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 </w:t>
      </w:r>
      <w:r w:rsidRPr="43CD85F7" w:rsidR="15B7C3D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ortunately the</w:t>
      </w:r>
      <w:r w:rsidRPr="43CD85F7" w:rsidR="00A06D7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re have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been</w:t>
      </w:r>
      <w:r w:rsidRPr="43CD85F7" w:rsidR="09936BD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several occasions </w:t>
      </w:r>
      <w:r w:rsidRPr="43CD85F7" w:rsidR="7C23CA0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 that, p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articularly in the last</w:t>
      </w:r>
      <w:r w:rsidRPr="43CD85F7" w:rsidR="141C5B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x months</w:t>
      </w:r>
      <w:r w:rsidRPr="43CD85F7" w:rsidR="064813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would say</w:t>
      </w:r>
      <w:r w:rsidRPr="43CD85F7" w:rsidR="3701F7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?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D7323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6D7323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 last six months</w:t>
      </w:r>
      <w:r w:rsidRPr="43CD85F7" w:rsidR="1B79DF0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eight months. So</w:t>
      </w:r>
      <w:r w:rsidRPr="43CD85F7" w:rsidR="74FA146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 those are good days when someone takes the</w:t>
      </w:r>
      <w:r w:rsidRPr="43CD85F7" w:rsidR="659A85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time out to personally say that the work </w:t>
      </w:r>
      <w:r w:rsidRPr="43CD85F7" w:rsidR="7984D8A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was well-received, or that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work was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very helpful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49411D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49411D8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70E5AD49" w14:textId="77777777">
      <w:pPr>
        <w:spacing w:after="0" w:line="276" w:lineRule="auto"/>
      </w:pPr>
    </w:p>
    <w:p w:rsidR="004E2E42" w:rsidP="10D5FF9C" w:rsidRDefault="00703456" w14:paraId="3635B677" w14:textId="7B559229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5276B25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hat's great</w:t>
      </w:r>
      <w:r w:rsidRPr="10D5FF9C" w:rsidR="69BF412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</w:t>
      </w:r>
      <w:r w:rsidRPr="10D5FF9C" w:rsidR="6C011C3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 D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 you ever feel emotionally exhausted or experience</w:t>
      </w:r>
      <w:r w:rsidRPr="10D5FF9C" w:rsidR="2480B5A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any kind of burnout at work</w:t>
      </w:r>
      <w:r w:rsidRPr="10D5FF9C" w:rsidR="6FED866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45A5D144" w14:textId="77777777">
      <w:pPr>
        <w:spacing w:after="0" w:line="276" w:lineRule="auto"/>
      </w:pPr>
    </w:p>
    <w:p w:rsidR="004E2E42" w:rsidP="10D5FF9C" w:rsidRDefault="00E451EF" w14:paraId="0559F5F9" w14:textId="3DDED997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Oh</w:t>
      </w:r>
      <w:r w:rsidRPr="43CD85F7" w:rsidR="6CCEF7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absolutely.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if emotional exhaustion</w:t>
      </w:r>
      <w:r w:rsidRPr="43CD85F7" w:rsidR="579C897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 more </w:t>
      </w:r>
      <w:r w:rsidRPr="43CD85F7" w:rsidR="3C992E4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the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cause than just like workload exhaustion</w:t>
      </w:r>
      <w:r w:rsidRPr="43CD85F7" w:rsidR="1AAC89D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?</w:t>
      </w:r>
    </w:p>
    <w:p w:rsidR="004E2E42" w:rsidRDefault="004E2E42" w14:paraId="673E03E2" w14:textId="77777777">
      <w:pPr>
        <w:spacing w:after="0" w:line="276" w:lineRule="auto"/>
      </w:pPr>
    </w:p>
    <w:p w:rsidR="004E2E42" w:rsidP="10D5FF9C" w:rsidRDefault="00703456" w14:paraId="5127D84E" w14:textId="7E87D662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10D5FF9C" w:rsidR="234A9E3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ure,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yeah.</w:t>
      </w:r>
    </w:p>
    <w:p w:rsidR="004E2E42" w:rsidRDefault="004E2E42" w14:paraId="00A21510" w14:textId="77777777">
      <w:pPr>
        <w:spacing w:after="0" w:line="276" w:lineRule="auto"/>
      </w:pPr>
    </w:p>
    <w:p w:rsidR="004E2E42" w:rsidP="10D5FF9C" w:rsidRDefault="00E451EF" w14:paraId="650EA96D" w14:textId="2326DA7D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612BDA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5A10F1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workload exhaustion has definitely</w:t>
      </w:r>
      <w:r w:rsidRPr="43CD85F7" w:rsidR="4DC7F6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happened multiple</w:t>
      </w:r>
      <w:r w:rsidRPr="43CD85F7" w:rsidR="442FB3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times. Maybe, at least once a month, if not more. During those planning cycles that I was saying, there are weeks when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completely exhausted every day, but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 that it takes. </w:t>
      </w:r>
      <w:r w:rsidRPr="43CD85F7" w:rsidR="750FAF2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motional exhaustion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sort of comes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along with that, because if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you're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</w:t>
      </w:r>
      <w:r w:rsidRPr="43CD85F7" w:rsidR="569B5597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in a rush 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work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35EDC83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you </w:t>
      </w:r>
      <w:r w:rsidRPr="43CD85F7" w:rsidR="35EDC83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don’t</w:t>
      </w:r>
      <w:r w:rsidRPr="43CD85F7" w:rsidR="35EDC83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have the time or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energy to do anything else</w:t>
      </w:r>
      <w:r w:rsidRPr="43CD85F7" w:rsidR="707DA5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So,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43CD85F7" w:rsidR="3C545E9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am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not able to spend time with my family</w:t>
      </w:r>
      <w:r w:rsidRPr="43CD85F7" w:rsidR="1B7982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able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to</w:t>
      </w:r>
      <w:r w:rsidRPr="43CD85F7" w:rsidR="6C025F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ike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sit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down and talk to my wife</w:t>
      </w:r>
      <w:r w:rsidRPr="43CD85F7" w:rsidR="004044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or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anything</w:t>
      </w:r>
      <w:r w:rsidRPr="43CD85F7" w:rsidR="1CFFC9B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that does bring emotional exhaustion. </w:t>
      </w:r>
      <w:r w:rsidRPr="43CD85F7" w:rsidR="00DBA8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4B18FF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 </w:t>
      </w:r>
      <w:r w:rsidRPr="43CD85F7" w:rsidR="4BE2F4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happened</w:t>
      </w:r>
      <w:r w:rsidRPr="43CD85F7" w:rsidR="536079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ultiple</w:t>
      </w:r>
      <w:r w:rsidRPr="43CD85F7" w:rsidR="1B237AC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multiple times.</w:t>
      </w:r>
    </w:p>
    <w:p w:rsidR="004E2E42" w:rsidRDefault="004E2E42" w14:paraId="7E86B7A7" w14:textId="77777777">
      <w:pPr>
        <w:spacing w:after="0" w:line="276" w:lineRule="auto"/>
      </w:pPr>
    </w:p>
    <w:p w:rsidR="004E2E42" w:rsidP="10D5FF9C" w:rsidRDefault="00703456" w14:paraId="11406D0B" w14:textId="38D54429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Do you have any particular coping strategies that you use during th</w:t>
      </w:r>
      <w:r w:rsidRPr="10D5FF9C" w:rsidR="29416DF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ose sorts of moments?</w:t>
      </w:r>
    </w:p>
    <w:p w:rsidR="004E2E42" w:rsidRDefault="004E2E42" w14:paraId="6FA3FDB5" w14:textId="77777777">
      <w:pPr>
        <w:spacing w:after="0" w:line="276" w:lineRule="auto"/>
      </w:pPr>
    </w:p>
    <w:p w:rsidR="004E2E42" w:rsidP="10D5FF9C" w:rsidRDefault="00E451EF" w14:paraId="01490A3C" w14:textId="72807B7F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can't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say that I have </w:t>
      </w:r>
      <w:r w:rsidRPr="43CD85F7" w:rsidR="4311049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any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well refined</w:t>
      </w:r>
      <w:r w:rsidRPr="43CD85F7" w:rsidR="6BCF76E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strateg</w:t>
      </w:r>
      <w:r w:rsidRPr="43CD85F7" w:rsidR="6F0658B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ies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 all honesty. When it comes to workload</w:t>
      </w:r>
      <w:r w:rsidRPr="43CD85F7" w:rsidR="7043C4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because now </w:t>
      </w:r>
      <w:r w:rsidRPr="43CD85F7" w:rsidR="0B82D50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through this for a couple of years, I know that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temporary and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overall</w:t>
      </w:r>
      <w:r w:rsidRPr="43CD85F7" w:rsidR="338DA231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 xml:space="preserve"> (…)</w:t>
      </w:r>
      <w:r w:rsidRPr="43CD85F7" w:rsidR="338DA23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Every everyone acknowledges that it</w:t>
      </w:r>
      <w:r w:rsidRPr="43CD85F7" w:rsidR="1FE340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bad situation</w:t>
      </w:r>
      <w:r w:rsidRPr="43CD85F7" w:rsidR="6B6369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like </w:t>
      </w:r>
      <w:r w:rsidRPr="43CD85F7" w:rsidR="49DB5BF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only one</w:t>
      </w:r>
      <w:r w:rsidRPr="43CD85F7" w:rsidR="54BF61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hat sort of dynamic</w:t>
      </w:r>
      <w:r w:rsidRPr="43CD85F7" w:rsidR="5DC2821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DFD380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generally there's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bee</w:t>
      </w:r>
      <w:r w:rsidRPr="43CD85F7" w:rsidR="48103F4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 good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acknowledgment around that</w:t>
      </w:r>
      <w:r w:rsidRPr="43CD85F7" w:rsidR="405ACE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understanding that once that is done, </w:t>
      </w:r>
      <w:r w:rsidRPr="43CD85F7" w:rsidR="75DAFAC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 workload has gone down</w:t>
      </w:r>
      <w:r w:rsidRPr="43CD85F7" w:rsidR="38BC3B7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free to take time off and </w:t>
      </w:r>
      <w:r w:rsidRPr="43CD85F7" w:rsidR="7E8BE62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 one's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going to say</w:t>
      </w:r>
      <w:r w:rsidRPr="43CD85F7" w:rsidR="74650C0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74650C04">
        <w:rPr>
          <w:rFonts w:ascii="Arial" w:hAnsi="Arial" w:eastAsia="Arial" w:cs="Arial"/>
          <w:color w:val="000000" w:themeColor="text1" w:themeTint="FF" w:themeShade="FF"/>
          <w:sz w:val="20"/>
          <w:szCs w:val="20"/>
          <w:highlight w:val="yellow"/>
          <w:lang w:val="en-US" w:eastAsia="en-US"/>
        </w:rPr>
        <w:t>“No, you need to do work.”</w:t>
      </w:r>
      <w:r w:rsidRPr="43CD85F7" w:rsidR="74650C0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immediately</w:t>
      </w:r>
      <w:r w:rsidRPr="43CD85F7" w:rsidR="78991D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generally 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lot of flexibility in terms of taking time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off for whatever reason you want</w:t>
      </w:r>
      <w:r w:rsidRPr="43CD85F7" w:rsidR="3F599B1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4FE4DFB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at this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current </w:t>
      </w:r>
      <w:r w:rsidRPr="43CD85F7" w:rsidR="49ABC6C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company at least</w:t>
      </w:r>
      <w:r w:rsidRPr="43CD85F7" w:rsidR="673C91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coping mechanism</w:t>
      </w:r>
      <w:r w:rsidRPr="43CD85F7" w:rsidR="0797AE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looking forward to your time off. Beyond</w:t>
      </w:r>
      <w:r w:rsidRPr="43CD85F7" w:rsidR="0A2C73D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that, 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onestly,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if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like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any other great coping mechanisms, besides just maybe just taking some time out to watch random videos on YouTube or</w:t>
      </w:r>
      <w:r w:rsidRPr="43CD85F7" w:rsidR="373E02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try and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grab a couple of </w:t>
      </w:r>
      <w:r w:rsidRPr="43CD85F7" w:rsidR="54EAA1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drinks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that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helps</w:t>
      </w:r>
      <w:r w:rsidRPr="43CD85F7" w:rsidR="0147BAF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026EE3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ometimes</w:t>
      </w:r>
      <w:r w:rsidRPr="43CD85F7" w:rsidR="0A477AE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sleep early</w:t>
      </w:r>
      <w:r w:rsidRPr="43CD85F7" w:rsidR="41D7EA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but not oftentimes.</w:t>
      </w:r>
    </w:p>
    <w:p w:rsidR="004E2E42" w:rsidRDefault="004E2E42" w14:paraId="6A1A4E7A" w14:textId="77777777">
      <w:pPr>
        <w:spacing w:after="0" w:line="276" w:lineRule="auto"/>
      </w:pPr>
    </w:p>
    <w:p w:rsidR="004E2E42" w:rsidP="10D5FF9C" w:rsidRDefault="00703456" w14:paraId="0E417E62" w14:textId="1F09A8A6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Does it feel to you, like the workload</w:t>
      </w:r>
      <w:r w:rsidRPr="10D5FF9C" w:rsidR="0E24ABB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when it gets really high</w:t>
      </w:r>
      <w:r w:rsidRPr="10D5FF9C" w:rsidR="77A4EDF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like that's normal and that's just kind of inherent to the job or does that seem like a problem you know with hiring or with the organization structure</w:t>
      </w:r>
      <w:r w:rsidRPr="10D5FF9C" w:rsidR="39977F3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019A2F4D" w14:textId="77777777">
      <w:pPr>
        <w:spacing w:after="0" w:line="276" w:lineRule="auto"/>
      </w:pPr>
    </w:p>
    <w:p w:rsidR="004E2E42" w:rsidP="10D5FF9C" w:rsidRDefault="00E451EF" w14:paraId="13154B35" w14:textId="3A5065F0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2794E7B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 have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definitely been occasions for both.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mean</w:t>
      </w:r>
      <w:r w:rsidRPr="43CD85F7" w:rsidR="57D605E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</w:t>
      </w:r>
      <w:r w:rsidRPr="43CD85F7" w:rsidR="0AB276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re are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more</w:t>
      </w:r>
      <w:r w:rsidRPr="43CD85F7" w:rsidR="06E0FCD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reasons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sometimes workload is more because </w:t>
      </w:r>
      <w:r w:rsidRPr="43CD85F7" w:rsidR="5748D5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inefficient at certain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tasks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 it just</w:t>
      </w:r>
      <w:r w:rsidRPr="43CD85F7" w:rsidR="033E29E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takes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me much longer than probably</w:t>
      </w:r>
      <w:r w:rsidRPr="43CD85F7" w:rsidR="5777610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several other people. </w:t>
      </w:r>
      <w:r w:rsidRPr="43CD85F7" w:rsidR="1C4723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one reason</w:t>
      </w:r>
      <w:r w:rsidRPr="43CD85F7" w:rsidR="3D9638D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40E6DF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occasions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where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there's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that much work to do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under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 time crunch</w:t>
      </w:r>
      <w:r w:rsidRPr="43CD85F7" w:rsidR="5CAC756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situation</w:t>
      </w:r>
      <w:r w:rsidRPr="43CD85F7" w:rsidR="68F732E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4F61EF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1EC1867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understand those situations are going to happen, sometimes they a</w:t>
      </w:r>
      <w:r w:rsidRPr="43CD85F7" w:rsidR="4B18C1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 planne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43CD85F7" w:rsidR="1035416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sometimes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</w:t>
      </w:r>
      <w:r w:rsidRPr="43CD85F7" w:rsidR="0EEB51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y’re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unplanned</w:t>
      </w:r>
      <w:r w:rsidRPr="43CD85F7" w:rsidR="6D70621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And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there are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things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are</w:t>
      </w:r>
      <w:r w:rsidRPr="43CD85F7" w:rsidR="2D7E7C5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...</w:t>
      </w:r>
      <w:r w:rsidRPr="43CD85F7" w:rsidR="4F78866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if </w:t>
      </w:r>
      <w:r w:rsidRPr="43CD85F7" w:rsidR="74959BA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 is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unique to this company because </w:t>
      </w:r>
      <w:r w:rsidRPr="43CD85F7" w:rsidR="682E002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have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worked at many other companies,</w:t>
      </w:r>
      <w:r w:rsidRPr="43CD85F7" w:rsidR="7EA21B1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have that perspective, but that organizationally or sor</w:t>
      </w:r>
      <w:r w:rsidRPr="43CD85F7" w:rsidR="0CD0EEE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of…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not organizationally as like the global company, but the specific business area that we work under</w:t>
      </w:r>
      <w:r w:rsidRPr="43CD85F7" w:rsidR="6C23618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 just feels like there are some inefficiencies and because of misguided</w:t>
      </w:r>
      <w:r w:rsidRPr="43CD85F7" w:rsidR="5A7015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asks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from leadership</w:t>
      </w:r>
      <w:r w:rsidRPr="43CD85F7" w:rsidR="1908598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misguided expectations from leadership</w:t>
      </w:r>
      <w:r w:rsidRPr="43CD85F7" w:rsidR="7289F7E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i</w:t>
      </w:r>
      <w:r w:rsidRPr="43CD85F7" w:rsidR="24973A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efficiencies in the process</w:t>
      </w:r>
      <w:r w:rsidRPr="43CD85F7" w:rsidR="5CEA78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the different stakeholders that you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have 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include</w:t>
      </w:r>
      <w:r w:rsidRPr="43CD85F7" w:rsidR="6A5D71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2E2D9B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all can be potential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reasons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all have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happened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 the last year</w:t>
      </w:r>
      <w:r w:rsidRPr="43CD85F7" w:rsidR="633C3B1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asily multiple times.</w:t>
      </w:r>
    </w:p>
    <w:p w:rsidR="004E2E42" w:rsidRDefault="004E2E42" w14:paraId="32F2E681" w14:textId="77777777">
      <w:pPr>
        <w:spacing w:after="0" w:line="276" w:lineRule="auto"/>
      </w:pPr>
    </w:p>
    <w:p w:rsidR="004E2E42" w:rsidP="10D5FF9C" w:rsidRDefault="00703456" w14:paraId="2B81B553" w14:textId="333A7FC9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Interviewer:</w:t>
      </w:r>
      <w:r w:rsidRPr="10D5FF9C" w:rsidR="36EA223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eah</w:t>
      </w:r>
      <w:r w:rsidRPr="10D5FF9C" w:rsidR="5E25652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, so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switching gears a little bit. In the past couple of years</w:t>
      </w:r>
      <w:r w:rsidRPr="10D5FF9C" w:rsidR="3CAFB33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there's been an increase in news reports of violence against Asian Americans</w:t>
      </w:r>
      <w:r w:rsidRPr="10D5FF9C" w:rsidR="07A97B9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 I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 that something that has affected you at all, or that you've been aware of</w:t>
      </w:r>
      <w:r w:rsidRPr="10D5FF9C" w:rsidR="20D918C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2A15F3CD" w14:textId="77777777">
      <w:pPr>
        <w:spacing w:after="0" w:line="276" w:lineRule="auto"/>
      </w:pPr>
    </w:p>
    <w:p w:rsidR="004E2E42" w:rsidP="10D5FF9C" w:rsidRDefault="00E451EF" w14:paraId="2736DBF9" w14:textId="7F16744D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2E932A9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Personally,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</w:t>
      </w:r>
      <w:r w:rsidRPr="43CD85F7" w:rsidR="355A20C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E40050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efinitely</w:t>
      </w:r>
      <w:r w:rsidRPr="43CD85F7" w:rsidR="5ED5D2A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</w:t>
      </w:r>
      <w:r w:rsidRPr="43CD85F7" w:rsidR="7AB75E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</w:t>
      </w:r>
      <w:r w:rsidRPr="43CD85F7" w:rsidR="3AAF01E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read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about a lot of these news articles. I remember in the beginning, a lot of those news articles coming out of San Francisco, particularly because </w:t>
      </w:r>
      <w:r w:rsidRPr="43CD85F7" w:rsidR="4C53FF7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 the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heavier Asian American</w:t>
      </w:r>
      <w:r w:rsidRPr="43CD85F7" w:rsidR="55067A4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opulation over there</w:t>
      </w:r>
      <w:r w:rsidRPr="43CD85F7" w:rsidR="4D1EBA9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lived in San Francisco for four years, so I would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associate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with that</w:t>
      </w:r>
      <w:r w:rsidRPr="43CD85F7" w:rsidR="51E34B5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could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even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see that happening. My sort of one pers</w:t>
      </w:r>
      <w:r w:rsidRPr="43CD85F7" w:rsidR="4F5B18D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onal... </w:t>
      </w:r>
      <w:r w:rsidRPr="43CD85F7" w:rsidR="0B8FC76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ot personal experience, but</w:t>
      </w:r>
      <w:r w:rsidRPr="43CD85F7" w:rsidR="4CEAE2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ike first person knowledge of</w:t>
      </w:r>
      <w:r w:rsidRPr="43CD85F7" w:rsidR="3ACCCAF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 is from my wife's best friend who is Indian</w:t>
      </w:r>
      <w:r w:rsidRPr="43CD85F7" w:rsidR="4B93581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ho was verbally assaulted randomly</w:t>
      </w:r>
      <w:r w:rsidRPr="43CD85F7" w:rsidR="055593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ust walking on the road. </w:t>
      </w:r>
      <w:r w:rsidRPr="43CD85F7" w:rsidR="3FD28C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 other.... </w:t>
      </w:r>
      <w:r w:rsidRPr="43CD85F7" w:rsidR="3FD28CE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his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was a while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ago,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this was in 2016</w:t>
      </w:r>
      <w:r w:rsidRPr="43CD85F7" w:rsidR="268812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6DE36E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sure you can associate what happened in 2016 that</w:t>
      </w:r>
      <w:r w:rsidRPr="43CD85F7" w:rsidR="2E2801D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led to it</w:t>
      </w:r>
      <w:r w:rsidRPr="43CD85F7" w:rsidR="607F09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but that's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sort of my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AE239F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only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first hand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experience</w:t>
      </w:r>
      <w:r w:rsidRPr="43CD85F7" w:rsidR="02556D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- </w:t>
      </w:r>
      <w:r w:rsidRPr="43CD85F7" w:rsidR="02556D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it’s</w:t>
      </w:r>
      <w:r w:rsidRPr="43CD85F7" w:rsidR="02556D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not </w:t>
      </w:r>
      <w:r w:rsidRPr="43CD85F7" w:rsidR="02556D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first hand</w:t>
      </w:r>
      <w:r w:rsidRPr="43CD85F7" w:rsidR="02556DE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but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second hand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experience with it, but </w:t>
      </w:r>
      <w:r w:rsidRPr="43CD85F7" w:rsidR="2B73ECB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 was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B73ECB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</w:t>
      </w:r>
      <w:r w:rsidRPr="43CD85F7" w:rsidR="5EFD466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</w:t>
      </w:r>
      <w:r w:rsidRPr="43CD85F7" w:rsidR="2B73ECB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immediate circle.</w:t>
      </w:r>
    </w:p>
    <w:p w:rsidR="004E2E42" w:rsidRDefault="004E2E42" w14:paraId="7EA1AF24" w14:textId="77777777">
      <w:pPr>
        <w:spacing w:after="0" w:line="276" w:lineRule="auto"/>
      </w:pPr>
    </w:p>
    <w:p w:rsidR="004E2E42" w:rsidP="10D5FF9C" w:rsidRDefault="00703456" w14:paraId="5FA98670" w14:textId="1D3689F7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And this was in the Boston area </w:t>
      </w:r>
      <w:r w:rsidRPr="10D5FF9C" w:rsidR="2F69837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as well or? </w:t>
      </w:r>
    </w:p>
    <w:p w:rsidR="004E2E42" w:rsidP="10D5FF9C" w:rsidRDefault="004E2E42" w14:paraId="6A7E5716" w14:textId="73331096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</w:p>
    <w:p w:rsidR="004E2E42" w:rsidP="10D5FF9C" w:rsidRDefault="00E451EF" w14:paraId="131BD18E" w14:textId="2AB4DA7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2F69837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Boston. </w:t>
      </w:r>
    </w:p>
    <w:p w:rsidR="004E2E42" w:rsidP="10D5FF9C" w:rsidRDefault="004E2E42" w14:paraId="62A12522" w14:textId="53438DF3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</w:p>
    <w:p w:rsidR="004E2E42" w:rsidP="10D5FF9C" w:rsidRDefault="2F698372" w14:paraId="1BC8EBCF" w14:textId="125632B8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Interviewer: G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otcha</w:t>
      </w:r>
      <w:r w:rsidRPr="10D5FF9C" w:rsidR="31F4EA8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</w:t>
      </w:r>
      <w:r w:rsidRPr="10D5FF9C" w:rsidR="3EDDDB0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.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So is there anything else that we haven't discussed about your workplace or about your job or anything that you'd want to talk about</w:t>
      </w:r>
      <w:r w:rsidRPr="10D5FF9C" w:rsidR="1B04F0B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060B197A" w14:textId="77777777">
      <w:pPr>
        <w:spacing w:after="0" w:line="276" w:lineRule="auto"/>
      </w:pPr>
    </w:p>
    <w:p w:rsidR="004E2E42" w:rsidP="10D5FF9C" w:rsidRDefault="00E451EF" w14:paraId="72DD166A" w14:textId="2B805BE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know. I</w:t>
      </w:r>
      <w:r w:rsidRPr="43CD85F7" w:rsidR="4A0D633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A0D633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don’t</w:t>
      </w:r>
      <w:r w:rsidRPr="43CD85F7" w:rsidR="4A0D633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workplace is much different from most places</w:t>
      </w:r>
      <w:r w:rsidRPr="43CD85F7" w:rsidR="699CDE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699CDE7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</w:t>
      </w:r>
      <w:r w:rsidRPr="43CD85F7" w:rsidR="08D991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8D991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way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less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formal</w:t>
      </w:r>
      <w:r w:rsidRPr="43CD85F7" w:rsidR="33E7E90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way more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laid back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atmosphere than my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previous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company</w:t>
      </w:r>
      <w:r w:rsidRPr="43CD85F7" w:rsidR="49DE10C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726734A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4F42870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4B634B9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not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 the</w:t>
      </w:r>
      <w:r w:rsidRPr="43CD85F7" w:rsidR="5865AC9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ors</w:t>
      </w:r>
      <w:r w:rsidRPr="43CD85F7" w:rsidR="5E968A6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side of things</w:t>
      </w:r>
      <w:r w:rsidRPr="43CD85F7" w:rsidR="74480D8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on the </w:t>
      </w:r>
      <w:r w:rsidRPr="43CD85F7" w:rsidR="77B8F5B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bad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side </w:t>
      </w:r>
      <w:r w:rsidRPr="43CD85F7" w:rsidR="682C046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of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sort of spectrum. </w:t>
      </w:r>
      <w:r w:rsidRPr="43CD85F7" w:rsidR="0C60F1B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big company</w:t>
      </w:r>
      <w:r w:rsidRPr="43CD85F7" w:rsidR="4E352E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 I said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</w:t>
      </w:r>
      <w:r w:rsidRPr="43CD85F7" w:rsidR="063F5A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’s</w:t>
      </w:r>
      <w:r w:rsidRPr="43CD85F7" w:rsidR="063F5A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</w:t>
      </w:r>
      <w:r w:rsidRPr="43CD85F7" w:rsidR="063F5A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multiglobal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pharma compan</w:t>
      </w:r>
      <w:r w:rsidRPr="43CD85F7" w:rsidR="535BB73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y, so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1692B7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sure that just brings some inefficiencies and some challenges that</w:t>
      </w:r>
      <w:r w:rsidRPr="43CD85F7" w:rsidR="206A532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re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maybe only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true for big compan</w:t>
      </w:r>
      <w:r w:rsidRPr="43CD85F7" w:rsidR="666AD6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ies. </w:t>
      </w:r>
      <w:r w:rsidRPr="43CD85F7" w:rsidR="666AD6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there are sort of that negative side of it</w:t>
      </w:r>
      <w:r w:rsidRPr="43CD85F7" w:rsidR="5F24BA1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But overall,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DE50D5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've been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pretty happy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with my current company and </w:t>
      </w:r>
      <w:r w:rsidRPr="43CD85F7" w:rsidR="79DFAFA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happy w</w:t>
      </w:r>
      <w:r w:rsidRPr="43CD85F7" w:rsidR="50AF91C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ith...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see my work as rewarding</w:t>
      </w:r>
      <w:r w:rsidRPr="43CD85F7" w:rsidR="579472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like my team, so I think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</w:t>
      </w:r>
      <w:r w:rsidRPr="43CD85F7" w:rsidR="126C56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verall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pretty</w:t>
      </w:r>
      <w:r w:rsidRPr="43CD85F7" w:rsidR="297F2C5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ood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workplace</w:t>
      </w:r>
      <w:r w:rsidRPr="43CD85F7" w:rsidR="3090266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26B1CA15" w14:textId="77777777">
      <w:pPr>
        <w:spacing w:after="0" w:line="276" w:lineRule="auto"/>
      </w:pPr>
    </w:p>
    <w:p w:rsidR="004E2E42" w:rsidP="10D5FF9C" w:rsidRDefault="00703456" w14:paraId="0DA25EEC" w14:textId="165D93F5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lastRenderedPageBreak/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Good</w:t>
      </w:r>
      <w:r w:rsidRPr="10D5FF9C" w:rsidR="2AB4A7B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3D4B9FB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eah</w:t>
      </w:r>
      <w:r w:rsidRPr="10D5FF9C" w:rsidR="6F56487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no that's great to hear</w:t>
      </w:r>
      <w:r w:rsidRPr="10D5FF9C" w:rsidR="7EF9D1E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.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What about like your postdoc and your graduate school experiences</w:t>
      </w:r>
      <w:r w:rsidRPr="10D5FF9C" w:rsidR="702016A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3C28772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here those pretty good as well or</w:t>
      </w:r>
      <w:r w:rsidRPr="10D5FF9C" w:rsidR="463B44B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...?</w:t>
      </w:r>
    </w:p>
    <w:p w:rsidR="004E2E42" w:rsidRDefault="004E2E42" w14:paraId="29204EAA" w14:textId="77777777">
      <w:pPr>
        <w:spacing w:after="0" w:line="276" w:lineRule="auto"/>
      </w:pPr>
    </w:p>
    <w:p w:rsidR="004E2E42" w:rsidP="10D5FF9C" w:rsidRDefault="00E451EF" w14:paraId="57769BCF" w14:textId="5BE06E9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My graduate school experience was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good</w:t>
      </w:r>
      <w:r w:rsidRPr="43CD85F7" w:rsidR="1483559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my postdoc not so much. I mean we can start with the </w:t>
      </w:r>
      <w:r w:rsidRPr="43CD85F7" w:rsidR="19F83E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postdoc.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ended up with a supervisor</w:t>
      </w:r>
      <w:r w:rsidRPr="43CD85F7" w:rsidR="4D82DCA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who was an extreme micromanager</w:t>
      </w:r>
      <w:r w:rsidRPr="43CD85F7" w:rsidR="2E84EE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who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wanted to know anything and everything about everything</w:t>
      </w:r>
      <w:r w:rsidRPr="43CD85F7" w:rsidR="682C1A9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sort of almost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a daily basis. So</w:t>
      </w:r>
      <w:r w:rsidRPr="43CD85F7" w:rsidR="74D4B1B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that was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not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very pleasant experience.</w:t>
      </w:r>
      <w:r w:rsidRPr="43CD85F7" w:rsidR="07341DF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ended abruptly when </w:t>
      </w:r>
      <w:r w:rsidRPr="43CD85F7" w:rsidR="7DE4F01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lab shut down</w:t>
      </w:r>
      <w:r w:rsidRPr="43CD85F7" w:rsidR="28BC467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 manager decided to shut down the l</w:t>
      </w:r>
      <w:r w:rsidRPr="43CD85F7" w:rsidR="53E9731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ab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move to the industry themselves</w:t>
      </w:r>
      <w:r w:rsidRPr="43CD85F7" w:rsidR="1FD08EA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DE086D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 that experience has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 like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left a bad taste in my mouth, probably for the rest of my life. </w:t>
      </w:r>
      <w:r w:rsidRPr="43CD85F7" w:rsidR="183D353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1FC3512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F5207A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So, g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raduate school</w:t>
      </w:r>
      <w:r w:rsidRPr="43CD85F7" w:rsidR="333BE5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that was definitely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 very</w:t>
      </w:r>
      <w:r w:rsidRPr="43CD85F7" w:rsidR="55A14BD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ood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experience</w:t>
      </w:r>
      <w:r w:rsidRPr="43CD85F7" w:rsidR="62536F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9AE80F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different times</w:t>
      </w:r>
      <w:r w:rsidRPr="43CD85F7" w:rsidR="18A54F3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we had anywhere from like five people in the lab to like </w:t>
      </w:r>
      <w:r w:rsidRPr="43CD85F7" w:rsidR="4F3A087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fourteen</w:t>
      </w:r>
      <w:r w:rsidRPr="43CD85F7" w:rsidR="3A824E1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A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mix of undergraduate</w:t>
      </w:r>
      <w:r w:rsidRPr="43CD85F7" w:rsidR="14887DF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graduate students</w:t>
      </w:r>
      <w:r w:rsidRPr="43CD85F7" w:rsidR="446610A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postdocs</w:t>
      </w:r>
      <w:r w:rsidRPr="43CD85F7" w:rsidR="53E4589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research associates or </w:t>
      </w:r>
      <w:r w:rsidRPr="43CD85F7" w:rsidR="4FBF9D7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And that was the that was sort of a learning atmosphere you</w:t>
      </w:r>
      <w:r w:rsidRPr="43CD85F7" w:rsidR="211AE57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were free to pursue any sort of curiosity</w:t>
      </w:r>
      <w:r w:rsidRPr="43CD85F7" w:rsidR="2CCD587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any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line of experiments that you thought was interesting. </w:t>
      </w:r>
      <w:r w:rsidRPr="43CD85F7" w:rsidR="11CD38F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upervisor </w:t>
      </w:r>
      <w:r w:rsidRPr="43CD85F7" w:rsidR="4DDCDA7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 PI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never put undue pressure in terms of</w:t>
      </w:r>
      <w:r w:rsidRPr="43CD85F7" w:rsidR="5D2C98B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hy things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weren't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working out the way you</w:t>
      </w:r>
      <w:r w:rsidRPr="43CD85F7" w:rsidR="6A21CAC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74A346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it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expected to</w:t>
      </w:r>
      <w:r w:rsidRPr="43CD85F7" w:rsidR="00FB7A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43CD85F7" w:rsidR="00FB7A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So</w:t>
      </w:r>
      <w:r w:rsidRPr="43CD85F7" w:rsidR="7FED8D8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m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 </w:t>
      </w:r>
      <w:r w:rsidRPr="43CD85F7" w:rsidR="0FF0E9F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previous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experience was definitely a </w:t>
      </w:r>
      <w:r w:rsidRPr="43CD85F7" w:rsidR="3F88100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very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positive experience and </w:t>
      </w:r>
      <w:r w:rsidRPr="43CD85F7" w:rsidR="77A9D81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formative experience.</w:t>
      </w:r>
    </w:p>
    <w:p w:rsidR="004E2E42" w:rsidRDefault="004E2E42" w14:paraId="7C443C0C" w14:textId="77777777">
      <w:pPr>
        <w:spacing w:after="0" w:line="276" w:lineRule="auto"/>
      </w:pPr>
    </w:p>
    <w:p w:rsidR="004E2E42" w:rsidP="10D5FF9C" w:rsidRDefault="00703456" w14:paraId="563F6E5A" w14:textId="2C0F4101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Great</w:t>
      </w:r>
      <w:r w:rsidRPr="10D5FF9C" w:rsidR="58B6D9A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yeah</w:t>
      </w:r>
      <w:r w:rsidRPr="10D5FF9C" w:rsidR="1AC6FF1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7B57928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hat's good to hear</w:t>
      </w:r>
      <w:r w:rsidRPr="10D5FF9C" w:rsidR="12722DF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and so that's about it for my questions for yo</w:t>
      </w:r>
      <w:r w:rsidRPr="10D5FF9C" w:rsidR="79FCA94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had a couple of demographic questions, although I think we answered most of these. </w:t>
      </w:r>
      <w:r w:rsidRPr="10D5FF9C" w:rsidR="512DE79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ou're located in the Boston area, you were born in India</w:t>
      </w:r>
      <w:r w:rsidRPr="10D5FF9C" w:rsidR="369CA70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and you grew up in</w:t>
      </w:r>
      <w:r w:rsidRPr="10D5FF9C" w:rsidR="020AF10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...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</w:t>
      </w:r>
      <w:r w:rsidRPr="10D5FF9C" w:rsidR="3484D3C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ere in India </w:t>
      </w:r>
      <w:r w:rsidRPr="10D5FF9C" w:rsidR="51C3D25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was that?</w:t>
      </w:r>
    </w:p>
    <w:p w:rsidR="10D5FF9C" w:rsidP="10D5FF9C" w:rsidRDefault="10D5FF9C" w14:paraId="080D4004" w14:textId="073FE130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</w:p>
    <w:p w:rsidR="004E2E42" w:rsidP="10D5FF9C" w:rsidRDefault="00E451EF" w14:paraId="519C5D7E" w14:textId="5F933DCF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15EF19A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he city would be </w:t>
      </w:r>
      <w:r w:rsidRPr="43CD85F7" w:rsidR="0DD3818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uck</w:t>
      </w:r>
      <w:r w:rsidRPr="43CD85F7" w:rsidR="323BE25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now. (…)</w:t>
      </w:r>
      <w:r w:rsidRPr="43CD85F7" w:rsidR="0A02DA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60DCF97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orthern</w:t>
      </w:r>
      <w:r w:rsidRPr="43CD85F7" w:rsidR="1F292B9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Central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India.</w:t>
      </w:r>
    </w:p>
    <w:p w:rsidR="004E2E42" w:rsidRDefault="004E2E42" w14:paraId="76BB98D7" w14:textId="77777777">
      <w:pPr>
        <w:spacing w:after="0" w:line="276" w:lineRule="auto"/>
      </w:pPr>
    </w:p>
    <w:p w:rsidR="004E2E42" w:rsidP="10D5FF9C" w:rsidRDefault="00703456" w14:paraId="2B37F26B" w14:textId="4D3C6C7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16DFCB6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N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orthern India</w:t>
      </w:r>
      <w:r w:rsidRPr="10D5FF9C" w:rsidR="76391FC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5A0CA7D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kay and you would consider your ethnic background to be Indian or Indian American or</w:t>
      </w:r>
      <w:r w:rsidRPr="10D5FF9C" w:rsidR="256442E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? </w:t>
      </w:r>
    </w:p>
    <w:p w:rsidR="004E2E42" w:rsidP="10D5FF9C" w:rsidRDefault="004E2E42" w14:paraId="69DFFAA3" w14:textId="2866142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</w:p>
    <w:p w:rsidR="004E2E42" w:rsidP="10D5FF9C" w:rsidRDefault="00E451EF" w14:paraId="136E8B06" w14:textId="02272783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256442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Indian</w:t>
      </w:r>
      <w:r w:rsidRPr="43CD85F7" w:rsidR="4EC8A84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P="10D5FF9C" w:rsidRDefault="004E2E42" w14:paraId="78FB20F4" w14:textId="7C5F7E41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</w:p>
    <w:p w:rsidR="004E2E42" w:rsidP="10D5FF9C" w:rsidRDefault="4EC8A840" w14:paraId="15E369CB" w14:textId="199AD9EF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Interviewer: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Indian</w:t>
      </w:r>
      <w:r w:rsidRPr="10D5FF9C" w:rsidR="76C0600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495954D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hat is your age, if you don't mind me asking</w:t>
      </w:r>
      <w:r w:rsidRPr="10D5FF9C" w:rsidR="583058D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505E439F" w14:textId="77777777">
      <w:pPr>
        <w:spacing w:after="0" w:line="276" w:lineRule="auto"/>
      </w:pPr>
    </w:p>
    <w:p w:rsidR="004E2E42" w:rsidRDefault="00E451EF" w14:paraId="4B55116A" w14:textId="6805FABD">
      <w:pPr>
        <w:spacing w:after="0" w:line="276" w:lineRule="auto"/>
        <w:rPr/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36.</w:t>
      </w:r>
    </w:p>
    <w:p w:rsidR="004E2E42" w:rsidRDefault="004E2E42" w14:paraId="1989E381" w14:textId="77777777">
      <w:pPr>
        <w:spacing w:after="0" w:line="276" w:lineRule="auto"/>
      </w:pPr>
    </w:p>
    <w:p w:rsidR="004E2E42" w:rsidP="10D5FF9C" w:rsidRDefault="00930E01" w14:paraId="1CB8CA90" w14:textId="739FAEE2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Interviewer: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Okay, and do you go by, he</w:t>
      </w:r>
      <w:r w:rsidRPr="10D5FF9C" w:rsidR="2BCAD950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/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him gender pronoun</w:t>
      </w:r>
      <w:r w:rsidRPr="10D5FF9C" w:rsidR="79C4854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s?</w:t>
      </w:r>
    </w:p>
    <w:p w:rsidR="004E2E42" w:rsidP="10D5FF9C" w:rsidRDefault="004E2E42" w14:paraId="3410A031" w14:textId="5A3845DA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</w:p>
    <w:p w:rsidR="004E2E42" w:rsidP="10D5FF9C" w:rsidRDefault="00E451EF" w14:paraId="7F7AE305" w14:textId="0A15E70C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79C4854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Yes</w:t>
      </w:r>
      <w:r w:rsidRPr="43CD85F7" w:rsidR="1D6CC8EC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P="10D5FF9C" w:rsidRDefault="004E2E42" w14:paraId="5513F882" w14:textId="457346DD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</w:p>
    <w:p w:rsidR="004E2E42" w:rsidP="10D5FF9C" w:rsidRDefault="1D6CC8EC" w14:paraId="59E99717" w14:textId="2A5EB95F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Interviewer: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63B199E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kay cool</w:t>
      </w:r>
      <w:r w:rsidRPr="10D5FF9C" w:rsidR="4F37638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think that is all my questions</w:t>
      </w:r>
      <w:r w:rsidRPr="10D5FF9C" w:rsidR="43F9506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28357768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eah</w:t>
      </w:r>
      <w:r w:rsidRPr="10D5FF9C" w:rsidR="57C02D7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that's it pretty much</w:t>
      </w:r>
      <w:r w:rsidRPr="10D5FF9C" w:rsidR="7E38D27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don't know if there's anything else you wanted to say or know</w:t>
      </w:r>
      <w:r w:rsidRPr="10D5FF9C" w:rsidR="5F6B4AE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</w:p>
    <w:p w:rsidR="004E2E42" w:rsidRDefault="004E2E42" w14:paraId="71563547" w14:textId="77777777">
      <w:pPr>
        <w:spacing w:after="0" w:line="276" w:lineRule="auto"/>
      </w:pPr>
    </w:p>
    <w:p w:rsidR="004E2E42" w:rsidP="10D5FF9C" w:rsidRDefault="00E451EF" w14:paraId="1346E287" w14:textId="56D6F7EB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If you have any other questions</w:t>
      </w:r>
      <w:r w:rsidRPr="43CD85F7" w:rsidR="37D427E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definitely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happy to chat more</w:t>
      </w:r>
      <w:r w:rsidRPr="43CD85F7" w:rsidR="361A5056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 you have any f</w:t>
      </w:r>
      <w:r w:rsidRPr="43CD85F7" w:rsidR="09FF262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ollow-up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questions </w:t>
      </w:r>
      <w:r w:rsidRPr="43CD85F7" w:rsidR="151E01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later, </w:t>
      </w:r>
      <w:r w:rsidRPr="43CD85F7" w:rsidR="151E01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I’m</w:t>
      </w:r>
      <w:r w:rsidRPr="43CD85F7" w:rsidR="151E019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happy to chat more.</w:t>
      </w:r>
    </w:p>
    <w:p w:rsidR="004E2E42" w:rsidRDefault="004E2E42" w14:paraId="216D00BA" w14:textId="77777777">
      <w:pPr>
        <w:spacing w:after="0" w:line="276" w:lineRule="auto"/>
      </w:pPr>
    </w:p>
    <w:p w:rsidR="004E2E42" w:rsidP="10D5FF9C" w:rsidRDefault="00930E01" w14:paraId="6DC1B570" w14:textId="3A1D2EE1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10D5FF9C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Interviewer: </w:t>
      </w:r>
      <w:r w:rsidRPr="10D5FF9C" w:rsidR="0B8C149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eah</w:t>
      </w:r>
      <w:r w:rsidRPr="10D5FF9C" w:rsidR="08D24DA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great</w:t>
      </w:r>
      <w:r w:rsidRPr="10D5FF9C" w:rsidR="3444308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! I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'm also hoping to interview some more people if you have anybody that you could recommend or that</w:t>
      </w:r>
      <w:r w:rsidRPr="10D5FF9C" w:rsidR="41B79B1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10D5FF9C" w:rsidR="00297B1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who might be willing to be interviewed. </w:t>
      </w:r>
    </w:p>
    <w:p w:rsidR="004E2E42" w:rsidRDefault="004E2E42" w14:paraId="3B5A69AC" w14:textId="77777777">
      <w:pPr>
        <w:spacing w:after="0" w:line="276" w:lineRule="auto"/>
      </w:pPr>
    </w:p>
    <w:p w:rsidR="004E2E42" w:rsidP="10D5FF9C" w:rsidRDefault="00E451EF" w14:paraId="1694B930" w14:textId="058BC9D6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43CD85F7" w:rsidR="69DC30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43CD85F7" w:rsidR="69DC301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 sure. I can try to think.</w:t>
      </w:r>
    </w:p>
    <w:p w:rsidR="004E2E42" w:rsidRDefault="004E2E42" w14:paraId="629127C6" w14:textId="77777777">
      <w:pPr>
        <w:spacing w:after="0" w:line="276" w:lineRule="auto"/>
      </w:pPr>
    </w:p>
    <w:p w:rsidR="004E2E42" w:rsidP="10D5FF9C" w:rsidRDefault="00930E01" w14:paraId="75AFBFC0" w14:textId="7FF45AB1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 w:rsidRPr="43CD85F7" w:rsidR="00930E01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Interviewer: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49C2311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eah</w:t>
      </w:r>
      <w:r w:rsidRPr="43CD85F7" w:rsidR="414D282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you can just </w:t>
      </w:r>
      <w:r w:rsidRPr="43CD85F7" w:rsidR="30D6B73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forward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them the information</w:t>
      </w:r>
      <w:r w:rsidRPr="43CD85F7" w:rsidR="08A813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can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get in contact with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me</w:t>
      </w:r>
      <w:r w:rsidRPr="43CD85F7" w:rsidR="2D86E9E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2AD94DA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Also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do you have </w:t>
      </w:r>
      <w:r w:rsidRPr="43CD85F7" w:rsidR="38A2D6D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Ven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mo or PayPal or </w:t>
      </w:r>
      <w:r w:rsidRPr="43CD85F7" w:rsidR="288CD54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Zelle?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Okay, hang on, let me. I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know what I did with my </w:t>
      </w:r>
      <w:r w:rsidRPr="43CD85F7" w:rsidR="6559BFCF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phone,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56B05FB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'll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be right back. To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go get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it, and then see if I can bend my you for this one. (...) Okay, I got it um do you want to chat me your </w:t>
      </w:r>
      <w:r w:rsidRPr="43CD85F7" w:rsidR="58952A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</w:t>
      </w:r>
      <w:r w:rsidRPr="43CD85F7" w:rsidR="58952A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enmo</w:t>
      </w:r>
      <w:r w:rsidRPr="43CD85F7" w:rsidR="58952A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(...)</w:t>
      </w:r>
    </w:p>
    <w:p w:rsidR="004E2E42" w:rsidRDefault="004E2E42" w14:paraId="725C2D5F" w14:textId="77777777">
      <w:pPr>
        <w:spacing w:after="0" w:line="276" w:lineRule="auto"/>
      </w:pPr>
    </w:p>
    <w:p w:rsidR="004E2E42" w:rsidRDefault="00E451EF" w14:paraId="554582D5" w14:textId="47562FB4">
      <w:pPr>
        <w:spacing w:after="0" w:line="276" w:lineRule="auto"/>
        <w:rPr/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Think, I remember. (...)</w:t>
      </w:r>
    </w:p>
    <w:p w:rsidR="004E2E42" w:rsidRDefault="004E2E42" w14:paraId="66B8FFD1" w14:textId="77777777">
      <w:pPr>
        <w:spacing w:after="0" w:line="276" w:lineRule="auto"/>
      </w:pPr>
    </w:p>
    <w:p w:rsidR="004E2E42" w:rsidRDefault="00930E01" w14:paraId="623AD7FB" w14:textId="1E81547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Interviewer: 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Okay, I think. (...) Let me know if you get it. yeah you got it cool Thank you so much for your participation, I really appreciate it again.</w:t>
      </w:r>
    </w:p>
    <w:p w:rsidR="004E2E42" w:rsidRDefault="004E2E42" w14:paraId="067C96F9" w14:textId="77777777">
      <w:pPr>
        <w:spacing w:after="0" w:line="276" w:lineRule="auto"/>
      </w:pPr>
    </w:p>
    <w:p w:rsidR="004E2E42" w:rsidRDefault="00E451EF" w14:paraId="74B87950" w14:textId="0F128E46">
      <w:pPr>
        <w:spacing w:after="0" w:line="276" w:lineRule="auto"/>
        <w:rPr/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No, of course, for other.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People,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is there any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particular demographic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you're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trying to talk to like to diversify your sample to fill out your sample. Male versus female females for specific nationality.</w:t>
      </w:r>
    </w:p>
    <w:p w:rsidR="004E2E42" w:rsidRDefault="004E2E42" w14:paraId="6412EE5E" w14:textId="77777777">
      <w:pPr>
        <w:spacing w:after="0" w:line="276" w:lineRule="auto"/>
      </w:pPr>
    </w:p>
    <w:p w:rsidR="004E2E42" w:rsidRDefault="00930E01" w14:paraId="454F732D" w14:textId="48B9A56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Interviewer: 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yeah i'm i'm pretty open to anyone who the Asian American of any sort, although I would say that I do need more Indian American people, or if you know anybody. It could be male or female. I do need a few more men that I have women, I have, I have my women in my family so far um but yeah that would be about it in terms of like different demographic requirements yeah.</w:t>
      </w:r>
    </w:p>
    <w:p w:rsidR="004E2E42" w:rsidRDefault="004E2E42" w14:paraId="140255D3" w14:textId="77777777">
      <w:pPr>
        <w:spacing w:after="0" w:line="276" w:lineRule="auto"/>
      </w:pPr>
    </w:p>
    <w:p w:rsidR="004E2E42" w:rsidRDefault="00E451EF" w14:paraId="38A33647" w14:textId="6EAEFEC4">
      <w:pPr>
        <w:spacing w:after="0" w:line="276" w:lineRule="auto"/>
        <w:rPr/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Okay, I can think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to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few things to be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interested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</w:p>
    <w:p w:rsidR="004E2E42" w:rsidRDefault="004E2E42" w14:paraId="6866053A" w14:textId="77777777">
      <w:pPr>
        <w:spacing w:after="0" w:line="276" w:lineRule="auto"/>
      </w:pPr>
    </w:p>
    <w:p w:rsidR="004E2E42" w:rsidRDefault="00930E01" w14:paraId="2CE36E31" w14:textId="0A261E51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Interviewer: 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that'd be awesome thanks so much. Okay. Well, anyway, I hope you have a great weekend and yeah I hope to hear from you soon, so thank you for.</w:t>
      </w:r>
    </w:p>
    <w:p w:rsidR="004E2E42" w:rsidRDefault="004E2E42" w14:paraId="2C072BC3" w14:textId="77777777">
      <w:pPr>
        <w:spacing w:after="0" w:line="276" w:lineRule="auto"/>
      </w:pPr>
    </w:p>
    <w:p w:rsidR="004E2E42" w:rsidRDefault="00E451EF" w14:paraId="2A26A924" w14:textId="338BD74C">
      <w:pPr>
        <w:spacing w:after="0" w:line="276" w:lineRule="auto"/>
        <w:rPr/>
      </w:pPr>
      <w:r w:rsidRPr="43CD85F7" w:rsidR="681E4AB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25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You as 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well</w:t>
      </w:r>
      <w:r w:rsidRPr="43CD85F7" w:rsidR="00297B1E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bye.</w:t>
      </w:r>
    </w:p>
    <w:p w:rsidR="004E2E42" w:rsidRDefault="004E2E42" w14:paraId="283380A1" w14:textId="77777777">
      <w:pPr>
        <w:spacing w:after="0" w:line="276" w:lineRule="auto"/>
      </w:pPr>
    </w:p>
    <w:p w:rsidR="004E2E42" w:rsidRDefault="00930E01" w14:paraId="5ADA5CF4" w14:textId="2032456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Interviewer: </w:t>
      </w:r>
      <w:r w:rsidR="00297B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bye bye.</w:t>
      </w:r>
    </w:p>
    <w:sectPr w:rsidR="004E2E42">
      <w:pgSz w:w="11907" w:h="16839" w:orient="portrait"/>
      <w:pgMar w:top="1417" w:right="1417" w:bottom="1134" w:left="1417" w:header="708" w:footer="708" w:gutter="0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54D" w:rsidRDefault="00E2354D" w14:paraId="3DF9F39F" w14:textId="77777777">
      <w:r>
        <w:separator/>
      </w:r>
    </w:p>
  </w:endnote>
  <w:endnote w:type="continuationSeparator" w:id="0">
    <w:p w:rsidR="00E2354D" w:rsidRDefault="00E2354D" w14:paraId="67C2EA01" w14:textId="77777777">
      <w:r>
        <w:continuationSeparator/>
      </w:r>
    </w:p>
  </w:endnote>
  <w:endnote w:type="continuationNotice" w:id="1">
    <w:p w:rsidR="00E2354D" w:rsidRDefault="00E2354D" w14:paraId="5362620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54D" w:rsidRDefault="00E2354D" w14:paraId="061F8CFE" w14:textId="77777777">
      <w:r>
        <w:separator/>
      </w:r>
    </w:p>
  </w:footnote>
  <w:footnote w:type="continuationSeparator" w:id="0">
    <w:p w:rsidR="00E2354D" w:rsidRDefault="00E2354D" w14:paraId="14036B09" w14:textId="77777777">
      <w:r>
        <w:continuationSeparator/>
      </w:r>
    </w:p>
  </w:footnote>
  <w:footnote w:type="continuationNotice" w:id="1">
    <w:p w:rsidR="00E2354D" w:rsidRDefault="00E2354D" w14:paraId="17E7A27B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003EAA"/>
    <w:rsid w:val="00004388"/>
    <w:rsid w:val="0000790E"/>
    <w:rsid w:val="00015CDA"/>
    <w:rsid w:val="000209B3"/>
    <w:rsid w:val="00025937"/>
    <w:rsid w:val="0002720C"/>
    <w:rsid w:val="00034BA6"/>
    <w:rsid w:val="000351BF"/>
    <w:rsid w:val="000370E0"/>
    <w:rsid w:val="00043BFA"/>
    <w:rsid w:val="000461EA"/>
    <w:rsid w:val="00054E60"/>
    <w:rsid w:val="00062818"/>
    <w:rsid w:val="00062939"/>
    <w:rsid w:val="00071C0F"/>
    <w:rsid w:val="000723EE"/>
    <w:rsid w:val="000724CA"/>
    <w:rsid w:val="000730C9"/>
    <w:rsid w:val="00083225"/>
    <w:rsid w:val="00096060"/>
    <w:rsid w:val="000B5B19"/>
    <w:rsid w:val="000C11E3"/>
    <w:rsid w:val="000C46F1"/>
    <w:rsid w:val="000C4CA9"/>
    <w:rsid w:val="000D0E23"/>
    <w:rsid w:val="000D3626"/>
    <w:rsid w:val="000D4C8B"/>
    <w:rsid w:val="000E0A79"/>
    <w:rsid w:val="000E232A"/>
    <w:rsid w:val="000E39E4"/>
    <w:rsid w:val="000E66A9"/>
    <w:rsid w:val="000F1C7A"/>
    <w:rsid w:val="000F491A"/>
    <w:rsid w:val="00106951"/>
    <w:rsid w:val="001104C4"/>
    <w:rsid w:val="001138A6"/>
    <w:rsid w:val="00120756"/>
    <w:rsid w:val="001258C8"/>
    <w:rsid w:val="00135C72"/>
    <w:rsid w:val="00141845"/>
    <w:rsid w:val="00141F6F"/>
    <w:rsid w:val="00155526"/>
    <w:rsid w:val="0015591F"/>
    <w:rsid w:val="0015636A"/>
    <w:rsid w:val="001601F0"/>
    <w:rsid w:val="00162134"/>
    <w:rsid w:val="00163263"/>
    <w:rsid w:val="001670A3"/>
    <w:rsid w:val="00191894"/>
    <w:rsid w:val="001A3AA0"/>
    <w:rsid w:val="001B5283"/>
    <w:rsid w:val="001B7F33"/>
    <w:rsid w:val="001C6B6E"/>
    <w:rsid w:val="001D13A9"/>
    <w:rsid w:val="001D48FE"/>
    <w:rsid w:val="001E15C9"/>
    <w:rsid w:val="001E3B3A"/>
    <w:rsid w:val="001F57ED"/>
    <w:rsid w:val="002123E1"/>
    <w:rsid w:val="0021364A"/>
    <w:rsid w:val="002213FF"/>
    <w:rsid w:val="00247409"/>
    <w:rsid w:val="00250672"/>
    <w:rsid w:val="002700F3"/>
    <w:rsid w:val="002719C2"/>
    <w:rsid w:val="00275F8B"/>
    <w:rsid w:val="00295200"/>
    <w:rsid w:val="00297B1E"/>
    <w:rsid w:val="00297C9E"/>
    <w:rsid w:val="002A56CA"/>
    <w:rsid w:val="002B423A"/>
    <w:rsid w:val="002C5C7D"/>
    <w:rsid w:val="002F44B8"/>
    <w:rsid w:val="002F7CDF"/>
    <w:rsid w:val="00303412"/>
    <w:rsid w:val="003054DF"/>
    <w:rsid w:val="00305C93"/>
    <w:rsid w:val="00306D8F"/>
    <w:rsid w:val="0031248F"/>
    <w:rsid w:val="00327FAF"/>
    <w:rsid w:val="003305DB"/>
    <w:rsid w:val="0033335B"/>
    <w:rsid w:val="003405F3"/>
    <w:rsid w:val="00344EC3"/>
    <w:rsid w:val="003645D8"/>
    <w:rsid w:val="00364D7D"/>
    <w:rsid w:val="0037389B"/>
    <w:rsid w:val="00376E05"/>
    <w:rsid w:val="00382061"/>
    <w:rsid w:val="003827AB"/>
    <w:rsid w:val="003972EE"/>
    <w:rsid w:val="00397345"/>
    <w:rsid w:val="0039771E"/>
    <w:rsid w:val="003A702B"/>
    <w:rsid w:val="003B1E43"/>
    <w:rsid w:val="003C1944"/>
    <w:rsid w:val="003C241D"/>
    <w:rsid w:val="003D18F0"/>
    <w:rsid w:val="003F11B8"/>
    <w:rsid w:val="003F3226"/>
    <w:rsid w:val="003F4E25"/>
    <w:rsid w:val="00402316"/>
    <w:rsid w:val="00404455"/>
    <w:rsid w:val="00410F7A"/>
    <w:rsid w:val="00414F8C"/>
    <w:rsid w:val="00416EE1"/>
    <w:rsid w:val="0042478D"/>
    <w:rsid w:val="0043202F"/>
    <w:rsid w:val="0044179E"/>
    <w:rsid w:val="0044201A"/>
    <w:rsid w:val="00454882"/>
    <w:rsid w:val="004610BF"/>
    <w:rsid w:val="00467828"/>
    <w:rsid w:val="0047109D"/>
    <w:rsid w:val="004748B1"/>
    <w:rsid w:val="004840C2"/>
    <w:rsid w:val="00486CCD"/>
    <w:rsid w:val="00493342"/>
    <w:rsid w:val="00494DBB"/>
    <w:rsid w:val="00497C6A"/>
    <w:rsid w:val="004A8D38"/>
    <w:rsid w:val="004B1FB8"/>
    <w:rsid w:val="004C5595"/>
    <w:rsid w:val="004C641A"/>
    <w:rsid w:val="004D034A"/>
    <w:rsid w:val="004D0384"/>
    <w:rsid w:val="004D1292"/>
    <w:rsid w:val="004D2553"/>
    <w:rsid w:val="004D358A"/>
    <w:rsid w:val="004D638D"/>
    <w:rsid w:val="004E1F01"/>
    <w:rsid w:val="004E22A5"/>
    <w:rsid w:val="004E2E42"/>
    <w:rsid w:val="004E5E13"/>
    <w:rsid w:val="00500846"/>
    <w:rsid w:val="0050204B"/>
    <w:rsid w:val="005025D4"/>
    <w:rsid w:val="00504137"/>
    <w:rsid w:val="00505F0D"/>
    <w:rsid w:val="00506BEA"/>
    <w:rsid w:val="005103F6"/>
    <w:rsid w:val="00511D8B"/>
    <w:rsid w:val="00512045"/>
    <w:rsid w:val="00525FC3"/>
    <w:rsid w:val="005305DC"/>
    <w:rsid w:val="00561FC4"/>
    <w:rsid w:val="00564215"/>
    <w:rsid w:val="00567E54"/>
    <w:rsid w:val="00570085"/>
    <w:rsid w:val="00571EFE"/>
    <w:rsid w:val="00574854"/>
    <w:rsid w:val="00582D9D"/>
    <w:rsid w:val="005857D5"/>
    <w:rsid w:val="005A14D9"/>
    <w:rsid w:val="005A4C80"/>
    <w:rsid w:val="005A6267"/>
    <w:rsid w:val="005C2FB6"/>
    <w:rsid w:val="005D36DF"/>
    <w:rsid w:val="005D3910"/>
    <w:rsid w:val="005F18CF"/>
    <w:rsid w:val="005F2EEE"/>
    <w:rsid w:val="005F7795"/>
    <w:rsid w:val="00606EF9"/>
    <w:rsid w:val="00611C80"/>
    <w:rsid w:val="006144FA"/>
    <w:rsid w:val="006170DF"/>
    <w:rsid w:val="00617B27"/>
    <w:rsid w:val="0062291E"/>
    <w:rsid w:val="0062355E"/>
    <w:rsid w:val="006325AD"/>
    <w:rsid w:val="00644EBF"/>
    <w:rsid w:val="00646BFC"/>
    <w:rsid w:val="00654315"/>
    <w:rsid w:val="006614F7"/>
    <w:rsid w:val="006622A1"/>
    <w:rsid w:val="0066461F"/>
    <w:rsid w:val="00672197"/>
    <w:rsid w:val="00673DA5"/>
    <w:rsid w:val="006800C9"/>
    <w:rsid w:val="00692C17"/>
    <w:rsid w:val="00693D7E"/>
    <w:rsid w:val="006B3490"/>
    <w:rsid w:val="006B6C69"/>
    <w:rsid w:val="006C3685"/>
    <w:rsid w:val="006C549E"/>
    <w:rsid w:val="006C5888"/>
    <w:rsid w:val="006D3D63"/>
    <w:rsid w:val="006E051A"/>
    <w:rsid w:val="006E05A4"/>
    <w:rsid w:val="006E2C10"/>
    <w:rsid w:val="006E613B"/>
    <w:rsid w:val="006E68F5"/>
    <w:rsid w:val="006E7346"/>
    <w:rsid w:val="006F35A8"/>
    <w:rsid w:val="006F475E"/>
    <w:rsid w:val="00703456"/>
    <w:rsid w:val="00711F84"/>
    <w:rsid w:val="00715DA6"/>
    <w:rsid w:val="00716C92"/>
    <w:rsid w:val="007240DC"/>
    <w:rsid w:val="007352B2"/>
    <w:rsid w:val="00736887"/>
    <w:rsid w:val="00750A4A"/>
    <w:rsid w:val="00754EB2"/>
    <w:rsid w:val="00761A6D"/>
    <w:rsid w:val="00765321"/>
    <w:rsid w:val="007720FF"/>
    <w:rsid w:val="00772F45"/>
    <w:rsid w:val="00785CE3"/>
    <w:rsid w:val="00790545"/>
    <w:rsid w:val="0079291D"/>
    <w:rsid w:val="007A0335"/>
    <w:rsid w:val="007B7F41"/>
    <w:rsid w:val="007C00E1"/>
    <w:rsid w:val="007C0683"/>
    <w:rsid w:val="007C2FE3"/>
    <w:rsid w:val="007C37B7"/>
    <w:rsid w:val="007C79F7"/>
    <w:rsid w:val="007D02E8"/>
    <w:rsid w:val="007D3205"/>
    <w:rsid w:val="007E2694"/>
    <w:rsid w:val="007E47AD"/>
    <w:rsid w:val="007E606C"/>
    <w:rsid w:val="007F29FF"/>
    <w:rsid w:val="007F5CA4"/>
    <w:rsid w:val="00806149"/>
    <w:rsid w:val="00813893"/>
    <w:rsid w:val="008152A1"/>
    <w:rsid w:val="008153D8"/>
    <w:rsid w:val="00820A4B"/>
    <w:rsid w:val="00823344"/>
    <w:rsid w:val="00827326"/>
    <w:rsid w:val="00832C98"/>
    <w:rsid w:val="0083594C"/>
    <w:rsid w:val="0084460B"/>
    <w:rsid w:val="0085687A"/>
    <w:rsid w:val="00857AC0"/>
    <w:rsid w:val="008621E2"/>
    <w:rsid w:val="00871E19"/>
    <w:rsid w:val="00872D4A"/>
    <w:rsid w:val="00874043"/>
    <w:rsid w:val="00875AF3"/>
    <w:rsid w:val="0088369C"/>
    <w:rsid w:val="00884EE3"/>
    <w:rsid w:val="00895B8B"/>
    <w:rsid w:val="008A57B0"/>
    <w:rsid w:val="008A753C"/>
    <w:rsid w:val="008B0311"/>
    <w:rsid w:val="008B0C07"/>
    <w:rsid w:val="008B1FEC"/>
    <w:rsid w:val="008B2920"/>
    <w:rsid w:val="008B50B7"/>
    <w:rsid w:val="008D0AF2"/>
    <w:rsid w:val="008E217F"/>
    <w:rsid w:val="008E63B5"/>
    <w:rsid w:val="008E7269"/>
    <w:rsid w:val="008E7757"/>
    <w:rsid w:val="008F78C5"/>
    <w:rsid w:val="009157C6"/>
    <w:rsid w:val="00915A79"/>
    <w:rsid w:val="00916FD6"/>
    <w:rsid w:val="00922D35"/>
    <w:rsid w:val="009264F6"/>
    <w:rsid w:val="009271C9"/>
    <w:rsid w:val="00930E01"/>
    <w:rsid w:val="00942344"/>
    <w:rsid w:val="00947A39"/>
    <w:rsid w:val="009547BB"/>
    <w:rsid w:val="00967D11"/>
    <w:rsid w:val="00986F39"/>
    <w:rsid w:val="00993860"/>
    <w:rsid w:val="009A00A1"/>
    <w:rsid w:val="009A037D"/>
    <w:rsid w:val="009A21A2"/>
    <w:rsid w:val="009B11F3"/>
    <w:rsid w:val="009C0E0D"/>
    <w:rsid w:val="009C24AA"/>
    <w:rsid w:val="009C3A7E"/>
    <w:rsid w:val="009D0FD6"/>
    <w:rsid w:val="009F100F"/>
    <w:rsid w:val="009F3B1B"/>
    <w:rsid w:val="00A03E3B"/>
    <w:rsid w:val="00A06567"/>
    <w:rsid w:val="00A06D7E"/>
    <w:rsid w:val="00A2164F"/>
    <w:rsid w:val="00A411F7"/>
    <w:rsid w:val="00A463DE"/>
    <w:rsid w:val="00A568B6"/>
    <w:rsid w:val="00A74B52"/>
    <w:rsid w:val="00A8296E"/>
    <w:rsid w:val="00A834FF"/>
    <w:rsid w:val="00A9200F"/>
    <w:rsid w:val="00AA3C3D"/>
    <w:rsid w:val="00AC7BE0"/>
    <w:rsid w:val="00AD3D99"/>
    <w:rsid w:val="00AE75F8"/>
    <w:rsid w:val="00B03C60"/>
    <w:rsid w:val="00B067C9"/>
    <w:rsid w:val="00B14828"/>
    <w:rsid w:val="00B375C4"/>
    <w:rsid w:val="00B375D9"/>
    <w:rsid w:val="00B40953"/>
    <w:rsid w:val="00B420D4"/>
    <w:rsid w:val="00B538E1"/>
    <w:rsid w:val="00B55F20"/>
    <w:rsid w:val="00B57BB3"/>
    <w:rsid w:val="00B660DE"/>
    <w:rsid w:val="00B66BCC"/>
    <w:rsid w:val="00B66F83"/>
    <w:rsid w:val="00B70A53"/>
    <w:rsid w:val="00B70CD2"/>
    <w:rsid w:val="00B739F6"/>
    <w:rsid w:val="00B755EC"/>
    <w:rsid w:val="00B81622"/>
    <w:rsid w:val="00B8495A"/>
    <w:rsid w:val="00B87BBE"/>
    <w:rsid w:val="00BA1D3F"/>
    <w:rsid w:val="00BB75FF"/>
    <w:rsid w:val="00BC4925"/>
    <w:rsid w:val="00BC6967"/>
    <w:rsid w:val="00BD01F4"/>
    <w:rsid w:val="00BD0697"/>
    <w:rsid w:val="00BD4F0A"/>
    <w:rsid w:val="00BD5FAC"/>
    <w:rsid w:val="00BE0212"/>
    <w:rsid w:val="00BE7C0E"/>
    <w:rsid w:val="00BE7C52"/>
    <w:rsid w:val="00BE7EF1"/>
    <w:rsid w:val="00BF6EFC"/>
    <w:rsid w:val="00C013DF"/>
    <w:rsid w:val="00C11E26"/>
    <w:rsid w:val="00C21148"/>
    <w:rsid w:val="00C21D6E"/>
    <w:rsid w:val="00C26215"/>
    <w:rsid w:val="00C30EC4"/>
    <w:rsid w:val="00C35C8F"/>
    <w:rsid w:val="00C36EC1"/>
    <w:rsid w:val="00C42645"/>
    <w:rsid w:val="00C60ABF"/>
    <w:rsid w:val="00C64443"/>
    <w:rsid w:val="00C65427"/>
    <w:rsid w:val="00C661D4"/>
    <w:rsid w:val="00C709A1"/>
    <w:rsid w:val="00C7434C"/>
    <w:rsid w:val="00C7696F"/>
    <w:rsid w:val="00C76B59"/>
    <w:rsid w:val="00C84556"/>
    <w:rsid w:val="00C90F7A"/>
    <w:rsid w:val="00C96228"/>
    <w:rsid w:val="00CB645D"/>
    <w:rsid w:val="00CC1BE9"/>
    <w:rsid w:val="00CC2627"/>
    <w:rsid w:val="00CD2200"/>
    <w:rsid w:val="00CD4713"/>
    <w:rsid w:val="00CD4D5C"/>
    <w:rsid w:val="00CD752C"/>
    <w:rsid w:val="00CE0C5D"/>
    <w:rsid w:val="00CE1C85"/>
    <w:rsid w:val="00D16F61"/>
    <w:rsid w:val="00D20FA2"/>
    <w:rsid w:val="00D21B18"/>
    <w:rsid w:val="00D26BA8"/>
    <w:rsid w:val="00D366CB"/>
    <w:rsid w:val="00D37D6D"/>
    <w:rsid w:val="00D42A7D"/>
    <w:rsid w:val="00D508E0"/>
    <w:rsid w:val="00D630DE"/>
    <w:rsid w:val="00D656C2"/>
    <w:rsid w:val="00D87C60"/>
    <w:rsid w:val="00DA410C"/>
    <w:rsid w:val="00DBA808"/>
    <w:rsid w:val="00DD6975"/>
    <w:rsid w:val="00DE0555"/>
    <w:rsid w:val="00DE674E"/>
    <w:rsid w:val="00E022D4"/>
    <w:rsid w:val="00E0480B"/>
    <w:rsid w:val="00E2354D"/>
    <w:rsid w:val="00E24C32"/>
    <w:rsid w:val="00E30CEB"/>
    <w:rsid w:val="00E36108"/>
    <w:rsid w:val="00E451EF"/>
    <w:rsid w:val="00E47709"/>
    <w:rsid w:val="00E47EBA"/>
    <w:rsid w:val="00E5401C"/>
    <w:rsid w:val="00E56FF6"/>
    <w:rsid w:val="00E62706"/>
    <w:rsid w:val="00E64FA6"/>
    <w:rsid w:val="00E72A36"/>
    <w:rsid w:val="00E747E8"/>
    <w:rsid w:val="00E758C5"/>
    <w:rsid w:val="00E94838"/>
    <w:rsid w:val="00E97F71"/>
    <w:rsid w:val="00EA06B8"/>
    <w:rsid w:val="00EA78D1"/>
    <w:rsid w:val="00EB6320"/>
    <w:rsid w:val="00EBDD35"/>
    <w:rsid w:val="00EC1710"/>
    <w:rsid w:val="00ED5F33"/>
    <w:rsid w:val="00ED617F"/>
    <w:rsid w:val="00ED63E4"/>
    <w:rsid w:val="00EE18B5"/>
    <w:rsid w:val="00EE4B68"/>
    <w:rsid w:val="00F03BB2"/>
    <w:rsid w:val="00F1319C"/>
    <w:rsid w:val="00F152A1"/>
    <w:rsid w:val="00F16177"/>
    <w:rsid w:val="00F1683F"/>
    <w:rsid w:val="00F170FE"/>
    <w:rsid w:val="00F334CB"/>
    <w:rsid w:val="00F36968"/>
    <w:rsid w:val="00F41675"/>
    <w:rsid w:val="00F4353F"/>
    <w:rsid w:val="00F503EB"/>
    <w:rsid w:val="00F5124B"/>
    <w:rsid w:val="00F52C73"/>
    <w:rsid w:val="00F57B88"/>
    <w:rsid w:val="00F60090"/>
    <w:rsid w:val="00F64177"/>
    <w:rsid w:val="00F64541"/>
    <w:rsid w:val="00F66A84"/>
    <w:rsid w:val="00F757A2"/>
    <w:rsid w:val="00F84DDB"/>
    <w:rsid w:val="00F8AEAD"/>
    <w:rsid w:val="00FA2EC7"/>
    <w:rsid w:val="00FA3017"/>
    <w:rsid w:val="00FA6BC6"/>
    <w:rsid w:val="00FB035B"/>
    <w:rsid w:val="00FB7A18"/>
    <w:rsid w:val="00FC1CF7"/>
    <w:rsid w:val="00FC4AB5"/>
    <w:rsid w:val="00FC79C8"/>
    <w:rsid w:val="00FE5678"/>
    <w:rsid w:val="00FE770D"/>
    <w:rsid w:val="00FF12C4"/>
    <w:rsid w:val="00FF505C"/>
    <w:rsid w:val="012527CE"/>
    <w:rsid w:val="012AC4C8"/>
    <w:rsid w:val="0147BAF8"/>
    <w:rsid w:val="014C1B74"/>
    <w:rsid w:val="01739447"/>
    <w:rsid w:val="017D876C"/>
    <w:rsid w:val="01E65D99"/>
    <w:rsid w:val="01EC7437"/>
    <w:rsid w:val="01F37CF3"/>
    <w:rsid w:val="01F9CE75"/>
    <w:rsid w:val="01FF534E"/>
    <w:rsid w:val="020AF100"/>
    <w:rsid w:val="020F96EB"/>
    <w:rsid w:val="0231C359"/>
    <w:rsid w:val="0232BFC6"/>
    <w:rsid w:val="02370A9F"/>
    <w:rsid w:val="02479880"/>
    <w:rsid w:val="02556DE0"/>
    <w:rsid w:val="029F7BDE"/>
    <w:rsid w:val="02D63B17"/>
    <w:rsid w:val="02E7526C"/>
    <w:rsid w:val="0303448B"/>
    <w:rsid w:val="030605E1"/>
    <w:rsid w:val="03222203"/>
    <w:rsid w:val="033B5B73"/>
    <w:rsid w:val="033E29E6"/>
    <w:rsid w:val="03736633"/>
    <w:rsid w:val="0385ACD9"/>
    <w:rsid w:val="0389655B"/>
    <w:rsid w:val="03A32701"/>
    <w:rsid w:val="03A4B0DB"/>
    <w:rsid w:val="03A7CE72"/>
    <w:rsid w:val="03CBBD9A"/>
    <w:rsid w:val="03CC248F"/>
    <w:rsid w:val="041EB775"/>
    <w:rsid w:val="04246BFB"/>
    <w:rsid w:val="0433B988"/>
    <w:rsid w:val="04492A51"/>
    <w:rsid w:val="04A2A9D4"/>
    <w:rsid w:val="04C2A7B7"/>
    <w:rsid w:val="051000DD"/>
    <w:rsid w:val="0511E310"/>
    <w:rsid w:val="051965ED"/>
    <w:rsid w:val="051B9D2C"/>
    <w:rsid w:val="052C8CD6"/>
    <w:rsid w:val="0555933E"/>
    <w:rsid w:val="0557C908"/>
    <w:rsid w:val="05B01C40"/>
    <w:rsid w:val="05D55D78"/>
    <w:rsid w:val="05E34565"/>
    <w:rsid w:val="0605643C"/>
    <w:rsid w:val="0620549D"/>
    <w:rsid w:val="063F5A4E"/>
    <w:rsid w:val="06481342"/>
    <w:rsid w:val="0660E602"/>
    <w:rsid w:val="06A24962"/>
    <w:rsid w:val="06A61095"/>
    <w:rsid w:val="06A9735E"/>
    <w:rsid w:val="06BEA1E0"/>
    <w:rsid w:val="06CF05CC"/>
    <w:rsid w:val="06DE6DEA"/>
    <w:rsid w:val="06E0FCD8"/>
    <w:rsid w:val="06EAA10F"/>
    <w:rsid w:val="07341DF3"/>
    <w:rsid w:val="07342A8A"/>
    <w:rsid w:val="073F0945"/>
    <w:rsid w:val="07565837"/>
    <w:rsid w:val="075E6AEF"/>
    <w:rsid w:val="07666608"/>
    <w:rsid w:val="077C33A1"/>
    <w:rsid w:val="0797AE37"/>
    <w:rsid w:val="07A97B9D"/>
    <w:rsid w:val="07CD823F"/>
    <w:rsid w:val="07E1850D"/>
    <w:rsid w:val="07EE0B42"/>
    <w:rsid w:val="0806532B"/>
    <w:rsid w:val="080D38FF"/>
    <w:rsid w:val="0849DB63"/>
    <w:rsid w:val="084A402D"/>
    <w:rsid w:val="08559F1D"/>
    <w:rsid w:val="085A58EF"/>
    <w:rsid w:val="08609132"/>
    <w:rsid w:val="08A813CF"/>
    <w:rsid w:val="08D24DAA"/>
    <w:rsid w:val="08D91FB1"/>
    <w:rsid w:val="08D991C9"/>
    <w:rsid w:val="08F85663"/>
    <w:rsid w:val="0973DE1F"/>
    <w:rsid w:val="09936BD0"/>
    <w:rsid w:val="09AE80F3"/>
    <w:rsid w:val="09B5EE8E"/>
    <w:rsid w:val="09FF262E"/>
    <w:rsid w:val="0A02DA9F"/>
    <w:rsid w:val="0A2C73DB"/>
    <w:rsid w:val="0A31AE62"/>
    <w:rsid w:val="0A3E6923"/>
    <w:rsid w:val="0A477AEB"/>
    <w:rsid w:val="0A94AA99"/>
    <w:rsid w:val="0A95E67F"/>
    <w:rsid w:val="0AA7818D"/>
    <w:rsid w:val="0AB276F7"/>
    <w:rsid w:val="0AE57C59"/>
    <w:rsid w:val="0B2D44FB"/>
    <w:rsid w:val="0B2F6518"/>
    <w:rsid w:val="0B339EEA"/>
    <w:rsid w:val="0B82D50A"/>
    <w:rsid w:val="0B8C1493"/>
    <w:rsid w:val="0B8FC766"/>
    <w:rsid w:val="0BBDDC3B"/>
    <w:rsid w:val="0BCD9651"/>
    <w:rsid w:val="0C2A7784"/>
    <w:rsid w:val="0C3D473D"/>
    <w:rsid w:val="0C60F1BE"/>
    <w:rsid w:val="0C878B26"/>
    <w:rsid w:val="0CB543C7"/>
    <w:rsid w:val="0CD0EEEF"/>
    <w:rsid w:val="0CFDE3BE"/>
    <w:rsid w:val="0D226C7E"/>
    <w:rsid w:val="0D77478A"/>
    <w:rsid w:val="0D8D3909"/>
    <w:rsid w:val="0D9A21A7"/>
    <w:rsid w:val="0DAE5E2E"/>
    <w:rsid w:val="0DB6698B"/>
    <w:rsid w:val="0DD38186"/>
    <w:rsid w:val="0DEA2965"/>
    <w:rsid w:val="0DFD380A"/>
    <w:rsid w:val="0E00EFB6"/>
    <w:rsid w:val="0E24ABBE"/>
    <w:rsid w:val="0E252B6B"/>
    <w:rsid w:val="0E33B2E0"/>
    <w:rsid w:val="0E4F7A44"/>
    <w:rsid w:val="0E52174F"/>
    <w:rsid w:val="0E6BAA80"/>
    <w:rsid w:val="0E87A406"/>
    <w:rsid w:val="0E92AB2A"/>
    <w:rsid w:val="0ED96BE6"/>
    <w:rsid w:val="0EDD54E0"/>
    <w:rsid w:val="0EE1E76C"/>
    <w:rsid w:val="0EE2E0F2"/>
    <w:rsid w:val="0EEB5134"/>
    <w:rsid w:val="0EEF9B86"/>
    <w:rsid w:val="0EF27F90"/>
    <w:rsid w:val="0F22078A"/>
    <w:rsid w:val="0F4F1680"/>
    <w:rsid w:val="0F5938B2"/>
    <w:rsid w:val="0F64DF43"/>
    <w:rsid w:val="0F670FED"/>
    <w:rsid w:val="0FA3B254"/>
    <w:rsid w:val="0FC00ED2"/>
    <w:rsid w:val="0FDDB37E"/>
    <w:rsid w:val="0FF0E9F7"/>
    <w:rsid w:val="101C5C23"/>
    <w:rsid w:val="1035416D"/>
    <w:rsid w:val="1039B5C5"/>
    <w:rsid w:val="104357EA"/>
    <w:rsid w:val="1060B102"/>
    <w:rsid w:val="106A7A20"/>
    <w:rsid w:val="10833209"/>
    <w:rsid w:val="10C64A41"/>
    <w:rsid w:val="10CE1311"/>
    <w:rsid w:val="10D5FF9C"/>
    <w:rsid w:val="10DACB75"/>
    <w:rsid w:val="10F8ADD6"/>
    <w:rsid w:val="1100B53F"/>
    <w:rsid w:val="110C33A5"/>
    <w:rsid w:val="11476D8C"/>
    <w:rsid w:val="116DE453"/>
    <w:rsid w:val="11722BA8"/>
    <w:rsid w:val="1181C9DA"/>
    <w:rsid w:val="1199E5B6"/>
    <w:rsid w:val="11C841AD"/>
    <w:rsid w:val="11CD38F3"/>
    <w:rsid w:val="11D7D513"/>
    <w:rsid w:val="11F3563B"/>
    <w:rsid w:val="1217F497"/>
    <w:rsid w:val="123819C4"/>
    <w:rsid w:val="123DC901"/>
    <w:rsid w:val="126C56D2"/>
    <w:rsid w:val="12722DF8"/>
    <w:rsid w:val="12A0F864"/>
    <w:rsid w:val="12BD4F15"/>
    <w:rsid w:val="12CF3DB4"/>
    <w:rsid w:val="12DF097F"/>
    <w:rsid w:val="12E16E76"/>
    <w:rsid w:val="12F2C716"/>
    <w:rsid w:val="12FFCEF0"/>
    <w:rsid w:val="1316CC3E"/>
    <w:rsid w:val="131D3FB5"/>
    <w:rsid w:val="13258872"/>
    <w:rsid w:val="133856E0"/>
    <w:rsid w:val="134EC150"/>
    <w:rsid w:val="137F61F7"/>
    <w:rsid w:val="13A1DA17"/>
    <w:rsid w:val="13C01751"/>
    <w:rsid w:val="13C07D8A"/>
    <w:rsid w:val="13C4D367"/>
    <w:rsid w:val="13D53F82"/>
    <w:rsid w:val="13EE5B2B"/>
    <w:rsid w:val="1405B3D3"/>
    <w:rsid w:val="141C5BD2"/>
    <w:rsid w:val="14303519"/>
    <w:rsid w:val="14835592"/>
    <w:rsid w:val="14887DF2"/>
    <w:rsid w:val="1493B2C6"/>
    <w:rsid w:val="14A98029"/>
    <w:rsid w:val="14B30565"/>
    <w:rsid w:val="14B449B3"/>
    <w:rsid w:val="14BBC6CF"/>
    <w:rsid w:val="14C38184"/>
    <w:rsid w:val="14CADAC6"/>
    <w:rsid w:val="14D7B0A8"/>
    <w:rsid w:val="14EFCD46"/>
    <w:rsid w:val="14FC084D"/>
    <w:rsid w:val="150B9685"/>
    <w:rsid w:val="151AD292"/>
    <w:rsid w:val="151E019F"/>
    <w:rsid w:val="155146BB"/>
    <w:rsid w:val="1559B81F"/>
    <w:rsid w:val="158C9D25"/>
    <w:rsid w:val="15923380"/>
    <w:rsid w:val="159BF369"/>
    <w:rsid w:val="15A18434"/>
    <w:rsid w:val="15ACEA5C"/>
    <w:rsid w:val="15B7C3D7"/>
    <w:rsid w:val="15DEE524"/>
    <w:rsid w:val="15EF19A1"/>
    <w:rsid w:val="1608DE99"/>
    <w:rsid w:val="16102219"/>
    <w:rsid w:val="1610994E"/>
    <w:rsid w:val="1616EC53"/>
    <w:rsid w:val="16256A92"/>
    <w:rsid w:val="163A5348"/>
    <w:rsid w:val="165140B9"/>
    <w:rsid w:val="1692B744"/>
    <w:rsid w:val="16A33C21"/>
    <w:rsid w:val="16B229AC"/>
    <w:rsid w:val="16DFCB65"/>
    <w:rsid w:val="16ED171C"/>
    <w:rsid w:val="1734A1C0"/>
    <w:rsid w:val="173612DC"/>
    <w:rsid w:val="173D5495"/>
    <w:rsid w:val="17523ADE"/>
    <w:rsid w:val="175FC175"/>
    <w:rsid w:val="177C94E4"/>
    <w:rsid w:val="17818D9E"/>
    <w:rsid w:val="179EBAAD"/>
    <w:rsid w:val="17B593DF"/>
    <w:rsid w:val="17C1C1DC"/>
    <w:rsid w:val="17CC4465"/>
    <w:rsid w:val="17D6250D"/>
    <w:rsid w:val="17D83144"/>
    <w:rsid w:val="17DC2F73"/>
    <w:rsid w:val="17DD226F"/>
    <w:rsid w:val="18054285"/>
    <w:rsid w:val="181939BB"/>
    <w:rsid w:val="183D3534"/>
    <w:rsid w:val="18453484"/>
    <w:rsid w:val="184C38A6"/>
    <w:rsid w:val="18740723"/>
    <w:rsid w:val="1888E77D"/>
    <w:rsid w:val="18A54F3E"/>
    <w:rsid w:val="18AE5AEE"/>
    <w:rsid w:val="18CBA3B9"/>
    <w:rsid w:val="1902ABA9"/>
    <w:rsid w:val="1908598D"/>
    <w:rsid w:val="190E4551"/>
    <w:rsid w:val="192BDFED"/>
    <w:rsid w:val="1955ADDE"/>
    <w:rsid w:val="198C1FBF"/>
    <w:rsid w:val="198F6AC3"/>
    <w:rsid w:val="1994C9F6"/>
    <w:rsid w:val="199682CF"/>
    <w:rsid w:val="19B71FA1"/>
    <w:rsid w:val="19F83E8B"/>
    <w:rsid w:val="1A441B64"/>
    <w:rsid w:val="1A84E75E"/>
    <w:rsid w:val="1A9F99EE"/>
    <w:rsid w:val="1AAC0A49"/>
    <w:rsid w:val="1AAC89D7"/>
    <w:rsid w:val="1AC6FF12"/>
    <w:rsid w:val="1AD0F307"/>
    <w:rsid w:val="1ADD7EAC"/>
    <w:rsid w:val="1B04F0B1"/>
    <w:rsid w:val="1B237AC3"/>
    <w:rsid w:val="1B309A57"/>
    <w:rsid w:val="1B328182"/>
    <w:rsid w:val="1B52F16A"/>
    <w:rsid w:val="1B6186F2"/>
    <w:rsid w:val="1B6941A7"/>
    <w:rsid w:val="1B7982C6"/>
    <w:rsid w:val="1B79DF07"/>
    <w:rsid w:val="1B7DA0CC"/>
    <w:rsid w:val="1B843D54"/>
    <w:rsid w:val="1BE75088"/>
    <w:rsid w:val="1C41A454"/>
    <w:rsid w:val="1C472375"/>
    <w:rsid w:val="1C4ABCF9"/>
    <w:rsid w:val="1CFADF2B"/>
    <w:rsid w:val="1CFFC9BF"/>
    <w:rsid w:val="1D3DE874"/>
    <w:rsid w:val="1D6CC8EC"/>
    <w:rsid w:val="1DA7BDEF"/>
    <w:rsid w:val="1DB84025"/>
    <w:rsid w:val="1DCE94E8"/>
    <w:rsid w:val="1DE3662C"/>
    <w:rsid w:val="1DE3AB0B"/>
    <w:rsid w:val="1DF54605"/>
    <w:rsid w:val="1E400509"/>
    <w:rsid w:val="1E4152A7"/>
    <w:rsid w:val="1E490D5C"/>
    <w:rsid w:val="1E4FE3F0"/>
    <w:rsid w:val="1E90A0AE"/>
    <w:rsid w:val="1EBB1E9D"/>
    <w:rsid w:val="1EBE8943"/>
    <w:rsid w:val="1EC18675"/>
    <w:rsid w:val="1ED41612"/>
    <w:rsid w:val="1F0C6082"/>
    <w:rsid w:val="1F120C91"/>
    <w:rsid w:val="1F292B97"/>
    <w:rsid w:val="1F6A2824"/>
    <w:rsid w:val="1F74DBB5"/>
    <w:rsid w:val="1FA4642A"/>
    <w:rsid w:val="1FC35126"/>
    <w:rsid w:val="1FD08EAB"/>
    <w:rsid w:val="1FE340C9"/>
    <w:rsid w:val="1FFE6AC1"/>
    <w:rsid w:val="2049FC2A"/>
    <w:rsid w:val="20511777"/>
    <w:rsid w:val="205A1602"/>
    <w:rsid w:val="2064E717"/>
    <w:rsid w:val="20674BA0"/>
    <w:rsid w:val="206A532F"/>
    <w:rsid w:val="20A4E498"/>
    <w:rsid w:val="20C1A362"/>
    <w:rsid w:val="20D380C3"/>
    <w:rsid w:val="20D918C3"/>
    <w:rsid w:val="20E15784"/>
    <w:rsid w:val="20E3295F"/>
    <w:rsid w:val="20E38FFA"/>
    <w:rsid w:val="2100B4B9"/>
    <w:rsid w:val="210B03AE"/>
    <w:rsid w:val="211452A7"/>
    <w:rsid w:val="211AE577"/>
    <w:rsid w:val="211B4BCD"/>
    <w:rsid w:val="21306FC0"/>
    <w:rsid w:val="21336502"/>
    <w:rsid w:val="2171AD0B"/>
    <w:rsid w:val="21775FD2"/>
    <w:rsid w:val="21B77175"/>
    <w:rsid w:val="21BA97CF"/>
    <w:rsid w:val="21C04838"/>
    <w:rsid w:val="21F2BF5F"/>
    <w:rsid w:val="21F77DA4"/>
    <w:rsid w:val="22103424"/>
    <w:rsid w:val="2221FDF1"/>
    <w:rsid w:val="2257BC84"/>
    <w:rsid w:val="2290A7C4"/>
    <w:rsid w:val="22939ECE"/>
    <w:rsid w:val="22A1B31F"/>
    <w:rsid w:val="22B9DECC"/>
    <w:rsid w:val="22D39471"/>
    <w:rsid w:val="22DA8B9D"/>
    <w:rsid w:val="22FC9510"/>
    <w:rsid w:val="230AE7AD"/>
    <w:rsid w:val="230D3BE6"/>
    <w:rsid w:val="233BAC3C"/>
    <w:rsid w:val="233C0E85"/>
    <w:rsid w:val="234A9E3D"/>
    <w:rsid w:val="2350453B"/>
    <w:rsid w:val="236CF575"/>
    <w:rsid w:val="238EDD52"/>
    <w:rsid w:val="23A07E8B"/>
    <w:rsid w:val="23F3E74F"/>
    <w:rsid w:val="24092842"/>
    <w:rsid w:val="241FCDAF"/>
    <w:rsid w:val="24423D9D"/>
    <w:rsid w:val="2462EF99"/>
    <w:rsid w:val="2477D54D"/>
    <w:rsid w:val="2480B5A1"/>
    <w:rsid w:val="24973A97"/>
    <w:rsid w:val="2498D400"/>
    <w:rsid w:val="249A6126"/>
    <w:rsid w:val="24B25A93"/>
    <w:rsid w:val="24B2DC78"/>
    <w:rsid w:val="24C66289"/>
    <w:rsid w:val="24CD0095"/>
    <w:rsid w:val="24E712CA"/>
    <w:rsid w:val="24E7A3E9"/>
    <w:rsid w:val="25507FC0"/>
    <w:rsid w:val="255DBDD2"/>
    <w:rsid w:val="256442EC"/>
    <w:rsid w:val="2564C68E"/>
    <w:rsid w:val="25BC5F40"/>
    <w:rsid w:val="2613A5AE"/>
    <w:rsid w:val="262FF674"/>
    <w:rsid w:val="264B03C6"/>
    <w:rsid w:val="2674380A"/>
    <w:rsid w:val="268812F4"/>
    <w:rsid w:val="268C755B"/>
    <w:rsid w:val="269218B6"/>
    <w:rsid w:val="26C57C3A"/>
    <w:rsid w:val="26D7C2E0"/>
    <w:rsid w:val="27195852"/>
    <w:rsid w:val="27633F3D"/>
    <w:rsid w:val="278A2E54"/>
    <w:rsid w:val="2794E7B6"/>
    <w:rsid w:val="27954F0D"/>
    <w:rsid w:val="27A46CEE"/>
    <w:rsid w:val="27BD5C79"/>
    <w:rsid w:val="27BFA0BB"/>
    <w:rsid w:val="27DB10B9"/>
    <w:rsid w:val="27FB5812"/>
    <w:rsid w:val="28066CD8"/>
    <w:rsid w:val="2808154A"/>
    <w:rsid w:val="280D7594"/>
    <w:rsid w:val="2813F36F"/>
    <w:rsid w:val="28357768"/>
    <w:rsid w:val="283D4044"/>
    <w:rsid w:val="28409F9F"/>
    <w:rsid w:val="2852D422"/>
    <w:rsid w:val="287C481E"/>
    <w:rsid w:val="288CD54E"/>
    <w:rsid w:val="289B4B7C"/>
    <w:rsid w:val="28BC4678"/>
    <w:rsid w:val="28BFD08E"/>
    <w:rsid w:val="28C3F1B2"/>
    <w:rsid w:val="28C4631A"/>
    <w:rsid w:val="28E37385"/>
    <w:rsid w:val="28EF82E1"/>
    <w:rsid w:val="28F9A982"/>
    <w:rsid w:val="290B2C6D"/>
    <w:rsid w:val="29155382"/>
    <w:rsid w:val="291E95E2"/>
    <w:rsid w:val="292B17A5"/>
    <w:rsid w:val="29416DF2"/>
    <w:rsid w:val="29448166"/>
    <w:rsid w:val="294A42C6"/>
    <w:rsid w:val="297F2C55"/>
    <w:rsid w:val="298417A1"/>
    <w:rsid w:val="298B205D"/>
    <w:rsid w:val="2993BB52"/>
    <w:rsid w:val="29A5E3CA"/>
    <w:rsid w:val="29A97C73"/>
    <w:rsid w:val="29CD5DF7"/>
    <w:rsid w:val="29D2C284"/>
    <w:rsid w:val="29FB8965"/>
    <w:rsid w:val="2A0D837B"/>
    <w:rsid w:val="2A12170E"/>
    <w:rsid w:val="2A14153D"/>
    <w:rsid w:val="2A26C597"/>
    <w:rsid w:val="2A310AEA"/>
    <w:rsid w:val="2A3A79CF"/>
    <w:rsid w:val="2AA00129"/>
    <w:rsid w:val="2AB4A7BB"/>
    <w:rsid w:val="2AC5F5B7"/>
    <w:rsid w:val="2AD94DAA"/>
    <w:rsid w:val="2B003F2E"/>
    <w:rsid w:val="2B0812A2"/>
    <w:rsid w:val="2B6478B9"/>
    <w:rsid w:val="2B73ECB6"/>
    <w:rsid w:val="2B832808"/>
    <w:rsid w:val="2B9BF16A"/>
    <w:rsid w:val="2BA1A431"/>
    <w:rsid w:val="2BCAD950"/>
    <w:rsid w:val="2BD65C68"/>
    <w:rsid w:val="2C0CE9BC"/>
    <w:rsid w:val="2C29E221"/>
    <w:rsid w:val="2C30249B"/>
    <w:rsid w:val="2C33EDF7"/>
    <w:rsid w:val="2C3A4D3E"/>
    <w:rsid w:val="2C5C1967"/>
    <w:rsid w:val="2C6EC409"/>
    <w:rsid w:val="2CC562AA"/>
    <w:rsid w:val="2CCD587B"/>
    <w:rsid w:val="2CFD4A76"/>
    <w:rsid w:val="2D38990A"/>
    <w:rsid w:val="2D405E08"/>
    <w:rsid w:val="2D6EBC9F"/>
    <w:rsid w:val="2D7E7C56"/>
    <w:rsid w:val="2D86E9EA"/>
    <w:rsid w:val="2DC080C0"/>
    <w:rsid w:val="2DCC3D99"/>
    <w:rsid w:val="2DCFF786"/>
    <w:rsid w:val="2DD43376"/>
    <w:rsid w:val="2DE086D9"/>
    <w:rsid w:val="2E0164E5"/>
    <w:rsid w:val="2E2801D6"/>
    <w:rsid w:val="2E2934F9"/>
    <w:rsid w:val="2E2D9BB8"/>
    <w:rsid w:val="2E463B9A"/>
    <w:rsid w:val="2E793281"/>
    <w:rsid w:val="2E7BBD1F"/>
    <w:rsid w:val="2E84EE44"/>
    <w:rsid w:val="2E932A9E"/>
    <w:rsid w:val="2E93B68C"/>
    <w:rsid w:val="2E991AD7"/>
    <w:rsid w:val="2EB4C0DC"/>
    <w:rsid w:val="2ED88473"/>
    <w:rsid w:val="2EFD73A8"/>
    <w:rsid w:val="2F316852"/>
    <w:rsid w:val="2F41EB18"/>
    <w:rsid w:val="2F5C03A4"/>
    <w:rsid w:val="2F698372"/>
    <w:rsid w:val="2F98DC99"/>
    <w:rsid w:val="2FAF1A2C"/>
    <w:rsid w:val="2FB24828"/>
    <w:rsid w:val="2FEAAE05"/>
    <w:rsid w:val="300BC2B1"/>
    <w:rsid w:val="3050913D"/>
    <w:rsid w:val="30559403"/>
    <w:rsid w:val="3065D936"/>
    <w:rsid w:val="3075004E"/>
    <w:rsid w:val="3090266A"/>
    <w:rsid w:val="30D6B739"/>
    <w:rsid w:val="30DF4F10"/>
    <w:rsid w:val="30EB5FE3"/>
    <w:rsid w:val="30F4C9DA"/>
    <w:rsid w:val="30F86C3E"/>
    <w:rsid w:val="312D1120"/>
    <w:rsid w:val="316B44DC"/>
    <w:rsid w:val="3170818D"/>
    <w:rsid w:val="3197463F"/>
    <w:rsid w:val="31985C75"/>
    <w:rsid w:val="31B8766E"/>
    <w:rsid w:val="31F4EA89"/>
    <w:rsid w:val="32256A77"/>
    <w:rsid w:val="323BE25C"/>
    <w:rsid w:val="3241B18D"/>
    <w:rsid w:val="32613589"/>
    <w:rsid w:val="32E6A4C3"/>
    <w:rsid w:val="32F228B6"/>
    <w:rsid w:val="3307D711"/>
    <w:rsid w:val="331224D9"/>
    <w:rsid w:val="3315E3ED"/>
    <w:rsid w:val="332E2225"/>
    <w:rsid w:val="333BE5AA"/>
    <w:rsid w:val="3370C59C"/>
    <w:rsid w:val="33817C19"/>
    <w:rsid w:val="338DA231"/>
    <w:rsid w:val="33E7E904"/>
    <w:rsid w:val="34144B16"/>
    <w:rsid w:val="3444308F"/>
    <w:rsid w:val="3452CB46"/>
    <w:rsid w:val="3457093F"/>
    <w:rsid w:val="3484D3C4"/>
    <w:rsid w:val="349C65AF"/>
    <w:rsid w:val="34A8CD05"/>
    <w:rsid w:val="34BFFA5A"/>
    <w:rsid w:val="34EBFBBD"/>
    <w:rsid w:val="351E3F4E"/>
    <w:rsid w:val="354CF2CE"/>
    <w:rsid w:val="355A20CE"/>
    <w:rsid w:val="35A35E83"/>
    <w:rsid w:val="35AA6F01"/>
    <w:rsid w:val="35C83AFD"/>
    <w:rsid w:val="35EDC830"/>
    <w:rsid w:val="360828AB"/>
    <w:rsid w:val="361A5056"/>
    <w:rsid w:val="361E4585"/>
    <w:rsid w:val="3666DCD4"/>
    <w:rsid w:val="3692AC0D"/>
    <w:rsid w:val="369CA708"/>
    <w:rsid w:val="369E1E5E"/>
    <w:rsid w:val="36AEA282"/>
    <w:rsid w:val="36C398C2"/>
    <w:rsid w:val="36DA5583"/>
    <w:rsid w:val="36E6A9A0"/>
    <w:rsid w:val="36EA223D"/>
    <w:rsid w:val="3701F7AD"/>
    <w:rsid w:val="370A72A3"/>
    <w:rsid w:val="370B92DE"/>
    <w:rsid w:val="3716C8AF"/>
    <w:rsid w:val="37187C9D"/>
    <w:rsid w:val="3723EFBD"/>
    <w:rsid w:val="37275589"/>
    <w:rsid w:val="373E02F8"/>
    <w:rsid w:val="375F02A2"/>
    <w:rsid w:val="37891CBA"/>
    <w:rsid w:val="37B9FC37"/>
    <w:rsid w:val="37C599D9"/>
    <w:rsid w:val="37D427E4"/>
    <w:rsid w:val="37E16FEB"/>
    <w:rsid w:val="37FB9630"/>
    <w:rsid w:val="38138F9D"/>
    <w:rsid w:val="3815978B"/>
    <w:rsid w:val="3836DFE1"/>
    <w:rsid w:val="3889AEB3"/>
    <w:rsid w:val="38966B5E"/>
    <w:rsid w:val="3896909D"/>
    <w:rsid w:val="38A2D6D2"/>
    <w:rsid w:val="38BC3B77"/>
    <w:rsid w:val="38D43402"/>
    <w:rsid w:val="38EEA0E8"/>
    <w:rsid w:val="38FF0063"/>
    <w:rsid w:val="3907C945"/>
    <w:rsid w:val="395233BE"/>
    <w:rsid w:val="3959D29D"/>
    <w:rsid w:val="3970A21B"/>
    <w:rsid w:val="39977F38"/>
    <w:rsid w:val="39E7B3BA"/>
    <w:rsid w:val="39EF6E6F"/>
    <w:rsid w:val="3A02E98F"/>
    <w:rsid w:val="3A18F936"/>
    <w:rsid w:val="3A4399AD"/>
    <w:rsid w:val="3A552D2D"/>
    <w:rsid w:val="3A824E19"/>
    <w:rsid w:val="3A9BAC20"/>
    <w:rsid w:val="3AA278BD"/>
    <w:rsid w:val="3AAF01EE"/>
    <w:rsid w:val="3ABE206B"/>
    <w:rsid w:val="3ACCCAF9"/>
    <w:rsid w:val="3AE598AF"/>
    <w:rsid w:val="3AF0D0B4"/>
    <w:rsid w:val="3B01B192"/>
    <w:rsid w:val="3B1662F8"/>
    <w:rsid w:val="3B528AEB"/>
    <w:rsid w:val="3B5A336A"/>
    <w:rsid w:val="3B7033C3"/>
    <w:rsid w:val="3B71FF28"/>
    <w:rsid w:val="3BA0A9EA"/>
    <w:rsid w:val="3BB2EC73"/>
    <w:rsid w:val="3BB8A8B5"/>
    <w:rsid w:val="3BD332BE"/>
    <w:rsid w:val="3BE12846"/>
    <w:rsid w:val="3C19A840"/>
    <w:rsid w:val="3C287720"/>
    <w:rsid w:val="3C307B02"/>
    <w:rsid w:val="3C469A17"/>
    <w:rsid w:val="3C545E94"/>
    <w:rsid w:val="3C7DF5F4"/>
    <w:rsid w:val="3C992E4F"/>
    <w:rsid w:val="3C999CEC"/>
    <w:rsid w:val="3CAFB33F"/>
    <w:rsid w:val="3CBD7E70"/>
    <w:rsid w:val="3CCB6DDC"/>
    <w:rsid w:val="3CFDA99F"/>
    <w:rsid w:val="3D023787"/>
    <w:rsid w:val="3D0B7A3F"/>
    <w:rsid w:val="3D4B9FB5"/>
    <w:rsid w:val="3D7EF92C"/>
    <w:rsid w:val="3D87CC0C"/>
    <w:rsid w:val="3D93167E"/>
    <w:rsid w:val="3D9638D4"/>
    <w:rsid w:val="3DB032C6"/>
    <w:rsid w:val="3DEE08D6"/>
    <w:rsid w:val="3E0FADC0"/>
    <w:rsid w:val="3E11BDAE"/>
    <w:rsid w:val="3E2E1DEC"/>
    <w:rsid w:val="3E2F94B3"/>
    <w:rsid w:val="3E53F819"/>
    <w:rsid w:val="3E8B3B14"/>
    <w:rsid w:val="3EA15653"/>
    <w:rsid w:val="3EDDDB03"/>
    <w:rsid w:val="3EE0F9A0"/>
    <w:rsid w:val="3EE55123"/>
    <w:rsid w:val="3EEF3886"/>
    <w:rsid w:val="3F13E431"/>
    <w:rsid w:val="3F301B9C"/>
    <w:rsid w:val="3F39668F"/>
    <w:rsid w:val="3F45D4A9"/>
    <w:rsid w:val="3F599B13"/>
    <w:rsid w:val="3F7AB349"/>
    <w:rsid w:val="3F8801BC"/>
    <w:rsid w:val="3F881008"/>
    <w:rsid w:val="3F89D937"/>
    <w:rsid w:val="3FD28CE8"/>
    <w:rsid w:val="3FE5627B"/>
    <w:rsid w:val="3FEDDDB4"/>
    <w:rsid w:val="4026EE3C"/>
    <w:rsid w:val="402E7B93"/>
    <w:rsid w:val="40467500"/>
    <w:rsid w:val="405ACEF9"/>
    <w:rsid w:val="4087160F"/>
    <w:rsid w:val="40874652"/>
    <w:rsid w:val="408FFE7B"/>
    <w:rsid w:val="40ACBC3D"/>
    <w:rsid w:val="40D73331"/>
    <w:rsid w:val="40DC6A60"/>
    <w:rsid w:val="410C813B"/>
    <w:rsid w:val="4129F3B9"/>
    <w:rsid w:val="412A6F0D"/>
    <w:rsid w:val="412DD55C"/>
    <w:rsid w:val="414D2829"/>
    <w:rsid w:val="4160F82C"/>
    <w:rsid w:val="41706B8C"/>
    <w:rsid w:val="419368AE"/>
    <w:rsid w:val="41B79B17"/>
    <w:rsid w:val="41C1E00E"/>
    <w:rsid w:val="41CD7F5F"/>
    <w:rsid w:val="41CDA295"/>
    <w:rsid w:val="41D7637E"/>
    <w:rsid w:val="41D7EAE4"/>
    <w:rsid w:val="41DF1E33"/>
    <w:rsid w:val="41EB3B38"/>
    <w:rsid w:val="41F51649"/>
    <w:rsid w:val="4215B9A2"/>
    <w:rsid w:val="421D23BB"/>
    <w:rsid w:val="427382AF"/>
    <w:rsid w:val="4295D6C2"/>
    <w:rsid w:val="4296CE02"/>
    <w:rsid w:val="42A6BE05"/>
    <w:rsid w:val="42A8519C"/>
    <w:rsid w:val="43018F0F"/>
    <w:rsid w:val="43085518"/>
    <w:rsid w:val="43110496"/>
    <w:rsid w:val="433BDBFB"/>
    <w:rsid w:val="43478F05"/>
    <w:rsid w:val="435080C8"/>
    <w:rsid w:val="43544A06"/>
    <w:rsid w:val="439C1231"/>
    <w:rsid w:val="43CD85F7"/>
    <w:rsid w:val="43F191B1"/>
    <w:rsid w:val="43F95063"/>
    <w:rsid w:val="44003446"/>
    <w:rsid w:val="442FB361"/>
    <w:rsid w:val="44326552"/>
    <w:rsid w:val="4443A4F2"/>
    <w:rsid w:val="4443AC43"/>
    <w:rsid w:val="446610AC"/>
    <w:rsid w:val="447815AB"/>
    <w:rsid w:val="4478F05F"/>
    <w:rsid w:val="44843713"/>
    <w:rsid w:val="448E3858"/>
    <w:rsid w:val="4496ECFD"/>
    <w:rsid w:val="44F61EFC"/>
    <w:rsid w:val="45070F48"/>
    <w:rsid w:val="45125E3F"/>
    <w:rsid w:val="453CDF5E"/>
    <w:rsid w:val="4550B79C"/>
    <w:rsid w:val="458ED456"/>
    <w:rsid w:val="45B303B1"/>
    <w:rsid w:val="45BAE004"/>
    <w:rsid w:val="45BF633E"/>
    <w:rsid w:val="45CB958B"/>
    <w:rsid w:val="45D2F807"/>
    <w:rsid w:val="45E22C4F"/>
    <w:rsid w:val="4616C3AD"/>
    <w:rsid w:val="462D1762"/>
    <w:rsid w:val="462F2484"/>
    <w:rsid w:val="463B44B0"/>
    <w:rsid w:val="4642F93B"/>
    <w:rsid w:val="46465C61"/>
    <w:rsid w:val="46702B4F"/>
    <w:rsid w:val="467B8DE0"/>
    <w:rsid w:val="46ADCD67"/>
    <w:rsid w:val="46B210FE"/>
    <w:rsid w:val="46E290E5"/>
    <w:rsid w:val="473187B3"/>
    <w:rsid w:val="4774F190"/>
    <w:rsid w:val="477A2F28"/>
    <w:rsid w:val="477E4EEC"/>
    <w:rsid w:val="477F4819"/>
    <w:rsid w:val="47827827"/>
    <w:rsid w:val="47A06C55"/>
    <w:rsid w:val="47EE7F1B"/>
    <w:rsid w:val="48103F4C"/>
    <w:rsid w:val="484DD791"/>
    <w:rsid w:val="4879FB78"/>
    <w:rsid w:val="48880D5A"/>
    <w:rsid w:val="48D6DBF1"/>
    <w:rsid w:val="48E19F88"/>
    <w:rsid w:val="490CB238"/>
    <w:rsid w:val="4915FF89"/>
    <w:rsid w:val="491EB3FF"/>
    <w:rsid w:val="49249997"/>
    <w:rsid w:val="49411D83"/>
    <w:rsid w:val="4947219B"/>
    <w:rsid w:val="495954D8"/>
    <w:rsid w:val="49845310"/>
    <w:rsid w:val="499DC11F"/>
    <w:rsid w:val="49A91589"/>
    <w:rsid w:val="49ABC6C4"/>
    <w:rsid w:val="49BA663F"/>
    <w:rsid w:val="49C2311A"/>
    <w:rsid w:val="49DB5BFA"/>
    <w:rsid w:val="49DE10C6"/>
    <w:rsid w:val="4A0449FE"/>
    <w:rsid w:val="4A0D6331"/>
    <w:rsid w:val="4A0D9936"/>
    <w:rsid w:val="4A2ACCCC"/>
    <w:rsid w:val="4A3CBE39"/>
    <w:rsid w:val="4A4A4418"/>
    <w:rsid w:val="4A52289A"/>
    <w:rsid w:val="4A53D25C"/>
    <w:rsid w:val="4A56798B"/>
    <w:rsid w:val="4A5A79ED"/>
    <w:rsid w:val="4A5B8D11"/>
    <w:rsid w:val="4A910E96"/>
    <w:rsid w:val="4ACC8BDE"/>
    <w:rsid w:val="4AD0C580"/>
    <w:rsid w:val="4ADD95CF"/>
    <w:rsid w:val="4AFD79DC"/>
    <w:rsid w:val="4B18C169"/>
    <w:rsid w:val="4B18FF69"/>
    <w:rsid w:val="4B23EA84"/>
    <w:rsid w:val="4B433499"/>
    <w:rsid w:val="4B571B07"/>
    <w:rsid w:val="4B634B94"/>
    <w:rsid w:val="4B6A2FDC"/>
    <w:rsid w:val="4B935815"/>
    <w:rsid w:val="4BA00B4E"/>
    <w:rsid w:val="4BB42CEB"/>
    <w:rsid w:val="4BB4F639"/>
    <w:rsid w:val="4BDFB7D6"/>
    <w:rsid w:val="4BE2F437"/>
    <w:rsid w:val="4C00553C"/>
    <w:rsid w:val="4C01A7DD"/>
    <w:rsid w:val="4C11E695"/>
    <w:rsid w:val="4C53FF78"/>
    <w:rsid w:val="4C558DD1"/>
    <w:rsid w:val="4C79FA44"/>
    <w:rsid w:val="4C8F2C28"/>
    <w:rsid w:val="4C902847"/>
    <w:rsid w:val="4CB8606C"/>
    <w:rsid w:val="4CCA1766"/>
    <w:rsid w:val="4CCC535C"/>
    <w:rsid w:val="4CE7DAA5"/>
    <w:rsid w:val="4CEAE234"/>
    <w:rsid w:val="4CF049B9"/>
    <w:rsid w:val="4D09A6CE"/>
    <w:rsid w:val="4D0CF564"/>
    <w:rsid w:val="4D1EBA94"/>
    <w:rsid w:val="4D3502D0"/>
    <w:rsid w:val="4D539980"/>
    <w:rsid w:val="4D77C537"/>
    <w:rsid w:val="4D82DCAD"/>
    <w:rsid w:val="4D82F39E"/>
    <w:rsid w:val="4DAFF126"/>
    <w:rsid w:val="4DC74267"/>
    <w:rsid w:val="4DC7F6EF"/>
    <w:rsid w:val="4DDCBEC4"/>
    <w:rsid w:val="4DDCDA73"/>
    <w:rsid w:val="4DE50D5E"/>
    <w:rsid w:val="4E1D8136"/>
    <w:rsid w:val="4E352EC9"/>
    <w:rsid w:val="4E3546F4"/>
    <w:rsid w:val="4E42AB64"/>
    <w:rsid w:val="4E529E8D"/>
    <w:rsid w:val="4E9C0E6C"/>
    <w:rsid w:val="4E9FF655"/>
    <w:rsid w:val="4EA70894"/>
    <w:rsid w:val="4EA93B58"/>
    <w:rsid w:val="4EC8A840"/>
    <w:rsid w:val="4ED2070F"/>
    <w:rsid w:val="4EEFC408"/>
    <w:rsid w:val="4F04A0AC"/>
    <w:rsid w:val="4F139598"/>
    <w:rsid w:val="4F376386"/>
    <w:rsid w:val="4F3A087F"/>
    <w:rsid w:val="4F428702"/>
    <w:rsid w:val="4F4D9491"/>
    <w:rsid w:val="4F5207A3"/>
    <w:rsid w:val="4F5B18DC"/>
    <w:rsid w:val="4F5C3B7A"/>
    <w:rsid w:val="4F78866E"/>
    <w:rsid w:val="4F7E790D"/>
    <w:rsid w:val="4F813E83"/>
    <w:rsid w:val="4FA436A3"/>
    <w:rsid w:val="4FBF9D73"/>
    <w:rsid w:val="4FCF0B74"/>
    <w:rsid w:val="4FE4DFBA"/>
    <w:rsid w:val="503FB1C7"/>
    <w:rsid w:val="50439152"/>
    <w:rsid w:val="504EA0CC"/>
    <w:rsid w:val="505A78A9"/>
    <w:rsid w:val="505AF29B"/>
    <w:rsid w:val="50A830AB"/>
    <w:rsid w:val="50AF91C9"/>
    <w:rsid w:val="50D3AD9E"/>
    <w:rsid w:val="50F97C7E"/>
    <w:rsid w:val="50FBDAC0"/>
    <w:rsid w:val="51113C03"/>
    <w:rsid w:val="5125B801"/>
    <w:rsid w:val="512DE79A"/>
    <w:rsid w:val="5130009D"/>
    <w:rsid w:val="515A1AB5"/>
    <w:rsid w:val="51A10875"/>
    <w:rsid w:val="51A5F9A5"/>
    <w:rsid w:val="51B1145C"/>
    <w:rsid w:val="51C3D25D"/>
    <w:rsid w:val="51E34B54"/>
    <w:rsid w:val="5254D811"/>
    <w:rsid w:val="525E7F9A"/>
    <w:rsid w:val="5276B252"/>
    <w:rsid w:val="528AFE45"/>
    <w:rsid w:val="528C6DE9"/>
    <w:rsid w:val="528F4EA8"/>
    <w:rsid w:val="52954CDF"/>
    <w:rsid w:val="52DEA211"/>
    <w:rsid w:val="5326BAAD"/>
    <w:rsid w:val="535BB737"/>
    <w:rsid w:val="53607962"/>
    <w:rsid w:val="53722885"/>
    <w:rsid w:val="5372F1D3"/>
    <w:rsid w:val="53A7AA0A"/>
    <w:rsid w:val="53C1AB65"/>
    <w:rsid w:val="53E45890"/>
    <w:rsid w:val="53E97311"/>
    <w:rsid w:val="540E6DFF"/>
    <w:rsid w:val="54309BC9"/>
    <w:rsid w:val="544144B1"/>
    <w:rsid w:val="54586E54"/>
    <w:rsid w:val="545C2F42"/>
    <w:rsid w:val="546C7D3E"/>
    <w:rsid w:val="5477A7C6"/>
    <w:rsid w:val="54931AD0"/>
    <w:rsid w:val="54948274"/>
    <w:rsid w:val="54A6F9C0"/>
    <w:rsid w:val="54BBD10E"/>
    <w:rsid w:val="54BD5AE3"/>
    <w:rsid w:val="54BF61BA"/>
    <w:rsid w:val="54EAA1A3"/>
    <w:rsid w:val="54EF0F0D"/>
    <w:rsid w:val="5500CDB8"/>
    <w:rsid w:val="55067A4F"/>
    <w:rsid w:val="552211EF"/>
    <w:rsid w:val="552DB5BA"/>
    <w:rsid w:val="55521EAB"/>
    <w:rsid w:val="55565A6C"/>
    <w:rsid w:val="555F0496"/>
    <w:rsid w:val="5586EE7B"/>
    <w:rsid w:val="559CC8C7"/>
    <w:rsid w:val="55A14BDB"/>
    <w:rsid w:val="55B1C779"/>
    <w:rsid w:val="55D5965A"/>
    <w:rsid w:val="560242EE"/>
    <w:rsid w:val="56238E49"/>
    <w:rsid w:val="562B79F6"/>
    <w:rsid w:val="56362B3E"/>
    <w:rsid w:val="5665042E"/>
    <w:rsid w:val="566B4A6D"/>
    <w:rsid w:val="5680A21C"/>
    <w:rsid w:val="569A63C2"/>
    <w:rsid w:val="569B5597"/>
    <w:rsid w:val="569C6BD7"/>
    <w:rsid w:val="56B05FBB"/>
    <w:rsid w:val="56BDE250"/>
    <w:rsid w:val="56DDACA6"/>
    <w:rsid w:val="56DE36E1"/>
    <w:rsid w:val="572D2515"/>
    <w:rsid w:val="5730ABA2"/>
    <w:rsid w:val="5735E65C"/>
    <w:rsid w:val="5736440A"/>
    <w:rsid w:val="57389928"/>
    <w:rsid w:val="57406712"/>
    <w:rsid w:val="57466061"/>
    <w:rsid w:val="5748D5BE"/>
    <w:rsid w:val="574A346F"/>
    <w:rsid w:val="5762FB50"/>
    <w:rsid w:val="57702916"/>
    <w:rsid w:val="5777610E"/>
    <w:rsid w:val="578067CE"/>
    <w:rsid w:val="579472AD"/>
    <w:rsid w:val="57967D83"/>
    <w:rsid w:val="579C897D"/>
    <w:rsid w:val="57C02D77"/>
    <w:rsid w:val="57D605EA"/>
    <w:rsid w:val="57F250CB"/>
    <w:rsid w:val="5829BC8F"/>
    <w:rsid w:val="583058D8"/>
    <w:rsid w:val="5844E33B"/>
    <w:rsid w:val="5859B2B1"/>
    <w:rsid w:val="5865AC93"/>
    <w:rsid w:val="5885D9EF"/>
    <w:rsid w:val="58952AA2"/>
    <w:rsid w:val="5897D9F7"/>
    <w:rsid w:val="58AD55AC"/>
    <w:rsid w:val="58B6D9AA"/>
    <w:rsid w:val="58B983BC"/>
    <w:rsid w:val="58CC7C03"/>
    <w:rsid w:val="58D01072"/>
    <w:rsid w:val="58D46989"/>
    <w:rsid w:val="58E75CD7"/>
    <w:rsid w:val="58F6A879"/>
    <w:rsid w:val="5902C8F6"/>
    <w:rsid w:val="593410D9"/>
    <w:rsid w:val="5953066F"/>
    <w:rsid w:val="5976FD7C"/>
    <w:rsid w:val="59A3C82D"/>
    <w:rsid w:val="59CC8BB6"/>
    <w:rsid w:val="59DED6ED"/>
    <w:rsid w:val="5A0CA7D4"/>
    <w:rsid w:val="5A0F6059"/>
    <w:rsid w:val="5A10F11E"/>
    <w:rsid w:val="5A14C07F"/>
    <w:rsid w:val="5A1C7B34"/>
    <w:rsid w:val="5A4D6A2D"/>
    <w:rsid w:val="5A57E09A"/>
    <w:rsid w:val="5A623B71"/>
    <w:rsid w:val="5A70152F"/>
    <w:rsid w:val="5A929CFD"/>
    <w:rsid w:val="5AC2C5A6"/>
    <w:rsid w:val="5B0422BC"/>
    <w:rsid w:val="5B1B8B2C"/>
    <w:rsid w:val="5B1C1C29"/>
    <w:rsid w:val="5B215AE1"/>
    <w:rsid w:val="5B25F60C"/>
    <w:rsid w:val="5B4899E5"/>
    <w:rsid w:val="5B7DD1E2"/>
    <w:rsid w:val="5B8843FA"/>
    <w:rsid w:val="5B98B707"/>
    <w:rsid w:val="5BD263E5"/>
    <w:rsid w:val="5BD96F32"/>
    <w:rsid w:val="5BDA8F6D"/>
    <w:rsid w:val="5BE0022C"/>
    <w:rsid w:val="5C008658"/>
    <w:rsid w:val="5C041CC5"/>
    <w:rsid w:val="5C0859D6"/>
    <w:rsid w:val="5C08D711"/>
    <w:rsid w:val="5C0C0A4B"/>
    <w:rsid w:val="5C2620D6"/>
    <w:rsid w:val="5C447EF1"/>
    <w:rsid w:val="5C45295E"/>
    <w:rsid w:val="5C669E07"/>
    <w:rsid w:val="5C831132"/>
    <w:rsid w:val="5CAC756E"/>
    <w:rsid w:val="5CEA782F"/>
    <w:rsid w:val="5D0A8328"/>
    <w:rsid w:val="5D2C98B1"/>
    <w:rsid w:val="5D39C9C1"/>
    <w:rsid w:val="5D3EE23C"/>
    <w:rsid w:val="5D992FB5"/>
    <w:rsid w:val="5DC28213"/>
    <w:rsid w:val="5DD5D261"/>
    <w:rsid w:val="5DF63517"/>
    <w:rsid w:val="5E19C0E6"/>
    <w:rsid w:val="5E25652A"/>
    <w:rsid w:val="5E509FCB"/>
    <w:rsid w:val="5E7E17C2"/>
    <w:rsid w:val="5E841111"/>
    <w:rsid w:val="5E968A6B"/>
    <w:rsid w:val="5E9B5256"/>
    <w:rsid w:val="5ECC2DD6"/>
    <w:rsid w:val="5ED5D2AE"/>
    <w:rsid w:val="5EDCC039"/>
    <w:rsid w:val="5EE0A9BE"/>
    <w:rsid w:val="5EF6A322"/>
    <w:rsid w:val="5EFD4662"/>
    <w:rsid w:val="5F0159FF"/>
    <w:rsid w:val="5F17501D"/>
    <w:rsid w:val="5F24BA16"/>
    <w:rsid w:val="5F6668BA"/>
    <w:rsid w:val="5F6B4AE5"/>
    <w:rsid w:val="5F90CD83"/>
    <w:rsid w:val="5F9A1EA8"/>
    <w:rsid w:val="5F9BA1D7"/>
    <w:rsid w:val="5FA7D3D6"/>
    <w:rsid w:val="5FA80A76"/>
    <w:rsid w:val="5FD00BFB"/>
    <w:rsid w:val="5FFEF98C"/>
    <w:rsid w:val="600130BD"/>
    <w:rsid w:val="6007A2FC"/>
    <w:rsid w:val="6018C78B"/>
    <w:rsid w:val="6021502B"/>
    <w:rsid w:val="602BDC1C"/>
    <w:rsid w:val="603396D1"/>
    <w:rsid w:val="60346A06"/>
    <w:rsid w:val="603A2235"/>
    <w:rsid w:val="60403B3F"/>
    <w:rsid w:val="604BC461"/>
    <w:rsid w:val="605D9046"/>
    <w:rsid w:val="6073386C"/>
    <w:rsid w:val="60777B13"/>
    <w:rsid w:val="607D2F0B"/>
    <w:rsid w:val="607F0908"/>
    <w:rsid w:val="607F67B8"/>
    <w:rsid w:val="608E7F3F"/>
    <w:rsid w:val="60A64FBE"/>
    <w:rsid w:val="60A6DB6C"/>
    <w:rsid w:val="60CFF683"/>
    <w:rsid w:val="60DCF978"/>
    <w:rsid w:val="60F4B27E"/>
    <w:rsid w:val="612BDAC3"/>
    <w:rsid w:val="6146DEA7"/>
    <w:rsid w:val="619BB267"/>
    <w:rsid w:val="61B68F1C"/>
    <w:rsid w:val="61D050C2"/>
    <w:rsid w:val="61F02B8B"/>
    <w:rsid w:val="61F1EE76"/>
    <w:rsid w:val="6205B300"/>
    <w:rsid w:val="6207ABBC"/>
    <w:rsid w:val="6226BF18"/>
    <w:rsid w:val="624A1F9D"/>
    <w:rsid w:val="62536FA2"/>
    <w:rsid w:val="626F6D75"/>
    <w:rsid w:val="626FC7DC"/>
    <w:rsid w:val="62932A8B"/>
    <w:rsid w:val="6298EA12"/>
    <w:rsid w:val="62CD9EC8"/>
    <w:rsid w:val="62F5DA6E"/>
    <w:rsid w:val="6301F9FE"/>
    <w:rsid w:val="633C3B1C"/>
    <w:rsid w:val="635456C9"/>
    <w:rsid w:val="6385457B"/>
    <w:rsid w:val="63862C20"/>
    <w:rsid w:val="63949990"/>
    <w:rsid w:val="63ACB6BE"/>
    <w:rsid w:val="63B199EC"/>
    <w:rsid w:val="63E41C70"/>
    <w:rsid w:val="63F2533A"/>
    <w:rsid w:val="63FA40C0"/>
    <w:rsid w:val="649C1779"/>
    <w:rsid w:val="64E57EB5"/>
    <w:rsid w:val="650FCD01"/>
    <w:rsid w:val="6559BFCF"/>
    <w:rsid w:val="655E9724"/>
    <w:rsid w:val="658E4041"/>
    <w:rsid w:val="659A85DA"/>
    <w:rsid w:val="65AF2351"/>
    <w:rsid w:val="65CC2A1E"/>
    <w:rsid w:val="65CFF32A"/>
    <w:rsid w:val="65FFA87B"/>
    <w:rsid w:val="6618DBC2"/>
    <w:rsid w:val="66318977"/>
    <w:rsid w:val="6638973A"/>
    <w:rsid w:val="665E3DD3"/>
    <w:rsid w:val="666AD6AA"/>
    <w:rsid w:val="66888419"/>
    <w:rsid w:val="668A9D62"/>
    <w:rsid w:val="66B25AC5"/>
    <w:rsid w:val="66B8D8A0"/>
    <w:rsid w:val="66DF0367"/>
    <w:rsid w:val="66E625E2"/>
    <w:rsid w:val="66ED2E77"/>
    <w:rsid w:val="672ED1A8"/>
    <w:rsid w:val="673C913E"/>
    <w:rsid w:val="678365F9"/>
    <w:rsid w:val="678B9B3C"/>
    <w:rsid w:val="678D47E4"/>
    <w:rsid w:val="6795C24A"/>
    <w:rsid w:val="67ABE86B"/>
    <w:rsid w:val="67BBF8AD"/>
    <w:rsid w:val="681E4AB9"/>
    <w:rsid w:val="682C0461"/>
    <w:rsid w:val="682C1A9D"/>
    <w:rsid w:val="682E0024"/>
    <w:rsid w:val="683255DD"/>
    <w:rsid w:val="683EC580"/>
    <w:rsid w:val="6855853F"/>
    <w:rsid w:val="689AF078"/>
    <w:rsid w:val="689E50FD"/>
    <w:rsid w:val="689E7BC6"/>
    <w:rsid w:val="68A84AFA"/>
    <w:rsid w:val="68ADFDC1"/>
    <w:rsid w:val="68B5D592"/>
    <w:rsid w:val="68C0C203"/>
    <w:rsid w:val="68C1D2A5"/>
    <w:rsid w:val="68C5E103"/>
    <w:rsid w:val="68D9FF24"/>
    <w:rsid w:val="68F732E2"/>
    <w:rsid w:val="691E1DC9"/>
    <w:rsid w:val="692D70DF"/>
    <w:rsid w:val="692DE409"/>
    <w:rsid w:val="6939152E"/>
    <w:rsid w:val="697BE66F"/>
    <w:rsid w:val="698716CE"/>
    <w:rsid w:val="69987268"/>
    <w:rsid w:val="699CDE70"/>
    <w:rsid w:val="69A16820"/>
    <w:rsid w:val="69BF412F"/>
    <w:rsid w:val="69DC3018"/>
    <w:rsid w:val="69FD728B"/>
    <w:rsid w:val="69FE1998"/>
    <w:rsid w:val="6A21CAC2"/>
    <w:rsid w:val="6A34A6EC"/>
    <w:rsid w:val="6A3AA07B"/>
    <w:rsid w:val="6A3B2301"/>
    <w:rsid w:val="6A5D71EC"/>
    <w:rsid w:val="6A61B164"/>
    <w:rsid w:val="6A693967"/>
    <w:rsid w:val="6A6C47A2"/>
    <w:rsid w:val="6A72EC3B"/>
    <w:rsid w:val="6A865DB4"/>
    <w:rsid w:val="6A8ABD9D"/>
    <w:rsid w:val="6A98135D"/>
    <w:rsid w:val="6AD6750B"/>
    <w:rsid w:val="6AE1F57E"/>
    <w:rsid w:val="6AE239FE"/>
    <w:rsid w:val="6B00FE98"/>
    <w:rsid w:val="6B409522"/>
    <w:rsid w:val="6B6134C6"/>
    <w:rsid w:val="6B6369AA"/>
    <w:rsid w:val="6B6AC997"/>
    <w:rsid w:val="6B8B2336"/>
    <w:rsid w:val="6B8B3ED8"/>
    <w:rsid w:val="6B8D46C6"/>
    <w:rsid w:val="6B923D4B"/>
    <w:rsid w:val="6BA57F38"/>
    <w:rsid w:val="6BCF76E3"/>
    <w:rsid w:val="6C011C3E"/>
    <w:rsid w:val="6C025F96"/>
    <w:rsid w:val="6C10E62E"/>
    <w:rsid w:val="6C14F9E5"/>
    <w:rsid w:val="6C236187"/>
    <w:rsid w:val="6C376525"/>
    <w:rsid w:val="6C681391"/>
    <w:rsid w:val="6C70CA06"/>
    <w:rsid w:val="6C76AF9E"/>
    <w:rsid w:val="6CBB73BC"/>
    <w:rsid w:val="6CCEF766"/>
    <w:rsid w:val="6D11E86D"/>
    <w:rsid w:val="6D184FBC"/>
    <w:rsid w:val="6D186418"/>
    <w:rsid w:val="6D1A0C11"/>
    <w:rsid w:val="6D5C6FFB"/>
    <w:rsid w:val="6D706212"/>
    <w:rsid w:val="6D732369"/>
    <w:rsid w:val="6D87E175"/>
    <w:rsid w:val="6D89DFFE"/>
    <w:rsid w:val="6D8AEE74"/>
    <w:rsid w:val="6DA5E863"/>
    <w:rsid w:val="6DDFF66F"/>
    <w:rsid w:val="6E1ABB9C"/>
    <w:rsid w:val="6E4898FC"/>
    <w:rsid w:val="6E4AA0EA"/>
    <w:rsid w:val="6E7F5921"/>
    <w:rsid w:val="6EA5A89D"/>
    <w:rsid w:val="6EE70585"/>
    <w:rsid w:val="6EEF12D3"/>
    <w:rsid w:val="6EF8405C"/>
    <w:rsid w:val="6F0658BD"/>
    <w:rsid w:val="6F070C40"/>
    <w:rsid w:val="6F126725"/>
    <w:rsid w:val="6F564879"/>
    <w:rsid w:val="6F585C63"/>
    <w:rsid w:val="6F63FC9C"/>
    <w:rsid w:val="6F68C1F9"/>
    <w:rsid w:val="6F6903F0"/>
    <w:rsid w:val="6F7278FC"/>
    <w:rsid w:val="6FD5A4A1"/>
    <w:rsid w:val="6FED8669"/>
    <w:rsid w:val="702016A1"/>
    <w:rsid w:val="7025A2E6"/>
    <w:rsid w:val="7043C41F"/>
    <w:rsid w:val="70572817"/>
    <w:rsid w:val="70633E3C"/>
    <w:rsid w:val="70637558"/>
    <w:rsid w:val="707DA5C3"/>
    <w:rsid w:val="7082D5E6"/>
    <w:rsid w:val="709FB573"/>
    <w:rsid w:val="70B154E9"/>
    <w:rsid w:val="70D0F2E8"/>
    <w:rsid w:val="70E362DA"/>
    <w:rsid w:val="7132CC96"/>
    <w:rsid w:val="713CB345"/>
    <w:rsid w:val="7145C8D3"/>
    <w:rsid w:val="71477F51"/>
    <w:rsid w:val="71595BE2"/>
    <w:rsid w:val="715B656A"/>
    <w:rsid w:val="71716B7C"/>
    <w:rsid w:val="71962661"/>
    <w:rsid w:val="71D0A88B"/>
    <w:rsid w:val="71DD8E04"/>
    <w:rsid w:val="71E26BFA"/>
    <w:rsid w:val="71E44D57"/>
    <w:rsid w:val="72010C21"/>
    <w:rsid w:val="7201EAE8"/>
    <w:rsid w:val="7221A5DD"/>
    <w:rsid w:val="72440E8C"/>
    <w:rsid w:val="724F5E36"/>
    <w:rsid w:val="726734AF"/>
    <w:rsid w:val="7289F7EB"/>
    <w:rsid w:val="728BDA3E"/>
    <w:rsid w:val="728F08D8"/>
    <w:rsid w:val="72916F99"/>
    <w:rsid w:val="72B6C891"/>
    <w:rsid w:val="72DFB6D8"/>
    <w:rsid w:val="7314D0EC"/>
    <w:rsid w:val="734B4260"/>
    <w:rsid w:val="736167E2"/>
    <w:rsid w:val="7372CACA"/>
    <w:rsid w:val="737DDE5D"/>
    <w:rsid w:val="7382B5D8"/>
    <w:rsid w:val="73967037"/>
    <w:rsid w:val="739E6AA9"/>
    <w:rsid w:val="73BA76A8"/>
    <w:rsid w:val="73BAD43C"/>
    <w:rsid w:val="73CBB17F"/>
    <w:rsid w:val="740893AA"/>
    <w:rsid w:val="741B3D66"/>
    <w:rsid w:val="743FC844"/>
    <w:rsid w:val="74480D81"/>
    <w:rsid w:val="744CA4A5"/>
    <w:rsid w:val="74637DD7"/>
    <w:rsid w:val="74650C04"/>
    <w:rsid w:val="74796F56"/>
    <w:rsid w:val="7493C3A1"/>
    <w:rsid w:val="74959BA5"/>
    <w:rsid w:val="74A17F80"/>
    <w:rsid w:val="74D4B1B4"/>
    <w:rsid w:val="74EEB233"/>
    <w:rsid w:val="74F31E7C"/>
    <w:rsid w:val="74FA1463"/>
    <w:rsid w:val="75010D49"/>
    <w:rsid w:val="75099FFA"/>
    <w:rsid w:val="750FAF25"/>
    <w:rsid w:val="7524636A"/>
    <w:rsid w:val="75440791"/>
    <w:rsid w:val="75496B6B"/>
    <w:rsid w:val="754EE0D4"/>
    <w:rsid w:val="75A92A8D"/>
    <w:rsid w:val="75C9105B"/>
    <w:rsid w:val="75D9C9E5"/>
    <w:rsid w:val="75DAFAC1"/>
    <w:rsid w:val="75F655DE"/>
    <w:rsid w:val="76391FCA"/>
    <w:rsid w:val="763D54BB"/>
    <w:rsid w:val="76BB26EC"/>
    <w:rsid w:val="76C06005"/>
    <w:rsid w:val="76C7C014"/>
    <w:rsid w:val="76F2176A"/>
    <w:rsid w:val="772678CB"/>
    <w:rsid w:val="7740346C"/>
    <w:rsid w:val="774C62D1"/>
    <w:rsid w:val="77820552"/>
    <w:rsid w:val="779DB5A0"/>
    <w:rsid w:val="77A4EDFC"/>
    <w:rsid w:val="77A9D81B"/>
    <w:rsid w:val="77ACD905"/>
    <w:rsid w:val="77B042CB"/>
    <w:rsid w:val="77B8F5B5"/>
    <w:rsid w:val="77E06B7A"/>
    <w:rsid w:val="780628F9"/>
    <w:rsid w:val="78172B9F"/>
    <w:rsid w:val="7829C031"/>
    <w:rsid w:val="785EAD2C"/>
    <w:rsid w:val="78699589"/>
    <w:rsid w:val="788DE7CB"/>
    <w:rsid w:val="78991DC6"/>
    <w:rsid w:val="789D8030"/>
    <w:rsid w:val="78CFC381"/>
    <w:rsid w:val="78E0CB4F"/>
    <w:rsid w:val="79137BFC"/>
    <w:rsid w:val="793D9DE0"/>
    <w:rsid w:val="79476083"/>
    <w:rsid w:val="7984D8A4"/>
    <w:rsid w:val="799B5D94"/>
    <w:rsid w:val="79C48542"/>
    <w:rsid w:val="79DFAFAB"/>
    <w:rsid w:val="79FCA94A"/>
    <w:rsid w:val="7A03CBD9"/>
    <w:rsid w:val="7A0DEABA"/>
    <w:rsid w:val="7A14CDC2"/>
    <w:rsid w:val="7A27E714"/>
    <w:rsid w:val="7A74C42B"/>
    <w:rsid w:val="7A7C07B4"/>
    <w:rsid w:val="7A7C9BB0"/>
    <w:rsid w:val="7A869CF5"/>
    <w:rsid w:val="7AA149E1"/>
    <w:rsid w:val="7AA82912"/>
    <w:rsid w:val="7AB75E6F"/>
    <w:rsid w:val="7AC23F1D"/>
    <w:rsid w:val="7AC926D2"/>
    <w:rsid w:val="7AD74332"/>
    <w:rsid w:val="7AEF3C9F"/>
    <w:rsid w:val="7B103586"/>
    <w:rsid w:val="7B3AF224"/>
    <w:rsid w:val="7B3F87F7"/>
    <w:rsid w:val="7B57928A"/>
    <w:rsid w:val="7B7073A9"/>
    <w:rsid w:val="7B807732"/>
    <w:rsid w:val="7B9862C4"/>
    <w:rsid w:val="7BEA6879"/>
    <w:rsid w:val="7BF5B8FA"/>
    <w:rsid w:val="7C08627D"/>
    <w:rsid w:val="7C1118B0"/>
    <w:rsid w:val="7C13A58F"/>
    <w:rsid w:val="7C23CA03"/>
    <w:rsid w:val="7C495769"/>
    <w:rsid w:val="7C51B6AA"/>
    <w:rsid w:val="7C5FCE3B"/>
    <w:rsid w:val="7CB5E73D"/>
    <w:rsid w:val="7CC3C3B8"/>
    <w:rsid w:val="7CC91383"/>
    <w:rsid w:val="7CD8FDC7"/>
    <w:rsid w:val="7CF5DE34"/>
    <w:rsid w:val="7D281376"/>
    <w:rsid w:val="7D4AFED5"/>
    <w:rsid w:val="7D52CE90"/>
    <w:rsid w:val="7D5B53E0"/>
    <w:rsid w:val="7D6F8D5A"/>
    <w:rsid w:val="7D859C7E"/>
    <w:rsid w:val="7DBE3DB7"/>
    <w:rsid w:val="7DC49030"/>
    <w:rsid w:val="7DCE3024"/>
    <w:rsid w:val="7DE4F01F"/>
    <w:rsid w:val="7E335C5B"/>
    <w:rsid w:val="7E34B6D2"/>
    <w:rsid w:val="7E38D27E"/>
    <w:rsid w:val="7E492785"/>
    <w:rsid w:val="7E6E3230"/>
    <w:rsid w:val="7E6E4C83"/>
    <w:rsid w:val="7E8BE622"/>
    <w:rsid w:val="7E97DD0A"/>
    <w:rsid w:val="7EA21B15"/>
    <w:rsid w:val="7EB1788F"/>
    <w:rsid w:val="7EB835F7"/>
    <w:rsid w:val="7ECA5C43"/>
    <w:rsid w:val="7ECFE7E9"/>
    <w:rsid w:val="7ED043F1"/>
    <w:rsid w:val="7EE44E2C"/>
    <w:rsid w:val="7EE78868"/>
    <w:rsid w:val="7EF9D1E7"/>
    <w:rsid w:val="7F0784DE"/>
    <w:rsid w:val="7F2B7BFA"/>
    <w:rsid w:val="7F43C530"/>
    <w:rsid w:val="7F500CD3"/>
    <w:rsid w:val="7F8706B0"/>
    <w:rsid w:val="7F914EDE"/>
    <w:rsid w:val="7FBB25DE"/>
    <w:rsid w:val="7FCF58B1"/>
    <w:rsid w:val="7FD31F4B"/>
    <w:rsid w:val="7FED8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EA28"/>
  <w15:docId w15:val="{8B813D27-D376-451E-9A99-4CAFD0EC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</w:style>
  <w:style w:type="paragraph" w:styleId="Heading1">
    <w:name w:val="heading 1"/>
    <w:basedOn w:val="Normal"/>
    <w:next w:val="Normal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QTTheading1" w:customStyle="1">
    <w:name w:val="QTT heading 1"/>
    <w:basedOn w:val="Normal"/>
    <w:next w:val="Normal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Cs/>
      <w:color w:val="2F5496" w:themeColor="accent1" w:themeShade="BF"/>
      <w:sz w:val="28"/>
      <w:szCs w:val="28"/>
    </w:rPr>
  </w:style>
  <w:style w:type="paragraph" w:styleId="QTTheading2" w:customStyle="1">
    <w:name w:val="QTT heading 2"/>
    <w:basedOn w:val="Normal"/>
    <w:next w:val="Normal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Cs/>
      <w:color w:val="4472C4" w:themeColor="accent1"/>
      <w:sz w:val="26"/>
      <w:szCs w:val="26"/>
    </w:rPr>
  </w:style>
  <w:style w:type="paragraph" w:styleId="QTTheading3" w:customStyle="1">
    <w:name w:val="QTT heading 3"/>
    <w:basedOn w:val="Normal"/>
    <w:next w:val="Normal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Cs/>
      <w:color w:val="4472C4" w:themeColor="accent1"/>
    </w:rPr>
  </w:style>
  <w:style w:type="paragraph" w:styleId="QTTheading4" w:customStyle="1">
    <w:name w:val="QTT heading 4"/>
    <w:basedOn w:val="Normal"/>
    <w:next w:val="Normal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41CD9"/>
  </w:style>
  <w:style w:type="character" w:styleId="berschrift1Zchn" w:customStyle="1">
    <w:name w:val="Überschrift 1 Zchn"/>
    <w:basedOn w:val="DefaultParagraphFont"/>
    <w:link w:val="QTTheading1"/>
    <w:uiPriority w:val="9"/>
    <w:rsid w:val="00841CD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QTTheading2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QTTheading3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berschrift4Zchn" w:customStyle="1">
    <w:name w:val="Überschrift 4 Zchn"/>
    <w:basedOn w:val="DefaultParagraphFont"/>
    <w:link w:val="QTT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5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C7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55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C1B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CC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Sullivan, Allison</lastModifiedBy>
  <revision>220</revision>
  <dcterms:created xsi:type="dcterms:W3CDTF">2020-02-10T18:41:00.0000000Z</dcterms:created>
  <dcterms:modified xsi:type="dcterms:W3CDTF">2024-04-04T20:34:47.5718862Z</dcterms:modified>
</coreProperties>
</file>