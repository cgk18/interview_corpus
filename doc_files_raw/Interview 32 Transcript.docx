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20FF3" w:rsidRDefault="00A20FF3" w14:paraId="17365C1E" w14:textId="77777777">
      <w:pPr>
        <w:spacing w:after="0" w:line="276" w:lineRule="auto"/>
      </w:pPr>
    </w:p>
    <w:p w:rsidR="00A20FF3" w:rsidRDefault="00000000" w14:paraId="1B78A5DF" w14:textId="0CCF1FF2">
      <w:pPr>
        <w:spacing w:after="0" w:line="276" w:lineRule="auto"/>
      </w:pPr>
      <w:r>
        <w:rPr>
          <w:rFonts w:ascii="Arial" w:hAnsi="Arial" w:eastAsia="Arial" w:cs="Arial"/>
          <w:color w:val="000000"/>
          <w:sz w:val="20"/>
          <w:szCs w:val="20"/>
          <w:lang w:val="en-US" w:eastAsia="en-US"/>
        </w:rPr>
        <w:t>Allison S: Okay, great. So</w:t>
      </w:r>
      <w:r w:rsidR="00A02EBE">
        <w:rPr>
          <w:rFonts w:ascii="Arial" w:hAnsi="Arial" w:eastAsia="Arial" w:cs="Arial"/>
          <w:color w:val="000000"/>
          <w:sz w:val="20"/>
          <w:szCs w:val="20"/>
          <w:lang w:val="en-US" w:eastAsia="en-US"/>
        </w:rPr>
        <w:t>,</w:t>
      </w:r>
      <w:r>
        <w:rPr>
          <w:rFonts w:ascii="Arial" w:hAnsi="Arial" w:eastAsia="Arial" w:cs="Arial"/>
          <w:color w:val="000000"/>
          <w:sz w:val="20"/>
          <w:szCs w:val="20"/>
          <w:lang w:val="en-US" w:eastAsia="en-US"/>
        </w:rPr>
        <w:t xml:space="preserve"> to get us started</w:t>
      </w:r>
      <w:r w:rsidR="00680E80">
        <w:rPr>
          <w:rFonts w:ascii="Arial" w:hAnsi="Arial" w:eastAsia="Arial" w:cs="Arial"/>
          <w:color w:val="000000"/>
          <w:sz w:val="20"/>
          <w:szCs w:val="20"/>
          <w:lang w:val="en-US" w:eastAsia="en-US"/>
        </w:rPr>
        <w:t>, d</w:t>
      </w:r>
      <w:r>
        <w:rPr>
          <w:rFonts w:ascii="Arial" w:hAnsi="Arial" w:eastAsia="Arial" w:cs="Arial"/>
          <w:color w:val="000000"/>
          <w:sz w:val="20"/>
          <w:szCs w:val="20"/>
          <w:lang w:val="en-US" w:eastAsia="en-US"/>
        </w:rPr>
        <w:t>o you mind just introducing yourself to me and telling me a little b</w:t>
      </w:r>
      <w:r w:rsidR="00680E80">
        <w:rPr>
          <w:rFonts w:ascii="Arial" w:hAnsi="Arial" w:eastAsia="Arial" w:cs="Arial"/>
          <w:color w:val="000000"/>
          <w:sz w:val="20"/>
          <w:szCs w:val="20"/>
          <w:lang w:val="en-US" w:eastAsia="en-US"/>
        </w:rPr>
        <w:t xml:space="preserve">it about </w:t>
      </w:r>
      <w:r>
        <w:rPr>
          <w:rFonts w:ascii="Arial" w:hAnsi="Arial" w:eastAsia="Arial" w:cs="Arial"/>
          <w:color w:val="000000"/>
          <w:sz w:val="20"/>
          <w:szCs w:val="20"/>
          <w:lang w:val="en-US" w:eastAsia="en-US"/>
        </w:rPr>
        <w:t>who you are</w:t>
      </w:r>
      <w:r w:rsidR="00A02EBE">
        <w:rPr>
          <w:rFonts w:ascii="Arial" w:hAnsi="Arial" w:eastAsia="Arial" w:cs="Arial"/>
          <w:color w:val="000000"/>
          <w:sz w:val="20"/>
          <w:szCs w:val="20"/>
          <w:lang w:val="en-US" w:eastAsia="en-US"/>
        </w:rPr>
        <w:t>,</w:t>
      </w:r>
      <w:r>
        <w:rPr>
          <w:rFonts w:ascii="Arial" w:hAnsi="Arial" w:eastAsia="Arial" w:cs="Arial"/>
          <w:color w:val="000000"/>
          <w:sz w:val="20"/>
          <w:szCs w:val="20"/>
          <w:lang w:val="en-US" w:eastAsia="en-US"/>
        </w:rPr>
        <w:t xml:space="preserve"> a little bit about your education and your employment background</w:t>
      </w:r>
      <w:r w:rsidR="00A02EBE">
        <w:rPr>
          <w:rFonts w:ascii="Arial" w:hAnsi="Arial" w:eastAsia="Arial" w:cs="Arial"/>
          <w:color w:val="000000"/>
          <w:sz w:val="20"/>
          <w:szCs w:val="20"/>
          <w:lang w:val="en-US" w:eastAsia="en-US"/>
        </w:rPr>
        <w:t>?</w:t>
      </w:r>
    </w:p>
    <w:p w:rsidR="00A20FF3" w:rsidRDefault="00A20FF3" w14:paraId="7E800D9C" w14:textId="77777777">
      <w:pPr>
        <w:spacing w:after="0" w:line="276" w:lineRule="auto"/>
      </w:pPr>
    </w:p>
    <w:p w:rsidR="00C97C94" w:rsidRDefault="003134E8" w14:paraId="633C4D19" w14:textId="15E78ECE">
      <w:pPr>
        <w:spacing w:after="0" w:line="276" w:lineRule="auto"/>
        <w:rPr>
          <w:rFonts w:ascii="Arial" w:hAnsi="Arial" w:eastAsia="Arial" w:cs="Arial"/>
          <w:color w:val="000000"/>
          <w:sz w:val="20"/>
          <w:szCs w:val="20"/>
          <w:lang w:val="en-US" w:eastAsia="en-US"/>
        </w:rPr>
      </w:pPr>
      <w:r>
        <w:rPr>
          <w:rFonts w:ascii="Arial" w:hAnsi="Arial" w:eastAsia="Arial" w:cs="Arial"/>
          <w:color w:val="000000"/>
          <w:sz w:val="20"/>
          <w:szCs w:val="20"/>
          <w:lang w:val="en-US" w:eastAsia="en-US"/>
        </w:rPr>
        <w:t xml:space="preserve">Participant 32: Okay, </w:t>
      </w:r>
      <w:r w:rsidR="00937F1B">
        <w:rPr>
          <w:rFonts w:ascii="Arial" w:hAnsi="Arial" w:eastAsia="Arial" w:cs="Arial"/>
          <w:color w:val="000000"/>
          <w:sz w:val="20"/>
          <w:szCs w:val="20"/>
          <w:lang w:val="en-US" w:eastAsia="en-US"/>
        </w:rPr>
        <w:t>s</w:t>
      </w:r>
      <w:r>
        <w:rPr>
          <w:rFonts w:ascii="Arial" w:hAnsi="Arial" w:eastAsia="Arial" w:cs="Arial"/>
          <w:color w:val="000000"/>
          <w:sz w:val="20"/>
          <w:szCs w:val="20"/>
          <w:lang w:val="en-US" w:eastAsia="en-US"/>
        </w:rPr>
        <w:t>o my name</w:t>
      </w:r>
      <w:r w:rsidR="00A02EBE">
        <w:rPr>
          <w:rFonts w:ascii="Arial" w:hAnsi="Arial" w:eastAsia="Arial" w:cs="Arial"/>
          <w:color w:val="000000"/>
          <w:sz w:val="20"/>
          <w:szCs w:val="20"/>
          <w:lang w:val="en-US" w:eastAsia="en-US"/>
        </w:rPr>
        <w:t xml:space="preserve"> is </w:t>
      </w:r>
      <w:r w:rsidR="00004676">
        <w:rPr>
          <w:rFonts w:ascii="Arial" w:hAnsi="Arial" w:eastAsia="Arial" w:cs="Arial"/>
          <w:color w:val="000000"/>
          <w:sz w:val="20"/>
          <w:szCs w:val="20"/>
          <w:lang w:val="en-US" w:eastAsia="en-US"/>
        </w:rPr>
        <w:t>Participant 32</w:t>
      </w:r>
      <w:r>
        <w:rPr>
          <w:rFonts w:ascii="Arial" w:hAnsi="Arial" w:eastAsia="Arial" w:cs="Arial"/>
          <w:color w:val="000000"/>
          <w:sz w:val="20"/>
          <w:szCs w:val="20"/>
          <w:lang w:val="en-US" w:eastAsia="en-US"/>
        </w:rPr>
        <w:t>. Um</w:t>
      </w:r>
      <w:r w:rsidR="00937F1B">
        <w:rPr>
          <w:rFonts w:ascii="Arial" w:hAnsi="Arial" w:eastAsia="Arial" w:cs="Arial"/>
          <w:color w:val="000000"/>
          <w:sz w:val="20"/>
          <w:szCs w:val="20"/>
          <w:lang w:val="en-US" w:eastAsia="en-US"/>
        </w:rPr>
        <w:t>,</w:t>
      </w:r>
      <w:r>
        <w:rPr>
          <w:rFonts w:ascii="Arial" w:hAnsi="Arial" w:eastAsia="Arial" w:cs="Arial"/>
          <w:color w:val="000000"/>
          <w:sz w:val="20"/>
          <w:szCs w:val="20"/>
          <w:lang w:val="en-US" w:eastAsia="en-US"/>
        </w:rPr>
        <w:t xml:space="preserve"> I have an interesting employment background. Well, </w:t>
      </w:r>
      <w:r w:rsidR="00937F1B">
        <w:rPr>
          <w:rFonts w:ascii="Arial" w:hAnsi="Arial" w:eastAsia="Arial" w:cs="Arial"/>
          <w:color w:val="000000"/>
          <w:sz w:val="20"/>
          <w:szCs w:val="20"/>
          <w:lang w:val="en-US" w:eastAsia="en-US"/>
        </w:rPr>
        <w:t>l</w:t>
      </w:r>
      <w:r>
        <w:rPr>
          <w:rFonts w:ascii="Arial" w:hAnsi="Arial" w:eastAsia="Arial" w:cs="Arial"/>
          <w:color w:val="000000"/>
          <w:sz w:val="20"/>
          <w:szCs w:val="20"/>
          <w:lang w:val="en-US" w:eastAsia="en-US"/>
        </w:rPr>
        <w:t>et's start with education. So</w:t>
      </w:r>
      <w:r w:rsidR="00937F1B">
        <w:rPr>
          <w:rFonts w:ascii="Arial" w:hAnsi="Arial" w:eastAsia="Arial" w:cs="Arial"/>
          <w:color w:val="000000"/>
          <w:sz w:val="20"/>
          <w:szCs w:val="20"/>
          <w:lang w:val="en-US" w:eastAsia="en-US"/>
        </w:rPr>
        <w:t xml:space="preserve">, </w:t>
      </w:r>
      <w:r>
        <w:rPr>
          <w:rFonts w:ascii="Arial" w:hAnsi="Arial" w:eastAsia="Arial" w:cs="Arial"/>
          <w:color w:val="000000"/>
          <w:sz w:val="20"/>
          <w:szCs w:val="20"/>
          <w:lang w:val="en-US" w:eastAsia="en-US"/>
        </w:rPr>
        <w:t>I got m</w:t>
      </w:r>
      <w:r w:rsidR="00937F1B">
        <w:rPr>
          <w:rFonts w:ascii="Arial" w:hAnsi="Arial" w:eastAsia="Arial" w:cs="Arial"/>
          <w:color w:val="000000"/>
          <w:sz w:val="20"/>
          <w:szCs w:val="20"/>
          <w:lang w:val="en-US" w:eastAsia="en-US"/>
        </w:rPr>
        <w:t>y</w:t>
      </w:r>
      <w:r>
        <w:rPr>
          <w:rFonts w:ascii="Arial" w:hAnsi="Arial" w:eastAsia="Arial" w:cs="Arial"/>
          <w:color w:val="000000"/>
          <w:sz w:val="20"/>
          <w:szCs w:val="20"/>
          <w:lang w:val="en-US" w:eastAsia="en-US"/>
        </w:rPr>
        <w:t xml:space="preserve"> undergraduate </w:t>
      </w:r>
      <w:r w:rsidR="004024BD">
        <w:rPr>
          <w:rFonts w:ascii="Arial" w:hAnsi="Arial" w:eastAsia="Arial" w:cs="Arial"/>
          <w:color w:val="000000"/>
          <w:sz w:val="20"/>
          <w:szCs w:val="20"/>
          <w:lang w:val="en-US" w:eastAsia="en-US"/>
        </w:rPr>
        <w:t xml:space="preserve">at </w:t>
      </w:r>
      <w:r>
        <w:rPr>
          <w:rFonts w:ascii="Arial" w:hAnsi="Arial" w:eastAsia="Arial" w:cs="Arial"/>
          <w:color w:val="000000"/>
          <w:sz w:val="20"/>
          <w:szCs w:val="20"/>
          <w:lang w:val="en-US" w:eastAsia="en-US"/>
        </w:rPr>
        <w:t>Cal</w:t>
      </w:r>
      <w:r w:rsidR="004024BD">
        <w:rPr>
          <w:rFonts w:ascii="Arial" w:hAnsi="Arial" w:eastAsia="Arial" w:cs="Arial"/>
          <w:color w:val="000000"/>
          <w:sz w:val="20"/>
          <w:szCs w:val="20"/>
          <w:lang w:val="en-US" w:eastAsia="en-US"/>
        </w:rPr>
        <w:t>,</w:t>
      </w:r>
      <w:r>
        <w:rPr>
          <w:rFonts w:ascii="Arial" w:hAnsi="Arial" w:eastAsia="Arial" w:cs="Arial"/>
          <w:color w:val="000000"/>
          <w:sz w:val="20"/>
          <w:szCs w:val="20"/>
          <w:lang w:val="en-US" w:eastAsia="en-US"/>
        </w:rPr>
        <w:t xml:space="preserve"> and got my M</w:t>
      </w:r>
      <w:r w:rsidR="004024BD">
        <w:rPr>
          <w:rFonts w:ascii="Arial" w:hAnsi="Arial" w:eastAsia="Arial" w:cs="Arial"/>
          <w:color w:val="000000"/>
          <w:sz w:val="20"/>
          <w:szCs w:val="20"/>
          <w:lang w:val="en-US" w:eastAsia="en-US"/>
        </w:rPr>
        <w:t>PH a</w:t>
      </w:r>
      <w:r>
        <w:rPr>
          <w:rFonts w:ascii="Arial" w:hAnsi="Arial" w:eastAsia="Arial" w:cs="Arial"/>
          <w:color w:val="000000"/>
          <w:sz w:val="20"/>
          <w:szCs w:val="20"/>
          <w:lang w:val="en-US" w:eastAsia="en-US"/>
        </w:rPr>
        <w:t xml:space="preserve">t </w:t>
      </w:r>
      <w:r w:rsidR="004024BD">
        <w:rPr>
          <w:rFonts w:ascii="Arial" w:hAnsi="Arial" w:eastAsia="Arial" w:cs="Arial"/>
          <w:color w:val="000000"/>
          <w:sz w:val="20"/>
          <w:szCs w:val="20"/>
          <w:lang w:val="en-US" w:eastAsia="en-US"/>
        </w:rPr>
        <w:t>UCLA.</w:t>
      </w:r>
      <w:r>
        <w:rPr>
          <w:rFonts w:ascii="Arial" w:hAnsi="Arial" w:eastAsia="Arial" w:cs="Arial"/>
          <w:color w:val="000000"/>
          <w:sz w:val="20"/>
          <w:szCs w:val="20"/>
          <w:lang w:val="en-US" w:eastAsia="en-US"/>
        </w:rPr>
        <w:t xml:space="preserve"> It was one of those things where like most stereotypical Asian Americans</w:t>
      </w:r>
      <w:r w:rsidR="00BD09EA">
        <w:rPr>
          <w:rFonts w:ascii="Arial" w:hAnsi="Arial" w:eastAsia="Arial" w:cs="Arial"/>
          <w:color w:val="000000"/>
          <w:sz w:val="20"/>
          <w:szCs w:val="20"/>
          <w:lang w:val="en-US" w:eastAsia="en-US"/>
        </w:rPr>
        <w:t>,</w:t>
      </w:r>
      <w:r>
        <w:rPr>
          <w:rFonts w:ascii="Arial" w:hAnsi="Arial" w:eastAsia="Arial" w:cs="Arial"/>
          <w:color w:val="000000"/>
          <w:sz w:val="20"/>
          <w:szCs w:val="20"/>
          <w:lang w:val="en-US" w:eastAsia="en-US"/>
        </w:rPr>
        <w:t xml:space="preserve"> went into </w:t>
      </w:r>
      <w:r w:rsidR="00BD09EA">
        <w:rPr>
          <w:rFonts w:ascii="Arial" w:hAnsi="Arial" w:eastAsia="Arial" w:cs="Arial"/>
          <w:color w:val="000000"/>
          <w:sz w:val="20"/>
          <w:szCs w:val="20"/>
          <w:lang w:val="en-US" w:eastAsia="en-US"/>
        </w:rPr>
        <w:t xml:space="preserve">Cal </w:t>
      </w:r>
      <w:r>
        <w:rPr>
          <w:rFonts w:ascii="Arial" w:hAnsi="Arial" w:eastAsia="Arial" w:cs="Arial"/>
          <w:color w:val="000000"/>
          <w:sz w:val="20"/>
          <w:szCs w:val="20"/>
          <w:lang w:val="en-US" w:eastAsia="en-US"/>
        </w:rPr>
        <w:t>thinking that I was going to be a chemical engineer, ended up being an anthropologist with an education background</w:t>
      </w:r>
      <w:r w:rsidR="00BD09EA">
        <w:rPr>
          <w:rFonts w:ascii="Arial" w:hAnsi="Arial" w:eastAsia="Arial" w:cs="Arial"/>
          <w:color w:val="000000"/>
          <w:sz w:val="20"/>
          <w:szCs w:val="20"/>
          <w:lang w:val="en-US" w:eastAsia="en-US"/>
        </w:rPr>
        <w:t>,</w:t>
      </w:r>
      <w:r>
        <w:rPr>
          <w:rFonts w:ascii="Arial" w:hAnsi="Arial" w:eastAsia="Arial" w:cs="Arial"/>
          <w:color w:val="000000"/>
          <w:sz w:val="20"/>
          <w:szCs w:val="20"/>
          <w:lang w:val="en-US" w:eastAsia="en-US"/>
        </w:rPr>
        <w:t xml:space="preserve"> which converted well to a career in public health</w:t>
      </w:r>
      <w:r w:rsidR="00BD09EA">
        <w:rPr>
          <w:rFonts w:ascii="Arial" w:hAnsi="Arial" w:eastAsia="Arial" w:cs="Arial"/>
          <w:color w:val="000000"/>
          <w:sz w:val="20"/>
          <w:szCs w:val="20"/>
          <w:lang w:val="en-US" w:eastAsia="en-US"/>
        </w:rPr>
        <w:t>.</w:t>
      </w:r>
      <w:r>
        <w:rPr>
          <w:rFonts w:ascii="Arial" w:hAnsi="Arial" w:eastAsia="Arial" w:cs="Arial"/>
          <w:color w:val="000000"/>
          <w:sz w:val="20"/>
          <w:szCs w:val="20"/>
          <w:lang w:val="en-US" w:eastAsia="en-US"/>
        </w:rPr>
        <w:t xml:space="preserve"> </w:t>
      </w:r>
      <w:r w:rsidR="00BD09EA">
        <w:rPr>
          <w:rFonts w:ascii="Arial" w:hAnsi="Arial" w:eastAsia="Arial" w:cs="Arial"/>
          <w:color w:val="000000"/>
          <w:sz w:val="20"/>
          <w:szCs w:val="20"/>
          <w:lang w:val="en-US" w:eastAsia="en-US"/>
        </w:rPr>
        <w:t>P</w:t>
      </w:r>
      <w:r>
        <w:rPr>
          <w:rFonts w:ascii="Arial" w:hAnsi="Arial" w:eastAsia="Arial" w:cs="Arial"/>
          <w:color w:val="000000"/>
          <w:sz w:val="20"/>
          <w:szCs w:val="20"/>
          <w:lang w:val="en-US" w:eastAsia="en-US"/>
        </w:rPr>
        <w:t>rimarily in public health</w:t>
      </w:r>
      <w:r w:rsidR="00BD09EA">
        <w:rPr>
          <w:rFonts w:ascii="Arial" w:hAnsi="Arial" w:eastAsia="Arial" w:cs="Arial"/>
          <w:color w:val="000000"/>
          <w:sz w:val="20"/>
          <w:szCs w:val="20"/>
          <w:lang w:val="en-US" w:eastAsia="en-US"/>
        </w:rPr>
        <w:t xml:space="preserve"> </w:t>
      </w:r>
      <w:r>
        <w:rPr>
          <w:rFonts w:ascii="Arial" w:hAnsi="Arial" w:eastAsia="Arial" w:cs="Arial"/>
          <w:color w:val="000000"/>
          <w:sz w:val="20"/>
          <w:szCs w:val="20"/>
          <w:lang w:val="en-US" w:eastAsia="en-US"/>
        </w:rPr>
        <w:t>I had been working um</w:t>
      </w:r>
      <w:r w:rsidR="00BD09EA">
        <w:rPr>
          <w:rFonts w:ascii="Arial" w:hAnsi="Arial" w:eastAsia="Arial" w:cs="Arial"/>
          <w:color w:val="000000"/>
          <w:sz w:val="20"/>
          <w:szCs w:val="20"/>
          <w:lang w:val="en-US" w:eastAsia="en-US"/>
        </w:rPr>
        <w:t>…</w:t>
      </w:r>
      <w:r>
        <w:rPr>
          <w:rFonts w:ascii="Arial" w:hAnsi="Arial" w:eastAsia="Arial" w:cs="Arial"/>
          <w:color w:val="000000"/>
          <w:sz w:val="20"/>
          <w:szCs w:val="20"/>
          <w:lang w:val="en-US" w:eastAsia="en-US"/>
        </w:rPr>
        <w:t xml:space="preserve"> started working with the Department of Public health here in the </w:t>
      </w:r>
      <w:r w:rsidR="00BD09EA">
        <w:rPr>
          <w:rFonts w:ascii="Arial" w:hAnsi="Arial" w:eastAsia="Arial" w:cs="Arial"/>
          <w:color w:val="000000"/>
          <w:sz w:val="20"/>
          <w:szCs w:val="20"/>
          <w:lang w:val="en-US" w:eastAsia="en-US"/>
        </w:rPr>
        <w:t>s</w:t>
      </w:r>
      <w:r>
        <w:rPr>
          <w:rFonts w:ascii="Arial" w:hAnsi="Arial" w:eastAsia="Arial" w:cs="Arial"/>
          <w:color w:val="000000"/>
          <w:sz w:val="20"/>
          <w:szCs w:val="20"/>
          <w:lang w:val="en-US" w:eastAsia="en-US"/>
        </w:rPr>
        <w:t>tate of California, primarily</w:t>
      </w:r>
      <w:r w:rsidR="00BD09EA">
        <w:rPr>
          <w:rFonts w:ascii="Arial" w:hAnsi="Arial" w:eastAsia="Arial" w:cs="Arial"/>
          <w:color w:val="000000"/>
          <w:sz w:val="20"/>
          <w:szCs w:val="20"/>
          <w:lang w:val="en-US" w:eastAsia="en-US"/>
        </w:rPr>
        <w:t xml:space="preserve"> in</w:t>
      </w:r>
      <w:r>
        <w:rPr>
          <w:rFonts w:ascii="Arial" w:hAnsi="Arial" w:eastAsia="Arial" w:cs="Arial"/>
          <w:color w:val="000000"/>
          <w:sz w:val="20"/>
          <w:szCs w:val="20"/>
          <w:lang w:val="en-US" w:eastAsia="en-US"/>
        </w:rPr>
        <w:t xml:space="preserve"> </w:t>
      </w:r>
      <w:r w:rsidR="00BD09EA">
        <w:rPr>
          <w:rFonts w:ascii="Arial" w:hAnsi="Arial" w:eastAsia="Arial" w:cs="Arial"/>
          <w:color w:val="000000"/>
          <w:sz w:val="20"/>
          <w:szCs w:val="20"/>
          <w:lang w:val="en-US" w:eastAsia="en-US"/>
        </w:rPr>
        <w:t xml:space="preserve">immunizations. </w:t>
      </w:r>
      <w:r>
        <w:rPr>
          <w:rFonts w:ascii="Arial" w:hAnsi="Arial" w:eastAsia="Arial" w:cs="Arial"/>
          <w:color w:val="000000"/>
          <w:sz w:val="20"/>
          <w:szCs w:val="20"/>
          <w:lang w:val="en-US" w:eastAsia="en-US"/>
        </w:rPr>
        <w:t>Again, this was at the first peak of the anti-vax</w:t>
      </w:r>
      <w:r w:rsidR="00BD09EA">
        <w:rPr>
          <w:rFonts w:ascii="Arial" w:hAnsi="Arial" w:eastAsia="Arial" w:cs="Arial"/>
          <w:color w:val="000000"/>
          <w:sz w:val="20"/>
          <w:szCs w:val="20"/>
          <w:lang w:val="en-US" w:eastAsia="en-US"/>
        </w:rPr>
        <w:t>xe</w:t>
      </w:r>
      <w:r>
        <w:rPr>
          <w:rFonts w:ascii="Arial" w:hAnsi="Arial" w:eastAsia="Arial" w:cs="Arial"/>
          <w:color w:val="000000"/>
          <w:sz w:val="20"/>
          <w:szCs w:val="20"/>
          <w:lang w:val="en-US" w:eastAsia="en-US"/>
        </w:rPr>
        <w:t xml:space="preserve">r movement, with, you know, Jenny Mccarthy, and all those folks which made things very lovely, especially when you had to speak to parents about getting their kids </w:t>
      </w:r>
      <w:r w:rsidR="00BD09EA">
        <w:rPr>
          <w:rFonts w:ascii="Arial" w:hAnsi="Arial" w:eastAsia="Arial" w:cs="Arial"/>
          <w:color w:val="000000"/>
          <w:sz w:val="20"/>
          <w:szCs w:val="20"/>
          <w:lang w:val="en-US" w:eastAsia="en-US"/>
        </w:rPr>
        <w:t>vaccinated</w:t>
      </w:r>
      <w:r>
        <w:rPr>
          <w:rFonts w:ascii="Arial" w:hAnsi="Arial" w:eastAsia="Arial" w:cs="Arial"/>
          <w:color w:val="000000"/>
          <w:sz w:val="20"/>
          <w:szCs w:val="20"/>
          <w:lang w:val="en-US" w:eastAsia="en-US"/>
        </w:rPr>
        <w:t>. But in any case, you know, I</w:t>
      </w:r>
      <w:r w:rsidR="000426B2">
        <w:rPr>
          <w:rFonts w:ascii="Arial" w:hAnsi="Arial" w:eastAsia="Arial" w:cs="Arial"/>
          <w:color w:val="000000"/>
          <w:sz w:val="20"/>
          <w:szCs w:val="20"/>
          <w:lang w:val="en-US" w:eastAsia="en-US"/>
        </w:rPr>
        <w:t>’ve</w:t>
      </w:r>
      <w:r>
        <w:rPr>
          <w:rFonts w:ascii="Arial" w:hAnsi="Arial" w:eastAsia="Arial" w:cs="Arial"/>
          <w:color w:val="000000"/>
          <w:sz w:val="20"/>
          <w:szCs w:val="20"/>
          <w:lang w:val="en-US" w:eastAsia="en-US"/>
        </w:rPr>
        <w:t xml:space="preserve"> always had a little bit of a international</w:t>
      </w:r>
      <w:r w:rsidR="000426B2">
        <w:rPr>
          <w:rFonts w:ascii="Arial" w:hAnsi="Arial" w:eastAsia="Arial" w:cs="Arial"/>
          <w:color w:val="000000"/>
          <w:sz w:val="20"/>
          <w:szCs w:val="20"/>
          <w:lang w:val="en-US" w:eastAsia="en-US"/>
        </w:rPr>
        <w:t>,</w:t>
      </w:r>
      <w:r>
        <w:rPr>
          <w:rFonts w:ascii="Arial" w:hAnsi="Arial" w:eastAsia="Arial" w:cs="Arial"/>
          <w:color w:val="000000"/>
          <w:sz w:val="20"/>
          <w:szCs w:val="20"/>
          <w:lang w:val="en-US" w:eastAsia="en-US"/>
        </w:rPr>
        <w:t xml:space="preserve"> sort of</w:t>
      </w:r>
      <w:r w:rsidR="000426B2">
        <w:rPr>
          <w:rFonts w:ascii="Arial" w:hAnsi="Arial" w:eastAsia="Arial" w:cs="Arial"/>
          <w:color w:val="000000"/>
          <w:sz w:val="20"/>
          <w:szCs w:val="20"/>
          <w:lang w:val="en-US" w:eastAsia="en-US"/>
        </w:rPr>
        <w:t>,</w:t>
      </w:r>
      <w:r>
        <w:rPr>
          <w:rFonts w:ascii="Arial" w:hAnsi="Arial" w:eastAsia="Arial" w:cs="Arial"/>
          <w:color w:val="000000"/>
          <w:sz w:val="20"/>
          <w:szCs w:val="20"/>
          <w:lang w:val="en-US" w:eastAsia="en-US"/>
        </w:rPr>
        <w:t xml:space="preserve"> bent, and you know this was based on a some advice I received from my graduate school instructor. So actually, immediately after grad school, I went </w:t>
      </w:r>
      <w:r w:rsidR="000426B2">
        <w:rPr>
          <w:rFonts w:ascii="Arial" w:hAnsi="Arial" w:eastAsia="Arial" w:cs="Arial"/>
          <w:color w:val="000000"/>
          <w:sz w:val="20"/>
          <w:szCs w:val="20"/>
          <w:lang w:val="en-US" w:eastAsia="en-US"/>
        </w:rPr>
        <w:t>in</w:t>
      </w:r>
      <w:r>
        <w:rPr>
          <w:rFonts w:ascii="Arial" w:hAnsi="Arial" w:eastAsia="Arial" w:cs="Arial"/>
          <w:color w:val="000000"/>
          <w:sz w:val="20"/>
          <w:szCs w:val="20"/>
          <w:lang w:val="en-US" w:eastAsia="en-US"/>
        </w:rPr>
        <w:t xml:space="preserve">to </w:t>
      </w:r>
      <w:r w:rsidR="000426B2">
        <w:rPr>
          <w:rFonts w:ascii="Arial" w:hAnsi="Arial" w:eastAsia="Arial" w:cs="Arial"/>
          <w:color w:val="000000"/>
          <w:sz w:val="20"/>
          <w:szCs w:val="20"/>
          <w:lang w:val="en-US" w:eastAsia="en-US"/>
        </w:rPr>
        <w:t xml:space="preserve">the peace corps </w:t>
      </w:r>
      <w:r>
        <w:rPr>
          <w:rFonts w:ascii="Arial" w:hAnsi="Arial" w:eastAsia="Arial" w:cs="Arial"/>
          <w:color w:val="000000"/>
          <w:sz w:val="20"/>
          <w:szCs w:val="20"/>
          <w:lang w:val="en-US" w:eastAsia="en-US"/>
        </w:rPr>
        <w:t>in Madagascar, where I served for three years</w:t>
      </w:r>
      <w:r w:rsidR="000426B2">
        <w:rPr>
          <w:rFonts w:ascii="Arial" w:hAnsi="Arial" w:eastAsia="Arial" w:cs="Arial"/>
          <w:color w:val="000000"/>
          <w:sz w:val="20"/>
          <w:szCs w:val="20"/>
          <w:lang w:val="en-US" w:eastAsia="en-US"/>
        </w:rPr>
        <w:t>.</w:t>
      </w:r>
      <w:r>
        <w:rPr>
          <w:rFonts w:ascii="Arial" w:hAnsi="Arial" w:eastAsia="Arial" w:cs="Arial"/>
          <w:color w:val="000000"/>
          <w:sz w:val="20"/>
          <w:szCs w:val="20"/>
          <w:lang w:val="en-US" w:eastAsia="en-US"/>
        </w:rPr>
        <w:t xml:space="preserve"> </w:t>
      </w:r>
      <w:r w:rsidR="000426B2">
        <w:rPr>
          <w:rFonts w:ascii="Arial" w:hAnsi="Arial" w:eastAsia="Arial" w:cs="Arial"/>
          <w:color w:val="000000"/>
          <w:sz w:val="20"/>
          <w:szCs w:val="20"/>
          <w:lang w:val="en-US" w:eastAsia="en-US"/>
        </w:rPr>
        <w:t>D</w:t>
      </w:r>
      <w:r>
        <w:rPr>
          <w:rFonts w:ascii="Arial" w:hAnsi="Arial" w:eastAsia="Arial" w:cs="Arial"/>
          <w:color w:val="000000"/>
          <w:sz w:val="20"/>
          <w:szCs w:val="20"/>
          <w:lang w:val="en-US" w:eastAsia="en-US"/>
        </w:rPr>
        <w:t>id some consulting work after that, but I never really got that bug out in the system. So</w:t>
      </w:r>
      <w:r w:rsidR="000426B2">
        <w:rPr>
          <w:rFonts w:ascii="Arial" w:hAnsi="Arial" w:eastAsia="Arial" w:cs="Arial"/>
          <w:color w:val="000000"/>
          <w:sz w:val="20"/>
          <w:szCs w:val="20"/>
          <w:lang w:val="en-US" w:eastAsia="en-US"/>
        </w:rPr>
        <w:t>,</w:t>
      </w:r>
      <w:r>
        <w:rPr>
          <w:rFonts w:ascii="Arial" w:hAnsi="Arial" w:eastAsia="Arial" w:cs="Arial"/>
          <w:color w:val="000000"/>
          <w:sz w:val="20"/>
          <w:szCs w:val="20"/>
          <w:lang w:val="en-US" w:eastAsia="en-US"/>
        </w:rPr>
        <w:t xml:space="preserve"> after some time working for the State, I went back abroad</w:t>
      </w:r>
      <w:r w:rsidR="000426B2">
        <w:rPr>
          <w:rFonts w:ascii="Arial" w:hAnsi="Arial" w:eastAsia="Arial" w:cs="Arial"/>
          <w:color w:val="000000"/>
          <w:sz w:val="20"/>
          <w:szCs w:val="20"/>
          <w:lang w:val="en-US" w:eastAsia="en-US"/>
        </w:rPr>
        <w:t xml:space="preserve"> </w:t>
      </w:r>
      <w:r>
        <w:rPr>
          <w:rFonts w:ascii="Arial" w:hAnsi="Arial" w:eastAsia="Arial" w:cs="Arial"/>
          <w:color w:val="000000"/>
          <w:sz w:val="20"/>
          <w:szCs w:val="20"/>
          <w:lang w:val="en-US" w:eastAsia="en-US"/>
        </w:rPr>
        <w:t>and did disease surveillance and eradication in South Sudan for three years. And so</w:t>
      </w:r>
      <w:r w:rsidR="000426B2">
        <w:rPr>
          <w:rFonts w:ascii="Arial" w:hAnsi="Arial" w:eastAsia="Arial" w:cs="Arial"/>
          <w:color w:val="000000"/>
          <w:sz w:val="20"/>
          <w:szCs w:val="20"/>
          <w:lang w:val="en-US" w:eastAsia="en-US"/>
        </w:rPr>
        <w:t>,</w:t>
      </w:r>
      <w:r>
        <w:rPr>
          <w:rFonts w:ascii="Arial" w:hAnsi="Arial" w:eastAsia="Arial" w:cs="Arial"/>
          <w:color w:val="000000"/>
          <w:sz w:val="20"/>
          <w:szCs w:val="20"/>
          <w:lang w:val="en-US" w:eastAsia="en-US"/>
        </w:rPr>
        <w:t xml:space="preserve"> my background is a lot of </w:t>
      </w:r>
      <w:r w:rsidR="000426B2">
        <w:rPr>
          <w:rFonts w:ascii="Arial" w:hAnsi="Arial" w:eastAsia="Arial" w:cs="Arial"/>
          <w:color w:val="000000"/>
          <w:sz w:val="20"/>
          <w:szCs w:val="20"/>
          <w:lang w:val="en-US" w:eastAsia="en-US"/>
        </w:rPr>
        <w:t xml:space="preserve">- </w:t>
      </w:r>
      <w:r>
        <w:rPr>
          <w:rFonts w:ascii="Arial" w:hAnsi="Arial" w:eastAsia="Arial" w:cs="Arial"/>
          <w:color w:val="000000"/>
          <w:sz w:val="20"/>
          <w:szCs w:val="20"/>
          <w:lang w:val="en-US" w:eastAsia="en-US"/>
        </w:rPr>
        <w:t>There's a lot of international work. There's a lot of work where I would say that there isn't necessarily a traditional workplace</w:t>
      </w:r>
      <w:r w:rsidR="000426B2">
        <w:rPr>
          <w:rFonts w:ascii="Arial" w:hAnsi="Arial" w:eastAsia="Arial" w:cs="Arial"/>
          <w:color w:val="000000"/>
          <w:sz w:val="20"/>
          <w:szCs w:val="20"/>
          <w:lang w:val="en-US" w:eastAsia="en-US"/>
        </w:rPr>
        <w:t>, l</w:t>
      </w:r>
      <w:r>
        <w:rPr>
          <w:rFonts w:ascii="Arial" w:hAnsi="Arial" w:eastAsia="Arial" w:cs="Arial"/>
          <w:color w:val="000000"/>
          <w:sz w:val="20"/>
          <w:szCs w:val="20"/>
          <w:lang w:val="en-US" w:eastAsia="en-US"/>
        </w:rPr>
        <w:t>et's say</w:t>
      </w:r>
      <w:r w:rsidR="000426B2">
        <w:rPr>
          <w:rFonts w:ascii="Arial" w:hAnsi="Arial" w:eastAsia="Arial" w:cs="Arial"/>
          <w:color w:val="000000"/>
          <w:sz w:val="20"/>
          <w:szCs w:val="20"/>
          <w:lang w:val="en-US" w:eastAsia="en-US"/>
        </w:rPr>
        <w:t>.</w:t>
      </w:r>
      <w:r>
        <w:rPr>
          <w:rFonts w:ascii="Arial" w:hAnsi="Arial" w:eastAsia="Arial" w:cs="Arial"/>
          <w:color w:val="000000"/>
          <w:sz w:val="20"/>
          <w:szCs w:val="20"/>
          <w:lang w:val="en-US" w:eastAsia="en-US"/>
        </w:rPr>
        <w:t xml:space="preserve"> </w:t>
      </w:r>
      <w:r w:rsidR="000426B2">
        <w:rPr>
          <w:rFonts w:ascii="Arial" w:hAnsi="Arial" w:eastAsia="Arial" w:cs="Arial"/>
          <w:color w:val="000000"/>
          <w:sz w:val="20"/>
          <w:szCs w:val="20"/>
          <w:lang w:val="en-US" w:eastAsia="en-US"/>
        </w:rPr>
        <w:t>B</w:t>
      </w:r>
      <w:r>
        <w:rPr>
          <w:rFonts w:ascii="Arial" w:hAnsi="Arial" w:eastAsia="Arial" w:cs="Arial"/>
          <w:color w:val="000000"/>
          <w:sz w:val="20"/>
          <w:szCs w:val="20"/>
          <w:lang w:val="en-US" w:eastAsia="en-US"/>
        </w:rPr>
        <w:t>ecause</w:t>
      </w:r>
      <w:r w:rsidR="00230429">
        <w:rPr>
          <w:rFonts w:ascii="Arial" w:hAnsi="Arial" w:eastAsia="Arial" w:cs="Arial"/>
          <w:color w:val="000000"/>
          <w:sz w:val="20"/>
          <w:szCs w:val="20"/>
          <w:lang w:val="en-US" w:eastAsia="en-US"/>
        </w:rPr>
        <w:t>,</w:t>
      </w:r>
      <w:r>
        <w:rPr>
          <w:rFonts w:ascii="Arial" w:hAnsi="Arial" w:eastAsia="Arial" w:cs="Arial"/>
          <w:color w:val="000000"/>
          <w:sz w:val="20"/>
          <w:szCs w:val="20"/>
          <w:lang w:val="en-US" w:eastAsia="en-US"/>
        </w:rPr>
        <w:t xml:space="preserve"> again, </w:t>
      </w:r>
      <w:r w:rsidR="000426B2">
        <w:rPr>
          <w:rFonts w:ascii="Arial" w:hAnsi="Arial" w:eastAsia="Arial" w:cs="Arial"/>
          <w:color w:val="000000"/>
          <w:sz w:val="20"/>
          <w:szCs w:val="20"/>
          <w:lang w:val="en-US" w:eastAsia="en-US"/>
        </w:rPr>
        <w:t>I</w:t>
      </w:r>
      <w:r w:rsidR="00230429">
        <w:rPr>
          <w:rFonts w:ascii="Arial" w:hAnsi="Arial" w:eastAsia="Arial" w:cs="Arial"/>
          <w:color w:val="000000"/>
          <w:sz w:val="20"/>
          <w:szCs w:val="20"/>
          <w:lang w:val="en-US" w:eastAsia="en-US"/>
        </w:rPr>
        <w:t xml:space="preserve"> was</w:t>
      </w:r>
      <w:r>
        <w:rPr>
          <w:rFonts w:ascii="Arial" w:hAnsi="Arial" w:eastAsia="Arial" w:cs="Arial"/>
          <w:color w:val="000000"/>
          <w:sz w:val="20"/>
          <w:szCs w:val="20"/>
          <w:lang w:val="en-US" w:eastAsia="en-US"/>
        </w:rPr>
        <w:t xml:space="preserve"> working as a team, you know, when it came to things like management</w:t>
      </w:r>
      <w:r w:rsidR="001F7C40">
        <w:rPr>
          <w:rFonts w:ascii="Arial" w:hAnsi="Arial" w:eastAsia="Arial" w:cs="Arial"/>
          <w:color w:val="000000"/>
          <w:sz w:val="20"/>
          <w:szCs w:val="20"/>
          <w:lang w:val="en-US" w:eastAsia="en-US"/>
        </w:rPr>
        <w:t xml:space="preserve">, HR, </w:t>
      </w:r>
      <w:r>
        <w:rPr>
          <w:rFonts w:ascii="Arial" w:hAnsi="Arial" w:eastAsia="Arial" w:cs="Arial"/>
          <w:color w:val="000000"/>
          <w:sz w:val="20"/>
          <w:szCs w:val="20"/>
          <w:lang w:val="en-US" w:eastAsia="en-US"/>
        </w:rPr>
        <w:t>and things like that</w:t>
      </w:r>
      <w:r w:rsidR="001F7C40">
        <w:rPr>
          <w:rFonts w:ascii="Arial" w:hAnsi="Arial" w:eastAsia="Arial" w:cs="Arial"/>
          <w:color w:val="000000"/>
          <w:sz w:val="20"/>
          <w:szCs w:val="20"/>
          <w:lang w:val="en-US" w:eastAsia="en-US"/>
        </w:rPr>
        <w:t>, t</w:t>
      </w:r>
      <w:r>
        <w:rPr>
          <w:rFonts w:ascii="Arial" w:hAnsi="Arial" w:eastAsia="Arial" w:cs="Arial"/>
          <w:color w:val="000000"/>
          <w:sz w:val="20"/>
          <w:szCs w:val="20"/>
          <w:lang w:val="en-US" w:eastAsia="en-US"/>
        </w:rPr>
        <w:t>hat was</w:t>
      </w:r>
      <w:r w:rsidR="00230429">
        <w:rPr>
          <w:rFonts w:ascii="Arial" w:hAnsi="Arial" w:eastAsia="Arial" w:cs="Arial"/>
          <w:color w:val="000000"/>
          <w:sz w:val="20"/>
          <w:szCs w:val="20"/>
          <w:lang w:val="en-US" w:eastAsia="en-US"/>
        </w:rPr>
        <w:t xml:space="preserve"> just</w:t>
      </w:r>
      <w:r>
        <w:rPr>
          <w:rFonts w:ascii="Arial" w:hAnsi="Arial" w:eastAsia="Arial" w:cs="Arial"/>
          <w:color w:val="000000"/>
          <w:sz w:val="20"/>
          <w:szCs w:val="20"/>
          <w:lang w:val="en-US" w:eastAsia="en-US"/>
        </w:rPr>
        <w:t xml:space="preserve"> all me because I was</w:t>
      </w:r>
      <w:r w:rsidR="00FF3B3D">
        <w:rPr>
          <w:rFonts w:ascii="Arial" w:hAnsi="Arial" w:eastAsia="Arial" w:cs="Arial"/>
          <w:color w:val="000000"/>
          <w:sz w:val="20"/>
          <w:szCs w:val="20"/>
          <w:lang w:val="en-US" w:eastAsia="en-US"/>
        </w:rPr>
        <w:t xml:space="preserve"> </w:t>
      </w:r>
      <w:r>
        <w:rPr>
          <w:rFonts w:ascii="Arial" w:hAnsi="Arial" w:eastAsia="Arial" w:cs="Arial"/>
          <w:color w:val="000000"/>
          <w:sz w:val="20"/>
          <w:szCs w:val="20"/>
          <w:lang w:val="en-US" w:eastAsia="en-US"/>
        </w:rPr>
        <w:t xml:space="preserve">overseeing a team </w:t>
      </w:r>
      <w:r w:rsidR="00230429">
        <w:rPr>
          <w:rFonts w:ascii="Arial" w:hAnsi="Arial" w:eastAsia="Arial" w:cs="Arial"/>
          <w:color w:val="000000"/>
          <w:sz w:val="20"/>
          <w:szCs w:val="20"/>
          <w:lang w:val="en-US" w:eastAsia="en-US"/>
        </w:rPr>
        <w:t>of</w:t>
      </w:r>
      <w:r>
        <w:rPr>
          <w:rFonts w:ascii="Arial" w:hAnsi="Arial" w:eastAsia="Arial" w:cs="Arial"/>
          <w:color w:val="000000"/>
          <w:sz w:val="20"/>
          <w:szCs w:val="20"/>
          <w:lang w:val="en-US" w:eastAsia="en-US"/>
        </w:rPr>
        <w:t xml:space="preserve"> tw</w:t>
      </w:r>
      <w:r w:rsidR="00230429">
        <w:rPr>
          <w:rFonts w:ascii="Arial" w:hAnsi="Arial" w:eastAsia="Arial" w:cs="Arial"/>
          <w:color w:val="000000"/>
          <w:sz w:val="20"/>
          <w:szCs w:val="20"/>
          <w:lang w:val="en-US" w:eastAsia="en-US"/>
        </w:rPr>
        <w:t>enty</w:t>
      </w:r>
      <w:r w:rsidR="00FF3B3D">
        <w:rPr>
          <w:rFonts w:ascii="Arial" w:hAnsi="Arial" w:eastAsia="Arial" w:cs="Arial"/>
          <w:color w:val="000000"/>
          <w:sz w:val="20"/>
          <w:szCs w:val="20"/>
          <w:lang w:val="en-US" w:eastAsia="en-US"/>
        </w:rPr>
        <w:t xml:space="preserve"> or</w:t>
      </w:r>
      <w:r>
        <w:rPr>
          <w:rFonts w:ascii="Arial" w:hAnsi="Arial" w:eastAsia="Arial" w:cs="Arial"/>
          <w:color w:val="000000"/>
          <w:sz w:val="20"/>
          <w:szCs w:val="20"/>
          <w:lang w:val="en-US" w:eastAsia="en-US"/>
        </w:rPr>
        <w:t xml:space="preserve"> thirty at any given point in time. I returned back to the States about nine years ago, and that's when I started my current job, and that's probably the </w:t>
      </w:r>
      <w:r w:rsidRPr="00EC1272">
        <w:rPr>
          <w:rFonts w:ascii="Arial" w:hAnsi="Arial" w:eastAsia="Arial" w:cs="Arial"/>
          <w:color w:val="000000"/>
          <w:sz w:val="20"/>
          <w:szCs w:val="20"/>
          <w:highlight w:val="yellow"/>
          <w:lang w:val="en-US" w:eastAsia="en-US"/>
        </w:rPr>
        <w:t>longest s</w:t>
      </w:r>
      <w:r w:rsidRPr="00EC1272" w:rsidR="00D6434E">
        <w:rPr>
          <w:rFonts w:ascii="Arial" w:hAnsi="Arial" w:eastAsia="Arial" w:cs="Arial"/>
          <w:color w:val="000000"/>
          <w:sz w:val="20"/>
          <w:szCs w:val="20"/>
          <w:highlight w:val="yellow"/>
          <w:lang w:val="en-US" w:eastAsia="en-US"/>
        </w:rPr>
        <w:t>tint</w:t>
      </w:r>
      <w:r>
        <w:rPr>
          <w:rFonts w:ascii="Arial" w:hAnsi="Arial" w:eastAsia="Arial" w:cs="Arial"/>
          <w:color w:val="000000"/>
          <w:sz w:val="20"/>
          <w:szCs w:val="20"/>
          <w:lang w:val="en-US" w:eastAsia="en-US"/>
        </w:rPr>
        <w:t xml:space="preserve"> I've ever had at one place, and so I guess I can talk more about that. Currently, I work for a fairly</w:t>
      </w:r>
      <w:r w:rsidR="00D6434E">
        <w:rPr>
          <w:rFonts w:ascii="Arial" w:hAnsi="Arial" w:eastAsia="Arial" w:cs="Arial"/>
          <w:color w:val="000000"/>
          <w:sz w:val="20"/>
          <w:szCs w:val="20"/>
          <w:lang w:val="en-US" w:eastAsia="en-US"/>
        </w:rPr>
        <w:t xml:space="preserve"> large,</w:t>
      </w:r>
      <w:r>
        <w:rPr>
          <w:rFonts w:ascii="Arial" w:hAnsi="Arial" w:eastAsia="Arial" w:cs="Arial"/>
          <w:color w:val="000000"/>
          <w:sz w:val="20"/>
          <w:szCs w:val="20"/>
          <w:lang w:val="en-US" w:eastAsia="en-US"/>
        </w:rPr>
        <w:t xml:space="preserve"> one of the largest</w:t>
      </w:r>
      <w:r w:rsidR="00D6434E">
        <w:rPr>
          <w:rFonts w:ascii="Arial" w:hAnsi="Arial" w:eastAsia="Arial" w:cs="Arial"/>
          <w:color w:val="000000"/>
          <w:sz w:val="20"/>
          <w:szCs w:val="20"/>
          <w:lang w:val="en-US" w:eastAsia="en-US"/>
        </w:rPr>
        <w:t xml:space="preserve"> </w:t>
      </w:r>
      <w:r>
        <w:rPr>
          <w:rFonts w:ascii="Arial" w:hAnsi="Arial" w:eastAsia="Arial" w:cs="Arial"/>
          <w:color w:val="000000"/>
          <w:sz w:val="20"/>
          <w:szCs w:val="20"/>
          <w:lang w:val="en-US" w:eastAsia="en-US"/>
        </w:rPr>
        <w:t xml:space="preserve"> foundations here in</w:t>
      </w:r>
      <w:r w:rsidR="00D6434E">
        <w:rPr>
          <w:rFonts w:ascii="Arial" w:hAnsi="Arial" w:eastAsia="Arial" w:cs="Arial"/>
          <w:color w:val="000000"/>
          <w:sz w:val="20"/>
          <w:szCs w:val="20"/>
          <w:lang w:val="en-US" w:eastAsia="en-US"/>
        </w:rPr>
        <w:t xml:space="preserve"> -</w:t>
      </w:r>
      <w:r>
        <w:rPr>
          <w:rFonts w:ascii="Arial" w:hAnsi="Arial" w:eastAsia="Arial" w:cs="Arial"/>
          <w:color w:val="000000"/>
          <w:sz w:val="20"/>
          <w:szCs w:val="20"/>
          <w:lang w:val="en-US" w:eastAsia="en-US"/>
        </w:rPr>
        <w:t xml:space="preserve"> </w:t>
      </w:r>
      <w:r w:rsidR="00D6434E">
        <w:rPr>
          <w:rFonts w:ascii="Arial" w:hAnsi="Arial" w:eastAsia="Arial" w:cs="Arial"/>
          <w:color w:val="000000"/>
          <w:sz w:val="20"/>
          <w:szCs w:val="20"/>
          <w:lang w:val="en-US" w:eastAsia="en-US"/>
        </w:rPr>
        <w:t>w</w:t>
      </w:r>
      <w:r>
        <w:rPr>
          <w:rFonts w:ascii="Arial" w:hAnsi="Arial" w:eastAsia="Arial" w:cs="Arial"/>
          <w:color w:val="000000"/>
          <w:sz w:val="20"/>
          <w:szCs w:val="20"/>
          <w:lang w:val="en-US" w:eastAsia="en-US"/>
        </w:rPr>
        <w:t>ell, actually in the United States now</w:t>
      </w:r>
      <w:r w:rsidR="00D6434E">
        <w:rPr>
          <w:rFonts w:ascii="Arial" w:hAnsi="Arial" w:eastAsia="Arial" w:cs="Arial"/>
          <w:color w:val="000000"/>
          <w:sz w:val="20"/>
          <w:szCs w:val="20"/>
          <w:lang w:val="en-US" w:eastAsia="en-US"/>
        </w:rPr>
        <w:t xml:space="preserve"> - </w:t>
      </w:r>
      <w:r>
        <w:rPr>
          <w:rFonts w:ascii="Arial" w:hAnsi="Arial" w:eastAsia="Arial" w:cs="Arial"/>
          <w:color w:val="000000"/>
          <w:sz w:val="20"/>
          <w:szCs w:val="20"/>
          <w:lang w:val="en-US" w:eastAsia="en-US"/>
        </w:rPr>
        <w:t xml:space="preserve">and primarily my work is in </w:t>
      </w:r>
      <w:r w:rsidR="00AB617B">
        <w:rPr>
          <w:rFonts w:ascii="Arial" w:hAnsi="Arial" w:eastAsia="Arial" w:cs="Arial"/>
          <w:color w:val="000000"/>
          <w:sz w:val="20"/>
          <w:szCs w:val="20"/>
          <w:lang w:val="en-US" w:eastAsia="en-US"/>
        </w:rPr>
        <w:t>- w</w:t>
      </w:r>
      <w:r>
        <w:rPr>
          <w:rFonts w:ascii="Arial" w:hAnsi="Arial" w:eastAsia="Arial" w:cs="Arial"/>
          <w:color w:val="000000"/>
          <w:sz w:val="20"/>
          <w:szCs w:val="20"/>
          <w:lang w:val="en-US" w:eastAsia="en-US"/>
        </w:rPr>
        <w:t>ell, there's a couple of domains that I work in, including on our refugees portfolio, our disaster portfolio, our blindness portfolio. And so again, it keeps me connected with my previous lives of working abroad and doing international development. It's just at a different level. Um. So yeah, that's about me. I think</w:t>
      </w:r>
      <w:r w:rsidR="00C246BC">
        <w:rPr>
          <w:rFonts w:ascii="Arial" w:hAnsi="Arial" w:eastAsia="Arial" w:cs="Arial"/>
          <w:color w:val="000000"/>
          <w:sz w:val="20"/>
          <w:szCs w:val="20"/>
          <w:lang w:val="en-US" w:eastAsia="en-US"/>
        </w:rPr>
        <w:t>,</w:t>
      </w:r>
      <w:r>
        <w:rPr>
          <w:rFonts w:ascii="Arial" w:hAnsi="Arial" w:eastAsia="Arial" w:cs="Arial"/>
          <w:color w:val="000000"/>
          <w:sz w:val="20"/>
          <w:szCs w:val="20"/>
          <w:lang w:val="en-US" w:eastAsia="en-US"/>
        </w:rPr>
        <w:t xml:space="preserve"> you know</w:t>
      </w:r>
      <w:r w:rsidR="00C246BC">
        <w:rPr>
          <w:rFonts w:ascii="Arial" w:hAnsi="Arial" w:eastAsia="Arial" w:cs="Arial"/>
          <w:color w:val="000000"/>
          <w:sz w:val="20"/>
          <w:szCs w:val="20"/>
          <w:lang w:val="en-US" w:eastAsia="en-US"/>
        </w:rPr>
        <w:t>,</w:t>
      </w:r>
      <w:r>
        <w:rPr>
          <w:rFonts w:ascii="Arial" w:hAnsi="Arial" w:eastAsia="Arial" w:cs="Arial"/>
          <w:color w:val="000000"/>
          <w:sz w:val="20"/>
          <w:szCs w:val="20"/>
          <w:lang w:val="en-US" w:eastAsia="en-US"/>
        </w:rPr>
        <w:t xml:space="preserve"> it's a lot of</w:t>
      </w:r>
      <w:r w:rsidR="00C246BC">
        <w:rPr>
          <w:rFonts w:ascii="Arial" w:hAnsi="Arial" w:eastAsia="Arial" w:cs="Arial"/>
          <w:color w:val="000000"/>
          <w:sz w:val="20"/>
          <w:szCs w:val="20"/>
          <w:lang w:val="en-US" w:eastAsia="en-US"/>
        </w:rPr>
        <w:t>,</w:t>
      </w:r>
      <w:r>
        <w:rPr>
          <w:rFonts w:ascii="Arial" w:hAnsi="Arial" w:eastAsia="Arial" w:cs="Arial"/>
          <w:color w:val="000000"/>
          <w:sz w:val="20"/>
          <w:szCs w:val="20"/>
          <w:lang w:val="en-US" w:eastAsia="en-US"/>
        </w:rPr>
        <w:t xml:space="preserve"> you know. And I'm assuming that some of the questions might focus on this</w:t>
      </w:r>
      <w:r w:rsidR="00600D54">
        <w:rPr>
          <w:rFonts w:ascii="Arial" w:hAnsi="Arial" w:eastAsia="Arial" w:cs="Arial"/>
          <w:color w:val="000000"/>
          <w:sz w:val="20"/>
          <w:szCs w:val="20"/>
          <w:lang w:val="en-US" w:eastAsia="en-US"/>
        </w:rPr>
        <w:t xml:space="preserve"> b</w:t>
      </w:r>
      <w:r>
        <w:rPr>
          <w:rFonts w:ascii="Arial" w:hAnsi="Arial" w:eastAsia="Arial" w:cs="Arial"/>
          <w:color w:val="000000"/>
          <w:sz w:val="20"/>
          <w:szCs w:val="20"/>
          <w:lang w:val="en-US" w:eastAsia="en-US"/>
        </w:rPr>
        <w:t>ut</w:t>
      </w:r>
      <w:r w:rsidR="00CC498B">
        <w:rPr>
          <w:rFonts w:ascii="Arial" w:hAnsi="Arial" w:eastAsia="Arial" w:cs="Arial"/>
          <w:color w:val="000000"/>
          <w:sz w:val="20"/>
          <w:szCs w:val="20"/>
          <w:lang w:val="en-US" w:eastAsia="en-US"/>
        </w:rPr>
        <w:t>,</w:t>
      </w:r>
      <w:r>
        <w:rPr>
          <w:rFonts w:ascii="Arial" w:hAnsi="Arial" w:eastAsia="Arial" w:cs="Arial"/>
          <w:color w:val="000000"/>
          <w:sz w:val="20"/>
          <w:szCs w:val="20"/>
          <w:lang w:val="en-US" w:eastAsia="en-US"/>
        </w:rPr>
        <w:t xml:space="preserve"> you know</w:t>
      </w:r>
      <w:r w:rsidR="00CC498B">
        <w:rPr>
          <w:rFonts w:ascii="Arial" w:hAnsi="Arial" w:eastAsia="Arial" w:cs="Arial"/>
          <w:color w:val="000000"/>
          <w:sz w:val="20"/>
          <w:szCs w:val="20"/>
          <w:lang w:val="en-US" w:eastAsia="en-US"/>
        </w:rPr>
        <w:t>,</w:t>
      </w:r>
      <w:r>
        <w:rPr>
          <w:rFonts w:ascii="Arial" w:hAnsi="Arial" w:eastAsia="Arial" w:cs="Arial"/>
          <w:color w:val="000000"/>
          <w:sz w:val="20"/>
          <w:szCs w:val="20"/>
          <w:lang w:val="en-US" w:eastAsia="en-US"/>
        </w:rPr>
        <w:t xml:space="preserve"> it is interesting to see the dynamics, especially when you happen to be the only person that is, let's say, not African trying to deal with things in the workplace versus even here in the United States,</w:t>
      </w:r>
      <w:r w:rsidR="008905B0">
        <w:rPr>
          <w:rFonts w:ascii="Arial" w:hAnsi="Arial" w:eastAsia="Arial" w:cs="Arial"/>
          <w:color w:val="000000"/>
          <w:sz w:val="20"/>
          <w:szCs w:val="20"/>
          <w:lang w:val="en-US" w:eastAsia="en-US"/>
        </w:rPr>
        <w:t xml:space="preserve"> where</w:t>
      </w:r>
      <w:r>
        <w:rPr>
          <w:rFonts w:ascii="Arial" w:hAnsi="Arial" w:eastAsia="Arial" w:cs="Arial"/>
          <w:color w:val="000000"/>
          <w:sz w:val="20"/>
          <w:szCs w:val="20"/>
          <w:lang w:val="en-US" w:eastAsia="en-US"/>
        </w:rPr>
        <w:t xml:space="preserve"> </w:t>
      </w:r>
      <w:r w:rsidR="008905B0">
        <w:rPr>
          <w:rFonts w:ascii="Arial" w:hAnsi="Arial" w:eastAsia="Arial" w:cs="Arial"/>
          <w:color w:val="000000"/>
          <w:sz w:val="20"/>
          <w:szCs w:val="20"/>
          <w:lang w:val="en-US" w:eastAsia="en-US"/>
        </w:rPr>
        <w:t>y</w:t>
      </w:r>
      <w:r>
        <w:rPr>
          <w:rFonts w:ascii="Arial" w:hAnsi="Arial" w:eastAsia="Arial" w:cs="Arial"/>
          <w:color w:val="000000"/>
          <w:sz w:val="20"/>
          <w:szCs w:val="20"/>
          <w:lang w:val="en-US" w:eastAsia="en-US"/>
        </w:rPr>
        <w:t>es, of course, there is a substantial of folks who are Asian-</w:t>
      </w:r>
      <w:r w:rsidR="008905B0">
        <w:rPr>
          <w:rFonts w:ascii="Arial" w:hAnsi="Arial" w:eastAsia="Arial" w:cs="Arial"/>
          <w:color w:val="000000"/>
          <w:sz w:val="20"/>
          <w:szCs w:val="20"/>
          <w:lang w:val="en-US" w:eastAsia="en-US"/>
        </w:rPr>
        <w:t>A</w:t>
      </w:r>
      <w:r>
        <w:rPr>
          <w:rFonts w:ascii="Arial" w:hAnsi="Arial" w:eastAsia="Arial" w:cs="Arial"/>
          <w:color w:val="000000"/>
          <w:sz w:val="20"/>
          <w:szCs w:val="20"/>
          <w:lang w:val="en-US" w:eastAsia="en-US"/>
        </w:rPr>
        <w:t>merican but you're still working in a fairly white</w:t>
      </w:r>
      <w:r w:rsidR="00C97C94">
        <w:rPr>
          <w:rFonts w:ascii="Arial" w:hAnsi="Arial" w:eastAsia="Arial" w:cs="Arial"/>
          <w:color w:val="000000"/>
          <w:sz w:val="20"/>
          <w:szCs w:val="20"/>
          <w:lang w:val="en-US" w:eastAsia="en-US"/>
        </w:rPr>
        <w:t>,</w:t>
      </w:r>
      <w:r>
        <w:rPr>
          <w:rFonts w:ascii="Arial" w:hAnsi="Arial" w:eastAsia="Arial" w:cs="Arial"/>
          <w:color w:val="000000"/>
          <w:sz w:val="20"/>
          <w:szCs w:val="20"/>
          <w:lang w:val="en-US" w:eastAsia="en-US"/>
        </w:rPr>
        <w:t xml:space="preserve"> heterocentric,</w:t>
      </w:r>
      <w:r w:rsidR="00C97C94">
        <w:rPr>
          <w:rFonts w:ascii="Arial" w:hAnsi="Arial" w:eastAsia="Arial" w:cs="Arial"/>
          <w:color w:val="000000"/>
          <w:sz w:val="20"/>
          <w:szCs w:val="20"/>
          <w:lang w:val="en-US" w:eastAsia="en-US"/>
        </w:rPr>
        <w:t xml:space="preserve"> </w:t>
      </w:r>
      <w:r>
        <w:rPr>
          <w:rFonts w:ascii="Arial" w:hAnsi="Arial" w:eastAsia="Arial" w:cs="Arial"/>
          <w:color w:val="000000"/>
          <w:sz w:val="20"/>
          <w:szCs w:val="20"/>
          <w:lang w:val="en-US" w:eastAsia="en-US"/>
        </w:rPr>
        <w:t>sort of environment. But</w:t>
      </w:r>
      <w:r w:rsidR="00C246BC">
        <w:rPr>
          <w:rFonts w:ascii="Arial" w:hAnsi="Arial" w:eastAsia="Arial" w:cs="Arial"/>
          <w:color w:val="000000"/>
          <w:sz w:val="20"/>
          <w:szCs w:val="20"/>
          <w:lang w:val="en-US" w:eastAsia="en-US"/>
        </w:rPr>
        <w:t>,</w:t>
      </w:r>
      <w:r>
        <w:rPr>
          <w:rFonts w:ascii="Arial" w:hAnsi="Arial" w:eastAsia="Arial" w:cs="Arial"/>
          <w:color w:val="000000"/>
          <w:sz w:val="20"/>
          <w:szCs w:val="20"/>
          <w:lang w:val="en-US" w:eastAsia="en-US"/>
        </w:rPr>
        <w:t xml:space="preserve"> you know</w:t>
      </w:r>
      <w:r w:rsidR="00C246BC">
        <w:rPr>
          <w:rFonts w:ascii="Arial" w:hAnsi="Arial" w:eastAsia="Arial" w:cs="Arial"/>
          <w:color w:val="000000"/>
          <w:sz w:val="20"/>
          <w:szCs w:val="20"/>
          <w:lang w:val="en-US" w:eastAsia="en-US"/>
        </w:rPr>
        <w:t>,</w:t>
      </w:r>
      <w:r>
        <w:rPr>
          <w:rFonts w:ascii="Arial" w:hAnsi="Arial" w:eastAsia="Arial" w:cs="Arial"/>
          <w:color w:val="000000"/>
          <w:sz w:val="20"/>
          <w:szCs w:val="20"/>
          <w:lang w:val="en-US" w:eastAsia="en-US"/>
        </w:rPr>
        <w:t xml:space="preserve"> hopefully that history will provide some perspective, I guess, in any of the questions that you might have for me today. </w:t>
      </w:r>
    </w:p>
    <w:p w:rsidR="00C97C94" w:rsidRDefault="00C97C94" w14:paraId="49E771AC" w14:textId="77777777">
      <w:pPr>
        <w:spacing w:after="0" w:line="276" w:lineRule="auto"/>
        <w:rPr>
          <w:rFonts w:ascii="Arial" w:hAnsi="Arial" w:eastAsia="Arial" w:cs="Arial"/>
          <w:color w:val="000000"/>
          <w:sz w:val="20"/>
          <w:szCs w:val="20"/>
          <w:lang w:val="en-US" w:eastAsia="en-US"/>
        </w:rPr>
      </w:pPr>
    </w:p>
    <w:p w:rsidR="007C5D70" w:rsidRDefault="00C97C94" w14:paraId="2BBAD874" w14:textId="2C69204A">
      <w:pPr>
        <w:spacing w:after="0" w:line="276" w:lineRule="auto"/>
        <w:rPr>
          <w:rFonts w:ascii="Arial" w:hAnsi="Arial" w:eastAsia="Arial" w:cs="Arial"/>
          <w:color w:val="000000"/>
          <w:sz w:val="20"/>
          <w:szCs w:val="20"/>
          <w:lang w:val="en-US" w:eastAsia="en-US"/>
        </w:rPr>
      </w:pPr>
      <w:r>
        <w:rPr>
          <w:rFonts w:ascii="Arial" w:hAnsi="Arial" w:eastAsia="Arial" w:cs="Arial"/>
          <w:color w:val="000000"/>
          <w:sz w:val="20"/>
          <w:szCs w:val="20"/>
          <w:lang w:val="en-US" w:eastAsia="en-US"/>
        </w:rPr>
        <w:t>Allison S: Sure</w:t>
      </w:r>
      <w:r w:rsidR="00B93417">
        <w:rPr>
          <w:rFonts w:ascii="Arial" w:hAnsi="Arial" w:eastAsia="Arial" w:cs="Arial"/>
          <w:color w:val="000000"/>
          <w:sz w:val="20"/>
          <w:szCs w:val="20"/>
          <w:lang w:val="en-US" w:eastAsia="en-US"/>
        </w:rPr>
        <w:t>, y</w:t>
      </w:r>
      <w:r>
        <w:rPr>
          <w:rFonts w:ascii="Arial" w:hAnsi="Arial" w:eastAsia="Arial" w:cs="Arial"/>
          <w:color w:val="000000"/>
          <w:sz w:val="20"/>
          <w:szCs w:val="20"/>
          <w:lang w:val="en-US" w:eastAsia="en-US"/>
        </w:rPr>
        <w:t>eah</w:t>
      </w:r>
      <w:r w:rsidR="00B93417">
        <w:rPr>
          <w:rFonts w:ascii="Arial" w:hAnsi="Arial" w:eastAsia="Arial" w:cs="Arial"/>
          <w:color w:val="000000"/>
          <w:sz w:val="20"/>
          <w:szCs w:val="20"/>
          <w:lang w:val="en-US" w:eastAsia="en-US"/>
        </w:rPr>
        <w:t>.</w:t>
      </w:r>
      <w:r>
        <w:rPr>
          <w:rFonts w:ascii="Arial" w:hAnsi="Arial" w:eastAsia="Arial" w:cs="Arial"/>
          <w:color w:val="000000"/>
          <w:sz w:val="20"/>
          <w:szCs w:val="20"/>
          <w:lang w:val="en-US" w:eastAsia="en-US"/>
        </w:rPr>
        <w:t xml:space="preserve"> </w:t>
      </w:r>
      <w:r w:rsidR="00B93417">
        <w:rPr>
          <w:rFonts w:ascii="Arial" w:hAnsi="Arial" w:eastAsia="Arial" w:cs="Arial"/>
          <w:color w:val="000000"/>
          <w:sz w:val="20"/>
          <w:szCs w:val="20"/>
          <w:lang w:val="en-US" w:eastAsia="en-US"/>
        </w:rPr>
        <w:t>W</w:t>
      </w:r>
      <w:r>
        <w:rPr>
          <w:rFonts w:ascii="Arial" w:hAnsi="Arial" w:eastAsia="Arial" w:cs="Arial"/>
          <w:color w:val="000000"/>
          <w:sz w:val="20"/>
          <w:szCs w:val="20"/>
          <w:lang w:val="en-US" w:eastAsia="en-US"/>
        </w:rPr>
        <w:t>ow, That's quite a background</w:t>
      </w:r>
      <w:r w:rsidR="00B93417">
        <w:rPr>
          <w:rFonts w:ascii="Arial" w:hAnsi="Arial" w:eastAsia="Arial" w:cs="Arial"/>
          <w:color w:val="000000"/>
          <w:sz w:val="20"/>
          <w:szCs w:val="20"/>
          <w:lang w:val="en-US" w:eastAsia="en-US"/>
        </w:rPr>
        <w:t xml:space="preserve">. </w:t>
      </w:r>
      <w:r>
        <w:rPr>
          <w:rFonts w:ascii="Arial" w:hAnsi="Arial" w:eastAsia="Arial" w:cs="Arial"/>
          <w:color w:val="000000"/>
          <w:sz w:val="20"/>
          <w:szCs w:val="20"/>
          <w:lang w:val="en-US" w:eastAsia="en-US"/>
        </w:rPr>
        <w:t xml:space="preserve">Madagascar and South Sudan, </w:t>
      </w:r>
      <w:r w:rsidR="007C5D70">
        <w:rPr>
          <w:rFonts w:ascii="Arial" w:hAnsi="Arial" w:eastAsia="Arial" w:cs="Arial"/>
          <w:color w:val="000000"/>
          <w:sz w:val="20"/>
          <w:szCs w:val="20"/>
          <w:lang w:val="en-US" w:eastAsia="en-US"/>
        </w:rPr>
        <w:t>a</w:t>
      </w:r>
      <w:r>
        <w:rPr>
          <w:rFonts w:ascii="Arial" w:hAnsi="Arial" w:eastAsia="Arial" w:cs="Arial"/>
          <w:color w:val="000000"/>
          <w:sz w:val="20"/>
          <w:szCs w:val="20"/>
          <w:lang w:val="en-US" w:eastAsia="en-US"/>
        </w:rPr>
        <w:t xml:space="preserve">nd then </w:t>
      </w:r>
      <w:r w:rsidR="007C5D70">
        <w:rPr>
          <w:rFonts w:ascii="Arial" w:hAnsi="Arial" w:eastAsia="Arial" w:cs="Arial"/>
          <w:color w:val="000000"/>
          <w:sz w:val="20"/>
          <w:szCs w:val="20"/>
          <w:lang w:val="en-US" w:eastAsia="en-US"/>
        </w:rPr>
        <w:t>you</w:t>
      </w:r>
      <w:r>
        <w:rPr>
          <w:rFonts w:ascii="Arial" w:hAnsi="Arial" w:eastAsia="Arial" w:cs="Arial"/>
          <w:color w:val="000000"/>
          <w:sz w:val="20"/>
          <w:szCs w:val="20"/>
          <w:lang w:val="en-US" w:eastAsia="en-US"/>
        </w:rPr>
        <w:t>'ve been working at your current place for nine years. Can you tell me a little bit more about the role that you currently have, and what you do day</w:t>
      </w:r>
      <w:r w:rsidR="007C5D70">
        <w:rPr>
          <w:rFonts w:ascii="Arial" w:hAnsi="Arial" w:eastAsia="Arial" w:cs="Arial"/>
          <w:color w:val="000000"/>
          <w:sz w:val="20"/>
          <w:szCs w:val="20"/>
          <w:lang w:val="en-US" w:eastAsia="en-US"/>
        </w:rPr>
        <w:t>-</w:t>
      </w:r>
      <w:r>
        <w:rPr>
          <w:rFonts w:ascii="Arial" w:hAnsi="Arial" w:eastAsia="Arial" w:cs="Arial"/>
          <w:color w:val="000000"/>
          <w:sz w:val="20"/>
          <w:szCs w:val="20"/>
          <w:lang w:val="en-US" w:eastAsia="en-US"/>
        </w:rPr>
        <w:t>to</w:t>
      </w:r>
      <w:r w:rsidR="007C5D70">
        <w:rPr>
          <w:rFonts w:ascii="Arial" w:hAnsi="Arial" w:eastAsia="Arial" w:cs="Arial"/>
          <w:color w:val="000000"/>
          <w:sz w:val="20"/>
          <w:szCs w:val="20"/>
          <w:lang w:val="en-US" w:eastAsia="en-US"/>
        </w:rPr>
        <w:t>-</w:t>
      </w:r>
      <w:r>
        <w:rPr>
          <w:rFonts w:ascii="Arial" w:hAnsi="Arial" w:eastAsia="Arial" w:cs="Arial"/>
          <w:color w:val="000000"/>
          <w:sz w:val="20"/>
          <w:szCs w:val="20"/>
          <w:lang w:val="en-US" w:eastAsia="en-US"/>
        </w:rPr>
        <w:t xml:space="preserve">day? </w:t>
      </w:r>
    </w:p>
    <w:p w:rsidR="007C5D70" w:rsidRDefault="007C5D70" w14:paraId="6197104B" w14:textId="77777777">
      <w:pPr>
        <w:spacing w:after="0" w:line="276" w:lineRule="auto"/>
        <w:rPr>
          <w:rFonts w:ascii="Arial" w:hAnsi="Arial" w:eastAsia="Arial" w:cs="Arial"/>
          <w:color w:val="000000"/>
          <w:sz w:val="20"/>
          <w:szCs w:val="20"/>
          <w:lang w:val="en-US" w:eastAsia="en-US"/>
        </w:rPr>
      </w:pPr>
    </w:p>
    <w:p w:rsidR="00A20FF3" w:rsidRDefault="007C5D70" w14:paraId="11972351" w14:textId="19128B68">
      <w:pPr>
        <w:spacing w:after="0" w:line="276" w:lineRule="auto"/>
      </w:pPr>
      <w:r>
        <w:rPr>
          <w:rFonts w:ascii="Arial" w:hAnsi="Arial" w:eastAsia="Arial" w:cs="Arial"/>
          <w:color w:val="000000"/>
          <w:sz w:val="20"/>
          <w:szCs w:val="20"/>
          <w:lang w:val="en-US" w:eastAsia="en-US"/>
        </w:rPr>
        <w:t>Robery M: So it's an evolving role. So</w:t>
      </w:r>
      <w:r w:rsidR="00B15588">
        <w:rPr>
          <w:rFonts w:ascii="Arial" w:hAnsi="Arial" w:eastAsia="Arial" w:cs="Arial"/>
          <w:color w:val="000000"/>
          <w:sz w:val="20"/>
          <w:szCs w:val="20"/>
          <w:lang w:val="en-US" w:eastAsia="en-US"/>
        </w:rPr>
        <w:t>,</w:t>
      </w:r>
      <w:r>
        <w:rPr>
          <w:rFonts w:ascii="Arial" w:hAnsi="Arial" w:eastAsia="Arial" w:cs="Arial"/>
          <w:color w:val="000000"/>
          <w:sz w:val="20"/>
          <w:szCs w:val="20"/>
          <w:lang w:val="en-US" w:eastAsia="en-US"/>
        </w:rPr>
        <w:t xml:space="preserve"> when I first came </w:t>
      </w:r>
      <w:r w:rsidR="00B15588">
        <w:rPr>
          <w:rFonts w:ascii="Arial" w:hAnsi="Arial" w:eastAsia="Arial" w:cs="Arial"/>
          <w:color w:val="000000"/>
          <w:sz w:val="20"/>
          <w:szCs w:val="20"/>
          <w:lang w:val="en-US" w:eastAsia="en-US"/>
        </w:rPr>
        <w:t>- o</w:t>
      </w:r>
      <w:r>
        <w:rPr>
          <w:rFonts w:ascii="Arial" w:hAnsi="Arial" w:eastAsia="Arial" w:cs="Arial"/>
          <w:color w:val="000000"/>
          <w:sz w:val="20"/>
          <w:szCs w:val="20"/>
          <w:lang w:val="en-US" w:eastAsia="en-US"/>
        </w:rPr>
        <w:t>ur organization has grown substantially in the last couple of years. So</w:t>
      </w:r>
      <w:r w:rsidR="00B15588">
        <w:rPr>
          <w:rFonts w:ascii="Arial" w:hAnsi="Arial" w:eastAsia="Arial" w:cs="Arial"/>
          <w:color w:val="000000"/>
          <w:sz w:val="20"/>
          <w:szCs w:val="20"/>
          <w:lang w:val="en-US" w:eastAsia="en-US"/>
        </w:rPr>
        <w:t>,</w:t>
      </w:r>
      <w:r>
        <w:rPr>
          <w:rFonts w:ascii="Arial" w:hAnsi="Arial" w:eastAsia="Arial" w:cs="Arial"/>
          <w:color w:val="000000"/>
          <w:sz w:val="20"/>
          <w:szCs w:val="20"/>
          <w:lang w:val="en-US" w:eastAsia="en-US"/>
        </w:rPr>
        <w:t xml:space="preserve"> if you had asked me this question about two years ago</w:t>
      </w:r>
      <w:r w:rsidR="00B15588">
        <w:rPr>
          <w:rFonts w:ascii="Arial" w:hAnsi="Arial" w:eastAsia="Arial" w:cs="Arial"/>
          <w:color w:val="000000"/>
          <w:sz w:val="20"/>
          <w:szCs w:val="20"/>
          <w:lang w:val="en-US" w:eastAsia="en-US"/>
        </w:rPr>
        <w:t xml:space="preserve">, </w:t>
      </w:r>
      <w:r>
        <w:rPr>
          <w:rFonts w:ascii="Arial" w:hAnsi="Arial" w:eastAsia="Arial" w:cs="Arial"/>
          <w:color w:val="000000"/>
          <w:sz w:val="20"/>
          <w:szCs w:val="20"/>
          <w:lang w:val="en-US" w:eastAsia="en-US"/>
        </w:rPr>
        <w:t>I directly managed portfolios</w:t>
      </w:r>
      <w:r w:rsidR="00B15588">
        <w:rPr>
          <w:rFonts w:ascii="Arial" w:hAnsi="Arial" w:eastAsia="Arial" w:cs="Arial"/>
          <w:color w:val="000000"/>
          <w:sz w:val="20"/>
          <w:szCs w:val="20"/>
          <w:lang w:val="en-US" w:eastAsia="en-US"/>
        </w:rPr>
        <w:t>.</w:t>
      </w:r>
      <w:r>
        <w:rPr>
          <w:rFonts w:ascii="Arial" w:hAnsi="Arial" w:eastAsia="Arial" w:cs="Arial"/>
          <w:color w:val="000000"/>
          <w:sz w:val="20"/>
          <w:szCs w:val="20"/>
          <w:lang w:val="en-US" w:eastAsia="en-US"/>
        </w:rPr>
        <w:t xml:space="preserve"> </w:t>
      </w:r>
      <w:r w:rsidR="00B15588">
        <w:rPr>
          <w:rFonts w:ascii="Arial" w:hAnsi="Arial" w:eastAsia="Arial" w:cs="Arial"/>
          <w:color w:val="000000"/>
          <w:sz w:val="20"/>
          <w:szCs w:val="20"/>
          <w:lang w:val="en-US" w:eastAsia="en-US"/>
        </w:rPr>
        <w:t>S</w:t>
      </w:r>
      <w:r>
        <w:rPr>
          <w:rFonts w:ascii="Arial" w:hAnsi="Arial" w:eastAsia="Arial" w:cs="Arial"/>
          <w:color w:val="000000"/>
          <w:sz w:val="20"/>
          <w:szCs w:val="20"/>
          <w:lang w:val="en-US" w:eastAsia="en-US"/>
        </w:rPr>
        <w:t>o</w:t>
      </w:r>
      <w:r w:rsidR="00674FCE">
        <w:rPr>
          <w:rFonts w:ascii="Arial" w:hAnsi="Arial" w:eastAsia="Arial" w:cs="Arial"/>
          <w:color w:val="000000"/>
          <w:sz w:val="20"/>
          <w:szCs w:val="20"/>
          <w:lang w:val="en-US" w:eastAsia="en-US"/>
        </w:rPr>
        <w:t>,</w:t>
      </w:r>
      <w:r>
        <w:rPr>
          <w:rFonts w:ascii="Arial" w:hAnsi="Arial" w:eastAsia="Arial" w:cs="Arial"/>
          <w:color w:val="000000"/>
          <w:sz w:val="20"/>
          <w:szCs w:val="20"/>
          <w:lang w:val="en-US" w:eastAsia="en-US"/>
        </w:rPr>
        <w:t xml:space="preserve"> I had a direct line with our </w:t>
      </w:r>
      <w:r w:rsidR="00674FCE">
        <w:rPr>
          <w:rFonts w:ascii="Arial" w:hAnsi="Arial" w:eastAsia="Arial" w:cs="Arial"/>
          <w:color w:val="000000"/>
          <w:sz w:val="20"/>
          <w:szCs w:val="20"/>
          <w:lang w:val="en-US" w:eastAsia="en-US"/>
        </w:rPr>
        <w:t>v</w:t>
      </w:r>
      <w:r>
        <w:rPr>
          <w:rFonts w:ascii="Arial" w:hAnsi="Arial" w:eastAsia="Arial" w:cs="Arial"/>
          <w:color w:val="000000"/>
          <w:sz w:val="20"/>
          <w:szCs w:val="20"/>
          <w:lang w:val="en-US" w:eastAsia="en-US"/>
        </w:rPr>
        <w:t xml:space="preserve">ice </w:t>
      </w:r>
      <w:r w:rsidR="00674FCE">
        <w:rPr>
          <w:rFonts w:ascii="Arial" w:hAnsi="Arial" w:eastAsia="Arial" w:cs="Arial"/>
          <w:color w:val="000000"/>
          <w:sz w:val="20"/>
          <w:szCs w:val="20"/>
          <w:lang w:val="en-US" w:eastAsia="en-US"/>
        </w:rPr>
        <w:t>p</w:t>
      </w:r>
      <w:r>
        <w:rPr>
          <w:rFonts w:ascii="Arial" w:hAnsi="Arial" w:eastAsia="Arial" w:cs="Arial"/>
          <w:color w:val="000000"/>
          <w:sz w:val="20"/>
          <w:szCs w:val="20"/>
          <w:lang w:val="en-US" w:eastAsia="en-US"/>
        </w:rPr>
        <w:t xml:space="preserve">resident and our </w:t>
      </w:r>
      <w:r w:rsidR="00674FCE">
        <w:rPr>
          <w:rFonts w:ascii="Arial" w:hAnsi="Arial" w:eastAsia="Arial" w:cs="Arial"/>
          <w:color w:val="000000"/>
          <w:sz w:val="20"/>
          <w:szCs w:val="20"/>
          <w:lang w:val="en-US" w:eastAsia="en-US"/>
        </w:rPr>
        <w:t>p</w:t>
      </w:r>
      <w:r>
        <w:rPr>
          <w:rFonts w:ascii="Arial" w:hAnsi="Arial" w:eastAsia="Arial" w:cs="Arial"/>
          <w:color w:val="000000"/>
          <w:sz w:val="20"/>
          <w:szCs w:val="20"/>
          <w:lang w:val="en-US" w:eastAsia="en-US"/>
        </w:rPr>
        <w:t>resident</w:t>
      </w:r>
      <w:r w:rsidR="00B15588">
        <w:rPr>
          <w:rFonts w:ascii="Arial" w:hAnsi="Arial" w:eastAsia="Arial" w:cs="Arial"/>
          <w:color w:val="000000"/>
          <w:sz w:val="20"/>
          <w:szCs w:val="20"/>
          <w:lang w:val="en-US" w:eastAsia="en-US"/>
        </w:rPr>
        <w:t>, a</w:t>
      </w:r>
      <w:r>
        <w:rPr>
          <w:rFonts w:ascii="Arial" w:hAnsi="Arial" w:eastAsia="Arial" w:cs="Arial"/>
          <w:color w:val="000000"/>
          <w:sz w:val="20"/>
          <w:szCs w:val="20"/>
          <w:lang w:val="en-US" w:eastAsia="en-US"/>
        </w:rPr>
        <w:t xml:space="preserve">nd so basically a lot of the decision making processes happen </w:t>
      </w:r>
      <w:r w:rsidR="00064C41">
        <w:rPr>
          <w:rFonts w:ascii="Arial" w:hAnsi="Arial" w:eastAsia="Arial" w:cs="Arial"/>
          <w:color w:val="000000"/>
          <w:sz w:val="20"/>
          <w:szCs w:val="20"/>
          <w:lang w:val="en-US" w:eastAsia="en-US"/>
        </w:rPr>
        <w:t xml:space="preserve">through </w:t>
      </w:r>
      <w:r>
        <w:rPr>
          <w:rFonts w:ascii="Arial" w:hAnsi="Arial" w:eastAsia="Arial" w:cs="Arial"/>
          <w:color w:val="000000"/>
          <w:sz w:val="20"/>
          <w:szCs w:val="20"/>
          <w:lang w:val="en-US" w:eastAsia="en-US"/>
        </w:rPr>
        <w:t>me. Um, since</w:t>
      </w:r>
      <w:r w:rsidR="00FA58A0">
        <w:rPr>
          <w:rFonts w:ascii="Arial" w:hAnsi="Arial" w:eastAsia="Arial" w:cs="Arial"/>
          <w:color w:val="000000"/>
          <w:sz w:val="20"/>
          <w:szCs w:val="20"/>
          <w:lang w:val="en-US" w:eastAsia="en-US"/>
        </w:rPr>
        <w:t xml:space="preserve"> then,</w:t>
      </w:r>
      <w:r>
        <w:rPr>
          <w:rFonts w:ascii="Arial" w:hAnsi="Arial" w:eastAsia="Arial" w:cs="Arial"/>
          <w:color w:val="000000"/>
          <w:sz w:val="20"/>
          <w:szCs w:val="20"/>
          <w:lang w:val="en-US" w:eastAsia="en-US"/>
        </w:rPr>
        <w:t xml:space="preserve"> because we've grown and we've had some changes at upper management</w:t>
      </w:r>
      <w:r w:rsidR="00FA58A0">
        <w:rPr>
          <w:rFonts w:ascii="Arial" w:hAnsi="Arial" w:eastAsia="Arial" w:cs="Arial"/>
          <w:color w:val="000000"/>
          <w:sz w:val="20"/>
          <w:szCs w:val="20"/>
          <w:lang w:val="en-US" w:eastAsia="en-US"/>
        </w:rPr>
        <w:t>,</w:t>
      </w:r>
      <w:r>
        <w:rPr>
          <w:rFonts w:ascii="Arial" w:hAnsi="Arial" w:eastAsia="Arial" w:cs="Arial"/>
          <w:color w:val="000000"/>
          <w:sz w:val="20"/>
          <w:szCs w:val="20"/>
          <w:lang w:val="en-US" w:eastAsia="en-US"/>
        </w:rPr>
        <w:t xml:space="preserve"> </w:t>
      </w:r>
      <w:r w:rsidR="00FA58A0">
        <w:rPr>
          <w:rFonts w:ascii="Arial" w:hAnsi="Arial" w:eastAsia="Arial" w:cs="Arial"/>
          <w:color w:val="000000"/>
          <w:sz w:val="20"/>
          <w:szCs w:val="20"/>
          <w:lang w:val="en-US" w:eastAsia="en-US"/>
        </w:rPr>
        <w:t>i</w:t>
      </w:r>
      <w:r>
        <w:rPr>
          <w:rFonts w:ascii="Arial" w:hAnsi="Arial" w:eastAsia="Arial" w:cs="Arial"/>
          <w:color w:val="000000"/>
          <w:sz w:val="20"/>
          <w:szCs w:val="20"/>
          <w:lang w:val="en-US" w:eastAsia="en-US"/>
        </w:rPr>
        <w:t xml:space="preserve">t has been decided that they would put an additional level of senior management </w:t>
      </w:r>
      <w:r w:rsidR="00FA58A0">
        <w:rPr>
          <w:rFonts w:ascii="Arial" w:hAnsi="Arial" w:eastAsia="Arial" w:cs="Arial"/>
          <w:color w:val="000000"/>
          <w:sz w:val="20"/>
          <w:szCs w:val="20"/>
          <w:lang w:val="en-US" w:eastAsia="en-US"/>
        </w:rPr>
        <w:t>to</w:t>
      </w:r>
      <w:r>
        <w:rPr>
          <w:rFonts w:ascii="Arial" w:hAnsi="Arial" w:eastAsia="Arial" w:cs="Arial"/>
          <w:color w:val="000000"/>
          <w:sz w:val="20"/>
          <w:szCs w:val="20"/>
          <w:lang w:val="en-US" w:eastAsia="en-US"/>
        </w:rPr>
        <w:t xml:space="preserve"> oversee a lot of the</w:t>
      </w:r>
      <w:r w:rsidR="00CE4C78">
        <w:rPr>
          <w:rFonts w:ascii="Arial" w:hAnsi="Arial" w:eastAsia="Arial" w:cs="Arial"/>
          <w:color w:val="000000"/>
          <w:sz w:val="20"/>
          <w:szCs w:val="20"/>
          <w:lang w:val="en-US" w:eastAsia="en-US"/>
        </w:rPr>
        <w:t>,</w:t>
      </w:r>
      <w:r>
        <w:rPr>
          <w:rFonts w:ascii="Arial" w:hAnsi="Arial" w:eastAsia="Arial" w:cs="Arial"/>
          <w:color w:val="000000"/>
          <w:sz w:val="20"/>
          <w:szCs w:val="20"/>
          <w:lang w:val="en-US" w:eastAsia="en-US"/>
        </w:rPr>
        <w:t xml:space="preserve"> you know</w:t>
      </w:r>
      <w:r w:rsidR="00FA58A0">
        <w:rPr>
          <w:rFonts w:ascii="Arial" w:hAnsi="Arial" w:eastAsia="Arial" w:cs="Arial"/>
          <w:color w:val="000000"/>
          <w:sz w:val="20"/>
          <w:szCs w:val="20"/>
          <w:lang w:val="en-US" w:eastAsia="en-US"/>
        </w:rPr>
        <w:t>, a</w:t>
      </w:r>
      <w:r>
        <w:rPr>
          <w:rFonts w:ascii="Arial" w:hAnsi="Arial" w:eastAsia="Arial" w:cs="Arial"/>
          <w:color w:val="000000"/>
          <w:sz w:val="20"/>
          <w:szCs w:val="20"/>
          <w:lang w:val="en-US" w:eastAsia="en-US"/>
        </w:rPr>
        <w:t xml:space="preserve"> lot of us old timers, I guess. And so now</w:t>
      </w:r>
      <w:r w:rsidR="00CE4C78">
        <w:rPr>
          <w:rFonts w:ascii="Arial" w:hAnsi="Arial" w:eastAsia="Arial" w:cs="Arial"/>
          <w:color w:val="000000"/>
          <w:sz w:val="20"/>
          <w:szCs w:val="20"/>
          <w:lang w:val="en-US" w:eastAsia="en-US"/>
        </w:rPr>
        <w:t>,</w:t>
      </w:r>
      <w:r>
        <w:rPr>
          <w:rFonts w:ascii="Arial" w:hAnsi="Arial" w:eastAsia="Arial" w:cs="Arial"/>
          <w:color w:val="000000"/>
          <w:sz w:val="20"/>
          <w:szCs w:val="20"/>
          <w:lang w:val="en-US" w:eastAsia="en-US"/>
        </w:rPr>
        <w:t xml:space="preserve"> I guess my </w:t>
      </w:r>
      <w:r w:rsidR="00CE4C78">
        <w:rPr>
          <w:rFonts w:ascii="Arial" w:hAnsi="Arial" w:eastAsia="Arial" w:cs="Arial"/>
          <w:color w:val="000000"/>
          <w:sz w:val="20"/>
          <w:szCs w:val="20"/>
          <w:lang w:val="en-US" w:eastAsia="en-US"/>
        </w:rPr>
        <w:t>decision-making</w:t>
      </w:r>
      <w:r>
        <w:rPr>
          <w:rFonts w:ascii="Arial" w:hAnsi="Arial" w:eastAsia="Arial" w:cs="Arial"/>
          <w:color w:val="000000"/>
          <w:sz w:val="20"/>
          <w:szCs w:val="20"/>
          <w:lang w:val="en-US" w:eastAsia="en-US"/>
        </w:rPr>
        <w:t xml:space="preserve"> potential has been reduced significantly because I </w:t>
      </w:r>
      <w:r w:rsidR="00CE4C78">
        <w:rPr>
          <w:rFonts w:ascii="Arial" w:hAnsi="Arial" w:eastAsia="Arial" w:cs="Arial"/>
          <w:color w:val="000000"/>
          <w:sz w:val="20"/>
          <w:szCs w:val="20"/>
          <w:lang w:val="en-US" w:eastAsia="en-US"/>
        </w:rPr>
        <w:t>have to</w:t>
      </w:r>
      <w:r>
        <w:rPr>
          <w:rFonts w:ascii="Arial" w:hAnsi="Arial" w:eastAsia="Arial" w:cs="Arial"/>
          <w:color w:val="000000"/>
          <w:sz w:val="20"/>
          <w:szCs w:val="20"/>
          <w:lang w:val="en-US" w:eastAsia="en-US"/>
        </w:rPr>
        <w:t xml:space="preserve"> run through two other levels. Again, it adds a degree of complexity when it comes to, you know. And so</w:t>
      </w:r>
      <w:r w:rsidR="00EE3056">
        <w:rPr>
          <w:rFonts w:ascii="Arial" w:hAnsi="Arial" w:eastAsia="Arial" w:cs="Arial"/>
          <w:color w:val="000000"/>
          <w:sz w:val="20"/>
          <w:szCs w:val="20"/>
          <w:lang w:val="en-US" w:eastAsia="en-US"/>
        </w:rPr>
        <w:t>,</w:t>
      </w:r>
      <w:r>
        <w:rPr>
          <w:rFonts w:ascii="Arial" w:hAnsi="Arial" w:eastAsia="Arial" w:cs="Arial"/>
          <w:color w:val="000000"/>
          <w:sz w:val="20"/>
          <w:szCs w:val="20"/>
          <w:lang w:val="en-US" w:eastAsia="en-US"/>
        </w:rPr>
        <w:t xml:space="preserve"> </w:t>
      </w:r>
      <w:r w:rsidR="00372B0F">
        <w:rPr>
          <w:rFonts w:ascii="Arial" w:hAnsi="Arial" w:eastAsia="Arial" w:cs="Arial"/>
          <w:color w:val="000000"/>
          <w:sz w:val="20"/>
          <w:szCs w:val="20"/>
          <w:lang w:val="en-US" w:eastAsia="en-US"/>
        </w:rPr>
        <w:t>I’</w:t>
      </w:r>
      <w:r>
        <w:rPr>
          <w:rFonts w:ascii="Arial" w:hAnsi="Arial" w:eastAsia="Arial" w:cs="Arial"/>
          <w:color w:val="000000"/>
          <w:sz w:val="20"/>
          <w:szCs w:val="20"/>
          <w:lang w:val="en-US" w:eastAsia="en-US"/>
        </w:rPr>
        <w:t>m going from basically a team where, let's say, even prior to this job,</w:t>
      </w:r>
      <w:r w:rsidR="00372B0F">
        <w:rPr>
          <w:rFonts w:ascii="Arial" w:hAnsi="Arial" w:eastAsia="Arial" w:cs="Arial"/>
          <w:color w:val="000000"/>
          <w:sz w:val="20"/>
          <w:szCs w:val="20"/>
          <w:lang w:val="en-US" w:eastAsia="en-US"/>
        </w:rPr>
        <w:t xml:space="preserve"> </w:t>
      </w:r>
      <w:r>
        <w:rPr>
          <w:rFonts w:ascii="Arial" w:hAnsi="Arial" w:eastAsia="Arial" w:cs="Arial"/>
          <w:color w:val="000000"/>
          <w:sz w:val="20"/>
          <w:szCs w:val="20"/>
          <w:lang w:val="en-US" w:eastAsia="en-US"/>
        </w:rPr>
        <w:t>it was basically, you managed everything</w:t>
      </w:r>
      <w:r w:rsidR="00372B0F">
        <w:rPr>
          <w:rFonts w:ascii="Arial" w:hAnsi="Arial" w:eastAsia="Arial" w:cs="Arial"/>
          <w:color w:val="000000"/>
          <w:sz w:val="20"/>
          <w:szCs w:val="20"/>
          <w:lang w:val="en-US" w:eastAsia="en-US"/>
        </w:rPr>
        <w:t>.</w:t>
      </w:r>
      <w:r>
        <w:rPr>
          <w:rFonts w:ascii="Arial" w:hAnsi="Arial" w:eastAsia="Arial" w:cs="Arial"/>
          <w:color w:val="000000"/>
          <w:sz w:val="20"/>
          <w:szCs w:val="20"/>
          <w:lang w:val="en-US" w:eastAsia="en-US"/>
        </w:rPr>
        <w:t xml:space="preserve"> </w:t>
      </w:r>
      <w:r w:rsidR="00372B0F">
        <w:rPr>
          <w:rFonts w:ascii="Arial" w:hAnsi="Arial" w:eastAsia="Arial" w:cs="Arial"/>
          <w:color w:val="000000"/>
          <w:sz w:val="20"/>
          <w:szCs w:val="20"/>
          <w:lang w:val="en-US" w:eastAsia="en-US"/>
        </w:rPr>
        <w:t>A</w:t>
      </w:r>
      <w:r>
        <w:rPr>
          <w:rFonts w:ascii="Arial" w:hAnsi="Arial" w:eastAsia="Arial" w:cs="Arial"/>
          <w:color w:val="000000"/>
          <w:sz w:val="20"/>
          <w:szCs w:val="20"/>
          <w:lang w:val="en-US" w:eastAsia="en-US"/>
        </w:rPr>
        <w:t>nything that really you couldn't handle</w:t>
      </w:r>
      <w:r w:rsidR="00372B0F">
        <w:rPr>
          <w:rFonts w:ascii="Arial" w:hAnsi="Arial" w:eastAsia="Arial" w:cs="Arial"/>
          <w:color w:val="000000"/>
          <w:sz w:val="20"/>
          <w:szCs w:val="20"/>
          <w:lang w:val="en-US" w:eastAsia="en-US"/>
        </w:rPr>
        <w:t>, y</w:t>
      </w:r>
      <w:r>
        <w:rPr>
          <w:rFonts w:ascii="Arial" w:hAnsi="Arial" w:eastAsia="Arial" w:cs="Arial"/>
          <w:color w:val="000000"/>
          <w:sz w:val="20"/>
          <w:szCs w:val="20"/>
          <w:lang w:val="en-US" w:eastAsia="en-US"/>
        </w:rPr>
        <w:t>ou bubble up, but like otherwise, you would handle it yourself to coming here to a foundation where I had a team</w:t>
      </w:r>
      <w:r w:rsidR="00EE3056">
        <w:rPr>
          <w:rFonts w:ascii="Arial" w:hAnsi="Arial" w:eastAsia="Arial" w:cs="Arial"/>
          <w:color w:val="000000"/>
          <w:sz w:val="20"/>
          <w:szCs w:val="20"/>
          <w:lang w:val="en-US" w:eastAsia="en-US"/>
        </w:rPr>
        <w:t xml:space="preserve"> </w:t>
      </w:r>
      <w:r w:rsidR="006A0D03">
        <w:rPr>
          <w:rFonts w:ascii="Arial" w:hAnsi="Arial" w:eastAsia="Arial" w:cs="Arial"/>
          <w:color w:val="000000"/>
          <w:sz w:val="20"/>
          <w:szCs w:val="20"/>
          <w:lang w:val="en-US" w:eastAsia="en-US"/>
        </w:rPr>
        <w:t>- well,</w:t>
      </w:r>
      <w:r>
        <w:rPr>
          <w:rFonts w:ascii="Arial" w:hAnsi="Arial" w:eastAsia="Arial" w:cs="Arial"/>
          <w:color w:val="000000"/>
          <w:sz w:val="20"/>
          <w:szCs w:val="20"/>
          <w:lang w:val="en-US" w:eastAsia="en-US"/>
        </w:rPr>
        <w:t xml:space="preserve"> a team of one under me</w:t>
      </w:r>
      <w:r w:rsidR="006A0D03">
        <w:rPr>
          <w:rFonts w:ascii="Arial" w:hAnsi="Arial" w:eastAsia="Arial" w:cs="Arial"/>
          <w:color w:val="000000"/>
          <w:sz w:val="20"/>
          <w:szCs w:val="20"/>
          <w:lang w:val="en-US" w:eastAsia="en-US"/>
        </w:rPr>
        <w:t xml:space="preserve"> w</w:t>
      </w:r>
      <w:r>
        <w:rPr>
          <w:rFonts w:ascii="Arial" w:hAnsi="Arial" w:eastAsia="Arial" w:cs="Arial"/>
          <w:color w:val="000000"/>
          <w:sz w:val="20"/>
          <w:szCs w:val="20"/>
          <w:lang w:val="en-US" w:eastAsia="en-US"/>
        </w:rPr>
        <w:t>here</w:t>
      </w:r>
      <w:r w:rsidR="006A0D03">
        <w:rPr>
          <w:rFonts w:ascii="Arial" w:hAnsi="Arial" w:eastAsia="Arial" w:cs="Arial"/>
          <w:color w:val="000000"/>
          <w:sz w:val="20"/>
          <w:szCs w:val="20"/>
          <w:lang w:val="en-US" w:eastAsia="en-US"/>
        </w:rPr>
        <w:t>,</w:t>
      </w:r>
      <w:r>
        <w:rPr>
          <w:rFonts w:ascii="Arial" w:hAnsi="Arial" w:eastAsia="Arial" w:cs="Arial"/>
          <w:color w:val="000000"/>
          <w:sz w:val="20"/>
          <w:szCs w:val="20"/>
          <w:lang w:val="en-US" w:eastAsia="en-US"/>
        </w:rPr>
        <w:t xml:space="preserve"> you know</w:t>
      </w:r>
      <w:r w:rsidR="006A0D03">
        <w:rPr>
          <w:rFonts w:ascii="Arial" w:hAnsi="Arial" w:eastAsia="Arial" w:cs="Arial"/>
          <w:color w:val="000000"/>
          <w:sz w:val="20"/>
          <w:szCs w:val="20"/>
          <w:lang w:val="en-US" w:eastAsia="en-US"/>
        </w:rPr>
        <w:t>, a</w:t>
      </w:r>
      <w:r>
        <w:rPr>
          <w:rFonts w:ascii="Arial" w:hAnsi="Arial" w:eastAsia="Arial" w:cs="Arial"/>
          <w:color w:val="000000"/>
          <w:sz w:val="20"/>
          <w:szCs w:val="20"/>
          <w:lang w:val="en-US" w:eastAsia="en-US"/>
        </w:rPr>
        <w:t>gain everything was handled through. Now</w:t>
      </w:r>
      <w:r w:rsidR="00EE3056">
        <w:rPr>
          <w:rFonts w:ascii="Arial" w:hAnsi="Arial" w:eastAsia="Arial" w:cs="Arial"/>
          <w:color w:val="000000"/>
          <w:sz w:val="20"/>
          <w:szCs w:val="20"/>
          <w:lang w:val="en-US" w:eastAsia="en-US"/>
        </w:rPr>
        <w:t>,</w:t>
      </w:r>
      <w:r>
        <w:rPr>
          <w:rFonts w:ascii="Arial" w:hAnsi="Arial" w:eastAsia="Arial" w:cs="Arial"/>
          <w:color w:val="000000"/>
          <w:sz w:val="20"/>
          <w:szCs w:val="20"/>
          <w:lang w:val="en-US" w:eastAsia="en-US"/>
        </w:rPr>
        <w:t xml:space="preserve"> </w:t>
      </w:r>
      <w:r w:rsidR="006A0D03">
        <w:rPr>
          <w:rFonts w:ascii="Arial" w:hAnsi="Arial" w:eastAsia="Arial" w:cs="Arial"/>
          <w:color w:val="000000"/>
          <w:sz w:val="20"/>
          <w:szCs w:val="20"/>
          <w:lang w:val="en-US" w:eastAsia="en-US"/>
        </w:rPr>
        <w:t>I</w:t>
      </w:r>
      <w:r>
        <w:rPr>
          <w:rFonts w:ascii="Arial" w:hAnsi="Arial" w:eastAsia="Arial" w:cs="Arial"/>
          <w:color w:val="000000"/>
          <w:sz w:val="20"/>
          <w:szCs w:val="20"/>
          <w:lang w:val="en-US" w:eastAsia="en-US"/>
        </w:rPr>
        <w:t>'m part of a like a little tree where I've got to go through processes. It's different</w:t>
      </w:r>
      <w:r w:rsidR="00EE3056">
        <w:rPr>
          <w:rFonts w:ascii="Arial" w:hAnsi="Arial" w:eastAsia="Arial" w:cs="Arial"/>
          <w:color w:val="000000"/>
          <w:sz w:val="20"/>
          <w:szCs w:val="20"/>
          <w:lang w:val="en-US" w:eastAsia="en-US"/>
        </w:rPr>
        <w:t>,</w:t>
      </w:r>
      <w:r>
        <w:rPr>
          <w:rFonts w:ascii="Arial" w:hAnsi="Arial" w:eastAsia="Arial" w:cs="Arial"/>
          <w:color w:val="000000"/>
          <w:sz w:val="20"/>
          <w:szCs w:val="20"/>
          <w:lang w:val="en-US" w:eastAsia="en-US"/>
        </w:rPr>
        <w:t xml:space="preserve"> so as far as day to day</w:t>
      </w:r>
      <w:r w:rsidR="006A0D03">
        <w:rPr>
          <w:rFonts w:ascii="Arial" w:hAnsi="Arial" w:eastAsia="Arial" w:cs="Arial"/>
          <w:color w:val="000000"/>
          <w:sz w:val="20"/>
          <w:szCs w:val="20"/>
          <w:lang w:val="en-US" w:eastAsia="en-US"/>
        </w:rPr>
        <w:t>, y</w:t>
      </w:r>
      <w:r>
        <w:rPr>
          <w:rFonts w:ascii="Arial" w:hAnsi="Arial" w:eastAsia="Arial" w:cs="Arial"/>
          <w:color w:val="000000"/>
          <w:sz w:val="20"/>
          <w:szCs w:val="20"/>
          <w:lang w:val="en-US" w:eastAsia="en-US"/>
        </w:rPr>
        <w:t xml:space="preserve">ou know, we give money to </w:t>
      </w:r>
      <w:r>
        <w:rPr>
          <w:rFonts w:ascii="Arial" w:hAnsi="Arial" w:eastAsia="Arial" w:cs="Arial"/>
          <w:color w:val="000000"/>
          <w:sz w:val="20"/>
          <w:szCs w:val="20"/>
          <w:lang w:val="en-US" w:eastAsia="en-US"/>
        </w:rPr>
        <w:lastRenderedPageBreak/>
        <w:t>projects. And so</w:t>
      </w:r>
      <w:r w:rsidR="006A0D03">
        <w:rPr>
          <w:rFonts w:ascii="Arial" w:hAnsi="Arial" w:eastAsia="Arial" w:cs="Arial"/>
          <w:color w:val="000000"/>
          <w:sz w:val="20"/>
          <w:szCs w:val="20"/>
          <w:lang w:val="en-US" w:eastAsia="en-US"/>
        </w:rPr>
        <w:t>,</w:t>
      </w:r>
      <w:r>
        <w:rPr>
          <w:rFonts w:ascii="Arial" w:hAnsi="Arial" w:eastAsia="Arial" w:cs="Arial"/>
          <w:color w:val="000000"/>
          <w:sz w:val="20"/>
          <w:szCs w:val="20"/>
          <w:lang w:val="en-US" w:eastAsia="en-US"/>
        </w:rPr>
        <w:t xml:space="preserve"> our day</w:t>
      </w:r>
      <w:r w:rsidR="006A0D03">
        <w:rPr>
          <w:rFonts w:ascii="Arial" w:hAnsi="Arial" w:eastAsia="Arial" w:cs="Arial"/>
          <w:color w:val="000000"/>
          <w:sz w:val="20"/>
          <w:szCs w:val="20"/>
          <w:lang w:val="en-US" w:eastAsia="en-US"/>
        </w:rPr>
        <w:t>-</w:t>
      </w:r>
      <w:r>
        <w:rPr>
          <w:rFonts w:ascii="Arial" w:hAnsi="Arial" w:eastAsia="Arial" w:cs="Arial"/>
          <w:color w:val="000000"/>
          <w:sz w:val="20"/>
          <w:szCs w:val="20"/>
          <w:lang w:val="en-US" w:eastAsia="en-US"/>
        </w:rPr>
        <w:t>to</w:t>
      </w:r>
      <w:r w:rsidR="006A0D03">
        <w:rPr>
          <w:rFonts w:ascii="Arial" w:hAnsi="Arial" w:eastAsia="Arial" w:cs="Arial"/>
          <w:color w:val="000000"/>
          <w:sz w:val="20"/>
          <w:szCs w:val="20"/>
          <w:lang w:val="en-US" w:eastAsia="en-US"/>
        </w:rPr>
        <w:t>-</w:t>
      </w:r>
      <w:r>
        <w:rPr>
          <w:rFonts w:ascii="Arial" w:hAnsi="Arial" w:eastAsia="Arial" w:cs="Arial"/>
          <w:color w:val="000000"/>
          <w:sz w:val="20"/>
          <w:szCs w:val="20"/>
          <w:lang w:val="en-US" w:eastAsia="en-US"/>
        </w:rPr>
        <w:t xml:space="preserve">day basically </w:t>
      </w:r>
      <w:r w:rsidR="006A0D03">
        <w:rPr>
          <w:rFonts w:ascii="Arial" w:hAnsi="Arial" w:eastAsia="Arial" w:cs="Arial"/>
          <w:color w:val="000000"/>
          <w:sz w:val="20"/>
          <w:szCs w:val="20"/>
          <w:lang w:val="en-US" w:eastAsia="en-US"/>
        </w:rPr>
        <w:t xml:space="preserve">is </w:t>
      </w:r>
      <w:r>
        <w:rPr>
          <w:rFonts w:ascii="Arial" w:hAnsi="Arial" w:eastAsia="Arial" w:cs="Arial"/>
          <w:color w:val="000000"/>
          <w:sz w:val="20"/>
          <w:szCs w:val="20"/>
          <w:lang w:val="en-US" w:eastAsia="en-US"/>
        </w:rPr>
        <w:t>to seek projects that would be in alignment with certain strategies that the foundation has, as far as what we like to fund. And then, of course, if they're new fund grantee, we do the requisite due diligence to make sure that again</w:t>
      </w:r>
      <w:r w:rsidR="007463F2">
        <w:rPr>
          <w:rFonts w:ascii="Arial" w:hAnsi="Arial" w:eastAsia="Arial" w:cs="Arial"/>
          <w:color w:val="000000"/>
          <w:sz w:val="20"/>
          <w:szCs w:val="20"/>
          <w:lang w:val="en-US" w:eastAsia="en-US"/>
        </w:rPr>
        <w:t>,</w:t>
      </w:r>
      <w:r>
        <w:rPr>
          <w:rFonts w:ascii="Arial" w:hAnsi="Arial" w:eastAsia="Arial" w:cs="Arial"/>
          <w:color w:val="000000"/>
          <w:sz w:val="20"/>
          <w:szCs w:val="20"/>
          <w:lang w:val="en-US" w:eastAsia="en-US"/>
        </w:rPr>
        <w:t xml:space="preserve"> they are a legit</w:t>
      </w:r>
      <w:r w:rsidR="007463F2">
        <w:rPr>
          <w:rFonts w:ascii="Arial" w:hAnsi="Arial" w:eastAsia="Arial" w:cs="Arial"/>
          <w:color w:val="000000"/>
          <w:sz w:val="20"/>
          <w:szCs w:val="20"/>
          <w:lang w:val="en-US" w:eastAsia="en-US"/>
        </w:rPr>
        <w:t xml:space="preserve">imate </w:t>
      </w:r>
      <w:r>
        <w:rPr>
          <w:rFonts w:ascii="Arial" w:hAnsi="Arial" w:eastAsia="Arial" w:cs="Arial"/>
          <w:color w:val="000000"/>
          <w:sz w:val="20"/>
          <w:szCs w:val="20"/>
          <w:lang w:val="en-US" w:eastAsia="en-US"/>
        </w:rPr>
        <w:t xml:space="preserve">organization. </w:t>
      </w:r>
      <w:r w:rsidR="00365437">
        <w:rPr>
          <w:rFonts w:ascii="Arial" w:hAnsi="Arial" w:eastAsia="Arial" w:cs="Arial"/>
          <w:color w:val="000000"/>
          <w:sz w:val="20"/>
          <w:szCs w:val="20"/>
          <w:lang w:val="en-US" w:eastAsia="en-US"/>
        </w:rPr>
        <w:t xml:space="preserve">Um, </w:t>
      </w:r>
      <w:r>
        <w:rPr>
          <w:rFonts w:ascii="Arial" w:hAnsi="Arial" w:eastAsia="Arial" w:cs="Arial"/>
          <w:color w:val="000000"/>
          <w:sz w:val="20"/>
          <w:szCs w:val="20"/>
          <w:lang w:val="en-US" w:eastAsia="en-US"/>
        </w:rPr>
        <w:t xml:space="preserve">look at their financials to make sure that they can do what they say they're going to do, you know, </w:t>
      </w:r>
      <w:r w:rsidRPr="00C94862">
        <w:rPr>
          <w:rFonts w:ascii="Arial" w:hAnsi="Arial" w:eastAsia="Arial" w:cs="Arial"/>
          <w:color w:val="000000"/>
          <w:sz w:val="20"/>
          <w:szCs w:val="20"/>
          <w:highlight w:val="yellow"/>
          <w:lang w:val="en-US" w:eastAsia="en-US"/>
        </w:rPr>
        <w:t>just a lot of back,</w:t>
      </w:r>
      <w:r>
        <w:rPr>
          <w:rFonts w:ascii="Arial" w:hAnsi="Arial" w:eastAsia="Arial" w:cs="Arial"/>
          <w:color w:val="000000"/>
          <w:sz w:val="20"/>
          <w:szCs w:val="20"/>
          <w:lang w:val="en-US" w:eastAsia="en-US"/>
        </w:rPr>
        <w:t xml:space="preserve"> because again, the last thing we want to do is provide money to a project that doesn't exist, or something like that which would never ever happen. And then after the funding goes out, then again, we keep in contact to make sure that again we are monitoring progress.  </w:t>
      </w:r>
      <w:r w:rsidR="001D4EB2">
        <w:rPr>
          <w:rFonts w:ascii="Arial" w:hAnsi="Arial" w:eastAsia="Arial" w:cs="Arial"/>
          <w:color w:val="000000"/>
          <w:sz w:val="20"/>
          <w:szCs w:val="20"/>
          <w:lang w:val="en-US" w:eastAsia="en-US"/>
        </w:rPr>
        <w:t>Hopefully</w:t>
      </w:r>
      <w:r w:rsidR="00365437">
        <w:rPr>
          <w:rFonts w:ascii="Arial" w:hAnsi="Arial" w:eastAsia="Arial" w:cs="Arial"/>
          <w:color w:val="000000"/>
          <w:sz w:val="20"/>
          <w:szCs w:val="20"/>
          <w:lang w:val="en-US" w:eastAsia="en-US"/>
        </w:rPr>
        <w:t xml:space="preserve"> if</w:t>
      </w:r>
      <w:r>
        <w:rPr>
          <w:rFonts w:ascii="Arial" w:hAnsi="Arial" w:eastAsia="Arial" w:cs="Arial"/>
          <w:color w:val="000000"/>
          <w:sz w:val="20"/>
          <w:szCs w:val="20"/>
          <w:lang w:val="en-US" w:eastAsia="en-US"/>
        </w:rPr>
        <w:t xml:space="preserve"> the prior foundation don't change and </w:t>
      </w:r>
      <w:r w:rsidR="00365437">
        <w:rPr>
          <w:rFonts w:ascii="Arial" w:hAnsi="Arial" w:eastAsia="Arial" w:cs="Arial"/>
          <w:color w:val="000000"/>
          <w:sz w:val="20"/>
          <w:szCs w:val="20"/>
          <w:lang w:val="en-US" w:eastAsia="en-US"/>
        </w:rPr>
        <w:t xml:space="preserve">the </w:t>
      </w:r>
      <w:r>
        <w:rPr>
          <w:rFonts w:ascii="Arial" w:hAnsi="Arial" w:eastAsia="Arial" w:cs="Arial"/>
          <w:color w:val="000000"/>
          <w:sz w:val="20"/>
          <w:szCs w:val="20"/>
          <w:lang w:val="en-US" w:eastAsia="en-US"/>
        </w:rPr>
        <w:t>grantee does perform</w:t>
      </w:r>
      <w:r w:rsidR="00365437">
        <w:rPr>
          <w:rFonts w:ascii="Arial" w:hAnsi="Arial" w:eastAsia="Arial" w:cs="Arial"/>
          <w:color w:val="000000"/>
          <w:sz w:val="20"/>
          <w:szCs w:val="20"/>
          <w:lang w:val="en-US" w:eastAsia="en-US"/>
        </w:rPr>
        <w:t>, t</w:t>
      </w:r>
      <w:r>
        <w:rPr>
          <w:rFonts w:ascii="Arial" w:hAnsi="Arial" w:eastAsia="Arial" w:cs="Arial"/>
          <w:color w:val="000000"/>
          <w:sz w:val="20"/>
          <w:szCs w:val="20"/>
          <w:lang w:val="en-US" w:eastAsia="en-US"/>
        </w:rPr>
        <w:t>hen you know, we're not worried about, you know, cutting</w:t>
      </w:r>
      <w:r w:rsidR="00365437">
        <w:rPr>
          <w:rFonts w:ascii="Arial" w:hAnsi="Arial" w:eastAsia="Arial" w:cs="Arial"/>
          <w:color w:val="000000"/>
          <w:sz w:val="20"/>
          <w:szCs w:val="20"/>
          <w:lang w:val="en-US" w:eastAsia="en-US"/>
        </w:rPr>
        <w:t xml:space="preserve"> </w:t>
      </w:r>
      <w:r>
        <w:rPr>
          <w:rFonts w:ascii="Arial" w:hAnsi="Arial" w:eastAsia="Arial" w:cs="Arial"/>
          <w:color w:val="000000"/>
          <w:sz w:val="20"/>
          <w:szCs w:val="20"/>
          <w:lang w:val="en-US" w:eastAsia="en-US"/>
        </w:rPr>
        <w:t>funding. But again, you know it is</w:t>
      </w:r>
      <w:r w:rsidR="001D4EB2">
        <w:rPr>
          <w:rFonts w:ascii="Arial" w:hAnsi="Arial" w:eastAsia="Arial" w:cs="Arial"/>
          <w:color w:val="000000"/>
          <w:sz w:val="20"/>
          <w:szCs w:val="20"/>
          <w:lang w:val="en-US" w:eastAsia="en-US"/>
        </w:rPr>
        <w:t xml:space="preserve"> -</w:t>
      </w:r>
      <w:r>
        <w:rPr>
          <w:rFonts w:ascii="Arial" w:hAnsi="Arial" w:eastAsia="Arial" w:cs="Arial"/>
          <w:color w:val="000000"/>
          <w:sz w:val="20"/>
          <w:szCs w:val="20"/>
          <w:lang w:val="en-US" w:eastAsia="en-US"/>
        </w:rPr>
        <w:t xml:space="preserve"> as a foundation</w:t>
      </w:r>
      <w:r w:rsidR="00365437">
        <w:rPr>
          <w:rFonts w:ascii="Arial" w:hAnsi="Arial" w:eastAsia="Arial" w:cs="Arial"/>
          <w:color w:val="000000"/>
          <w:sz w:val="20"/>
          <w:szCs w:val="20"/>
          <w:lang w:val="en-US" w:eastAsia="en-US"/>
        </w:rPr>
        <w:t>, y</w:t>
      </w:r>
      <w:r>
        <w:rPr>
          <w:rFonts w:ascii="Arial" w:hAnsi="Arial" w:eastAsia="Arial" w:cs="Arial"/>
          <w:color w:val="000000"/>
          <w:sz w:val="20"/>
          <w:szCs w:val="20"/>
          <w:lang w:val="en-US" w:eastAsia="en-US"/>
        </w:rPr>
        <w:t>ou know</w:t>
      </w:r>
      <w:r w:rsidR="001D4EB2">
        <w:rPr>
          <w:rFonts w:ascii="Arial" w:hAnsi="Arial" w:eastAsia="Arial" w:cs="Arial"/>
          <w:color w:val="000000"/>
          <w:sz w:val="20"/>
          <w:szCs w:val="20"/>
          <w:lang w:val="en-US" w:eastAsia="en-US"/>
        </w:rPr>
        <w:t>,</w:t>
      </w:r>
      <w:r>
        <w:rPr>
          <w:rFonts w:ascii="Arial" w:hAnsi="Arial" w:eastAsia="Arial" w:cs="Arial"/>
          <w:color w:val="000000"/>
          <w:sz w:val="20"/>
          <w:szCs w:val="20"/>
          <w:lang w:val="en-US" w:eastAsia="en-US"/>
        </w:rPr>
        <w:t xml:space="preserve"> our funding is dictated by the the the success of the stock market. So, obviously, if the stock market does well, then, of course, we may have more money to g</w:t>
      </w:r>
      <w:r w:rsidR="00365437">
        <w:rPr>
          <w:rFonts w:ascii="Arial" w:hAnsi="Arial" w:eastAsia="Arial" w:cs="Arial"/>
          <w:color w:val="000000"/>
          <w:sz w:val="20"/>
          <w:szCs w:val="20"/>
          <w:lang w:val="en-US" w:eastAsia="en-US"/>
        </w:rPr>
        <w:t>ive</w:t>
      </w:r>
      <w:r>
        <w:rPr>
          <w:rFonts w:ascii="Arial" w:hAnsi="Arial" w:eastAsia="Arial" w:cs="Arial"/>
          <w:color w:val="000000"/>
          <w:sz w:val="20"/>
          <w:szCs w:val="20"/>
          <w:lang w:val="en-US" w:eastAsia="en-US"/>
        </w:rPr>
        <w:t xml:space="preserve"> the following year. You know </w:t>
      </w:r>
      <w:r w:rsidR="00365437">
        <w:rPr>
          <w:rFonts w:ascii="Arial" w:hAnsi="Arial" w:eastAsia="Arial" w:cs="Arial"/>
          <w:color w:val="000000"/>
          <w:sz w:val="20"/>
          <w:szCs w:val="20"/>
          <w:lang w:val="en-US" w:eastAsia="en-US"/>
        </w:rPr>
        <w:t>w</w:t>
      </w:r>
      <w:r>
        <w:rPr>
          <w:rFonts w:ascii="Arial" w:hAnsi="Arial" w:eastAsia="Arial" w:cs="Arial"/>
          <w:color w:val="000000"/>
          <w:sz w:val="20"/>
          <w:szCs w:val="20"/>
          <w:lang w:val="en-US" w:eastAsia="en-US"/>
        </w:rPr>
        <w:t>e may have a recession in the next couple of years, in which case that might just mean that there's less money going out the door, which means again</w:t>
      </w:r>
      <w:r w:rsidR="00365437">
        <w:rPr>
          <w:rFonts w:ascii="Arial" w:hAnsi="Arial" w:eastAsia="Arial" w:cs="Arial"/>
          <w:color w:val="000000"/>
          <w:sz w:val="20"/>
          <w:szCs w:val="20"/>
          <w:lang w:val="en-US" w:eastAsia="en-US"/>
        </w:rPr>
        <w:t>,</w:t>
      </w:r>
      <w:r>
        <w:rPr>
          <w:rFonts w:ascii="Arial" w:hAnsi="Arial" w:eastAsia="Arial" w:cs="Arial"/>
          <w:color w:val="000000"/>
          <w:sz w:val="20"/>
          <w:szCs w:val="20"/>
          <w:lang w:val="en-US" w:eastAsia="en-US"/>
        </w:rPr>
        <w:t xml:space="preserve"> our jobs may change</w:t>
      </w:r>
      <w:r w:rsidR="00365437">
        <w:rPr>
          <w:rFonts w:ascii="Arial" w:hAnsi="Arial" w:eastAsia="Arial" w:cs="Arial"/>
          <w:color w:val="000000"/>
          <w:sz w:val="20"/>
          <w:szCs w:val="20"/>
          <w:lang w:val="en-US" w:eastAsia="en-US"/>
        </w:rPr>
        <w:t xml:space="preserve"> - s</w:t>
      </w:r>
      <w:r>
        <w:rPr>
          <w:rFonts w:ascii="Arial" w:hAnsi="Arial" w:eastAsia="Arial" w:cs="Arial"/>
          <w:color w:val="000000"/>
          <w:sz w:val="20"/>
          <w:szCs w:val="20"/>
          <w:lang w:val="en-US" w:eastAsia="en-US"/>
        </w:rPr>
        <w:t>hift a little bit more to</w:t>
      </w:r>
      <w:r w:rsidR="00BF1785">
        <w:rPr>
          <w:rFonts w:ascii="Arial" w:hAnsi="Arial" w:eastAsia="Arial" w:cs="Arial"/>
          <w:color w:val="000000"/>
          <w:sz w:val="20"/>
          <w:szCs w:val="20"/>
          <w:lang w:val="en-US" w:eastAsia="en-US"/>
        </w:rPr>
        <w:t>,</w:t>
      </w:r>
      <w:r>
        <w:rPr>
          <w:rFonts w:ascii="Arial" w:hAnsi="Arial" w:eastAsia="Arial" w:cs="Arial"/>
          <w:color w:val="000000"/>
          <w:sz w:val="20"/>
          <w:szCs w:val="20"/>
          <w:lang w:val="en-US" w:eastAsia="en-US"/>
        </w:rPr>
        <w:t xml:space="preserve"> let's say</w:t>
      </w:r>
      <w:r w:rsidR="00BF1785">
        <w:rPr>
          <w:rFonts w:ascii="Arial" w:hAnsi="Arial" w:eastAsia="Arial" w:cs="Arial"/>
          <w:color w:val="000000"/>
          <w:sz w:val="20"/>
          <w:szCs w:val="20"/>
          <w:lang w:val="en-US" w:eastAsia="en-US"/>
        </w:rPr>
        <w:t>,</w:t>
      </w:r>
      <w:r>
        <w:rPr>
          <w:rFonts w:ascii="Arial" w:hAnsi="Arial" w:eastAsia="Arial" w:cs="Arial"/>
          <w:color w:val="000000"/>
          <w:sz w:val="20"/>
          <w:szCs w:val="20"/>
          <w:lang w:val="en-US" w:eastAsia="en-US"/>
        </w:rPr>
        <w:t xml:space="preserve"> monitoring versus looking for new </w:t>
      </w:r>
      <w:r w:rsidR="007800B9">
        <w:rPr>
          <w:rFonts w:ascii="Arial" w:hAnsi="Arial" w:eastAsia="Arial" w:cs="Arial"/>
          <w:color w:val="000000"/>
          <w:sz w:val="20"/>
          <w:szCs w:val="20"/>
          <w:lang w:val="en-US" w:eastAsia="en-US"/>
        </w:rPr>
        <w:t>opportunities</w:t>
      </w:r>
      <w:r w:rsidR="00365437">
        <w:rPr>
          <w:rFonts w:ascii="Arial" w:hAnsi="Arial" w:eastAsia="Arial" w:cs="Arial"/>
          <w:color w:val="000000"/>
          <w:sz w:val="20"/>
          <w:szCs w:val="20"/>
          <w:lang w:val="en-US" w:eastAsia="en-US"/>
        </w:rPr>
        <w:t xml:space="preserve"> to</w:t>
      </w:r>
      <w:r w:rsidR="007800B9">
        <w:rPr>
          <w:rFonts w:ascii="Arial" w:hAnsi="Arial" w:eastAsia="Arial" w:cs="Arial"/>
          <w:color w:val="000000"/>
          <w:sz w:val="20"/>
          <w:szCs w:val="20"/>
          <w:lang w:val="en-US" w:eastAsia="en-US"/>
        </w:rPr>
        <w:t xml:space="preserve"> invest</w:t>
      </w:r>
      <w:r w:rsidR="00365437">
        <w:rPr>
          <w:rFonts w:ascii="Arial" w:hAnsi="Arial" w:eastAsia="Arial" w:cs="Arial"/>
          <w:color w:val="000000"/>
          <w:sz w:val="20"/>
          <w:szCs w:val="20"/>
          <w:lang w:val="en-US" w:eastAsia="en-US"/>
        </w:rPr>
        <w:t xml:space="preserve"> in. </w:t>
      </w:r>
    </w:p>
    <w:p w:rsidR="00A20FF3" w:rsidRDefault="00A20FF3" w14:paraId="6E32A7D3" w14:textId="77777777">
      <w:pPr>
        <w:spacing w:after="0" w:line="276" w:lineRule="auto"/>
      </w:pPr>
    </w:p>
    <w:p w:rsidR="00A20FF3" w:rsidRDefault="00000000" w14:paraId="285D3BD8" w14:textId="3E41680D">
      <w:pPr>
        <w:spacing w:after="0" w:line="276" w:lineRule="auto"/>
      </w:pPr>
      <w:r>
        <w:rPr>
          <w:rFonts w:ascii="Arial" w:hAnsi="Arial" w:eastAsia="Arial" w:cs="Arial"/>
          <w:color w:val="000000"/>
          <w:sz w:val="20"/>
          <w:szCs w:val="20"/>
          <w:lang w:val="en-US" w:eastAsia="en-US"/>
        </w:rPr>
        <w:t>Allison S: Gotcha, can you tell me about how big this foundation is? How many people work there, and how many people you work with on a regular basis</w:t>
      </w:r>
      <w:r w:rsidR="007800B9">
        <w:rPr>
          <w:rFonts w:ascii="Arial" w:hAnsi="Arial" w:eastAsia="Arial" w:cs="Arial"/>
          <w:color w:val="000000"/>
          <w:sz w:val="20"/>
          <w:szCs w:val="20"/>
          <w:lang w:val="en-US" w:eastAsia="en-US"/>
        </w:rPr>
        <w:t>?</w:t>
      </w:r>
    </w:p>
    <w:p w:rsidR="00A20FF3" w:rsidRDefault="00A20FF3" w14:paraId="1BCDA06B" w14:textId="77777777">
      <w:pPr>
        <w:spacing w:after="0" w:line="276" w:lineRule="auto"/>
      </w:pPr>
    </w:p>
    <w:p w:rsidR="00A20FF3" w:rsidRDefault="003134E8" w14:paraId="3A8FDF45" w14:textId="2531F949">
      <w:pPr>
        <w:spacing w:after="0" w:line="276" w:lineRule="auto"/>
      </w:pPr>
      <w:r>
        <w:rPr>
          <w:rFonts w:ascii="Arial" w:hAnsi="Arial" w:eastAsia="Arial" w:cs="Arial"/>
          <w:color w:val="000000"/>
          <w:sz w:val="20"/>
          <w:szCs w:val="20"/>
          <w:lang w:val="en-US" w:eastAsia="en-US"/>
        </w:rPr>
        <w:t>Participant 32: So</w:t>
      </w:r>
      <w:r w:rsidR="00C1307E">
        <w:rPr>
          <w:rFonts w:ascii="Arial" w:hAnsi="Arial" w:eastAsia="Arial" w:cs="Arial"/>
          <w:color w:val="000000"/>
          <w:sz w:val="20"/>
          <w:szCs w:val="20"/>
          <w:lang w:val="en-US" w:eastAsia="en-US"/>
        </w:rPr>
        <w:t>,</w:t>
      </w:r>
      <w:r>
        <w:rPr>
          <w:rFonts w:ascii="Arial" w:hAnsi="Arial" w:eastAsia="Arial" w:cs="Arial"/>
          <w:color w:val="000000"/>
          <w:sz w:val="20"/>
          <w:szCs w:val="20"/>
          <w:lang w:val="en-US" w:eastAsia="en-US"/>
        </w:rPr>
        <w:t xml:space="preserve"> there's one hundred and fifty</w:t>
      </w:r>
      <w:r w:rsidR="00C1307E">
        <w:rPr>
          <w:rFonts w:ascii="Arial" w:hAnsi="Arial" w:eastAsia="Arial" w:cs="Arial"/>
          <w:color w:val="000000"/>
          <w:sz w:val="20"/>
          <w:szCs w:val="20"/>
          <w:lang w:val="en-US" w:eastAsia="en-US"/>
        </w:rPr>
        <w:t xml:space="preserve"> -</w:t>
      </w:r>
      <w:r>
        <w:rPr>
          <w:rFonts w:ascii="Arial" w:hAnsi="Arial" w:eastAsia="Arial" w:cs="Arial"/>
          <w:color w:val="000000"/>
          <w:sz w:val="20"/>
          <w:szCs w:val="20"/>
          <w:lang w:val="en-US" w:eastAsia="en-US"/>
        </w:rPr>
        <w:t xml:space="preserve"> I would say </w:t>
      </w:r>
      <w:r w:rsidR="00C1307E">
        <w:rPr>
          <w:rFonts w:ascii="Arial" w:hAnsi="Arial" w:eastAsia="Arial" w:cs="Arial"/>
          <w:color w:val="000000"/>
          <w:sz w:val="20"/>
          <w:szCs w:val="20"/>
          <w:lang w:val="en-US" w:eastAsia="en-US"/>
        </w:rPr>
        <w:t>a</w:t>
      </w:r>
      <w:r>
        <w:rPr>
          <w:rFonts w:ascii="Arial" w:hAnsi="Arial" w:eastAsia="Arial" w:cs="Arial"/>
          <w:color w:val="000000"/>
          <w:sz w:val="20"/>
          <w:szCs w:val="20"/>
          <w:lang w:val="en-US" w:eastAsia="en-US"/>
        </w:rPr>
        <w:t xml:space="preserve"> hundred and fifty, </w:t>
      </w:r>
      <w:r w:rsidR="00C1307E">
        <w:rPr>
          <w:rFonts w:ascii="Arial" w:hAnsi="Arial" w:eastAsia="Arial" w:cs="Arial"/>
          <w:color w:val="000000"/>
          <w:sz w:val="20"/>
          <w:szCs w:val="20"/>
          <w:lang w:val="en-US" w:eastAsia="en-US"/>
        </w:rPr>
        <w:t xml:space="preserve">a </w:t>
      </w:r>
      <w:r>
        <w:rPr>
          <w:rFonts w:ascii="Arial" w:hAnsi="Arial" w:eastAsia="Arial" w:cs="Arial"/>
          <w:color w:val="000000"/>
          <w:sz w:val="20"/>
          <w:szCs w:val="20"/>
          <w:lang w:val="en-US" w:eastAsia="en-US"/>
        </w:rPr>
        <w:t>hundred and sixty, something like that, and that includes</w:t>
      </w:r>
      <w:r w:rsidR="00C1307E">
        <w:rPr>
          <w:rFonts w:ascii="Arial" w:hAnsi="Arial" w:eastAsia="Arial" w:cs="Arial"/>
          <w:color w:val="000000"/>
          <w:sz w:val="20"/>
          <w:szCs w:val="20"/>
          <w:lang w:val="en-US" w:eastAsia="en-US"/>
        </w:rPr>
        <w:t xml:space="preserve">, you know, </w:t>
      </w:r>
      <w:r>
        <w:rPr>
          <w:rFonts w:ascii="Arial" w:hAnsi="Arial" w:eastAsia="Arial" w:cs="Arial"/>
          <w:color w:val="000000"/>
          <w:sz w:val="20"/>
          <w:szCs w:val="20"/>
          <w:lang w:val="en-US" w:eastAsia="en-US"/>
        </w:rPr>
        <w:t>facilities, management things like that. Obviously, we're still hybrid. So</w:t>
      </w:r>
      <w:r w:rsidR="00C1307E">
        <w:rPr>
          <w:rFonts w:ascii="Arial" w:hAnsi="Arial" w:eastAsia="Arial" w:cs="Arial"/>
          <w:color w:val="000000"/>
          <w:sz w:val="20"/>
          <w:szCs w:val="20"/>
          <w:lang w:val="en-US" w:eastAsia="en-US"/>
        </w:rPr>
        <w:t>,</w:t>
      </w:r>
      <w:r>
        <w:rPr>
          <w:rFonts w:ascii="Arial" w:hAnsi="Arial" w:eastAsia="Arial" w:cs="Arial"/>
          <w:color w:val="000000"/>
          <w:sz w:val="20"/>
          <w:szCs w:val="20"/>
          <w:lang w:val="en-US" w:eastAsia="en-US"/>
        </w:rPr>
        <w:t xml:space="preserve"> it's a little weird, you know. Um. And then I work in a program department of </w:t>
      </w:r>
      <w:r w:rsidR="00C1307E">
        <w:rPr>
          <w:rFonts w:ascii="Arial" w:hAnsi="Arial" w:eastAsia="Arial" w:cs="Arial"/>
          <w:color w:val="000000"/>
          <w:sz w:val="20"/>
          <w:szCs w:val="20"/>
          <w:lang w:val="en-US" w:eastAsia="en-US"/>
        </w:rPr>
        <w:t>probably fifty.</w:t>
      </w:r>
      <w:r>
        <w:rPr>
          <w:rFonts w:ascii="Arial" w:hAnsi="Arial" w:eastAsia="Arial" w:cs="Arial"/>
          <w:color w:val="000000"/>
          <w:sz w:val="20"/>
          <w:szCs w:val="20"/>
          <w:lang w:val="en-US" w:eastAsia="en-US"/>
        </w:rPr>
        <w:t xml:space="preserve"> Um </w:t>
      </w:r>
      <w:r w:rsidR="00C1307E">
        <w:rPr>
          <w:rFonts w:ascii="Arial" w:hAnsi="Arial" w:eastAsia="Arial" w:cs="Arial"/>
          <w:color w:val="000000"/>
          <w:sz w:val="20"/>
          <w:szCs w:val="20"/>
          <w:lang w:val="en-US" w:eastAsia="en-US"/>
        </w:rPr>
        <w:t>a</w:t>
      </w:r>
      <w:r>
        <w:rPr>
          <w:rFonts w:ascii="Arial" w:hAnsi="Arial" w:eastAsia="Arial" w:cs="Arial"/>
          <w:color w:val="000000"/>
          <w:sz w:val="20"/>
          <w:szCs w:val="20"/>
          <w:lang w:val="en-US" w:eastAsia="en-US"/>
        </w:rPr>
        <w:t>nd then on my specific team there's probably I would say, maybe three that we directly are part of the team, plus two sort of staff that we share with other folks</w:t>
      </w:r>
      <w:r w:rsidR="00C1307E">
        <w:rPr>
          <w:rFonts w:ascii="Arial" w:hAnsi="Arial" w:eastAsia="Arial" w:cs="Arial"/>
          <w:color w:val="000000"/>
          <w:sz w:val="20"/>
          <w:szCs w:val="20"/>
          <w:lang w:val="en-US" w:eastAsia="en-US"/>
        </w:rPr>
        <w:t>,</w:t>
      </w:r>
      <w:r>
        <w:rPr>
          <w:rFonts w:ascii="Arial" w:hAnsi="Arial" w:eastAsia="Arial" w:cs="Arial"/>
          <w:color w:val="000000"/>
          <w:sz w:val="20"/>
          <w:szCs w:val="20"/>
          <w:lang w:val="en-US" w:eastAsia="en-US"/>
        </w:rPr>
        <w:t xml:space="preserve"> plus</w:t>
      </w:r>
      <w:r w:rsidR="00752697">
        <w:rPr>
          <w:rFonts w:ascii="Arial" w:hAnsi="Arial" w:eastAsia="Arial" w:cs="Arial"/>
          <w:color w:val="000000"/>
          <w:sz w:val="20"/>
          <w:szCs w:val="20"/>
          <w:lang w:val="en-US" w:eastAsia="en-US"/>
        </w:rPr>
        <w:t xml:space="preserve"> </w:t>
      </w:r>
      <w:r>
        <w:rPr>
          <w:rFonts w:ascii="Arial" w:hAnsi="Arial" w:eastAsia="Arial" w:cs="Arial"/>
          <w:color w:val="000000"/>
          <w:sz w:val="20"/>
          <w:szCs w:val="20"/>
          <w:lang w:val="en-US" w:eastAsia="en-US"/>
        </w:rPr>
        <w:t>a director, plus, you know</w:t>
      </w:r>
      <w:r w:rsidR="00C1307E">
        <w:rPr>
          <w:rFonts w:ascii="Arial" w:hAnsi="Arial" w:eastAsia="Arial" w:cs="Arial"/>
          <w:color w:val="000000"/>
          <w:sz w:val="20"/>
          <w:szCs w:val="20"/>
          <w:lang w:val="en-US" w:eastAsia="en-US"/>
        </w:rPr>
        <w:t>…</w:t>
      </w:r>
      <w:r>
        <w:rPr>
          <w:rFonts w:ascii="Arial" w:hAnsi="Arial" w:eastAsia="Arial" w:cs="Arial"/>
          <w:color w:val="000000"/>
          <w:sz w:val="20"/>
          <w:szCs w:val="20"/>
          <w:lang w:val="en-US" w:eastAsia="en-US"/>
        </w:rPr>
        <w:t xml:space="preserve"> So</w:t>
      </w:r>
      <w:r w:rsidR="00752697">
        <w:rPr>
          <w:rFonts w:ascii="Arial" w:hAnsi="Arial" w:eastAsia="Arial" w:cs="Arial"/>
          <w:color w:val="000000"/>
          <w:sz w:val="20"/>
          <w:szCs w:val="20"/>
          <w:lang w:val="en-US" w:eastAsia="en-US"/>
        </w:rPr>
        <w:t>,</w:t>
      </w:r>
      <w:r>
        <w:rPr>
          <w:rFonts w:ascii="Arial" w:hAnsi="Arial" w:eastAsia="Arial" w:cs="Arial"/>
          <w:color w:val="000000"/>
          <w:sz w:val="20"/>
          <w:szCs w:val="20"/>
          <w:lang w:val="en-US" w:eastAsia="en-US"/>
        </w:rPr>
        <w:t xml:space="preserve"> I would say three is the team that</w:t>
      </w:r>
      <w:r w:rsidR="00752697">
        <w:rPr>
          <w:rFonts w:ascii="Arial" w:hAnsi="Arial" w:eastAsia="Arial" w:cs="Arial"/>
          <w:color w:val="000000"/>
          <w:sz w:val="20"/>
          <w:szCs w:val="20"/>
          <w:lang w:val="en-US" w:eastAsia="en-US"/>
        </w:rPr>
        <w:t>’s the core team</w:t>
      </w:r>
      <w:r>
        <w:rPr>
          <w:rFonts w:ascii="Arial" w:hAnsi="Arial" w:eastAsia="Arial" w:cs="Arial"/>
          <w:color w:val="000000"/>
          <w:sz w:val="20"/>
          <w:szCs w:val="20"/>
          <w:lang w:val="en-US" w:eastAsia="en-US"/>
        </w:rPr>
        <w:t xml:space="preserve">, </w:t>
      </w:r>
      <w:r w:rsidR="005418EC">
        <w:rPr>
          <w:rFonts w:ascii="Arial" w:hAnsi="Arial" w:eastAsia="Arial" w:cs="Arial"/>
          <w:color w:val="000000"/>
          <w:sz w:val="20"/>
          <w:szCs w:val="20"/>
          <w:lang w:val="en-US" w:eastAsia="en-US"/>
        </w:rPr>
        <w:t>plus</w:t>
      </w:r>
      <w:r>
        <w:rPr>
          <w:rFonts w:ascii="Arial" w:hAnsi="Arial" w:eastAsia="Arial" w:cs="Arial"/>
          <w:color w:val="000000"/>
          <w:sz w:val="20"/>
          <w:szCs w:val="20"/>
          <w:lang w:val="en-US" w:eastAsia="en-US"/>
        </w:rPr>
        <w:t xml:space="preserve"> three people that are, you know, less than zero point three three </w:t>
      </w:r>
      <w:r w:rsidR="00C1307E">
        <w:rPr>
          <w:rFonts w:ascii="Arial" w:hAnsi="Arial" w:eastAsia="Arial" w:cs="Arial"/>
          <w:color w:val="000000"/>
          <w:sz w:val="20"/>
          <w:szCs w:val="20"/>
          <w:lang w:val="en-US" w:eastAsia="en-US"/>
        </w:rPr>
        <w:t>FTE</w:t>
      </w:r>
      <w:r>
        <w:rPr>
          <w:rFonts w:ascii="Arial" w:hAnsi="Arial" w:eastAsia="Arial" w:cs="Arial"/>
          <w:color w:val="000000"/>
          <w:sz w:val="20"/>
          <w:szCs w:val="20"/>
          <w:lang w:val="en-US" w:eastAsia="en-US"/>
        </w:rPr>
        <w:t xml:space="preserve"> for some of the some of the work that we're doing. Yeah</w:t>
      </w:r>
      <w:r w:rsidR="00C1307E">
        <w:rPr>
          <w:rFonts w:ascii="Arial" w:hAnsi="Arial" w:eastAsia="Arial" w:cs="Arial"/>
          <w:color w:val="000000"/>
          <w:sz w:val="20"/>
          <w:szCs w:val="20"/>
          <w:lang w:val="en-US" w:eastAsia="en-US"/>
        </w:rPr>
        <w:t>.</w:t>
      </w:r>
    </w:p>
    <w:p w:rsidR="00A20FF3" w:rsidRDefault="00A20FF3" w14:paraId="3C752EF6" w14:textId="77777777">
      <w:pPr>
        <w:spacing w:after="0" w:line="276" w:lineRule="auto"/>
      </w:pPr>
    </w:p>
    <w:p w:rsidR="00A20FF3" w:rsidRDefault="00000000" w14:paraId="7697657C" w14:textId="22B79A83">
      <w:pPr>
        <w:spacing w:after="0" w:line="276" w:lineRule="auto"/>
      </w:pPr>
      <w:r>
        <w:rPr>
          <w:rFonts w:ascii="Arial" w:hAnsi="Arial" w:eastAsia="Arial" w:cs="Arial"/>
          <w:color w:val="000000"/>
          <w:sz w:val="20"/>
          <w:szCs w:val="20"/>
          <w:lang w:val="en-US" w:eastAsia="en-US"/>
        </w:rPr>
        <w:t>Allison S: Gotcha, How do you feel about your job overall? What do you like about it</w:t>
      </w:r>
      <w:r w:rsidR="005418EC">
        <w:rPr>
          <w:rFonts w:ascii="Arial" w:hAnsi="Arial" w:eastAsia="Arial" w:cs="Arial"/>
          <w:color w:val="000000"/>
          <w:sz w:val="20"/>
          <w:szCs w:val="20"/>
          <w:lang w:val="en-US" w:eastAsia="en-US"/>
        </w:rPr>
        <w:t>?</w:t>
      </w:r>
      <w:r>
        <w:rPr>
          <w:rFonts w:ascii="Arial" w:hAnsi="Arial" w:eastAsia="Arial" w:cs="Arial"/>
          <w:color w:val="000000"/>
          <w:sz w:val="20"/>
          <w:szCs w:val="20"/>
          <w:lang w:val="en-US" w:eastAsia="en-US"/>
        </w:rPr>
        <w:t xml:space="preserve"> What do you dislike? And if you gave it a reading on one</w:t>
      </w:r>
      <w:r w:rsidR="005418EC">
        <w:rPr>
          <w:rFonts w:ascii="Arial" w:hAnsi="Arial" w:eastAsia="Arial" w:cs="Arial"/>
          <w:color w:val="000000"/>
          <w:sz w:val="20"/>
          <w:szCs w:val="20"/>
          <w:lang w:val="en-US" w:eastAsia="en-US"/>
        </w:rPr>
        <w:t xml:space="preserve"> to ten </w:t>
      </w:r>
      <w:r>
        <w:rPr>
          <w:rFonts w:ascii="Arial" w:hAnsi="Arial" w:eastAsia="Arial" w:cs="Arial"/>
          <w:color w:val="000000"/>
          <w:sz w:val="20"/>
          <w:szCs w:val="20"/>
          <w:lang w:val="en-US" w:eastAsia="en-US"/>
        </w:rPr>
        <w:t>scale, what would you give it?</w:t>
      </w:r>
    </w:p>
    <w:p w:rsidR="00A20FF3" w:rsidRDefault="00A20FF3" w14:paraId="291D493F" w14:textId="77777777">
      <w:pPr>
        <w:spacing w:after="0" w:line="276" w:lineRule="auto"/>
      </w:pPr>
    </w:p>
    <w:p w:rsidR="00A10DDC" w:rsidRDefault="003134E8" w14:paraId="1F1E8F35" w14:textId="5609B4ED">
      <w:pPr>
        <w:spacing w:after="0" w:line="276" w:lineRule="auto"/>
        <w:rPr>
          <w:rFonts w:ascii="Arial" w:hAnsi="Arial" w:eastAsia="Arial" w:cs="Arial"/>
          <w:color w:val="000000"/>
          <w:sz w:val="20"/>
          <w:szCs w:val="20"/>
          <w:lang w:val="en-US" w:eastAsia="en-US"/>
        </w:rPr>
      </w:pPr>
      <w:r>
        <w:rPr>
          <w:rFonts w:ascii="Arial" w:hAnsi="Arial" w:eastAsia="Arial" w:cs="Arial"/>
          <w:color w:val="000000"/>
          <w:sz w:val="20"/>
          <w:szCs w:val="20"/>
          <w:lang w:val="en-US" w:eastAsia="en-US"/>
        </w:rPr>
        <w:t>Participant 32: You know what</w:t>
      </w:r>
      <w:r w:rsidR="005418EC">
        <w:rPr>
          <w:rFonts w:ascii="Arial" w:hAnsi="Arial" w:eastAsia="Arial" w:cs="Arial"/>
          <w:color w:val="000000"/>
          <w:sz w:val="20"/>
          <w:szCs w:val="20"/>
          <w:lang w:val="en-US" w:eastAsia="en-US"/>
        </w:rPr>
        <w:t>,</w:t>
      </w:r>
      <w:r>
        <w:rPr>
          <w:rFonts w:ascii="Arial" w:hAnsi="Arial" w:eastAsia="Arial" w:cs="Arial"/>
          <w:color w:val="000000"/>
          <w:sz w:val="20"/>
          <w:szCs w:val="20"/>
          <w:lang w:val="en-US" w:eastAsia="en-US"/>
        </w:rPr>
        <w:t xml:space="preserve"> </w:t>
      </w:r>
      <w:r w:rsidR="005418EC">
        <w:rPr>
          <w:rFonts w:ascii="Arial" w:hAnsi="Arial" w:eastAsia="Arial" w:cs="Arial"/>
          <w:color w:val="000000"/>
          <w:sz w:val="20"/>
          <w:szCs w:val="20"/>
          <w:lang w:val="en-US" w:eastAsia="en-US"/>
        </w:rPr>
        <w:t>t</w:t>
      </w:r>
      <w:r>
        <w:rPr>
          <w:rFonts w:ascii="Arial" w:hAnsi="Arial" w:eastAsia="Arial" w:cs="Arial"/>
          <w:color w:val="000000"/>
          <w:sz w:val="20"/>
          <w:szCs w:val="20"/>
          <w:lang w:val="en-US" w:eastAsia="en-US"/>
        </w:rPr>
        <w:t>hat's a good question to have, you know. I think I've never had a job more than three years</w:t>
      </w:r>
      <w:r w:rsidR="00EC130F">
        <w:rPr>
          <w:rFonts w:ascii="Arial" w:hAnsi="Arial" w:eastAsia="Arial" w:cs="Arial"/>
          <w:color w:val="000000"/>
          <w:sz w:val="20"/>
          <w:szCs w:val="20"/>
          <w:lang w:val="en-US" w:eastAsia="en-US"/>
        </w:rPr>
        <w:t xml:space="preserve"> f</w:t>
      </w:r>
      <w:r>
        <w:rPr>
          <w:rFonts w:ascii="Arial" w:hAnsi="Arial" w:eastAsia="Arial" w:cs="Arial"/>
          <w:color w:val="000000"/>
          <w:sz w:val="20"/>
          <w:szCs w:val="20"/>
          <w:lang w:val="en-US" w:eastAsia="en-US"/>
        </w:rPr>
        <w:t>rankly, because again</w:t>
      </w:r>
      <w:r w:rsidR="00EC130F">
        <w:rPr>
          <w:rFonts w:ascii="Arial" w:hAnsi="Arial" w:eastAsia="Arial" w:cs="Arial"/>
          <w:color w:val="000000"/>
          <w:sz w:val="20"/>
          <w:szCs w:val="20"/>
          <w:lang w:val="en-US" w:eastAsia="en-US"/>
        </w:rPr>
        <w:t>,</w:t>
      </w:r>
      <w:r>
        <w:rPr>
          <w:rFonts w:ascii="Arial" w:hAnsi="Arial" w:eastAsia="Arial" w:cs="Arial"/>
          <w:color w:val="000000"/>
          <w:sz w:val="20"/>
          <w:szCs w:val="20"/>
          <w:lang w:val="en-US" w:eastAsia="en-US"/>
        </w:rPr>
        <w:t xml:space="preserve"> I was always told that it's good to cycle through, you know. Again, </w:t>
      </w:r>
      <w:r w:rsidR="00EC130F">
        <w:rPr>
          <w:rFonts w:ascii="Arial" w:hAnsi="Arial" w:eastAsia="Arial" w:cs="Arial"/>
          <w:color w:val="000000"/>
          <w:sz w:val="20"/>
          <w:szCs w:val="20"/>
          <w:lang w:val="en-US" w:eastAsia="en-US"/>
        </w:rPr>
        <w:t>i</w:t>
      </w:r>
      <w:r>
        <w:rPr>
          <w:rFonts w:ascii="Arial" w:hAnsi="Arial" w:eastAsia="Arial" w:cs="Arial"/>
          <w:color w:val="000000"/>
          <w:sz w:val="20"/>
          <w:szCs w:val="20"/>
          <w:lang w:val="en-US" w:eastAsia="en-US"/>
        </w:rPr>
        <w:t xml:space="preserve">t's not our </w:t>
      </w:r>
      <w:r w:rsidR="00EC130F">
        <w:rPr>
          <w:rFonts w:ascii="Arial" w:hAnsi="Arial" w:eastAsia="Arial" w:cs="Arial"/>
          <w:color w:val="000000"/>
          <w:sz w:val="20"/>
          <w:szCs w:val="20"/>
          <w:lang w:val="en-US" w:eastAsia="en-US"/>
        </w:rPr>
        <w:t>p</w:t>
      </w:r>
      <w:r>
        <w:rPr>
          <w:rFonts w:ascii="Arial" w:hAnsi="Arial" w:eastAsia="Arial" w:cs="Arial"/>
          <w:color w:val="000000"/>
          <w:sz w:val="20"/>
          <w:szCs w:val="20"/>
          <w:lang w:val="en-US" w:eastAsia="en-US"/>
        </w:rPr>
        <w:t>arents' generation where the whole idea was lifetime employment, and that wa</w:t>
      </w:r>
      <w:r w:rsidR="00EC130F">
        <w:rPr>
          <w:rFonts w:ascii="Arial" w:hAnsi="Arial" w:eastAsia="Arial" w:cs="Arial"/>
          <w:color w:val="000000"/>
          <w:sz w:val="20"/>
          <w:szCs w:val="20"/>
          <w:lang w:val="en-US" w:eastAsia="en-US"/>
        </w:rPr>
        <w:t>s, yeah</w:t>
      </w:r>
      <w:r>
        <w:rPr>
          <w:rFonts w:ascii="Arial" w:hAnsi="Arial" w:eastAsia="Arial" w:cs="Arial"/>
          <w:color w:val="000000"/>
          <w:sz w:val="20"/>
          <w:szCs w:val="20"/>
          <w:lang w:val="en-US" w:eastAsia="en-US"/>
        </w:rPr>
        <w:t xml:space="preserve">. And </w:t>
      </w:r>
      <w:r w:rsidR="00EC130F">
        <w:rPr>
          <w:rFonts w:ascii="Arial" w:hAnsi="Arial" w:eastAsia="Arial" w:cs="Arial"/>
          <w:color w:val="000000"/>
          <w:sz w:val="20"/>
          <w:szCs w:val="20"/>
          <w:lang w:val="en-US" w:eastAsia="en-US"/>
        </w:rPr>
        <w:t>s</w:t>
      </w:r>
      <w:r>
        <w:rPr>
          <w:rFonts w:ascii="Arial" w:hAnsi="Arial" w:eastAsia="Arial" w:cs="Arial"/>
          <w:color w:val="000000"/>
          <w:sz w:val="20"/>
          <w:szCs w:val="20"/>
          <w:lang w:val="en-US" w:eastAsia="en-US"/>
        </w:rPr>
        <w:t>o</w:t>
      </w:r>
      <w:r w:rsidR="00EC130F">
        <w:rPr>
          <w:rFonts w:ascii="Arial" w:hAnsi="Arial" w:eastAsia="Arial" w:cs="Arial"/>
          <w:color w:val="000000"/>
          <w:sz w:val="20"/>
          <w:szCs w:val="20"/>
          <w:lang w:val="en-US" w:eastAsia="en-US"/>
        </w:rPr>
        <w:t>,</w:t>
      </w:r>
      <w:r>
        <w:rPr>
          <w:rFonts w:ascii="Arial" w:hAnsi="Arial" w:eastAsia="Arial" w:cs="Arial"/>
          <w:color w:val="000000"/>
          <w:sz w:val="20"/>
          <w:szCs w:val="20"/>
          <w:lang w:val="en-US" w:eastAsia="en-US"/>
        </w:rPr>
        <w:t xml:space="preserve"> it's been weird where basically every time there is an opportunity to kind of</w:t>
      </w:r>
      <w:r w:rsidR="00EC130F">
        <w:rPr>
          <w:rFonts w:ascii="Arial" w:hAnsi="Arial" w:eastAsia="Arial" w:cs="Arial"/>
          <w:color w:val="000000"/>
          <w:sz w:val="20"/>
          <w:szCs w:val="20"/>
          <w:lang w:val="en-US" w:eastAsia="en-US"/>
        </w:rPr>
        <w:t xml:space="preserve">, </w:t>
      </w:r>
      <w:r>
        <w:rPr>
          <w:rFonts w:ascii="Arial" w:hAnsi="Arial" w:eastAsia="Arial" w:cs="Arial"/>
          <w:color w:val="000000"/>
          <w:sz w:val="20"/>
          <w:szCs w:val="20"/>
          <w:lang w:val="en-US" w:eastAsia="en-US"/>
        </w:rPr>
        <w:t>let's say</w:t>
      </w:r>
      <w:r w:rsidR="00EC130F">
        <w:rPr>
          <w:rFonts w:ascii="Arial" w:hAnsi="Arial" w:eastAsia="Arial" w:cs="Arial"/>
          <w:color w:val="000000"/>
          <w:sz w:val="20"/>
          <w:szCs w:val="20"/>
          <w:lang w:val="en-US" w:eastAsia="en-US"/>
        </w:rPr>
        <w:t xml:space="preserve"> </w:t>
      </w:r>
      <w:r>
        <w:rPr>
          <w:rFonts w:ascii="Arial" w:hAnsi="Arial" w:eastAsia="Arial" w:cs="Arial"/>
          <w:color w:val="000000"/>
          <w:sz w:val="20"/>
          <w:szCs w:val="20"/>
          <w:lang w:val="en-US" w:eastAsia="en-US"/>
        </w:rPr>
        <w:t>if I've been headhunted or something like that, you know</w:t>
      </w:r>
      <w:r w:rsidR="00EC130F">
        <w:rPr>
          <w:rFonts w:ascii="Arial" w:hAnsi="Arial" w:eastAsia="Arial" w:cs="Arial"/>
          <w:color w:val="000000"/>
          <w:sz w:val="20"/>
          <w:szCs w:val="20"/>
          <w:lang w:val="en-US" w:eastAsia="en-US"/>
        </w:rPr>
        <w:t>.</w:t>
      </w:r>
      <w:r>
        <w:rPr>
          <w:rFonts w:ascii="Arial" w:hAnsi="Arial" w:eastAsia="Arial" w:cs="Arial"/>
          <w:color w:val="000000"/>
          <w:sz w:val="20"/>
          <w:szCs w:val="20"/>
          <w:lang w:val="en-US" w:eastAsia="en-US"/>
        </w:rPr>
        <w:t xml:space="preserve"> </w:t>
      </w:r>
      <w:r w:rsidR="00EC130F">
        <w:rPr>
          <w:rFonts w:ascii="Arial" w:hAnsi="Arial" w:eastAsia="Arial" w:cs="Arial"/>
          <w:color w:val="000000"/>
          <w:sz w:val="20"/>
          <w:szCs w:val="20"/>
          <w:lang w:val="en-US" w:eastAsia="en-US"/>
        </w:rPr>
        <w:t>T</w:t>
      </w:r>
      <w:r>
        <w:rPr>
          <w:rFonts w:ascii="Arial" w:hAnsi="Arial" w:eastAsia="Arial" w:cs="Arial"/>
          <w:color w:val="000000"/>
          <w:sz w:val="20"/>
          <w:szCs w:val="20"/>
          <w:lang w:val="en-US" w:eastAsia="en-US"/>
        </w:rPr>
        <w:t>here's always something interesting that ha</w:t>
      </w:r>
      <w:r w:rsidR="00A2639A">
        <w:rPr>
          <w:rFonts w:ascii="Arial" w:hAnsi="Arial" w:eastAsia="Arial" w:cs="Arial"/>
          <w:color w:val="000000"/>
          <w:sz w:val="20"/>
          <w:szCs w:val="20"/>
          <w:lang w:val="en-US" w:eastAsia="en-US"/>
        </w:rPr>
        <w:t>ppens at</w:t>
      </w:r>
      <w:r>
        <w:rPr>
          <w:rFonts w:ascii="Arial" w:hAnsi="Arial" w:eastAsia="Arial" w:cs="Arial"/>
          <w:color w:val="000000"/>
          <w:sz w:val="20"/>
          <w:szCs w:val="20"/>
          <w:lang w:val="en-US" w:eastAsia="en-US"/>
        </w:rPr>
        <w:t xml:space="preserve"> the foundation. So like, </w:t>
      </w:r>
      <w:r w:rsidR="00CE3578">
        <w:rPr>
          <w:rFonts w:ascii="Arial" w:hAnsi="Arial" w:eastAsia="Arial" w:cs="Arial"/>
          <w:color w:val="000000"/>
          <w:sz w:val="20"/>
          <w:szCs w:val="20"/>
          <w:lang w:val="en-US" w:eastAsia="en-US"/>
        </w:rPr>
        <w:t>you know,</w:t>
      </w:r>
      <w:r>
        <w:rPr>
          <w:rFonts w:ascii="Arial" w:hAnsi="Arial" w:eastAsia="Arial" w:cs="Arial"/>
          <w:color w:val="000000"/>
          <w:sz w:val="20"/>
          <w:szCs w:val="20"/>
          <w:lang w:val="en-US" w:eastAsia="en-US"/>
        </w:rPr>
        <w:t xml:space="preserve"> I was able to develop our refugee strategy, which is now a standalone strategy. You know</w:t>
      </w:r>
      <w:r w:rsidR="00A67191">
        <w:rPr>
          <w:rFonts w:ascii="Arial" w:hAnsi="Arial" w:eastAsia="Arial" w:cs="Arial"/>
          <w:color w:val="000000"/>
          <w:sz w:val="20"/>
          <w:szCs w:val="20"/>
          <w:lang w:val="en-US" w:eastAsia="en-US"/>
        </w:rPr>
        <w:t>,</w:t>
      </w:r>
      <w:r>
        <w:rPr>
          <w:rFonts w:ascii="Arial" w:hAnsi="Arial" w:eastAsia="Arial" w:cs="Arial"/>
          <w:color w:val="000000"/>
          <w:sz w:val="20"/>
          <w:szCs w:val="20"/>
          <w:lang w:val="en-US" w:eastAsia="en-US"/>
        </w:rPr>
        <w:t xml:space="preserve"> there are certain opportunities that I was given</w:t>
      </w:r>
      <w:r w:rsidR="00A67191">
        <w:rPr>
          <w:rFonts w:ascii="Arial" w:hAnsi="Arial" w:eastAsia="Arial" w:cs="Arial"/>
          <w:color w:val="000000"/>
          <w:sz w:val="20"/>
          <w:szCs w:val="20"/>
          <w:lang w:val="en-US" w:eastAsia="en-US"/>
        </w:rPr>
        <w:t>.</w:t>
      </w:r>
      <w:r>
        <w:rPr>
          <w:rFonts w:ascii="Arial" w:hAnsi="Arial" w:eastAsia="Arial" w:cs="Arial"/>
          <w:color w:val="000000"/>
          <w:sz w:val="20"/>
          <w:szCs w:val="20"/>
          <w:lang w:val="en-US" w:eastAsia="en-US"/>
        </w:rPr>
        <w:t xml:space="preserve"> </w:t>
      </w:r>
      <w:r w:rsidR="00A67191">
        <w:rPr>
          <w:rFonts w:ascii="Arial" w:hAnsi="Arial" w:eastAsia="Arial" w:cs="Arial"/>
          <w:color w:val="000000"/>
          <w:sz w:val="20"/>
          <w:szCs w:val="20"/>
          <w:lang w:val="en-US" w:eastAsia="en-US"/>
        </w:rPr>
        <w:t>N</w:t>
      </w:r>
      <w:r>
        <w:rPr>
          <w:rFonts w:ascii="Arial" w:hAnsi="Arial" w:eastAsia="Arial" w:cs="Arial"/>
          <w:color w:val="000000"/>
          <w:sz w:val="20"/>
          <w:szCs w:val="20"/>
          <w:lang w:val="en-US" w:eastAsia="en-US"/>
        </w:rPr>
        <w:t>ow that there are more people, though, and the opportunit</w:t>
      </w:r>
      <w:r w:rsidR="00A67191">
        <w:rPr>
          <w:rFonts w:ascii="Arial" w:hAnsi="Arial" w:eastAsia="Arial" w:cs="Arial"/>
          <w:color w:val="000000"/>
          <w:sz w:val="20"/>
          <w:szCs w:val="20"/>
          <w:lang w:val="en-US" w:eastAsia="en-US"/>
        </w:rPr>
        <w:t>y</w:t>
      </w:r>
      <w:r>
        <w:rPr>
          <w:rFonts w:ascii="Arial" w:hAnsi="Arial" w:eastAsia="Arial" w:cs="Arial"/>
          <w:color w:val="000000"/>
          <w:sz w:val="20"/>
          <w:szCs w:val="20"/>
          <w:lang w:val="en-US" w:eastAsia="en-US"/>
        </w:rPr>
        <w:t xml:space="preserve"> of creativity is, it's just now about implementation. I'd say that my job </w:t>
      </w:r>
      <w:r w:rsidR="00A67191">
        <w:rPr>
          <w:rFonts w:ascii="Arial" w:hAnsi="Arial" w:eastAsia="Arial" w:cs="Arial"/>
          <w:color w:val="000000"/>
          <w:sz w:val="20"/>
          <w:szCs w:val="20"/>
          <w:lang w:val="en-US" w:eastAsia="en-US"/>
        </w:rPr>
        <w:t>satisfaction has gone down</w:t>
      </w:r>
      <w:r>
        <w:rPr>
          <w:rFonts w:ascii="Arial" w:hAnsi="Arial" w:eastAsia="Arial" w:cs="Arial"/>
          <w:color w:val="000000"/>
          <w:sz w:val="20"/>
          <w:szCs w:val="20"/>
          <w:lang w:val="en-US" w:eastAsia="en-US"/>
        </w:rPr>
        <w:t xml:space="preserve"> little bit</w:t>
      </w:r>
      <w:r w:rsidR="00A67191">
        <w:rPr>
          <w:rFonts w:ascii="Arial" w:hAnsi="Arial" w:eastAsia="Arial" w:cs="Arial"/>
          <w:color w:val="000000"/>
          <w:sz w:val="20"/>
          <w:szCs w:val="20"/>
          <w:lang w:val="en-US" w:eastAsia="en-US"/>
        </w:rPr>
        <w:t>.</w:t>
      </w:r>
      <w:r>
        <w:rPr>
          <w:rFonts w:ascii="Arial" w:hAnsi="Arial" w:eastAsia="Arial" w:cs="Arial"/>
          <w:color w:val="000000"/>
          <w:sz w:val="20"/>
          <w:szCs w:val="20"/>
          <w:lang w:val="en-US" w:eastAsia="en-US"/>
        </w:rPr>
        <w:t xml:space="preserve"> But again</w:t>
      </w:r>
      <w:r w:rsidR="00A67191">
        <w:rPr>
          <w:rFonts w:ascii="Arial" w:hAnsi="Arial" w:eastAsia="Arial" w:cs="Arial"/>
          <w:color w:val="000000"/>
          <w:sz w:val="20"/>
          <w:szCs w:val="20"/>
          <w:lang w:val="en-US" w:eastAsia="en-US"/>
        </w:rPr>
        <w:t>,</w:t>
      </w:r>
      <w:r>
        <w:rPr>
          <w:rFonts w:ascii="Arial" w:hAnsi="Arial" w:eastAsia="Arial" w:cs="Arial"/>
          <w:color w:val="000000"/>
          <w:sz w:val="20"/>
          <w:szCs w:val="20"/>
          <w:lang w:val="en-US" w:eastAsia="en-US"/>
        </w:rPr>
        <w:t xml:space="preserve"> I also want to see the silver lining in the sense of like, </w:t>
      </w:r>
      <w:r w:rsidR="00A2639A">
        <w:rPr>
          <w:rFonts w:ascii="Arial" w:hAnsi="Arial" w:eastAsia="Arial" w:cs="Arial"/>
          <w:color w:val="000000"/>
          <w:sz w:val="20"/>
          <w:szCs w:val="20"/>
          <w:lang w:val="en-US" w:eastAsia="en-US"/>
        </w:rPr>
        <w:t>now</w:t>
      </w:r>
      <w:r>
        <w:rPr>
          <w:rFonts w:ascii="Arial" w:hAnsi="Arial" w:eastAsia="Arial" w:cs="Arial"/>
          <w:color w:val="000000"/>
          <w:sz w:val="20"/>
          <w:szCs w:val="20"/>
          <w:lang w:val="en-US" w:eastAsia="en-US"/>
        </w:rPr>
        <w:t xml:space="preserve"> we're not talking about like sixty, seventy, eighty hours a week</w:t>
      </w:r>
      <w:r w:rsidR="00A2639A">
        <w:rPr>
          <w:rFonts w:ascii="Arial" w:hAnsi="Arial" w:eastAsia="Arial" w:cs="Arial"/>
          <w:color w:val="000000"/>
          <w:sz w:val="20"/>
          <w:szCs w:val="20"/>
          <w:lang w:val="en-US" w:eastAsia="en-US"/>
        </w:rPr>
        <w:t xml:space="preserve"> </w:t>
      </w:r>
      <w:r>
        <w:rPr>
          <w:rFonts w:ascii="Arial" w:hAnsi="Arial" w:eastAsia="Arial" w:cs="Arial"/>
          <w:color w:val="000000"/>
          <w:sz w:val="20"/>
          <w:szCs w:val="20"/>
          <w:lang w:val="en-US" w:eastAsia="en-US"/>
        </w:rPr>
        <w:t xml:space="preserve">while </w:t>
      </w:r>
      <w:r w:rsidR="00A2639A">
        <w:rPr>
          <w:rFonts w:ascii="Arial" w:hAnsi="Arial" w:eastAsia="Arial" w:cs="Arial"/>
          <w:color w:val="000000"/>
          <w:sz w:val="20"/>
          <w:szCs w:val="20"/>
          <w:lang w:val="en-US" w:eastAsia="en-US"/>
        </w:rPr>
        <w:t>I</w:t>
      </w:r>
      <w:r>
        <w:rPr>
          <w:rFonts w:ascii="Arial" w:hAnsi="Arial" w:eastAsia="Arial" w:cs="Arial"/>
          <w:color w:val="000000"/>
          <w:sz w:val="20"/>
          <w:szCs w:val="20"/>
          <w:lang w:val="en-US" w:eastAsia="en-US"/>
        </w:rPr>
        <w:t xml:space="preserve">'m trying to get </w:t>
      </w:r>
      <w:r w:rsidR="00CE3578">
        <w:rPr>
          <w:rFonts w:ascii="Arial" w:hAnsi="Arial" w:eastAsia="Arial" w:cs="Arial"/>
          <w:color w:val="000000"/>
          <w:sz w:val="20"/>
          <w:szCs w:val="20"/>
          <w:lang w:val="en-US" w:eastAsia="en-US"/>
        </w:rPr>
        <w:t xml:space="preserve">everything </w:t>
      </w:r>
      <w:r>
        <w:rPr>
          <w:rFonts w:ascii="Arial" w:hAnsi="Arial" w:eastAsia="Arial" w:cs="Arial"/>
          <w:color w:val="000000"/>
          <w:sz w:val="20"/>
          <w:szCs w:val="20"/>
          <w:lang w:val="en-US" w:eastAsia="en-US"/>
        </w:rPr>
        <w:t xml:space="preserve">done </w:t>
      </w:r>
      <w:r w:rsidR="00A2639A">
        <w:rPr>
          <w:rFonts w:ascii="Arial" w:hAnsi="Arial" w:eastAsia="Arial" w:cs="Arial"/>
          <w:color w:val="000000"/>
          <w:sz w:val="20"/>
          <w:szCs w:val="20"/>
          <w:lang w:val="en-US" w:eastAsia="en-US"/>
        </w:rPr>
        <w:t>with</w:t>
      </w:r>
      <w:r>
        <w:rPr>
          <w:rFonts w:ascii="Arial" w:hAnsi="Arial" w:eastAsia="Arial" w:cs="Arial"/>
          <w:color w:val="000000"/>
          <w:sz w:val="20"/>
          <w:szCs w:val="20"/>
          <w:lang w:val="en-US" w:eastAsia="en-US"/>
        </w:rPr>
        <w:t xml:space="preserve"> limited staff. But now that there's more staff and this and that</w:t>
      </w:r>
      <w:r w:rsidR="00A2639A">
        <w:rPr>
          <w:rFonts w:ascii="Arial" w:hAnsi="Arial" w:eastAsia="Arial" w:cs="Arial"/>
          <w:color w:val="000000"/>
          <w:sz w:val="20"/>
          <w:szCs w:val="20"/>
          <w:lang w:val="en-US" w:eastAsia="en-US"/>
        </w:rPr>
        <w:t>,</w:t>
      </w:r>
      <w:r>
        <w:rPr>
          <w:rFonts w:ascii="Arial" w:hAnsi="Arial" w:eastAsia="Arial" w:cs="Arial"/>
          <w:color w:val="000000"/>
          <w:sz w:val="20"/>
          <w:szCs w:val="20"/>
          <w:lang w:val="en-US" w:eastAsia="en-US"/>
        </w:rPr>
        <w:t xml:space="preserve"> then hopefully, you know, </w:t>
      </w:r>
      <w:r w:rsidR="00A2639A">
        <w:rPr>
          <w:rFonts w:ascii="Arial" w:hAnsi="Arial" w:eastAsia="Arial" w:cs="Arial"/>
          <w:color w:val="000000"/>
          <w:sz w:val="20"/>
          <w:szCs w:val="20"/>
          <w:lang w:val="en-US" w:eastAsia="en-US"/>
        </w:rPr>
        <w:t>I</w:t>
      </w:r>
      <w:r>
        <w:rPr>
          <w:rFonts w:ascii="Arial" w:hAnsi="Arial" w:eastAsia="Arial" w:cs="Arial"/>
          <w:color w:val="000000"/>
          <w:sz w:val="20"/>
          <w:szCs w:val="20"/>
          <w:lang w:val="en-US" w:eastAsia="en-US"/>
        </w:rPr>
        <w:t>'ll be able to</w:t>
      </w:r>
      <w:r w:rsidR="00A2639A">
        <w:rPr>
          <w:rFonts w:ascii="Arial" w:hAnsi="Arial" w:eastAsia="Arial" w:cs="Arial"/>
          <w:color w:val="000000"/>
          <w:sz w:val="20"/>
          <w:szCs w:val="20"/>
          <w:lang w:val="en-US" w:eastAsia="en-US"/>
        </w:rPr>
        <w:t xml:space="preserve"> actually,</w:t>
      </w:r>
      <w:r>
        <w:rPr>
          <w:rFonts w:ascii="Arial" w:hAnsi="Arial" w:eastAsia="Arial" w:cs="Arial"/>
          <w:color w:val="000000"/>
          <w:sz w:val="20"/>
          <w:szCs w:val="20"/>
          <w:lang w:val="en-US" w:eastAsia="en-US"/>
        </w:rPr>
        <w:t xml:space="preserve"> I don't know, have a life, and still be able to pull in the same salary, right</w:t>
      </w:r>
      <w:r w:rsidR="00A2639A">
        <w:rPr>
          <w:rFonts w:ascii="Arial" w:hAnsi="Arial" w:eastAsia="Arial" w:cs="Arial"/>
          <w:color w:val="000000"/>
          <w:sz w:val="20"/>
          <w:szCs w:val="20"/>
          <w:lang w:val="en-US" w:eastAsia="en-US"/>
        </w:rPr>
        <w:t>?</w:t>
      </w:r>
      <w:r>
        <w:rPr>
          <w:rFonts w:ascii="Arial" w:hAnsi="Arial" w:eastAsia="Arial" w:cs="Arial"/>
          <w:color w:val="000000"/>
          <w:sz w:val="20"/>
          <w:szCs w:val="20"/>
          <w:lang w:val="en-US" w:eastAsia="en-US"/>
        </w:rPr>
        <w:t xml:space="preserve"> So</w:t>
      </w:r>
      <w:r w:rsidR="00313D28">
        <w:rPr>
          <w:rFonts w:ascii="Arial" w:hAnsi="Arial" w:eastAsia="Arial" w:cs="Arial"/>
          <w:color w:val="000000"/>
          <w:sz w:val="20"/>
          <w:szCs w:val="20"/>
          <w:lang w:val="en-US" w:eastAsia="en-US"/>
        </w:rPr>
        <w:t>,</w:t>
      </w:r>
      <w:r>
        <w:rPr>
          <w:rFonts w:ascii="Arial" w:hAnsi="Arial" w:eastAsia="Arial" w:cs="Arial"/>
          <w:color w:val="000000"/>
          <w:sz w:val="20"/>
          <w:szCs w:val="20"/>
          <w:lang w:val="en-US" w:eastAsia="en-US"/>
        </w:rPr>
        <w:t xml:space="preserve"> it's kind of like a rais</w:t>
      </w:r>
      <w:r w:rsidR="00A2639A">
        <w:rPr>
          <w:rFonts w:ascii="Arial" w:hAnsi="Arial" w:eastAsia="Arial" w:cs="Arial"/>
          <w:color w:val="000000"/>
          <w:sz w:val="20"/>
          <w:szCs w:val="20"/>
          <w:lang w:val="en-US" w:eastAsia="en-US"/>
        </w:rPr>
        <w:t>e if you</w:t>
      </w:r>
      <w:r w:rsidR="00313D28">
        <w:rPr>
          <w:rFonts w:ascii="Arial" w:hAnsi="Arial" w:eastAsia="Arial" w:cs="Arial"/>
          <w:color w:val="000000"/>
          <w:sz w:val="20"/>
          <w:szCs w:val="20"/>
          <w:lang w:val="en-US" w:eastAsia="en-US"/>
        </w:rPr>
        <w:t xml:space="preserve"> think</w:t>
      </w:r>
      <w:r w:rsidR="00A2639A">
        <w:rPr>
          <w:rFonts w:ascii="Arial" w:hAnsi="Arial" w:eastAsia="Arial" w:cs="Arial"/>
          <w:color w:val="000000"/>
          <w:sz w:val="20"/>
          <w:szCs w:val="20"/>
          <w:lang w:val="en-US" w:eastAsia="en-US"/>
        </w:rPr>
        <w:t xml:space="preserve"> </w:t>
      </w:r>
      <w:r>
        <w:rPr>
          <w:rFonts w:ascii="Arial" w:hAnsi="Arial" w:eastAsia="Arial" w:cs="Arial"/>
          <w:color w:val="000000"/>
          <w:sz w:val="20"/>
          <w:szCs w:val="20"/>
          <w:lang w:val="en-US" w:eastAsia="en-US"/>
        </w:rPr>
        <w:t xml:space="preserve">about it that way, because </w:t>
      </w:r>
      <w:r w:rsidR="00A2639A">
        <w:rPr>
          <w:rFonts w:ascii="Arial" w:hAnsi="Arial" w:eastAsia="Arial" w:cs="Arial"/>
          <w:color w:val="000000"/>
          <w:sz w:val="20"/>
          <w:szCs w:val="20"/>
          <w:lang w:val="en-US" w:eastAsia="en-US"/>
        </w:rPr>
        <w:t>I</w:t>
      </w:r>
      <w:r>
        <w:rPr>
          <w:rFonts w:ascii="Arial" w:hAnsi="Arial" w:eastAsia="Arial" w:cs="Arial"/>
          <w:color w:val="000000"/>
          <w:sz w:val="20"/>
          <w:szCs w:val="20"/>
          <w:lang w:val="en-US" w:eastAsia="en-US"/>
        </w:rPr>
        <w:t xml:space="preserve">'m not talking about like, you know, work as much. So, </w:t>
      </w:r>
      <w:r w:rsidR="00A2639A">
        <w:rPr>
          <w:rFonts w:ascii="Arial" w:hAnsi="Arial" w:eastAsia="Arial" w:cs="Arial"/>
          <w:color w:val="000000"/>
          <w:sz w:val="20"/>
          <w:szCs w:val="20"/>
          <w:lang w:val="en-US" w:eastAsia="en-US"/>
        </w:rPr>
        <w:t>o</w:t>
      </w:r>
      <w:r>
        <w:rPr>
          <w:rFonts w:ascii="Arial" w:hAnsi="Arial" w:eastAsia="Arial" w:cs="Arial"/>
          <w:color w:val="000000"/>
          <w:sz w:val="20"/>
          <w:szCs w:val="20"/>
          <w:lang w:val="en-US" w:eastAsia="en-US"/>
        </w:rPr>
        <w:t xml:space="preserve">n the one hand, professionally, I don't know if </w:t>
      </w:r>
      <w:r w:rsidR="00A2639A">
        <w:rPr>
          <w:rFonts w:ascii="Arial" w:hAnsi="Arial" w:eastAsia="Arial" w:cs="Arial"/>
          <w:color w:val="000000"/>
          <w:sz w:val="20"/>
          <w:szCs w:val="20"/>
          <w:lang w:val="en-US" w:eastAsia="en-US"/>
        </w:rPr>
        <w:t>I</w:t>
      </w:r>
      <w:r>
        <w:rPr>
          <w:rFonts w:ascii="Arial" w:hAnsi="Arial" w:eastAsia="Arial" w:cs="Arial"/>
          <w:color w:val="000000"/>
          <w:sz w:val="20"/>
          <w:szCs w:val="20"/>
          <w:lang w:val="en-US" w:eastAsia="en-US"/>
        </w:rPr>
        <w:t xml:space="preserve">'m going to advance </w:t>
      </w:r>
      <w:r w:rsidR="00A2639A">
        <w:rPr>
          <w:rFonts w:ascii="Arial" w:hAnsi="Arial" w:eastAsia="Arial" w:cs="Arial"/>
          <w:color w:val="000000"/>
          <w:sz w:val="20"/>
          <w:szCs w:val="20"/>
          <w:lang w:val="en-US" w:eastAsia="en-US"/>
        </w:rPr>
        <w:t>more</w:t>
      </w:r>
      <w:r>
        <w:rPr>
          <w:rFonts w:ascii="Arial" w:hAnsi="Arial" w:eastAsia="Arial" w:cs="Arial"/>
          <w:color w:val="000000"/>
          <w:sz w:val="20"/>
          <w:szCs w:val="20"/>
          <w:lang w:val="en-US" w:eastAsia="en-US"/>
        </w:rPr>
        <w:t xml:space="preserve">, you know. Again, philanthropy is one of those spaces where you get hired to do a certain job, and there's no upward mobility. Um, if you want upward mobility, you have to move to another position, </w:t>
      </w:r>
      <w:r w:rsidR="00A2639A">
        <w:rPr>
          <w:rFonts w:ascii="Arial" w:hAnsi="Arial" w:eastAsia="Arial" w:cs="Arial"/>
          <w:color w:val="000000"/>
          <w:sz w:val="20"/>
          <w:szCs w:val="20"/>
          <w:lang w:val="en-US" w:eastAsia="en-US"/>
        </w:rPr>
        <w:t>another…</w:t>
      </w:r>
      <w:r>
        <w:rPr>
          <w:rFonts w:ascii="Arial" w:hAnsi="Arial" w:eastAsia="Arial" w:cs="Arial"/>
          <w:color w:val="000000"/>
          <w:sz w:val="20"/>
          <w:szCs w:val="20"/>
          <w:lang w:val="en-US" w:eastAsia="en-US"/>
        </w:rPr>
        <w:t xml:space="preserve"> </w:t>
      </w:r>
      <w:r w:rsidR="00A2639A">
        <w:rPr>
          <w:rFonts w:ascii="Arial" w:hAnsi="Arial" w:eastAsia="Arial" w:cs="Arial"/>
          <w:color w:val="000000"/>
          <w:sz w:val="20"/>
          <w:szCs w:val="20"/>
          <w:lang w:val="en-US" w:eastAsia="en-US"/>
        </w:rPr>
        <w:t>A</w:t>
      </w:r>
      <w:r>
        <w:rPr>
          <w:rFonts w:ascii="Arial" w:hAnsi="Arial" w:eastAsia="Arial" w:cs="Arial"/>
          <w:color w:val="000000"/>
          <w:sz w:val="20"/>
          <w:szCs w:val="20"/>
          <w:lang w:val="en-US" w:eastAsia="en-US"/>
        </w:rPr>
        <w:t>nd so</w:t>
      </w:r>
      <w:r w:rsidR="00313D28">
        <w:rPr>
          <w:rFonts w:ascii="Arial" w:hAnsi="Arial" w:eastAsia="Arial" w:cs="Arial"/>
          <w:color w:val="000000"/>
          <w:sz w:val="20"/>
          <w:szCs w:val="20"/>
          <w:lang w:val="en-US" w:eastAsia="en-US"/>
        </w:rPr>
        <w:t>,</w:t>
      </w:r>
      <w:r>
        <w:rPr>
          <w:rFonts w:ascii="Arial" w:hAnsi="Arial" w:eastAsia="Arial" w:cs="Arial"/>
          <w:color w:val="000000"/>
          <w:sz w:val="20"/>
          <w:szCs w:val="20"/>
          <w:lang w:val="en-US" w:eastAsia="en-US"/>
        </w:rPr>
        <w:t xml:space="preserve"> I think I'm, you know, at nine years it's a little, you kno</w:t>
      </w:r>
      <w:r w:rsidR="00A2639A">
        <w:rPr>
          <w:rFonts w:ascii="Arial" w:hAnsi="Arial" w:eastAsia="Arial" w:cs="Arial"/>
          <w:color w:val="000000"/>
          <w:sz w:val="20"/>
          <w:szCs w:val="20"/>
          <w:lang w:val="en-US" w:eastAsia="en-US"/>
        </w:rPr>
        <w:t>w…</w:t>
      </w:r>
      <w:r w:rsidR="00313D28">
        <w:rPr>
          <w:rFonts w:ascii="Arial" w:hAnsi="Arial" w:eastAsia="Arial" w:cs="Arial"/>
          <w:color w:val="000000"/>
          <w:sz w:val="20"/>
          <w:szCs w:val="20"/>
          <w:lang w:val="en-US" w:eastAsia="en-US"/>
        </w:rPr>
        <w:t xml:space="preserve"> </w:t>
      </w:r>
      <w:r>
        <w:rPr>
          <w:rFonts w:ascii="Arial" w:hAnsi="Arial" w:eastAsia="Arial" w:cs="Arial"/>
          <w:color w:val="000000"/>
          <w:sz w:val="20"/>
          <w:szCs w:val="20"/>
          <w:lang w:val="en-US" w:eastAsia="en-US"/>
        </w:rPr>
        <w:t>These sorts of questions are kind of popping up. But all in all</w:t>
      </w:r>
      <w:r w:rsidR="00A2639A">
        <w:rPr>
          <w:rFonts w:ascii="Arial" w:hAnsi="Arial" w:eastAsia="Arial" w:cs="Arial"/>
          <w:color w:val="000000"/>
          <w:sz w:val="20"/>
          <w:szCs w:val="20"/>
          <w:lang w:val="en-US" w:eastAsia="en-US"/>
        </w:rPr>
        <w:t xml:space="preserve">, </w:t>
      </w:r>
      <w:r>
        <w:rPr>
          <w:rFonts w:ascii="Arial" w:hAnsi="Arial" w:eastAsia="Arial" w:cs="Arial"/>
          <w:color w:val="000000"/>
          <w:sz w:val="20"/>
          <w:szCs w:val="20"/>
          <w:lang w:val="en-US" w:eastAsia="en-US"/>
        </w:rPr>
        <w:t xml:space="preserve">like on a scale of one to ten, </w:t>
      </w:r>
      <w:r w:rsidR="00A2639A">
        <w:rPr>
          <w:rFonts w:ascii="Arial" w:hAnsi="Arial" w:eastAsia="Arial" w:cs="Arial"/>
          <w:color w:val="000000"/>
          <w:sz w:val="20"/>
          <w:szCs w:val="20"/>
          <w:lang w:val="en-US" w:eastAsia="en-US"/>
        </w:rPr>
        <w:t>I</w:t>
      </w:r>
      <w:r>
        <w:rPr>
          <w:rFonts w:ascii="Arial" w:hAnsi="Arial" w:eastAsia="Arial" w:cs="Arial"/>
          <w:color w:val="000000"/>
          <w:sz w:val="20"/>
          <w:szCs w:val="20"/>
          <w:lang w:val="en-US" w:eastAsia="en-US"/>
        </w:rPr>
        <w:t>'d say, maybe</w:t>
      </w:r>
      <w:r w:rsidR="00A10DDC">
        <w:rPr>
          <w:rFonts w:ascii="Arial" w:hAnsi="Arial" w:eastAsia="Arial" w:cs="Arial"/>
          <w:color w:val="000000"/>
          <w:sz w:val="20"/>
          <w:szCs w:val="20"/>
          <w:lang w:val="en-US" w:eastAsia="en-US"/>
        </w:rPr>
        <w:t>…</w:t>
      </w:r>
      <w:r>
        <w:rPr>
          <w:rFonts w:ascii="Arial" w:hAnsi="Arial" w:eastAsia="Arial" w:cs="Arial"/>
          <w:color w:val="000000"/>
          <w:sz w:val="20"/>
          <w:szCs w:val="20"/>
          <w:lang w:val="en-US" w:eastAsia="en-US"/>
        </w:rPr>
        <w:t xml:space="preserve"> well let's say eight. </w:t>
      </w:r>
    </w:p>
    <w:p w:rsidR="00A10DDC" w:rsidRDefault="00A10DDC" w14:paraId="36B077A2" w14:textId="77777777">
      <w:pPr>
        <w:spacing w:after="0" w:line="276" w:lineRule="auto"/>
        <w:rPr>
          <w:rFonts w:ascii="Arial" w:hAnsi="Arial" w:eastAsia="Arial" w:cs="Arial"/>
          <w:color w:val="000000"/>
          <w:sz w:val="20"/>
          <w:szCs w:val="20"/>
          <w:lang w:val="en-US" w:eastAsia="en-US"/>
        </w:rPr>
      </w:pPr>
    </w:p>
    <w:p w:rsidR="00A10DDC" w:rsidRDefault="00A10DDC" w14:paraId="72FF7717" w14:textId="5010469C">
      <w:pPr>
        <w:spacing w:after="0" w:line="276" w:lineRule="auto"/>
        <w:rPr>
          <w:rFonts w:ascii="Arial" w:hAnsi="Arial" w:eastAsia="Arial" w:cs="Arial"/>
          <w:color w:val="000000"/>
          <w:sz w:val="20"/>
          <w:szCs w:val="20"/>
          <w:lang w:val="en-US" w:eastAsia="en-US"/>
        </w:rPr>
      </w:pPr>
      <w:r>
        <w:rPr>
          <w:rFonts w:ascii="Arial" w:hAnsi="Arial" w:eastAsia="Arial" w:cs="Arial"/>
          <w:color w:val="000000"/>
          <w:sz w:val="20"/>
          <w:szCs w:val="20"/>
          <w:lang w:val="en-US" w:eastAsia="en-US"/>
        </w:rPr>
        <w:t xml:space="preserve">Allison S: </w:t>
      </w:r>
      <w:r w:rsidR="00106D51">
        <w:rPr>
          <w:rFonts w:ascii="Arial" w:hAnsi="Arial" w:eastAsia="Arial" w:cs="Arial"/>
          <w:color w:val="000000"/>
          <w:sz w:val="20"/>
          <w:szCs w:val="20"/>
          <w:lang w:val="en-US" w:eastAsia="en-US"/>
        </w:rPr>
        <w:t>Eight</w:t>
      </w:r>
      <w:r>
        <w:rPr>
          <w:rFonts w:ascii="Arial" w:hAnsi="Arial" w:eastAsia="Arial" w:cs="Arial"/>
          <w:color w:val="000000"/>
          <w:sz w:val="20"/>
          <w:szCs w:val="20"/>
          <w:lang w:val="en-US" w:eastAsia="en-US"/>
        </w:rPr>
        <w:t xml:space="preserve"> is still pretty high.</w:t>
      </w:r>
    </w:p>
    <w:p w:rsidR="00A10DDC" w:rsidRDefault="00A10DDC" w14:paraId="0CF335AB" w14:textId="77777777">
      <w:pPr>
        <w:spacing w:after="0" w:line="276" w:lineRule="auto"/>
        <w:rPr>
          <w:rFonts w:ascii="Arial" w:hAnsi="Arial" w:eastAsia="Arial" w:cs="Arial"/>
          <w:color w:val="000000"/>
          <w:sz w:val="20"/>
          <w:szCs w:val="20"/>
          <w:lang w:val="en-US" w:eastAsia="en-US"/>
        </w:rPr>
      </w:pPr>
    </w:p>
    <w:p w:rsidR="00D17C6C" w:rsidRDefault="00A10DDC" w14:paraId="02EE6119" w14:textId="33BFD57C">
      <w:pPr>
        <w:spacing w:after="0" w:line="276" w:lineRule="auto"/>
        <w:rPr>
          <w:rFonts w:ascii="Arial" w:hAnsi="Arial" w:eastAsia="Arial" w:cs="Arial"/>
          <w:color w:val="000000"/>
          <w:sz w:val="20"/>
          <w:szCs w:val="20"/>
          <w:lang w:val="en-US" w:eastAsia="en-US"/>
        </w:rPr>
      </w:pPr>
      <w:r w:rsidRPr="278E6CFD" w:rsidR="51FC32AC">
        <w:rPr>
          <w:rFonts w:ascii="Arial" w:hAnsi="Arial" w:eastAsia="Arial" w:cs="Arial"/>
          <w:color w:val="000000" w:themeColor="text1" w:themeTint="FF" w:themeShade="FF"/>
          <w:sz w:val="20"/>
          <w:szCs w:val="20"/>
          <w:lang w:val="en-US" w:eastAsia="en-US"/>
        </w:rPr>
        <w:t>Participant 32</w:t>
      </w:r>
      <w:r w:rsidRPr="278E6CFD" w:rsidR="00A10DDC">
        <w:rPr>
          <w:rFonts w:ascii="Arial" w:hAnsi="Arial" w:eastAsia="Arial" w:cs="Arial"/>
          <w:color w:val="000000" w:themeColor="text1" w:themeTint="FF" w:themeShade="FF"/>
          <w:sz w:val="20"/>
          <w:szCs w:val="20"/>
          <w:lang w:val="en-US" w:eastAsia="en-US"/>
        </w:rPr>
        <w:t xml:space="preserve">: </w:t>
      </w:r>
      <w:r w:rsidRPr="278E6CFD" w:rsidR="00A10DDC">
        <w:rPr>
          <w:rFonts w:ascii="Arial" w:hAnsi="Arial" w:eastAsia="Arial" w:cs="Arial"/>
          <w:color w:val="000000" w:themeColor="text1" w:themeTint="FF" w:themeShade="FF"/>
          <w:sz w:val="20"/>
          <w:szCs w:val="20"/>
          <w:lang w:val="en-US" w:eastAsia="en-US"/>
        </w:rPr>
        <w:t>Yeah</w:t>
      </w:r>
      <w:r w:rsidRPr="278E6CFD" w:rsidR="00A10DDC">
        <w:rPr>
          <w:rFonts w:ascii="Arial" w:hAnsi="Arial" w:eastAsia="Arial" w:cs="Arial"/>
          <w:color w:val="000000" w:themeColor="text1" w:themeTint="FF" w:themeShade="FF"/>
          <w:sz w:val="20"/>
          <w:szCs w:val="20"/>
          <w:lang w:val="en-US" w:eastAsia="en-US"/>
        </w:rPr>
        <w:t xml:space="preserve">, well, and </w:t>
      </w:r>
      <w:r w:rsidRPr="278E6CFD" w:rsidR="00A10DDC">
        <w:rPr>
          <w:rFonts w:ascii="Arial" w:hAnsi="Arial" w:eastAsia="Arial" w:cs="Arial"/>
          <w:color w:val="000000" w:themeColor="text1" w:themeTint="FF" w:themeShade="FF"/>
          <w:sz w:val="20"/>
          <w:szCs w:val="20"/>
          <w:lang w:val="en-US" w:eastAsia="en-US"/>
        </w:rPr>
        <w:t>that's</w:t>
      </w:r>
      <w:r w:rsidRPr="278E6CFD" w:rsidR="00A10DDC">
        <w:rPr>
          <w:rFonts w:ascii="Arial" w:hAnsi="Arial" w:eastAsia="Arial" w:cs="Arial"/>
          <w:color w:val="000000" w:themeColor="text1" w:themeTint="FF" w:themeShade="FF"/>
          <w:sz w:val="20"/>
          <w:szCs w:val="20"/>
          <w:lang w:val="en-US" w:eastAsia="en-US"/>
        </w:rPr>
        <w:t xml:space="preserve"> </w:t>
      </w:r>
      <w:r w:rsidRPr="278E6CFD" w:rsidR="00106D51">
        <w:rPr>
          <w:rFonts w:ascii="Arial" w:hAnsi="Arial" w:eastAsia="Arial" w:cs="Arial"/>
          <w:color w:val="000000" w:themeColor="text1" w:themeTint="FF" w:themeShade="FF"/>
          <w:sz w:val="20"/>
          <w:szCs w:val="20"/>
          <w:lang w:val="en-US" w:eastAsia="en-US"/>
        </w:rPr>
        <w:t>the</w:t>
      </w:r>
      <w:r w:rsidRPr="278E6CFD" w:rsidR="00A10DDC">
        <w:rPr>
          <w:rFonts w:ascii="Arial" w:hAnsi="Arial" w:eastAsia="Arial" w:cs="Arial"/>
          <w:color w:val="000000" w:themeColor="text1" w:themeTint="FF" w:themeShade="FF"/>
          <w:sz w:val="20"/>
          <w:szCs w:val="20"/>
          <w:lang w:val="en-US" w:eastAsia="en-US"/>
        </w:rPr>
        <w:t xml:space="preserve"> thing like you know, I was able</w:t>
      </w:r>
      <w:r w:rsidRPr="278E6CFD" w:rsidR="00106D51">
        <w:rPr>
          <w:rFonts w:ascii="Arial" w:hAnsi="Arial" w:eastAsia="Arial" w:cs="Arial"/>
          <w:color w:val="000000" w:themeColor="text1" w:themeTint="FF" w:themeShade="FF"/>
          <w:sz w:val="20"/>
          <w:szCs w:val="20"/>
          <w:lang w:val="en-US" w:eastAsia="en-US"/>
        </w:rPr>
        <w:t xml:space="preserve"> to, </w:t>
      </w:r>
      <w:r w:rsidRPr="278E6CFD" w:rsidR="00A10DDC">
        <w:rPr>
          <w:rFonts w:ascii="Arial" w:hAnsi="Arial" w:eastAsia="Arial" w:cs="Arial"/>
          <w:color w:val="000000" w:themeColor="text1" w:themeTint="FF" w:themeShade="FF"/>
          <w:sz w:val="20"/>
          <w:szCs w:val="20"/>
          <w:lang w:val="en-US" w:eastAsia="en-US"/>
        </w:rPr>
        <w:t xml:space="preserve">you know, </w:t>
      </w:r>
      <w:r w:rsidRPr="278E6CFD" w:rsidR="00A10DDC">
        <w:rPr>
          <w:rFonts w:ascii="Arial" w:hAnsi="Arial" w:eastAsia="Arial" w:cs="Arial"/>
          <w:color w:val="000000" w:themeColor="text1" w:themeTint="FF" w:themeShade="FF"/>
          <w:sz w:val="20"/>
          <w:szCs w:val="20"/>
          <w:lang w:val="en-US" w:eastAsia="en-US"/>
        </w:rPr>
        <w:t>there's</w:t>
      </w:r>
      <w:r w:rsidRPr="278E6CFD" w:rsidR="00A10DDC">
        <w:rPr>
          <w:rFonts w:ascii="Arial" w:hAnsi="Arial" w:eastAsia="Arial" w:cs="Arial"/>
          <w:color w:val="000000" w:themeColor="text1" w:themeTint="FF" w:themeShade="FF"/>
          <w:sz w:val="20"/>
          <w:szCs w:val="20"/>
          <w:lang w:val="en-US" w:eastAsia="en-US"/>
        </w:rPr>
        <w:t xml:space="preserve"> a portfolio </w:t>
      </w:r>
      <w:r w:rsidRPr="278E6CFD" w:rsidR="00A10DDC">
        <w:rPr>
          <w:rFonts w:ascii="Arial" w:hAnsi="Arial" w:eastAsia="Arial" w:cs="Arial"/>
          <w:color w:val="000000" w:themeColor="text1" w:themeTint="FF" w:themeShade="FF"/>
          <w:sz w:val="20"/>
          <w:szCs w:val="20"/>
          <w:lang w:val="en-US" w:eastAsia="en-US"/>
        </w:rPr>
        <w:t>that's</w:t>
      </w:r>
      <w:r w:rsidRPr="278E6CFD" w:rsidR="00A10DDC">
        <w:rPr>
          <w:rFonts w:ascii="Arial" w:hAnsi="Arial" w:eastAsia="Arial" w:cs="Arial"/>
          <w:color w:val="000000" w:themeColor="text1" w:themeTint="FF" w:themeShade="FF"/>
          <w:sz w:val="20"/>
          <w:szCs w:val="20"/>
          <w:lang w:val="en-US" w:eastAsia="en-US"/>
        </w:rPr>
        <w:t xml:space="preserve"> </w:t>
      </w:r>
      <w:r w:rsidRPr="278E6CFD" w:rsidR="00A10DDC">
        <w:rPr>
          <w:rFonts w:ascii="Arial" w:hAnsi="Arial" w:eastAsia="Arial" w:cs="Arial"/>
          <w:color w:val="000000" w:themeColor="text1" w:themeTint="FF" w:themeShade="FF"/>
          <w:sz w:val="20"/>
          <w:szCs w:val="20"/>
          <w:lang w:val="en-US" w:eastAsia="en-US"/>
        </w:rPr>
        <w:t>very near</w:t>
      </w:r>
      <w:r w:rsidRPr="278E6CFD" w:rsidR="00A10DDC">
        <w:rPr>
          <w:rFonts w:ascii="Arial" w:hAnsi="Arial" w:eastAsia="Arial" w:cs="Arial"/>
          <w:color w:val="000000" w:themeColor="text1" w:themeTint="FF" w:themeShade="FF"/>
          <w:sz w:val="20"/>
          <w:szCs w:val="20"/>
          <w:lang w:val="en-US" w:eastAsia="en-US"/>
        </w:rPr>
        <w:t xml:space="preserve"> and dear to my heart on neglected tropical diseases. You know, </w:t>
      </w:r>
      <w:r w:rsidRPr="278E6CFD" w:rsidR="00A10DDC">
        <w:rPr>
          <w:rFonts w:ascii="Arial" w:hAnsi="Arial" w:eastAsia="Arial" w:cs="Arial"/>
          <w:color w:val="000000" w:themeColor="text1" w:themeTint="FF" w:themeShade="FF"/>
          <w:sz w:val="20"/>
          <w:szCs w:val="20"/>
          <w:lang w:val="en-US" w:eastAsia="en-US"/>
        </w:rPr>
        <w:t>we're</w:t>
      </w:r>
      <w:r w:rsidRPr="278E6CFD" w:rsidR="00A10DDC">
        <w:rPr>
          <w:rFonts w:ascii="Arial" w:hAnsi="Arial" w:eastAsia="Arial" w:cs="Arial"/>
          <w:color w:val="000000" w:themeColor="text1" w:themeTint="FF" w:themeShade="FF"/>
          <w:sz w:val="20"/>
          <w:szCs w:val="20"/>
          <w:lang w:val="en-US" w:eastAsia="en-US"/>
        </w:rPr>
        <w:t xml:space="preserve"> one of the few foundations that was </w:t>
      </w:r>
      <w:r w:rsidRPr="278E6CFD" w:rsidR="00A10DDC">
        <w:rPr>
          <w:rFonts w:ascii="Arial" w:hAnsi="Arial" w:eastAsia="Arial" w:cs="Arial"/>
          <w:color w:val="000000" w:themeColor="text1" w:themeTint="FF" w:themeShade="FF"/>
          <w:sz w:val="20"/>
          <w:szCs w:val="20"/>
          <w:lang w:val="en-US" w:eastAsia="en-US"/>
        </w:rPr>
        <w:t>in the process of doing</w:t>
      </w:r>
      <w:r w:rsidRPr="278E6CFD" w:rsidR="00A10DDC">
        <w:rPr>
          <w:rFonts w:ascii="Arial" w:hAnsi="Arial" w:eastAsia="Arial" w:cs="Arial"/>
          <w:color w:val="000000" w:themeColor="text1" w:themeTint="FF" w:themeShade="FF"/>
          <w:sz w:val="20"/>
          <w:szCs w:val="20"/>
          <w:lang w:val="en-US" w:eastAsia="en-US"/>
        </w:rPr>
        <w:t xml:space="preserve"> this, and there are very few like - </w:t>
      </w:r>
      <w:r w:rsidRPr="278E6CFD" w:rsidR="00A10DDC">
        <w:rPr>
          <w:rFonts w:ascii="Arial" w:hAnsi="Arial" w:eastAsia="Arial" w:cs="Arial"/>
          <w:color w:val="000000" w:themeColor="text1" w:themeTint="FF" w:themeShade="FF"/>
          <w:sz w:val="20"/>
          <w:szCs w:val="20"/>
          <w:lang w:val="en-US" w:eastAsia="en-US"/>
        </w:rPr>
        <w:t>we're</w:t>
      </w:r>
      <w:r w:rsidRPr="278E6CFD" w:rsidR="00A10DDC">
        <w:rPr>
          <w:rFonts w:ascii="Arial" w:hAnsi="Arial" w:eastAsia="Arial" w:cs="Arial"/>
          <w:color w:val="000000" w:themeColor="text1" w:themeTint="FF" w:themeShade="FF"/>
          <w:sz w:val="20"/>
          <w:szCs w:val="20"/>
          <w:lang w:val="en-US" w:eastAsia="en-US"/>
        </w:rPr>
        <w:t xml:space="preserve"> talking about like </w:t>
      </w:r>
      <w:r w:rsidRPr="278E6CFD" w:rsidR="00A10DDC">
        <w:rPr>
          <w:rFonts w:ascii="Arial" w:hAnsi="Arial" w:eastAsia="Arial" w:cs="Arial"/>
          <w:color w:val="000000" w:themeColor="text1" w:themeTint="FF" w:themeShade="FF"/>
          <w:sz w:val="20"/>
          <w:szCs w:val="20"/>
          <w:lang w:val="en-US" w:eastAsia="en-US"/>
        </w:rPr>
        <w:t xml:space="preserve">you know </w:t>
      </w:r>
      <w:r w:rsidRPr="278E6CFD" w:rsidR="00106D51">
        <w:rPr>
          <w:rFonts w:ascii="Arial" w:hAnsi="Arial" w:eastAsia="Arial" w:cs="Arial"/>
          <w:color w:val="000000" w:themeColor="text1" w:themeTint="FF" w:themeShade="FF"/>
          <w:sz w:val="20"/>
          <w:szCs w:val="20"/>
          <w:lang w:val="en-US" w:eastAsia="en-US"/>
        </w:rPr>
        <w:t>us</w:t>
      </w:r>
      <w:r w:rsidRPr="278E6CFD" w:rsidR="00A10DDC">
        <w:rPr>
          <w:rFonts w:ascii="Arial" w:hAnsi="Arial" w:eastAsia="Arial" w:cs="Arial"/>
          <w:color w:val="000000" w:themeColor="text1" w:themeTint="FF" w:themeShade="FF"/>
          <w:sz w:val="20"/>
          <w:szCs w:val="20"/>
          <w:lang w:val="en-US" w:eastAsia="en-US"/>
        </w:rPr>
        <w:t xml:space="preserve"> gates, the End Fund, you know, just </w:t>
      </w:r>
      <w:r w:rsidRPr="278E6CFD" w:rsidR="00A10DDC">
        <w:rPr>
          <w:rFonts w:ascii="Arial" w:hAnsi="Arial" w:eastAsia="Arial" w:cs="Arial"/>
          <w:color w:val="000000" w:themeColor="text1" w:themeTint="FF" w:themeShade="FF"/>
          <w:sz w:val="20"/>
          <w:szCs w:val="20"/>
          <w:lang w:val="en-US" w:eastAsia="en-US"/>
        </w:rPr>
        <w:t>very limited</w:t>
      </w:r>
      <w:r w:rsidRPr="278E6CFD" w:rsidR="00D17C6C">
        <w:rPr>
          <w:rFonts w:ascii="Arial" w:hAnsi="Arial" w:eastAsia="Arial" w:cs="Arial"/>
          <w:color w:val="000000" w:themeColor="text1" w:themeTint="FF" w:themeShade="FF"/>
          <w:sz w:val="20"/>
          <w:szCs w:val="20"/>
          <w:lang w:val="en-US" w:eastAsia="en-US"/>
        </w:rPr>
        <w:t>,</w:t>
      </w:r>
      <w:r w:rsidRPr="278E6CFD" w:rsidR="00A10DDC">
        <w:rPr>
          <w:rFonts w:ascii="Arial" w:hAnsi="Arial" w:eastAsia="Arial" w:cs="Arial"/>
          <w:color w:val="000000" w:themeColor="text1" w:themeTint="FF" w:themeShade="FF"/>
          <w:sz w:val="20"/>
          <w:szCs w:val="20"/>
          <w:lang w:val="en-US" w:eastAsia="en-US"/>
        </w:rPr>
        <w:t xml:space="preserve"> few foundations that do this sort of work in neglected </w:t>
      </w:r>
      <w:r w:rsidRPr="278E6CFD" w:rsidR="00D17C6C">
        <w:rPr>
          <w:rFonts w:ascii="Arial" w:hAnsi="Arial" w:eastAsia="Arial" w:cs="Arial"/>
          <w:color w:val="000000" w:themeColor="text1" w:themeTint="FF" w:themeShade="FF"/>
          <w:sz w:val="20"/>
          <w:szCs w:val="20"/>
          <w:lang w:val="en-US" w:eastAsia="en-US"/>
        </w:rPr>
        <w:t>tropical disease</w:t>
      </w:r>
      <w:r w:rsidRPr="278E6CFD" w:rsidR="00106D51">
        <w:rPr>
          <w:rFonts w:ascii="Arial" w:hAnsi="Arial" w:eastAsia="Arial" w:cs="Arial"/>
          <w:color w:val="000000" w:themeColor="text1" w:themeTint="FF" w:themeShade="FF"/>
          <w:sz w:val="20"/>
          <w:szCs w:val="20"/>
          <w:lang w:val="en-US" w:eastAsia="en-US"/>
        </w:rPr>
        <w:t xml:space="preserve">s. </w:t>
      </w:r>
      <w:r w:rsidRPr="278E6CFD" w:rsidR="00106D51">
        <w:rPr>
          <w:rFonts w:ascii="Arial" w:hAnsi="Arial" w:eastAsia="Arial" w:cs="Arial"/>
          <w:color w:val="000000" w:themeColor="text1" w:themeTint="FF" w:themeShade="FF"/>
          <w:sz w:val="20"/>
          <w:szCs w:val="20"/>
          <w:lang w:val="en-US" w:eastAsia="en-US"/>
        </w:rPr>
        <w:t>T</w:t>
      </w:r>
      <w:r w:rsidRPr="278E6CFD" w:rsidR="00D17C6C">
        <w:rPr>
          <w:rFonts w:ascii="Arial" w:hAnsi="Arial" w:eastAsia="Arial" w:cs="Arial"/>
          <w:color w:val="000000" w:themeColor="text1" w:themeTint="FF" w:themeShade="FF"/>
          <w:sz w:val="20"/>
          <w:szCs w:val="20"/>
          <w:lang w:val="en-US" w:eastAsia="en-US"/>
        </w:rPr>
        <w:t>hat’s</w:t>
      </w:r>
      <w:r w:rsidRPr="278E6CFD" w:rsidR="00D17C6C">
        <w:rPr>
          <w:rFonts w:ascii="Arial" w:hAnsi="Arial" w:eastAsia="Arial" w:cs="Arial"/>
          <w:color w:val="000000" w:themeColor="text1" w:themeTint="FF" w:themeShade="FF"/>
          <w:sz w:val="20"/>
          <w:szCs w:val="20"/>
          <w:lang w:val="en-US" w:eastAsia="en-US"/>
        </w:rPr>
        <w:t xml:space="preserve"> why </w:t>
      </w:r>
      <w:r w:rsidRPr="278E6CFD" w:rsidR="00D17C6C">
        <w:rPr>
          <w:rFonts w:ascii="Arial" w:hAnsi="Arial" w:eastAsia="Arial" w:cs="Arial"/>
          <w:color w:val="000000" w:themeColor="text1" w:themeTint="FF" w:themeShade="FF"/>
          <w:sz w:val="20"/>
          <w:szCs w:val="20"/>
          <w:lang w:val="en-US" w:eastAsia="en-US"/>
        </w:rPr>
        <w:t>it’s</w:t>
      </w:r>
      <w:r w:rsidRPr="278E6CFD" w:rsidR="00A10DDC">
        <w:rPr>
          <w:rFonts w:ascii="Arial" w:hAnsi="Arial" w:eastAsia="Arial" w:cs="Arial"/>
          <w:color w:val="000000" w:themeColor="text1" w:themeTint="FF" w:themeShade="FF"/>
          <w:sz w:val="20"/>
          <w:szCs w:val="20"/>
          <w:lang w:val="en-US" w:eastAsia="en-US"/>
        </w:rPr>
        <w:t xml:space="preserve"> called neglected. And you know, the </w:t>
      </w:r>
      <w:r w:rsidRPr="278E6CFD" w:rsidR="00D17C6C">
        <w:rPr>
          <w:rFonts w:ascii="Arial" w:hAnsi="Arial" w:eastAsia="Arial" w:cs="Arial"/>
          <w:color w:val="000000" w:themeColor="text1" w:themeTint="FF" w:themeShade="FF"/>
          <w:sz w:val="20"/>
          <w:szCs w:val="20"/>
          <w:lang w:val="en-US" w:eastAsia="en-US"/>
        </w:rPr>
        <w:t>b</w:t>
      </w:r>
      <w:r w:rsidRPr="278E6CFD" w:rsidR="00A10DDC">
        <w:rPr>
          <w:rFonts w:ascii="Arial" w:hAnsi="Arial" w:eastAsia="Arial" w:cs="Arial"/>
          <w:color w:val="000000" w:themeColor="text1" w:themeTint="FF" w:themeShade="FF"/>
          <w:sz w:val="20"/>
          <w:szCs w:val="20"/>
          <w:lang w:val="en-US" w:eastAsia="en-US"/>
        </w:rPr>
        <w:t xml:space="preserve">oard had made the decision in </w:t>
      </w:r>
      <w:r w:rsidRPr="278E6CFD" w:rsidR="00D17C6C">
        <w:rPr>
          <w:rFonts w:ascii="Arial" w:hAnsi="Arial" w:eastAsia="Arial" w:cs="Arial"/>
          <w:color w:val="000000" w:themeColor="text1" w:themeTint="FF" w:themeShade="FF"/>
          <w:sz w:val="20"/>
          <w:szCs w:val="20"/>
          <w:lang w:val="en-US" w:eastAsia="en-US"/>
        </w:rPr>
        <w:t>2018</w:t>
      </w:r>
      <w:r w:rsidRPr="278E6CFD" w:rsidR="00A10DDC">
        <w:rPr>
          <w:rFonts w:ascii="Arial" w:hAnsi="Arial" w:eastAsia="Arial" w:cs="Arial"/>
          <w:color w:val="000000" w:themeColor="text1" w:themeTint="FF" w:themeShade="FF"/>
          <w:sz w:val="20"/>
          <w:szCs w:val="20"/>
          <w:lang w:val="en-US" w:eastAsia="en-US"/>
        </w:rPr>
        <w:t xml:space="preserve"> to close out, and then </w:t>
      </w:r>
      <w:r w:rsidRPr="278E6CFD" w:rsidR="00A10DDC">
        <w:rPr>
          <w:rFonts w:ascii="Arial" w:hAnsi="Arial" w:eastAsia="Arial" w:cs="Arial"/>
          <w:color w:val="000000" w:themeColor="text1" w:themeTint="FF" w:themeShade="FF"/>
          <w:sz w:val="20"/>
          <w:szCs w:val="20"/>
          <w:lang w:val="en-US" w:eastAsia="en-US"/>
        </w:rPr>
        <w:t>I've</w:t>
      </w:r>
      <w:r w:rsidRPr="278E6CFD" w:rsidR="00A10DDC">
        <w:rPr>
          <w:rFonts w:ascii="Arial" w:hAnsi="Arial" w:eastAsia="Arial" w:cs="Arial"/>
          <w:color w:val="000000" w:themeColor="text1" w:themeTint="FF" w:themeShade="FF"/>
          <w:sz w:val="20"/>
          <w:szCs w:val="20"/>
          <w:lang w:val="en-US" w:eastAsia="en-US"/>
        </w:rPr>
        <w:t xml:space="preserve"> been </w:t>
      </w:r>
      <w:r w:rsidRPr="278E6CFD" w:rsidR="00A10DDC">
        <w:rPr>
          <w:rFonts w:ascii="Arial" w:hAnsi="Arial" w:eastAsia="Arial" w:cs="Arial"/>
          <w:color w:val="000000" w:themeColor="text1" w:themeTint="FF" w:themeShade="FF"/>
          <w:sz w:val="20"/>
          <w:szCs w:val="20"/>
          <w:lang w:val="en-US" w:eastAsia="en-US"/>
        </w:rPr>
        <w:t>sort of like</w:t>
      </w:r>
      <w:r w:rsidRPr="278E6CFD" w:rsidR="00A10DDC">
        <w:rPr>
          <w:rFonts w:ascii="Arial" w:hAnsi="Arial" w:eastAsia="Arial" w:cs="Arial"/>
          <w:color w:val="000000" w:themeColor="text1" w:themeTint="FF" w:themeShade="FF"/>
          <w:sz w:val="20"/>
          <w:szCs w:val="20"/>
          <w:lang w:val="en-US" w:eastAsia="en-US"/>
        </w:rPr>
        <w:t xml:space="preserve"> trying to extend it as much as I could. So finally, this year </w:t>
      </w:r>
      <w:r w:rsidRPr="278E6CFD" w:rsidR="00D17C6C">
        <w:rPr>
          <w:rFonts w:ascii="Arial" w:hAnsi="Arial" w:eastAsia="Arial" w:cs="Arial"/>
          <w:color w:val="000000" w:themeColor="text1" w:themeTint="FF" w:themeShade="FF"/>
          <w:sz w:val="20"/>
          <w:szCs w:val="20"/>
          <w:lang w:val="en-US" w:eastAsia="en-US"/>
        </w:rPr>
        <w:t>I was</w:t>
      </w:r>
      <w:r w:rsidRPr="278E6CFD" w:rsidR="00A10DDC">
        <w:rPr>
          <w:rFonts w:ascii="Arial" w:hAnsi="Arial" w:eastAsia="Arial" w:cs="Arial"/>
          <w:color w:val="000000" w:themeColor="text1" w:themeTint="FF" w:themeShade="FF"/>
          <w:sz w:val="20"/>
          <w:szCs w:val="20"/>
          <w:lang w:val="en-US" w:eastAsia="en-US"/>
        </w:rPr>
        <w:t xml:space="preserve"> </w:t>
      </w:r>
      <w:r w:rsidRPr="278E6CFD" w:rsidR="00A10DDC">
        <w:rPr>
          <w:rFonts w:ascii="Arial" w:hAnsi="Arial" w:eastAsia="Arial" w:cs="Arial"/>
          <w:color w:val="000000" w:themeColor="text1" w:themeTint="FF" w:themeShade="FF"/>
          <w:sz w:val="20"/>
          <w:szCs w:val="20"/>
          <w:lang w:val="en-US" w:eastAsia="en-US"/>
        </w:rPr>
        <w:t xml:space="preserve">kind of </w:t>
      </w:r>
      <w:r w:rsidRPr="278E6CFD" w:rsidR="00D17C6C">
        <w:rPr>
          <w:rFonts w:ascii="Arial" w:hAnsi="Arial" w:eastAsia="Arial" w:cs="Arial"/>
          <w:color w:val="000000" w:themeColor="text1" w:themeTint="FF" w:themeShade="FF"/>
          <w:sz w:val="20"/>
          <w:szCs w:val="20"/>
          <w:lang w:val="en-US" w:eastAsia="en-US"/>
        </w:rPr>
        <w:t>forced</w:t>
      </w:r>
      <w:r w:rsidRPr="278E6CFD" w:rsidR="00D17C6C">
        <w:rPr>
          <w:rFonts w:ascii="Arial" w:hAnsi="Arial" w:eastAsia="Arial" w:cs="Arial"/>
          <w:color w:val="000000" w:themeColor="text1" w:themeTint="FF" w:themeShade="FF"/>
          <w:sz w:val="20"/>
          <w:szCs w:val="20"/>
          <w:lang w:val="en-US" w:eastAsia="en-US"/>
        </w:rPr>
        <w:t xml:space="preserve"> to </w:t>
      </w:r>
      <w:r w:rsidRPr="278E6CFD" w:rsidR="00A10DDC">
        <w:rPr>
          <w:rFonts w:ascii="Arial" w:hAnsi="Arial" w:eastAsia="Arial" w:cs="Arial"/>
          <w:color w:val="000000" w:themeColor="text1" w:themeTint="FF" w:themeShade="FF"/>
          <w:sz w:val="20"/>
          <w:szCs w:val="20"/>
          <w:lang w:val="en-US" w:eastAsia="en-US"/>
        </w:rPr>
        <w:t xml:space="preserve">close </w:t>
      </w:r>
      <w:r w:rsidRPr="278E6CFD" w:rsidR="00D17C6C">
        <w:rPr>
          <w:rFonts w:ascii="Arial" w:hAnsi="Arial" w:eastAsia="Arial" w:cs="Arial"/>
          <w:color w:val="000000" w:themeColor="text1" w:themeTint="FF" w:themeShade="FF"/>
          <w:sz w:val="20"/>
          <w:szCs w:val="20"/>
          <w:lang w:val="en-US" w:eastAsia="en-US"/>
        </w:rPr>
        <w:t>out</w:t>
      </w:r>
      <w:r w:rsidRPr="278E6CFD" w:rsidR="00A10DDC">
        <w:rPr>
          <w:rFonts w:ascii="Arial" w:hAnsi="Arial" w:eastAsia="Arial" w:cs="Arial"/>
          <w:color w:val="000000" w:themeColor="text1" w:themeTint="FF" w:themeShade="FF"/>
          <w:sz w:val="20"/>
          <w:szCs w:val="20"/>
          <w:lang w:val="en-US" w:eastAsia="en-US"/>
        </w:rPr>
        <w:t xml:space="preserve"> completely, but I was able to do it in such a way where </w:t>
      </w:r>
      <w:r w:rsidRPr="278E6CFD" w:rsidR="00A10DDC">
        <w:rPr>
          <w:rFonts w:ascii="Arial" w:hAnsi="Arial" w:eastAsia="Arial" w:cs="Arial"/>
          <w:color w:val="000000" w:themeColor="text1" w:themeTint="FF" w:themeShade="FF"/>
          <w:sz w:val="20"/>
          <w:szCs w:val="20"/>
          <w:lang w:val="en-US" w:eastAsia="en-US"/>
        </w:rPr>
        <w:t>I think we</w:t>
      </w:r>
      <w:r w:rsidRPr="278E6CFD" w:rsidR="00A10DDC">
        <w:rPr>
          <w:rFonts w:ascii="Arial" w:hAnsi="Arial" w:eastAsia="Arial" w:cs="Arial"/>
          <w:color w:val="000000" w:themeColor="text1" w:themeTint="FF" w:themeShade="FF"/>
          <w:sz w:val="20"/>
          <w:szCs w:val="20"/>
          <w:lang w:val="en-US" w:eastAsia="en-US"/>
        </w:rPr>
        <w:t xml:space="preserve"> got the </w:t>
      </w:r>
      <w:r w:rsidRPr="278E6CFD" w:rsidR="00A10DDC">
        <w:rPr>
          <w:rFonts w:ascii="Arial" w:hAnsi="Arial" w:eastAsia="Arial" w:cs="Arial"/>
          <w:color w:val="000000" w:themeColor="text1" w:themeTint="FF" w:themeShade="FF"/>
          <w:sz w:val="20"/>
          <w:szCs w:val="20"/>
          <w:lang w:val="en-US" w:eastAsia="en-US"/>
        </w:rPr>
        <w:t>maximum of</w:t>
      </w:r>
      <w:r w:rsidRPr="278E6CFD" w:rsidR="00A10DDC">
        <w:rPr>
          <w:rFonts w:ascii="Arial" w:hAnsi="Arial" w:eastAsia="Arial" w:cs="Arial"/>
          <w:color w:val="000000" w:themeColor="text1" w:themeTint="FF" w:themeShade="FF"/>
          <w:sz w:val="20"/>
          <w:szCs w:val="20"/>
          <w:lang w:val="en-US" w:eastAsia="en-US"/>
        </w:rPr>
        <w:t xml:space="preserve"> money out</w:t>
      </w:r>
      <w:r w:rsidRPr="278E6CFD" w:rsidR="00D17C6C">
        <w:rPr>
          <w:rFonts w:ascii="Arial" w:hAnsi="Arial" w:eastAsia="Arial" w:cs="Arial"/>
          <w:color w:val="000000" w:themeColor="text1" w:themeTint="FF" w:themeShade="FF"/>
          <w:sz w:val="20"/>
          <w:szCs w:val="20"/>
          <w:lang w:val="en-US" w:eastAsia="en-US"/>
        </w:rPr>
        <w:t>,</w:t>
      </w:r>
      <w:r w:rsidRPr="278E6CFD" w:rsidR="00A10DDC">
        <w:rPr>
          <w:rFonts w:ascii="Arial" w:hAnsi="Arial" w:eastAsia="Arial" w:cs="Arial"/>
          <w:color w:val="000000" w:themeColor="text1" w:themeTint="FF" w:themeShade="FF"/>
          <w:sz w:val="20"/>
          <w:szCs w:val="20"/>
          <w:lang w:val="en-US" w:eastAsia="en-US"/>
        </w:rPr>
        <w:t xml:space="preserve"> which I think is good for the foundation, but also good </w:t>
      </w:r>
      <w:r w:rsidRPr="278E6CFD" w:rsidR="00D17C6C">
        <w:rPr>
          <w:rFonts w:ascii="Arial" w:hAnsi="Arial" w:eastAsia="Arial" w:cs="Arial"/>
          <w:color w:val="000000" w:themeColor="text1" w:themeTint="FF" w:themeShade="FF"/>
          <w:sz w:val="20"/>
          <w:szCs w:val="20"/>
          <w:lang w:val="en-US" w:eastAsia="en-US"/>
        </w:rPr>
        <w:t>for the</w:t>
      </w:r>
      <w:r w:rsidRPr="278E6CFD" w:rsidR="00A10DDC">
        <w:rPr>
          <w:rFonts w:ascii="Arial" w:hAnsi="Arial" w:eastAsia="Arial" w:cs="Arial"/>
          <w:color w:val="000000" w:themeColor="text1" w:themeTint="FF" w:themeShade="FF"/>
          <w:sz w:val="20"/>
          <w:szCs w:val="20"/>
          <w:lang w:val="en-US" w:eastAsia="en-US"/>
        </w:rPr>
        <w:t xml:space="preserve"> sector. And so</w:t>
      </w:r>
      <w:r w:rsidRPr="278E6CFD" w:rsidR="00106D51">
        <w:rPr>
          <w:rFonts w:ascii="Arial" w:hAnsi="Arial" w:eastAsia="Arial" w:cs="Arial"/>
          <w:color w:val="000000" w:themeColor="text1" w:themeTint="FF" w:themeShade="FF"/>
          <w:sz w:val="20"/>
          <w:szCs w:val="20"/>
          <w:lang w:val="en-US" w:eastAsia="en-US"/>
        </w:rPr>
        <w:t>,</w:t>
      </w:r>
      <w:r w:rsidRPr="278E6CFD" w:rsidR="00A10DDC">
        <w:rPr>
          <w:rFonts w:ascii="Arial" w:hAnsi="Arial" w:eastAsia="Arial" w:cs="Arial"/>
          <w:color w:val="000000" w:themeColor="text1" w:themeTint="FF" w:themeShade="FF"/>
          <w:sz w:val="20"/>
          <w:szCs w:val="20"/>
          <w:lang w:val="en-US" w:eastAsia="en-US"/>
        </w:rPr>
        <w:t xml:space="preserve"> these sorts of wins, </w:t>
      </w:r>
      <w:r w:rsidRPr="278E6CFD" w:rsidR="00A10DDC">
        <w:rPr>
          <w:rFonts w:ascii="Arial" w:hAnsi="Arial" w:eastAsia="Arial" w:cs="Arial"/>
          <w:color w:val="000000" w:themeColor="text1" w:themeTint="FF" w:themeShade="FF"/>
          <w:sz w:val="20"/>
          <w:szCs w:val="20"/>
          <w:lang w:val="en-US" w:eastAsia="en-US"/>
        </w:rPr>
        <w:t>kind of like</w:t>
      </w:r>
      <w:r w:rsidRPr="278E6CFD" w:rsidR="00D17C6C">
        <w:rPr>
          <w:rFonts w:ascii="Arial" w:hAnsi="Arial" w:eastAsia="Arial" w:cs="Arial"/>
          <w:color w:val="000000" w:themeColor="text1" w:themeTint="FF" w:themeShade="FF"/>
          <w:sz w:val="20"/>
          <w:szCs w:val="20"/>
          <w:lang w:val="en-US" w:eastAsia="en-US"/>
        </w:rPr>
        <w:t xml:space="preserve"> k</w:t>
      </w:r>
      <w:r w:rsidRPr="278E6CFD" w:rsidR="00A10DDC">
        <w:rPr>
          <w:rFonts w:ascii="Arial" w:hAnsi="Arial" w:eastAsia="Arial" w:cs="Arial"/>
          <w:color w:val="000000" w:themeColor="text1" w:themeTint="FF" w:themeShade="FF"/>
          <w:sz w:val="20"/>
          <w:szCs w:val="20"/>
          <w:lang w:val="en-US" w:eastAsia="en-US"/>
        </w:rPr>
        <w:t xml:space="preserve">eep </w:t>
      </w:r>
      <w:r w:rsidRPr="278E6CFD" w:rsidR="00D17C6C">
        <w:rPr>
          <w:rFonts w:ascii="Arial" w:hAnsi="Arial" w:eastAsia="Arial" w:cs="Arial"/>
          <w:color w:val="000000" w:themeColor="text1" w:themeTint="FF" w:themeShade="FF"/>
          <w:sz w:val="20"/>
          <w:szCs w:val="20"/>
          <w:lang w:val="en-US" w:eastAsia="en-US"/>
        </w:rPr>
        <w:t>me</w:t>
      </w:r>
      <w:r w:rsidRPr="278E6CFD" w:rsidR="00A10DDC">
        <w:rPr>
          <w:rFonts w:ascii="Arial" w:hAnsi="Arial" w:eastAsia="Arial" w:cs="Arial"/>
          <w:color w:val="000000" w:themeColor="text1" w:themeTint="FF" w:themeShade="FF"/>
          <w:sz w:val="20"/>
          <w:szCs w:val="20"/>
          <w:lang w:val="en-US" w:eastAsia="en-US"/>
        </w:rPr>
        <w:t xml:space="preserve"> going. You know, I think</w:t>
      </w:r>
      <w:r w:rsidRPr="278E6CFD" w:rsidR="00D17C6C">
        <w:rPr>
          <w:rFonts w:ascii="Arial" w:hAnsi="Arial" w:eastAsia="Arial" w:cs="Arial"/>
          <w:color w:val="000000" w:themeColor="text1" w:themeTint="FF" w:themeShade="FF"/>
          <w:sz w:val="20"/>
          <w:szCs w:val="20"/>
          <w:lang w:val="en-US" w:eastAsia="en-US"/>
        </w:rPr>
        <w:t xml:space="preserve"> that</w:t>
      </w:r>
      <w:r w:rsidRPr="278E6CFD" w:rsidR="00106D51">
        <w:rPr>
          <w:rFonts w:ascii="Arial" w:hAnsi="Arial" w:eastAsia="Arial" w:cs="Arial"/>
          <w:color w:val="000000" w:themeColor="text1" w:themeTint="FF" w:themeShade="FF"/>
          <w:sz w:val="20"/>
          <w:szCs w:val="20"/>
          <w:lang w:val="en-US" w:eastAsia="en-US"/>
        </w:rPr>
        <w:t xml:space="preserve"> </w:t>
      </w:r>
      <w:r w:rsidRPr="278E6CFD" w:rsidR="00A10DDC">
        <w:rPr>
          <w:rFonts w:ascii="Arial" w:hAnsi="Arial" w:eastAsia="Arial" w:cs="Arial"/>
          <w:color w:val="000000" w:themeColor="text1" w:themeTint="FF" w:themeShade="FF"/>
          <w:sz w:val="20"/>
          <w:szCs w:val="20"/>
          <w:lang w:val="en-US" w:eastAsia="en-US"/>
        </w:rPr>
        <w:t>the board has very, you know</w:t>
      </w:r>
      <w:r w:rsidRPr="278E6CFD" w:rsidR="00106D51">
        <w:rPr>
          <w:rFonts w:ascii="Arial" w:hAnsi="Arial" w:eastAsia="Arial" w:cs="Arial"/>
          <w:color w:val="000000" w:themeColor="text1" w:themeTint="FF" w:themeShade="FF"/>
          <w:sz w:val="20"/>
          <w:szCs w:val="20"/>
          <w:lang w:val="en-US" w:eastAsia="en-US"/>
        </w:rPr>
        <w:t xml:space="preserve"> -</w:t>
      </w:r>
      <w:r w:rsidRPr="278E6CFD" w:rsidR="00A10DDC">
        <w:rPr>
          <w:rFonts w:ascii="Arial" w:hAnsi="Arial" w:eastAsia="Arial" w:cs="Arial"/>
          <w:color w:val="000000" w:themeColor="text1" w:themeTint="FF" w:themeShade="FF"/>
          <w:sz w:val="20"/>
          <w:szCs w:val="20"/>
          <w:lang w:val="en-US" w:eastAsia="en-US"/>
        </w:rPr>
        <w:t xml:space="preserve"> </w:t>
      </w:r>
      <w:r w:rsidRPr="278E6CFD" w:rsidR="00106D51">
        <w:rPr>
          <w:rFonts w:ascii="Arial" w:hAnsi="Arial" w:eastAsia="Arial" w:cs="Arial"/>
          <w:color w:val="000000" w:themeColor="text1" w:themeTint="FF" w:themeShade="FF"/>
          <w:sz w:val="20"/>
          <w:szCs w:val="20"/>
          <w:lang w:val="en-US" w:eastAsia="en-US"/>
        </w:rPr>
        <w:t>o</w:t>
      </w:r>
      <w:r w:rsidRPr="278E6CFD" w:rsidR="00A10DDC">
        <w:rPr>
          <w:rFonts w:ascii="Arial" w:hAnsi="Arial" w:eastAsia="Arial" w:cs="Arial"/>
          <w:color w:val="000000" w:themeColor="text1" w:themeTint="FF" w:themeShade="FF"/>
          <w:sz w:val="20"/>
          <w:szCs w:val="20"/>
          <w:lang w:val="en-US" w:eastAsia="en-US"/>
        </w:rPr>
        <w:t>bviously</w:t>
      </w:r>
      <w:r w:rsidRPr="278E6CFD" w:rsidR="00D17C6C">
        <w:rPr>
          <w:rFonts w:ascii="Arial" w:hAnsi="Arial" w:eastAsia="Arial" w:cs="Arial"/>
          <w:color w:val="000000" w:themeColor="text1" w:themeTint="FF" w:themeShade="FF"/>
          <w:sz w:val="20"/>
          <w:szCs w:val="20"/>
          <w:lang w:val="en-US" w:eastAsia="en-US"/>
        </w:rPr>
        <w:t>,</w:t>
      </w:r>
      <w:r w:rsidRPr="278E6CFD" w:rsidR="00A10DDC">
        <w:rPr>
          <w:rFonts w:ascii="Arial" w:hAnsi="Arial" w:eastAsia="Arial" w:cs="Arial"/>
          <w:color w:val="000000" w:themeColor="text1" w:themeTint="FF" w:themeShade="FF"/>
          <w:sz w:val="20"/>
          <w:szCs w:val="20"/>
          <w:lang w:val="en-US" w:eastAsia="en-US"/>
        </w:rPr>
        <w:t xml:space="preserve"> we have a huge difference for the board, but they also respect a lot the work that staff do as well, and so like, you know in that case, that might bump that up to a ten one day. But then</w:t>
      </w:r>
      <w:r w:rsidRPr="278E6CFD" w:rsidR="00D17C6C">
        <w:rPr>
          <w:rFonts w:ascii="Arial" w:hAnsi="Arial" w:eastAsia="Arial" w:cs="Arial"/>
          <w:color w:val="000000" w:themeColor="text1" w:themeTint="FF" w:themeShade="FF"/>
          <w:sz w:val="20"/>
          <w:szCs w:val="20"/>
          <w:lang w:val="en-US" w:eastAsia="en-US"/>
        </w:rPr>
        <w:t>,</w:t>
      </w:r>
      <w:r w:rsidRPr="278E6CFD" w:rsidR="00A10DDC">
        <w:rPr>
          <w:rFonts w:ascii="Arial" w:hAnsi="Arial" w:eastAsia="Arial" w:cs="Arial"/>
          <w:color w:val="000000" w:themeColor="text1" w:themeTint="FF" w:themeShade="FF"/>
          <w:sz w:val="20"/>
          <w:szCs w:val="20"/>
          <w:lang w:val="en-US" w:eastAsia="en-US"/>
        </w:rPr>
        <w:t xml:space="preserve"> I </w:t>
      </w:r>
      <w:r w:rsidRPr="278E6CFD" w:rsidR="00A10DDC">
        <w:rPr>
          <w:rFonts w:ascii="Arial" w:hAnsi="Arial" w:eastAsia="Arial" w:cs="Arial"/>
          <w:color w:val="000000" w:themeColor="text1" w:themeTint="FF" w:themeShade="FF"/>
          <w:sz w:val="20"/>
          <w:szCs w:val="20"/>
          <w:lang w:val="en-US" w:eastAsia="en-US"/>
        </w:rPr>
        <w:t>get</w:t>
      </w:r>
      <w:r w:rsidRPr="278E6CFD" w:rsidR="00A10DDC">
        <w:rPr>
          <w:rFonts w:ascii="Arial" w:hAnsi="Arial" w:eastAsia="Arial" w:cs="Arial"/>
          <w:color w:val="000000" w:themeColor="text1" w:themeTint="FF" w:themeShade="FF"/>
          <w:sz w:val="20"/>
          <w:szCs w:val="20"/>
          <w:lang w:val="en-US" w:eastAsia="en-US"/>
        </w:rPr>
        <w:t xml:space="preserve"> a memo.</w:t>
      </w:r>
      <w:r w:rsidRPr="278E6CFD" w:rsidR="00AC55C7">
        <w:rPr>
          <w:rFonts w:ascii="Arial" w:hAnsi="Arial" w:eastAsia="Arial" w:cs="Arial"/>
          <w:color w:val="000000" w:themeColor="text1" w:themeTint="FF" w:themeShade="FF"/>
          <w:sz w:val="20"/>
          <w:szCs w:val="20"/>
          <w:lang w:val="en-US" w:eastAsia="en-US"/>
        </w:rPr>
        <w:t xml:space="preserve"> </w:t>
      </w:r>
      <w:r w:rsidRPr="278E6CFD" w:rsidR="00A10DDC">
        <w:rPr>
          <w:rFonts w:ascii="Arial" w:hAnsi="Arial" w:eastAsia="Arial" w:cs="Arial"/>
          <w:color w:val="000000" w:themeColor="text1" w:themeTint="FF" w:themeShade="FF"/>
          <w:sz w:val="20"/>
          <w:szCs w:val="20"/>
          <w:lang w:val="en-US" w:eastAsia="en-US"/>
        </w:rPr>
        <w:t>You know</w:t>
      </w:r>
      <w:r w:rsidRPr="278E6CFD" w:rsidR="00D17C6C">
        <w:rPr>
          <w:rFonts w:ascii="Arial" w:hAnsi="Arial" w:eastAsia="Arial" w:cs="Arial"/>
          <w:color w:val="000000" w:themeColor="text1" w:themeTint="FF" w:themeShade="FF"/>
          <w:sz w:val="20"/>
          <w:szCs w:val="20"/>
          <w:lang w:val="en-US" w:eastAsia="en-US"/>
        </w:rPr>
        <w:t>,</w:t>
      </w:r>
      <w:r w:rsidRPr="278E6CFD" w:rsidR="00A10DDC">
        <w:rPr>
          <w:rFonts w:ascii="Arial" w:hAnsi="Arial" w:eastAsia="Arial" w:cs="Arial"/>
          <w:color w:val="000000" w:themeColor="text1" w:themeTint="FF" w:themeShade="FF"/>
          <w:sz w:val="20"/>
          <w:szCs w:val="20"/>
          <w:lang w:val="en-US" w:eastAsia="en-US"/>
        </w:rPr>
        <w:t xml:space="preserve"> </w:t>
      </w:r>
      <w:r w:rsidRPr="278E6CFD" w:rsidR="00D17C6C">
        <w:rPr>
          <w:rFonts w:ascii="Arial" w:hAnsi="Arial" w:eastAsia="Arial" w:cs="Arial"/>
          <w:color w:val="000000" w:themeColor="text1" w:themeTint="FF" w:themeShade="FF"/>
          <w:sz w:val="20"/>
          <w:szCs w:val="20"/>
          <w:lang w:val="en-US" w:eastAsia="en-US"/>
        </w:rPr>
        <w:t>i</w:t>
      </w:r>
      <w:r w:rsidRPr="278E6CFD" w:rsidR="00A10DDC">
        <w:rPr>
          <w:rFonts w:ascii="Arial" w:hAnsi="Arial" w:eastAsia="Arial" w:cs="Arial"/>
          <w:color w:val="000000" w:themeColor="text1" w:themeTint="FF" w:themeShade="FF"/>
          <w:sz w:val="20"/>
          <w:szCs w:val="20"/>
          <w:lang w:val="en-US" w:eastAsia="en-US"/>
        </w:rPr>
        <w:t>t's</w:t>
      </w:r>
      <w:r w:rsidRPr="278E6CFD" w:rsidR="00A10DDC">
        <w:rPr>
          <w:rFonts w:ascii="Arial" w:hAnsi="Arial" w:eastAsia="Arial" w:cs="Arial"/>
          <w:color w:val="000000" w:themeColor="text1" w:themeTint="FF" w:themeShade="FF"/>
          <w:sz w:val="20"/>
          <w:szCs w:val="20"/>
          <w:lang w:val="en-US" w:eastAsia="en-US"/>
        </w:rPr>
        <w:t xml:space="preserve"> </w:t>
      </w:r>
      <w:r w:rsidRPr="278E6CFD" w:rsidR="00A10DDC">
        <w:rPr>
          <w:rFonts w:ascii="Arial" w:hAnsi="Arial" w:eastAsia="Arial" w:cs="Arial"/>
          <w:color w:val="000000" w:themeColor="text1" w:themeTint="FF" w:themeShade="FF"/>
          <w:sz w:val="20"/>
          <w:szCs w:val="20"/>
          <w:lang w:val="en-US" w:eastAsia="en-US"/>
        </w:rPr>
        <w:t>kind of like</w:t>
      </w:r>
      <w:r w:rsidRPr="278E6CFD" w:rsidR="00A10DDC">
        <w:rPr>
          <w:rFonts w:ascii="Arial" w:hAnsi="Arial" w:eastAsia="Arial" w:cs="Arial"/>
          <w:color w:val="000000" w:themeColor="text1" w:themeTint="FF" w:themeShade="FF"/>
          <w:sz w:val="20"/>
          <w:szCs w:val="20"/>
          <w:lang w:val="en-US" w:eastAsia="en-US"/>
        </w:rPr>
        <w:t xml:space="preserve"> office space, where, like, my T</w:t>
      </w:r>
      <w:r w:rsidRPr="278E6CFD" w:rsidR="00AC55C7">
        <w:rPr>
          <w:rFonts w:ascii="Arial" w:hAnsi="Arial" w:eastAsia="Arial" w:cs="Arial"/>
          <w:color w:val="000000" w:themeColor="text1" w:themeTint="FF" w:themeShade="FF"/>
          <w:sz w:val="20"/>
          <w:szCs w:val="20"/>
          <w:lang w:val="en-US" w:eastAsia="en-US"/>
        </w:rPr>
        <w:t>PS</w:t>
      </w:r>
      <w:r w:rsidRPr="278E6CFD" w:rsidR="00A10DDC">
        <w:rPr>
          <w:rFonts w:ascii="Arial" w:hAnsi="Arial" w:eastAsia="Arial" w:cs="Arial"/>
          <w:color w:val="000000" w:themeColor="text1" w:themeTint="FF" w:themeShade="FF"/>
          <w:sz w:val="20"/>
          <w:szCs w:val="20"/>
          <w:lang w:val="en-US" w:eastAsia="en-US"/>
        </w:rPr>
        <w:t xml:space="preserve"> report form is wrong, and I </w:t>
      </w:r>
      <w:r w:rsidRPr="278E6CFD" w:rsidR="00A10DDC">
        <w:rPr>
          <w:rFonts w:ascii="Arial" w:hAnsi="Arial" w:eastAsia="Arial" w:cs="Arial"/>
          <w:color w:val="000000" w:themeColor="text1" w:themeTint="FF" w:themeShade="FF"/>
          <w:sz w:val="20"/>
          <w:szCs w:val="20"/>
          <w:lang w:val="en-US" w:eastAsia="en-US"/>
        </w:rPr>
        <w:t>have to</w:t>
      </w:r>
      <w:r w:rsidRPr="278E6CFD" w:rsidR="00A10DDC">
        <w:rPr>
          <w:rFonts w:ascii="Arial" w:hAnsi="Arial" w:eastAsia="Arial" w:cs="Arial"/>
          <w:color w:val="000000" w:themeColor="text1" w:themeTint="FF" w:themeShade="FF"/>
          <w:sz w:val="20"/>
          <w:szCs w:val="20"/>
          <w:lang w:val="en-US" w:eastAsia="en-US"/>
        </w:rPr>
        <w:t xml:space="preserve"> send it to four different people, and then </w:t>
      </w:r>
      <w:r w:rsidRPr="278E6CFD" w:rsidR="00A10DDC">
        <w:rPr>
          <w:rFonts w:ascii="Arial" w:hAnsi="Arial" w:eastAsia="Arial" w:cs="Arial"/>
          <w:color w:val="000000" w:themeColor="text1" w:themeTint="FF" w:themeShade="FF"/>
          <w:sz w:val="20"/>
          <w:szCs w:val="20"/>
          <w:lang w:val="en-US" w:eastAsia="en-US"/>
        </w:rPr>
        <w:t>it</w:t>
      </w:r>
      <w:r w:rsidRPr="278E6CFD" w:rsidR="00A10DDC">
        <w:rPr>
          <w:rFonts w:ascii="Arial" w:hAnsi="Arial" w:eastAsia="Arial" w:cs="Arial"/>
          <w:color w:val="000000" w:themeColor="text1" w:themeTint="FF" w:themeShade="FF"/>
          <w:sz w:val="20"/>
          <w:szCs w:val="20"/>
          <w:lang w:val="en-US" w:eastAsia="en-US"/>
        </w:rPr>
        <w:t xml:space="preserve"> </w:t>
      </w:r>
      <w:r w:rsidRPr="278E6CFD" w:rsidR="00477191">
        <w:rPr>
          <w:rFonts w:ascii="Arial" w:hAnsi="Arial" w:eastAsia="Arial" w:cs="Arial"/>
          <w:color w:val="000000" w:themeColor="text1" w:themeTint="FF" w:themeShade="FF"/>
          <w:sz w:val="20"/>
          <w:szCs w:val="20"/>
          <w:lang w:val="en-US" w:eastAsia="en-US"/>
        </w:rPr>
        <w:t xml:space="preserve">bubs </w:t>
      </w:r>
      <w:r w:rsidRPr="278E6CFD" w:rsidR="00A10DDC">
        <w:rPr>
          <w:rFonts w:ascii="Arial" w:hAnsi="Arial" w:eastAsia="Arial" w:cs="Arial"/>
          <w:color w:val="000000" w:themeColor="text1" w:themeTint="FF" w:themeShade="FF"/>
          <w:sz w:val="20"/>
          <w:szCs w:val="20"/>
          <w:lang w:val="en-US" w:eastAsia="en-US"/>
        </w:rPr>
        <w:t>down to a five that day, you know</w:t>
      </w:r>
      <w:r w:rsidRPr="278E6CFD" w:rsidR="00477191">
        <w:rPr>
          <w:rFonts w:ascii="Arial" w:hAnsi="Arial" w:eastAsia="Arial" w:cs="Arial"/>
          <w:color w:val="000000" w:themeColor="text1" w:themeTint="FF" w:themeShade="FF"/>
          <w:sz w:val="20"/>
          <w:szCs w:val="20"/>
          <w:lang w:val="en-US" w:eastAsia="en-US"/>
        </w:rPr>
        <w:t>.</w:t>
      </w:r>
      <w:r w:rsidRPr="278E6CFD" w:rsidR="00A10DDC">
        <w:rPr>
          <w:rFonts w:ascii="Arial" w:hAnsi="Arial" w:eastAsia="Arial" w:cs="Arial"/>
          <w:color w:val="000000" w:themeColor="text1" w:themeTint="FF" w:themeShade="FF"/>
          <w:sz w:val="20"/>
          <w:szCs w:val="20"/>
          <w:lang w:val="en-US" w:eastAsia="en-US"/>
        </w:rPr>
        <w:t xml:space="preserve"> </w:t>
      </w:r>
      <w:r w:rsidRPr="278E6CFD" w:rsidR="00477191">
        <w:rPr>
          <w:rFonts w:ascii="Arial" w:hAnsi="Arial" w:eastAsia="Arial" w:cs="Arial"/>
          <w:color w:val="000000" w:themeColor="text1" w:themeTint="FF" w:themeShade="FF"/>
          <w:sz w:val="20"/>
          <w:szCs w:val="20"/>
          <w:lang w:val="en-US" w:eastAsia="en-US"/>
        </w:rPr>
        <w:t>S</w:t>
      </w:r>
      <w:r w:rsidRPr="278E6CFD" w:rsidR="00A10DDC">
        <w:rPr>
          <w:rFonts w:ascii="Arial" w:hAnsi="Arial" w:eastAsia="Arial" w:cs="Arial"/>
          <w:color w:val="000000" w:themeColor="text1" w:themeTint="FF" w:themeShade="FF"/>
          <w:sz w:val="20"/>
          <w:szCs w:val="20"/>
          <w:lang w:val="en-US" w:eastAsia="en-US"/>
        </w:rPr>
        <w:t>o</w:t>
      </w:r>
      <w:r w:rsidRPr="278E6CFD" w:rsidR="00A10DDC">
        <w:rPr>
          <w:rFonts w:ascii="Arial" w:hAnsi="Arial" w:eastAsia="Arial" w:cs="Arial"/>
          <w:color w:val="000000" w:themeColor="text1" w:themeTint="FF" w:themeShade="FF"/>
          <w:sz w:val="20"/>
          <w:szCs w:val="20"/>
          <w:lang w:val="en-US" w:eastAsia="en-US"/>
        </w:rPr>
        <w:t xml:space="preserve"> I would say, </w:t>
      </w:r>
      <w:r w:rsidRPr="278E6CFD" w:rsidR="00D17C6C">
        <w:rPr>
          <w:rFonts w:ascii="Arial" w:hAnsi="Arial" w:eastAsia="Arial" w:cs="Arial"/>
          <w:color w:val="000000" w:themeColor="text1" w:themeTint="FF" w:themeShade="FF"/>
          <w:sz w:val="20"/>
          <w:szCs w:val="20"/>
          <w:lang w:val="en-US" w:eastAsia="en-US"/>
        </w:rPr>
        <w:t xml:space="preserve">eight </w:t>
      </w:r>
      <w:r w:rsidRPr="278E6CFD" w:rsidR="00A10DDC">
        <w:rPr>
          <w:rFonts w:ascii="Arial" w:hAnsi="Arial" w:eastAsia="Arial" w:cs="Arial"/>
          <w:color w:val="000000" w:themeColor="text1" w:themeTint="FF" w:themeShade="FF"/>
          <w:sz w:val="20"/>
          <w:szCs w:val="20"/>
          <w:lang w:val="en-US" w:eastAsia="en-US"/>
        </w:rPr>
        <w:t xml:space="preserve">is a good sort of </w:t>
      </w:r>
      <w:r w:rsidRPr="278E6CFD" w:rsidR="00AC55C7">
        <w:rPr>
          <w:rFonts w:ascii="Arial" w:hAnsi="Arial" w:eastAsia="Arial" w:cs="Arial"/>
          <w:color w:val="000000" w:themeColor="text1" w:themeTint="FF" w:themeShade="FF"/>
          <w:sz w:val="20"/>
          <w:szCs w:val="20"/>
          <w:lang w:val="en-US" w:eastAsia="en-US"/>
        </w:rPr>
        <w:t>medium</w:t>
      </w:r>
      <w:r w:rsidRPr="278E6CFD" w:rsidR="00A10DDC">
        <w:rPr>
          <w:rFonts w:ascii="Arial" w:hAnsi="Arial" w:eastAsia="Arial" w:cs="Arial"/>
          <w:color w:val="000000" w:themeColor="text1" w:themeTint="FF" w:themeShade="FF"/>
          <w:sz w:val="20"/>
          <w:szCs w:val="20"/>
          <w:lang w:val="en-US" w:eastAsia="en-US"/>
        </w:rPr>
        <w:t xml:space="preserve"> point area.</w:t>
      </w:r>
    </w:p>
    <w:p w:rsidR="00D17C6C" w:rsidRDefault="00D17C6C" w14:paraId="09E03D5C" w14:textId="77777777">
      <w:pPr>
        <w:spacing w:after="0" w:line="276" w:lineRule="auto"/>
        <w:rPr>
          <w:rFonts w:ascii="Arial" w:hAnsi="Arial" w:eastAsia="Arial" w:cs="Arial"/>
          <w:color w:val="000000"/>
          <w:sz w:val="20"/>
          <w:szCs w:val="20"/>
          <w:lang w:val="en-US" w:eastAsia="en-US"/>
        </w:rPr>
      </w:pPr>
    </w:p>
    <w:p w:rsidR="00B648B1" w:rsidRDefault="00D17C6C" w14:paraId="7CA09F98" w14:textId="77777777">
      <w:pPr>
        <w:spacing w:after="0" w:line="276" w:lineRule="auto"/>
        <w:rPr>
          <w:rFonts w:ascii="Arial" w:hAnsi="Arial" w:eastAsia="Arial" w:cs="Arial"/>
          <w:color w:val="000000"/>
          <w:sz w:val="20"/>
          <w:szCs w:val="20"/>
          <w:lang w:val="en-US" w:eastAsia="en-US"/>
        </w:rPr>
      </w:pPr>
      <w:r>
        <w:rPr>
          <w:rFonts w:ascii="Arial" w:hAnsi="Arial" w:eastAsia="Arial" w:cs="Arial"/>
          <w:color w:val="000000"/>
          <w:sz w:val="20"/>
          <w:szCs w:val="20"/>
          <w:lang w:val="en-US" w:eastAsia="en-US"/>
        </w:rPr>
        <w:t xml:space="preserve">Allison S: Sure, Sure, that makes sense. Um, Can you tell me a little more about the culture and overall vibe, or like atmosphere of your workplace? I know you said </w:t>
      </w:r>
      <w:r w:rsidR="00B648B1">
        <w:rPr>
          <w:rFonts w:ascii="Arial" w:hAnsi="Arial" w:eastAsia="Arial" w:cs="Arial"/>
          <w:color w:val="000000"/>
          <w:sz w:val="20"/>
          <w:szCs w:val="20"/>
          <w:lang w:val="en-US" w:eastAsia="en-US"/>
        </w:rPr>
        <w:t>you</w:t>
      </w:r>
      <w:r>
        <w:rPr>
          <w:rFonts w:ascii="Arial" w:hAnsi="Arial" w:eastAsia="Arial" w:cs="Arial"/>
          <w:color w:val="000000"/>
          <w:sz w:val="20"/>
          <w:szCs w:val="20"/>
          <w:lang w:val="en-US" w:eastAsia="en-US"/>
        </w:rPr>
        <w:t xml:space="preserve"> work hybrid, so </w:t>
      </w:r>
      <w:r w:rsidR="00B648B1">
        <w:rPr>
          <w:rFonts w:ascii="Arial" w:hAnsi="Arial" w:eastAsia="Arial" w:cs="Arial"/>
          <w:color w:val="000000"/>
          <w:sz w:val="20"/>
          <w:szCs w:val="20"/>
          <w:lang w:val="en-US" w:eastAsia="en-US"/>
        </w:rPr>
        <w:t xml:space="preserve">this </w:t>
      </w:r>
      <w:r>
        <w:rPr>
          <w:rFonts w:ascii="Arial" w:hAnsi="Arial" w:eastAsia="Arial" w:cs="Arial"/>
          <w:color w:val="000000"/>
          <w:sz w:val="20"/>
          <w:szCs w:val="20"/>
          <w:lang w:val="en-US" w:eastAsia="en-US"/>
        </w:rPr>
        <w:t>might be a little weird</w:t>
      </w:r>
      <w:r w:rsidR="00B648B1">
        <w:rPr>
          <w:rFonts w:ascii="Arial" w:hAnsi="Arial" w:eastAsia="Arial" w:cs="Arial"/>
          <w:color w:val="000000"/>
          <w:sz w:val="20"/>
          <w:szCs w:val="20"/>
          <w:lang w:val="en-US" w:eastAsia="en-US"/>
        </w:rPr>
        <w:t xml:space="preserve">, but. </w:t>
      </w:r>
    </w:p>
    <w:p w:rsidR="00B648B1" w:rsidRDefault="00B648B1" w14:paraId="57B01CC6" w14:textId="77777777">
      <w:pPr>
        <w:spacing w:after="0" w:line="276" w:lineRule="auto"/>
        <w:rPr>
          <w:rFonts w:ascii="Arial" w:hAnsi="Arial" w:eastAsia="Arial" w:cs="Arial"/>
          <w:color w:val="000000"/>
          <w:sz w:val="20"/>
          <w:szCs w:val="20"/>
          <w:lang w:val="en-US" w:eastAsia="en-US"/>
        </w:rPr>
      </w:pPr>
    </w:p>
    <w:p w:rsidR="000A5DE9" w:rsidRDefault="00B648B1" w14:paraId="559E29D9" w14:textId="7854A03C">
      <w:pPr>
        <w:spacing w:after="0" w:line="276" w:lineRule="auto"/>
        <w:rPr>
          <w:rFonts w:ascii="Arial" w:hAnsi="Arial" w:eastAsia="Arial" w:cs="Arial"/>
          <w:color w:val="000000"/>
          <w:sz w:val="20"/>
          <w:szCs w:val="20"/>
          <w:lang w:val="en-US" w:eastAsia="en-US"/>
        </w:rPr>
      </w:pPr>
      <w:r w:rsidRPr="278E6CFD" w:rsidR="51FC32AC">
        <w:rPr>
          <w:rFonts w:ascii="Arial" w:hAnsi="Arial" w:eastAsia="Arial" w:cs="Arial"/>
          <w:color w:val="000000" w:themeColor="text1" w:themeTint="FF" w:themeShade="FF"/>
          <w:sz w:val="20"/>
          <w:szCs w:val="20"/>
          <w:lang w:val="en-US" w:eastAsia="en-US"/>
        </w:rPr>
        <w:t>Participant 32</w:t>
      </w:r>
      <w:r w:rsidRPr="278E6CFD" w:rsidR="00B648B1">
        <w:rPr>
          <w:rFonts w:ascii="Arial" w:hAnsi="Arial" w:eastAsia="Arial" w:cs="Arial"/>
          <w:color w:val="000000" w:themeColor="text1" w:themeTint="FF" w:themeShade="FF"/>
          <w:sz w:val="20"/>
          <w:szCs w:val="20"/>
          <w:lang w:val="en-US" w:eastAsia="en-US"/>
        </w:rPr>
        <w:t>: So</w:t>
      </w:r>
      <w:r w:rsidRPr="278E6CFD" w:rsidR="00B27F0D">
        <w:rPr>
          <w:rFonts w:ascii="Arial" w:hAnsi="Arial" w:eastAsia="Arial" w:cs="Arial"/>
          <w:color w:val="000000" w:themeColor="text1" w:themeTint="FF" w:themeShade="FF"/>
          <w:sz w:val="20"/>
          <w:szCs w:val="20"/>
          <w:lang w:val="en-US" w:eastAsia="en-US"/>
        </w:rPr>
        <w:t>,</w:t>
      </w:r>
      <w:r w:rsidRPr="278E6CFD" w:rsidR="00B648B1">
        <w:rPr>
          <w:rFonts w:ascii="Arial" w:hAnsi="Arial" w:eastAsia="Arial" w:cs="Arial"/>
          <w:color w:val="000000" w:themeColor="text1" w:themeTint="FF" w:themeShade="FF"/>
          <w:sz w:val="20"/>
          <w:szCs w:val="20"/>
          <w:lang w:val="en-US" w:eastAsia="en-US"/>
        </w:rPr>
        <w:t xml:space="preserve"> you know</w:t>
      </w:r>
      <w:r w:rsidRPr="278E6CFD" w:rsidR="00B27F0D">
        <w:rPr>
          <w:rFonts w:ascii="Arial" w:hAnsi="Arial" w:eastAsia="Arial" w:cs="Arial"/>
          <w:color w:val="000000" w:themeColor="text1" w:themeTint="FF" w:themeShade="FF"/>
          <w:sz w:val="20"/>
          <w:szCs w:val="20"/>
          <w:lang w:val="en-US" w:eastAsia="en-US"/>
        </w:rPr>
        <w:t>,</w:t>
      </w:r>
      <w:r w:rsidRPr="278E6CFD" w:rsidR="00B648B1">
        <w:rPr>
          <w:rFonts w:ascii="Arial" w:hAnsi="Arial" w:eastAsia="Arial" w:cs="Arial"/>
          <w:color w:val="000000" w:themeColor="text1" w:themeTint="FF" w:themeShade="FF"/>
          <w:sz w:val="20"/>
          <w:szCs w:val="20"/>
          <w:lang w:val="en-US" w:eastAsia="en-US"/>
        </w:rPr>
        <w:t xml:space="preserve"> the foundation's gone through a lot of change. </w:t>
      </w:r>
      <w:r w:rsidRPr="278E6CFD" w:rsidR="00B27F0D">
        <w:rPr>
          <w:rFonts w:ascii="Arial" w:hAnsi="Arial" w:eastAsia="Arial" w:cs="Arial"/>
          <w:color w:val="000000" w:themeColor="text1" w:themeTint="FF" w:themeShade="FF"/>
          <w:sz w:val="20"/>
          <w:szCs w:val="20"/>
          <w:lang w:val="en-US" w:eastAsia="en-US"/>
        </w:rPr>
        <w:t>W</w:t>
      </w:r>
      <w:r w:rsidRPr="278E6CFD" w:rsidR="00B648B1">
        <w:rPr>
          <w:rFonts w:ascii="Arial" w:hAnsi="Arial" w:eastAsia="Arial" w:cs="Arial"/>
          <w:color w:val="000000" w:themeColor="text1" w:themeTint="FF" w:themeShade="FF"/>
          <w:sz w:val="20"/>
          <w:szCs w:val="20"/>
          <w:lang w:val="en-US" w:eastAsia="en-US"/>
        </w:rPr>
        <w:t xml:space="preserve">hen I came in in </w:t>
      </w:r>
      <w:r w:rsidRPr="278E6CFD" w:rsidR="00B27F0D">
        <w:rPr>
          <w:rFonts w:ascii="Arial" w:hAnsi="Arial" w:eastAsia="Arial" w:cs="Arial"/>
          <w:color w:val="000000" w:themeColor="text1" w:themeTint="FF" w:themeShade="FF"/>
          <w:sz w:val="20"/>
          <w:szCs w:val="20"/>
          <w:lang w:val="en-US" w:eastAsia="en-US"/>
        </w:rPr>
        <w:t>2013</w:t>
      </w:r>
      <w:r w:rsidRPr="278E6CFD" w:rsidR="009B2189">
        <w:rPr>
          <w:rFonts w:ascii="Arial" w:hAnsi="Arial" w:eastAsia="Arial" w:cs="Arial"/>
          <w:color w:val="000000" w:themeColor="text1" w:themeTint="FF" w:themeShade="FF"/>
          <w:sz w:val="20"/>
          <w:szCs w:val="20"/>
          <w:lang w:val="en-US" w:eastAsia="en-US"/>
        </w:rPr>
        <w:t>,</w:t>
      </w:r>
      <w:r w:rsidRPr="278E6CFD" w:rsidR="00B648B1">
        <w:rPr>
          <w:rFonts w:ascii="Arial" w:hAnsi="Arial" w:eastAsia="Arial" w:cs="Arial"/>
          <w:color w:val="000000" w:themeColor="text1" w:themeTint="FF" w:themeShade="FF"/>
          <w:sz w:val="20"/>
          <w:szCs w:val="20"/>
          <w:lang w:val="en-US" w:eastAsia="en-US"/>
        </w:rPr>
        <w:t xml:space="preserve"> I was an employee like </w:t>
      </w:r>
      <w:r w:rsidRPr="278E6CFD" w:rsidR="00B648B1">
        <w:rPr>
          <w:rFonts w:ascii="Arial" w:hAnsi="Arial" w:eastAsia="Arial" w:cs="Arial"/>
          <w:color w:val="000000" w:themeColor="text1" w:themeTint="FF" w:themeShade="FF"/>
          <w:sz w:val="20"/>
          <w:szCs w:val="20"/>
          <w:lang w:val="en-US" w:eastAsia="en-US"/>
        </w:rPr>
        <w:t>thirty one</w:t>
      </w:r>
      <w:r w:rsidRPr="278E6CFD" w:rsidR="00B648B1">
        <w:rPr>
          <w:rFonts w:ascii="Arial" w:hAnsi="Arial" w:eastAsia="Arial" w:cs="Arial"/>
          <w:color w:val="000000" w:themeColor="text1" w:themeTint="FF" w:themeShade="FF"/>
          <w:sz w:val="20"/>
          <w:szCs w:val="20"/>
          <w:lang w:val="en-US" w:eastAsia="en-US"/>
        </w:rPr>
        <w:t xml:space="preserve">. And now, of course, </w:t>
      </w:r>
      <w:r w:rsidRPr="278E6CFD" w:rsidR="00B648B1">
        <w:rPr>
          <w:rFonts w:ascii="Arial" w:hAnsi="Arial" w:eastAsia="Arial" w:cs="Arial"/>
          <w:color w:val="000000" w:themeColor="text1" w:themeTint="FF" w:themeShade="FF"/>
          <w:sz w:val="20"/>
          <w:szCs w:val="20"/>
          <w:lang w:val="en-US" w:eastAsia="en-US"/>
        </w:rPr>
        <w:t>we're</w:t>
      </w:r>
      <w:r w:rsidRPr="278E6CFD" w:rsidR="00B648B1">
        <w:rPr>
          <w:rFonts w:ascii="Arial" w:hAnsi="Arial" w:eastAsia="Arial" w:cs="Arial"/>
          <w:color w:val="000000" w:themeColor="text1" w:themeTint="FF" w:themeShade="FF"/>
          <w:sz w:val="20"/>
          <w:szCs w:val="20"/>
          <w:lang w:val="en-US" w:eastAsia="en-US"/>
        </w:rPr>
        <w:t xml:space="preserve"> at one hundred and sixty something. But obviously</w:t>
      </w:r>
      <w:r w:rsidRPr="278E6CFD" w:rsidR="00B27F0D">
        <w:rPr>
          <w:rFonts w:ascii="Arial" w:hAnsi="Arial" w:eastAsia="Arial" w:cs="Arial"/>
          <w:color w:val="000000" w:themeColor="text1" w:themeTint="FF" w:themeShade="FF"/>
          <w:sz w:val="20"/>
          <w:szCs w:val="20"/>
          <w:lang w:val="en-US" w:eastAsia="en-US"/>
        </w:rPr>
        <w:t>,</w:t>
      </w:r>
      <w:r w:rsidRPr="278E6CFD" w:rsidR="00B648B1">
        <w:rPr>
          <w:rFonts w:ascii="Arial" w:hAnsi="Arial" w:eastAsia="Arial" w:cs="Arial"/>
          <w:color w:val="000000" w:themeColor="text1" w:themeTint="FF" w:themeShade="FF"/>
          <w:sz w:val="20"/>
          <w:szCs w:val="20"/>
          <w:lang w:val="en-US" w:eastAsia="en-US"/>
        </w:rPr>
        <w:t xml:space="preserve"> </w:t>
      </w:r>
      <w:r w:rsidRPr="278E6CFD" w:rsidR="00B648B1">
        <w:rPr>
          <w:rFonts w:ascii="Arial" w:hAnsi="Arial" w:eastAsia="Arial" w:cs="Arial"/>
          <w:color w:val="000000" w:themeColor="text1" w:themeTint="FF" w:themeShade="FF"/>
          <w:sz w:val="20"/>
          <w:szCs w:val="20"/>
          <w:lang w:val="en-US" w:eastAsia="en-US"/>
        </w:rPr>
        <w:t>there's</w:t>
      </w:r>
      <w:r w:rsidRPr="278E6CFD" w:rsidR="00B648B1">
        <w:rPr>
          <w:rFonts w:ascii="Arial" w:hAnsi="Arial" w:eastAsia="Arial" w:cs="Arial"/>
          <w:color w:val="000000" w:themeColor="text1" w:themeTint="FF" w:themeShade="FF"/>
          <w:sz w:val="20"/>
          <w:szCs w:val="20"/>
          <w:lang w:val="en-US" w:eastAsia="en-US"/>
        </w:rPr>
        <w:t xml:space="preserve"> been people that came in</w:t>
      </w:r>
      <w:r w:rsidRPr="278E6CFD" w:rsidR="00463C1B">
        <w:rPr>
          <w:rFonts w:ascii="Arial" w:hAnsi="Arial" w:eastAsia="Arial" w:cs="Arial"/>
          <w:color w:val="000000" w:themeColor="text1" w:themeTint="FF" w:themeShade="FF"/>
          <w:sz w:val="20"/>
          <w:szCs w:val="20"/>
          <w:lang w:val="en-US" w:eastAsia="en-US"/>
        </w:rPr>
        <w:t>,</w:t>
      </w:r>
      <w:r w:rsidRPr="278E6CFD" w:rsidR="00B648B1">
        <w:rPr>
          <w:rFonts w:ascii="Arial" w:hAnsi="Arial" w:eastAsia="Arial" w:cs="Arial"/>
          <w:color w:val="000000" w:themeColor="text1" w:themeTint="FF" w:themeShade="FF"/>
          <w:sz w:val="20"/>
          <w:szCs w:val="20"/>
          <w:lang w:val="en-US" w:eastAsia="en-US"/>
        </w:rPr>
        <w:t xml:space="preserve"> came out</w:t>
      </w:r>
      <w:r w:rsidRPr="278E6CFD" w:rsidR="00B27F0D">
        <w:rPr>
          <w:rFonts w:ascii="Arial" w:hAnsi="Arial" w:eastAsia="Arial" w:cs="Arial"/>
          <w:color w:val="000000" w:themeColor="text1" w:themeTint="FF" w:themeShade="FF"/>
          <w:sz w:val="20"/>
          <w:szCs w:val="20"/>
          <w:lang w:val="en-US" w:eastAsia="en-US"/>
        </w:rPr>
        <w:t>, s</w:t>
      </w:r>
      <w:r w:rsidRPr="278E6CFD" w:rsidR="00B648B1">
        <w:rPr>
          <w:rFonts w:ascii="Arial" w:hAnsi="Arial" w:eastAsia="Arial" w:cs="Arial"/>
          <w:color w:val="000000" w:themeColor="text1" w:themeTint="FF" w:themeShade="FF"/>
          <w:sz w:val="20"/>
          <w:szCs w:val="20"/>
          <w:lang w:val="en-US" w:eastAsia="en-US"/>
        </w:rPr>
        <w:t xml:space="preserve">o </w:t>
      </w:r>
      <w:r w:rsidRPr="278E6CFD" w:rsidR="00B648B1">
        <w:rPr>
          <w:rFonts w:ascii="Arial" w:hAnsi="Arial" w:eastAsia="Arial" w:cs="Arial"/>
          <w:color w:val="000000" w:themeColor="text1" w:themeTint="FF" w:themeShade="FF"/>
          <w:sz w:val="20"/>
          <w:szCs w:val="20"/>
          <w:lang w:val="en-US" w:eastAsia="en-US"/>
        </w:rPr>
        <w:t>there's</w:t>
      </w:r>
      <w:r w:rsidRPr="278E6CFD" w:rsidR="00B648B1">
        <w:rPr>
          <w:rFonts w:ascii="Arial" w:hAnsi="Arial" w:eastAsia="Arial" w:cs="Arial"/>
          <w:color w:val="000000" w:themeColor="text1" w:themeTint="FF" w:themeShade="FF"/>
          <w:sz w:val="20"/>
          <w:szCs w:val="20"/>
          <w:lang w:val="en-US" w:eastAsia="en-US"/>
        </w:rPr>
        <w:t xml:space="preserve"> </w:t>
      </w:r>
      <w:r w:rsidRPr="278E6CFD" w:rsidR="00B648B1">
        <w:rPr>
          <w:rFonts w:ascii="Arial" w:hAnsi="Arial" w:eastAsia="Arial" w:cs="Arial"/>
          <w:color w:val="000000" w:themeColor="text1" w:themeTint="FF" w:themeShade="FF"/>
          <w:sz w:val="20"/>
          <w:szCs w:val="20"/>
          <w:lang w:val="en-US" w:eastAsia="en-US"/>
        </w:rPr>
        <w:t>probably more</w:t>
      </w:r>
      <w:r w:rsidRPr="278E6CFD" w:rsidR="00B648B1">
        <w:rPr>
          <w:rFonts w:ascii="Arial" w:hAnsi="Arial" w:eastAsia="Arial" w:cs="Arial"/>
          <w:color w:val="000000" w:themeColor="text1" w:themeTint="FF" w:themeShade="FF"/>
          <w:sz w:val="20"/>
          <w:szCs w:val="20"/>
          <w:lang w:val="en-US" w:eastAsia="en-US"/>
        </w:rPr>
        <w:t xml:space="preserve"> than that, right</w:t>
      </w:r>
      <w:r w:rsidRPr="278E6CFD" w:rsidR="00B27F0D">
        <w:rPr>
          <w:rFonts w:ascii="Arial" w:hAnsi="Arial" w:eastAsia="Arial" w:cs="Arial"/>
          <w:color w:val="000000" w:themeColor="text1" w:themeTint="FF" w:themeShade="FF"/>
          <w:sz w:val="20"/>
          <w:szCs w:val="20"/>
          <w:lang w:val="en-US" w:eastAsia="en-US"/>
        </w:rPr>
        <w:t>.</w:t>
      </w:r>
      <w:r w:rsidRPr="278E6CFD" w:rsidR="00B648B1">
        <w:rPr>
          <w:rFonts w:ascii="Arial" w:hAnsi="Arial" w:eastAsia="Arial" w:cs="Arial"/>
          <w:color w:val="000000" w:themeColor="text1" w:themeTint="FF" w:themeShade="FF"/>
          <w:sz w:val="20"/>
          <w:szCs w:val="20"/>
          <w:lang w:val="en-US" w:eastAsia="en-US"/>
        </w:rPr>
        <w:t xml:space="preserve"> Back in the day </w:t>
      </w:r>
      <w:r w:rsidRPr="278E6CFD" w:rsidR="00B27F0D">
        <w:rPr>
          <w:rFonts w:ascii="Arial" w:hAnsi="Arial" w:eastAsia="Arial" w:cs="Arial"/>
          <w:color w:val="000000" w:themeColor="text1" w:themeTint="FF" w:themeShade="FF"/>
          <w:sz w:val="20"/>
          <w:szCs w:val="20"/>
          <w:lang w:val="en-US" w:eastAsia="en-US"/>
        </w:rPr>
        <w:t>i</w:t>
      </w:r>
      <w:r w:rsidRPr="278E6CFD" w:rsidR="00B648B1">
        <w:rPr>
          <w:rFonts w:ascii="Arial" w:hAnsi="Arial" w:eastAsia="Arial" w:cs="Arial"/>
          <w:color w:val="000000" w:themeColor="text1" w:themeTint="FF" w:themeShade="FF"/>
          <w:sz w:val="20"/>
          <w:szCs w:val="20"/>
          <w:lang w:val="en-US" w:eastAsia="en-US"/>
        </w:rPr>
        <w:t>t was smaller</w:t>
      </w:r>
      <w:r w:rsidRPr="278E6CFD" w:rsidR="00B27F0D">
        <w:rPr>
          <w:rFonts w:ascii="Arial" w:hAnsi="Arial" w:eastAsia="Arial" w:cs="Arial"/>
          <w:color w:val="000000" w:themeColor="text1" w:themeTint="FF" w:themeShade="FF"/>
          <w:sz w:val="20"/>
          <w:szCs w:val="20"/>
          <w:lang w:val="en-US" w:eastAsia="en-US"/>
        </w:rPr>
        <w:t>, it was</w:t>
      </w:r>
      <w:r w:rsidRPr="278E6CFD" w:rsidR="00B648B1">
        <w:rPr>
          <w:rFonts w:ascii="Arial" w:hAnsi="Arial" w:eastAsia="Arial" w:cs="Arial"/>
          <w:color w:val="000000" w:themeColor="text1" w:themeTint="FF" w:themeShade="FF"/>
          <w:sz w:val="20"/>
          <w:szCs w:val="20"/>
          <w:lang w:val="en-US" w:eastAsia="en-US"/>
        </w:rPr>
        <w:t xml:space="preserve"> a little bit more intimate</w:t>
      </w:r>
      <w:r w:rsidRPr="278E6CFD" w:rsidR="00B27F0D">
        <w:rPr>
          <w:rFonts w:ascii="Arial" w:hAnsi="Arial" w:eastAsia="Arial" w:cs="Arial"/>
          <w:color w:val="000000" w:themeColor="text1" w:themeTint="FF" w:themeShade="FF"/>
          <w:sz w:val="20"/>
          <w:szCs w:val="20"/>
          <w:lang w:val="en-US" w:eastAsia="en-US"/>
        </w:rPr>
        <w:t>, i</w:t>
      </w:r>
      <w:r w:rsidRPr="278E6CFD" w:rsidR="00B648B1">
        <w:rPr>
          <w:rFonts w:ascii="Arial" w:hAnsi="Arial" w:eastAsia="Arial" w:cs="Arial"/>
          <w:color w:val="000000" w:themeColor="text1" w:themeTint="FF" w:themeShade="FF"/>
          <w:sz w:val="20"/>
          <w:szCs w:val="20"/>
          <w:lang w:val="en-US" w:eastAsia="en-US"/>
        </w:rPr>
        <w:t xml:space="preserve">t was more </w:t>
      </w:r>
      <w:r w:rsidRPr="278E6CFD" w:rsidR="00B27F0D">
        <w:rPr>
          <w:rFonts w:ascii="Arial" w:hAnsi="Arial" w:eastAsia="Arial" w:cs="Arial"/>
          <w:color w:val="000000" w:themeColor="text1" w:themeTint="FF" w:themeShade="FF"/>
          <w:sz w:val="20"/>
          <w:szCs w:val="20"/>
          <w:lang w:val="en-US" w:eastAsia="en-US"/>
        </w:rPr>
        <w:t>familia</w:t>
      </w:r>
      <w:r w:rsidRPr="278E6CFD" w:rsidR="00D018A4">
        <w:rPr>
          <w:rFonts w:ascii="Arial" w:hAnsi="Arial" w:eastAsia="Arial" w:cs="Arial"/>
          <w:color w:val="000000" w:themeColor="text1" w:themeTint="FF" w:themeShade="FF"/>
          <w:sz w:val="20"/>
          <w:szCs w:val="20"/>
          <w:lang w:val="en-US" w:eastAsia="en-US"/>
        </w:rPr>
        <w:t>l</w:t>
      </w:r>
      <w:r w:rsidRPr="278E6CFD" w:rsidR="00B27F0D">
        <w:rPr>
          <w:rFonts w:ascii="Arial" w:hAnsi="Arial" w:eastAsia="Arial" w:cs="Arial"/>
          <w:color w:val="000000" w:themeColor="text1" w:themeTint="FF" w:themeShade="FF"/>
          <w:sz w:val="20"/>
          <w:szCs w:val="20"/>
          <w:lang w:val="en-US" w:eastAsia="en-US"/>
        </w:rPr>
        <w:t>.</w:t>
      </w:r>
      <w:r w:rsidRPr="278E6CFD" w:rsidR="00B648B1">
        <w:rPr>
          <w:rFonts w:ascii="Arial" w:hAnsi="Arial" w:eastAsia="Arial" w:cs="Arial"/>
          <w:color w:val="000000" w:themeColor="text1" w:themeTint="FF" w:themeShade="FF"/>
          <w:sz w:val="20"/>
          <w:szCs w:val="20"/>
          <w:lang w:val="en-US" w:eastAsia="en-US"/>
        </w:rPr>
        <w:t xml:space="preserve"> </w:t>
      </w:r>
      <w:r w:rsidRPr="278E6CFD" w:rsidR="00B648B1">
        <w:rPr>
          <w:rFonts w:ascii="Arial" w:hAnsi="Arial" w:eastAsia="Arial" w:cs="Arial"/>
          <w:color w:val="000000" w:themeColor="text1" w:themeTint="FF" w:themeShade="FF"/>
          <w:sz w:val="20"/>
          <w:szCs w:val="20"/>
          <w:lang w:val="en-US" w:eastAsia="en-US"/>
        </w:rPr>
        <w:t>Yeah</w:t>
      </w:r>
      <w:r w:rsidRPr="278E6CFD" w:rsidR="00D018A4">
        <w:rPr>
          <w:rFonts w:ascii="Arial" w:hAnsi="Arial" w:eastAsia="Arial" w:cs="Arial"/>
          <w:color w:val="000000" w:themeColor="text1" w:themeTint="FF" w:themeShade="FF"/>
          <w:sz w:val="20"/>
          <w:szCs w:val="20"/>
          <w:lang w:val="en-US" w:eastAsia="en-US"/>
        </w:rPr>
        <w:t>, a</w:t>
      </w:r>
      <w:r w:rsidRPr="278E6CFD" w:rsidR="00B648B1">
        <w:rPr>
          <w:rFonts w:ascii="Arial" w:hAnsi="Arial" w:eastAsia="Arial" w:cs="Arial"/>
          <w:color w:val="000000" w:themeColor="text1" w:themeTint="FF" w:themeShade="FF"/>
          <w:sz w:val="20"/>
          <w:szCs w:val="20"/>
          <w:lang w:val="en-US" w:eastAsia="en-US"/>
        </w:rPr>
        <w:t>nd granted</w:t>
      </w:r>
      <w:r w:rsidRPr="278E6CFD" w:rsidR="00D018A4">
        <w:rPr>
          <w:rFonts w:ascii="Arial" w:hAnsi="Arial" w:eastAsia="Arial" w:cs="Arial"/>
          <w:color w:val="000000" w:themeColor="text1" w:themeTint="FF" w:themeShade="FF"/>
          <w:sz w:val="20"/>
          <w:szCs w:val="20"/>
          <w:lang w:val="en-US" w:eastAsia="en-US"/>
        </w:rPr>
        <w:t xml:space="preserve">, </w:t>
      </w:r>
      <w:r w:rsidRPr="278E6CFD" w:rsidR="00B648B1">
        <w:rPr>
          <w:rFonts w:ascii="Arial" w:hAnsi="Arial" w:eastAsia="Arial" w:cs="Arial"/>
          <w:color w:val="000000" w:themeColor="text1" w:themeTint="FF" w:themeShade="FF"/>
          <w:sz w:val="20"/>
          <w:szCs w:val="20"/>
          <w:lang w:val="en-US" w:eastAsia="en-US"/>
        </w:rPr>
        <w:t xml:space="preserve">four days a week in the office was </w:t>
      </w:r>
      <w:r w:rsidRPr="278E6CFD" w:rsidR="00B648B1">
        <w:rPr>
          <w:rFonts w:ascii="Arial" w:hAnsi="Arial" w:eastAsia="Arial" w:cs="Arial"/>
          <w:color w:val="000000" w:themeColor="text1" w:themeTint="FF" w:themeShade="FF"/>
          <w:sz w:val="20"/>
          <w:szCs w:val="20"/>
          <w:lang w:val="en-US" w:eastAsia="en-US"/>
        </w:rPr>
        <w:t>pretty helpful</w:t>
      </w:r>
      <w:r w:rsidRPr="278E6CFD" w:rsidR="00B648B1">
        <w:rPr>
          <w:rFonts w:ascii="Arial" w:hAnsi="Arial" w:eastAsia="Arial" w:cs="Arial"/>
          <w:color w:val="000000" w:themeColor="text1" w:themeTint="FF" w:themeShade="FF"/>
          <w:sz w:val="20"/>
          <w:szCs w:val="20"/>
          <w:lang w:val="en-US" w:eastAsia="en-US"/>
        </w:rPr>
        <w:t xml:space="preserve"> for that, right? </w:t>
      </w:r>
      <w:r w:rsidRPr="278E6CFD" w:rsidR="00463C1B">
        <w:rPr>
          <w:rFonts w:ascii="Arial" w:hAnsi="Arial" w:eastAsia="Arial" w:cs="Arial"/>
          <w:color w:val="000000" w:themeColor="text1" w:themeTint="FF" w:themeShade="FF"/>
          <w:sz w:val="20"/>
          <w:szCs w:val="20"/>
          <w:lang w:val="en-US" w:eastAsia="en-US"/>
        </w:rPr>
        <w:t>F</w:t>
      </w:r>
      <w:r w:rsidRPr="278E6CFD" w:rsidR="00B648B1">
        <w:rPr>
          <w:rFonts w:ascii="Arial" w:hAnsi="Arial" w:eastAsia="Arial" w:cs="Arial"/>
          <w:color w:val="000000" w:themeColor="text1" w:themeTint="FF" w:themeShade="FF"/>
          <w:sz w:val="20"/>
          <w:szCs w:val="20"/>
          <w:lang w:val="en-US" w:eastAsia="en-US"/>
        </w:rPr>
        <w:t>or the most part, most</w:t>
      </w:r>
      <w:r w:rsidRPr="278E6CFD" w:rsidR="00B648B1">
        <w:rPr>
          <w:rFonts w:ascii="Arial" w:hAnsi="Arial" w:eastAsia="Arial" w:cs="Arial"/>
          <w:color w:val="000000" w:themeColor="text1" w:themeTint="FF" w:themeShade="FF"/>
          <w:sz w:val="20"/>
          <w:szCs w:val="20"/>
          <w:lang w:val="en-US" w:eastAsia="en-US"/>
        </w:rPr>
        <w:t xml:space="preserve"> sorts of conflict in the workplace got taken care of just because we were </w:t>
      </w:r>
      <w:r w:rsidRPr="278E6CFD" w:rsidR="00D018A4">
        <w:rPr>
          <w:rFonts w:ascii="Arial" w:hAnsi="Arial" w:eastAsia="Arial" w:cs="Arial"/>
          <w:color w:val="000000" w:themeColor="text1" w:themeTint="FF" w:themeShade="FF"/>
          <w:sz w:val="20"/>
          <w:szCs w:val="20"/>
          <w:lang w:val="en-US" w:eastAsia="en-US"/>
        </w:rPr>
        <w:t>kind of tossed</w:t>
      </w:r>
      <w:r w:rsidRPr="278E6CFD" w:rsidR="00D018A4">
        <w:rPr>
          <w:rFonts w:ascii="Arial" w:hAnsi="Arial" w:eastAsia="Arial" w:cs="Arial"/>
          <w:color w:val="000000" w:themeColor="text1" w:themeTint="FF" w:themeShade="FF"/>
          <w:sz w:val="20"/>
          <w:szCs w:val="20"/>
          <w:lang w:val="en-US" w:eastAsia="en-US"/>
        </w:rPr>
        <w:t xml:space="preserve"> in</w:t>
      </w:r>
      <w:r w:rsidRPr="278E6CFD" w:rsidR="00B648B1">
        <w:rPr>
          <w:rFonts w:ascii="Arial" w:hAnsi="Arial" w:eastAsia="Arial" w:cs="Arial"/>
          <w:color w:val="000000" w:themeColor="text1" w:themeTint="FF" w:themeShade="FF"/>
          <w:sz w:val="20"/>
          <w:szCs w:val="20"/>
          <w:lang w:val="en-US" w:eastAsia="en-US"/>
        </w:rPr>
        <w:t xml:space="preserve"> the room together. </w:t>
      </w:r>
      <w:r w:rsidRPr="278E6CFD" w:rsidR="00B648B1">
        <w:rPr>
          <w:rFonts w:ascii="Arial" w:hAnsi="Arial" w:eastAsia="Arial" w:cs="Arial"/>
          <w:color w:val="000000" w:themeColor="text1" w:themeTint="FF" w:themeShade="FF"/>
          <w:sz w:val="20"/>
          <w:szCs w:val="20"/>
          <w:lang w:val="en-US" w:eastAsia="en-US"/>
        </w:rPr>
        <w:t>Yeah</w:t>
      </w:r>
      <w:r w:rsidRPr="278E6CFD" w:rsidR="00B648B1">
        <w:rPr>
          <w:rFonts w:ascii="Arial" w:hAnsi="Arial" w:eastAsia="Arial" w:cs="Arial"/>
          <w:color w:val="000000" w:themeColor="text1" w:themeTint="FF" w:themeShade="FF"/>
          <w:sz w:val="20"/>
          <w:szCs w:val="20"/>
          <w:lang w:val="en-US" w:eastAsia="en-US"/>
        </w:rPr>
        <w:t xml:space="preserve">, there are certain ones that kind of like never got addressed and </w:t>
      </w:r>
      <w:r w:rsidRPr="278E6CFD" w:rsidR="00D018A4">
        <w:rPr>
          <w:rFonts w:ascii="Arial" w:hAnsi="Arial" w:eastAsia="Arial" w:cs="Arial"/>
          <w:color w:val="000000" w:themeColor="text1" w:themeTint="FF" w:themeShade="FF"/>
          <w:sz w:val="20"/>
          <w:szCs w:val="20"/>
          <w:lang w:val="en-US" w:eastAsia="en-US"/>
        </w:rPr>
        <w:t>they</w:t>
      </w:r>
      <w:r w:rsidRPr="278E6CFD" w:rsidR="00B648B1">
        <w:rPr>
          <w:rFonts w:ascii="Arial" w:hAnsi="Arial" w:eastAsia="Arial" w:cs="Arial"/>
          <w:color w:val="000000" w:themeColor="text1" w:themeTint="FF" w:themeShade="FF"/>
          <w:sz w:val="20"/>
          <w:szCs w:val="20"/>
          <w:lang w:val="en-US" w:eastAsia="en-US"/>
        </w:rPr>
        <w:t xml:space="preserve"> exploded </w:t>
      </w:r>
      <w:r w:rsidRPr="278E6CFD" w:rsidR="00B648B1">
        <w:rPr>
          <w:rFonts w:ascii="Arial" w:hAnsi="Arial" w:eastAsia="Arial" w:cs="Arial"/>
          <w:color w:val="000000" w:themeColor="text1" w:themeTint="FF" w:themeShade="FF"/>
          <w:sz w:val="20"/>
          <w:szCs w:val="20"/>
          <w:lang w:val="en-US" w:eastAsia="en-US"/>
        </w:rPr>
        <w:t>later on</w:t>
      </w:r>
      <w:r w:rsidRPr="278E6CFD" w:rsidR="00D018A4">
        <w:rPr>
          <w:rFonts w:ascii="Arial" w:hAnsi="Arial" w:eastAsia="Arial" w:cs="Arial"/>
          <w:color w:val="000000" w:themeColor="text1" w:themeTint="FF" w:themeShade="FF"/>
          <w:sz w:val="20"/>
          <w:szCs w:val="20"/>
          <w:lang w:val="en-US" w:eastAsia="en-US"/>
        </w:rPr>
        <w:t>, b</w:t>
      </w:r>
      <w:r w:rsidRPr="278E6CFD" w:rsidR="00B648B1">
        <w:rPr>
          <w:rFonts w:ascii="Arial" w:hAnsi="Arial" w:eastAsia="Arial" w:cs="Arial"/>
          <w:color w:val="000000" w:themeColor="text1" w:themeTint="FF" w:themeShade="FF"/>
          <w:sz w:val="20"/>
          <w:szCs w:val="20"/>
          <w:lang w:val="en-US" w:eastAsia="en-US"/>
        </w:rPr>
        <w:t>ut I would say</w:t>
      </w:r>
      <w:r w:rsidRPr="278E6CFD" w:rsidR="00FC48AE">
        <w:rPr>
          <w:rFonts w:ascii="Arial" w:hAnsi="Arial" w:eastAsia="Arial" w:cs="Arial"/>
          <w:color w:val="000000" w:themeColor="text1" w:themeTint="FF" w:themeShade="FF"/>
          <w:sz w:val="20"/>
          <w:szCs w:val="20"/>
          <w:lang w:val="en-US" w:eastAsia="en-US"/>
        </w:rPr>
        <w:t xml:space="preserve"> </w:t>
      </w:r>
      <w:r w:rsidRPr="278E6CFD" w:rsidR="00B648B1">
        <w:rPr>
          <w:rFonts w:ascii="Arial" w:hAnsi="Arial" w:eastAsia="Arial" w:cs="Arial"/>
          <w:color w:val="000000" w:themeColor="text1" w:themeTint="FF" w:themeShade="FF"/>
          <w:sz w:val="20"/>
          <w:szCs w:val="20"/>
          <w:lang w:val="en-US" w:eastAsia="en-US"/>
        </w:rPr>
        <w:t xml:space="preserve">those are few and far in between. I think that now that </w:t>
      </w:r>
      <w:r w:rsidRPr="278E6CFD" w:rsidR="00B648B1">
        <w:rPr>
          <w:rFonts w:ascii="Arial" w:hAnsi="Arial" w:eastAsia="Arial" w:cs="Arial"/>
          <w:color w:val="000000" w:themeColor="text1" w:themeTint="FF" w:themeShade="FF"/>
          <w:sz w:val="20"/>
          <w:szCs w:val="20"/>
          <w:lang w:val="en-US" w:eastAsia="en-US"/>
        </w:rPr>
        <w:t>we've</w:t>
      </w:r>
      <w:r w:rsidRPr="278E6CFD" w:rsidR="00B648B1">
        <w:rPr>
          <w:rFonts w:ascii="Arial" w:hAnsi="Arial" w:eastAsia="Arial" w:cs="Arial"/>
          <w:color w:val="000000" w:themeColor="text1" w:themeTint="FF" w:themeShade="FF"/>
          <w:sz w:val="20"/>
          <w:szCs w:val="20"/>
          <w:lang w:val="en-US" w:eastAsia="en-US"/>
        </w:rPr>
        <w:t xml:space="preserve"> gotten bigger, and you know, and </w:t>
      </w:r>
      <w:r w:rsidRPr="278E6CFD" w:rsidR="00D018A4">
        <w:rPr>
          <w:rFonts w:ascii="Arial" w:hAnsi="Arial" w:eastAsia="Arial" w:cs="Arial"/>
          <w:color w:val="000000" w:themeColor="text1" w:themeTint="FF" w:themeShade="FF"/>
          <w:sz w:val="20"/>
          <w:szCs w:val="20"/>
          <w:lang w:val="en-US" w:eastAsia="en-US"/>
        </w:rPr>
        <w:t>I</w:t>
      </w:r>
      <w:r w:rsidRPr="278E6CFD" w:rsidR="00B648B1">
        <w:rPr>
          <w:rFonts w:ascii="Arial" w:hAnsi="Arial" w:eastAsia="Arial" w:cs="Arial"/>
          <w:color w:val="000000" w:themeColor="text1" w:themeTint="FF" w:themeShade="FF"/>
          <w:sz w:val="20"/>
          <w:szCs w:val="20"/>
          <w:lang w:val="en-US" w:eastAsia="en-US"/>
        </w:rPr>
        <w:t>'ll</w:t>
      </w:r>
      <w:r w:rsidRPr="278E6CFD" w:rsidR="00B648B1">
        <w:rPr>
          <w:rFonts w:ascii="Arial" w:hAnsi="Arial" w:eastAsia="Arial" w:cs="Arial"/>
          <w:color w:val="000000" w:themeColor="text1" w:themeTint="FF" w:themeShade="FF"/>
          <w:sz w:val="20"/>
          <w:szCs w:val="20"/>
          <w:lang w:val="en-US" w:eastAsia="en-US"/>
        </w:rPr>
        <w:t xml:space="preserve"> say this, and you </w:t>
      </w:r>
      <w:r w:rsidRPr="278E6CFD" w:rsidR="00D018A4">
        <w:rPr>
          <w:rFonts w:ascii="Arial" w:hAnsi="Arial" w:eastAsia="Arial" w:cs="Arial"/>
          <w:color w:val="000000" w:themeColor="text1" w:themeTint="FF" w:themeShade="FF"/>
          <w:sz w:val="20"/>
          <w:szCs w:val="20"/>
          <w:lang w:val="en-US" w:eastAsia="en-US"/>
        </w:rPr>
        <w:t xml:space="preserve">can quote me on this. </w:t>
      </w:r>
      <w:r w:rsidRPr="278E6CFD" w:rsidR="00B648B1">
        <w:rPr>
          <w:rFonts w:ascii="Arial" w:hAnsi="Arial" w:eastAsia="Arial" w:cs="Arial"/>
          <w:color w:val="000000" w:themeColor="text1" w:themeTint="FF" w:themeShade="FF"/>
          <w:sz w:val="20"/>
          <w:szCs w:val="20"/>
          <w:lang w:val="en-US" w:eastAsia="en-US"/>
        </w:rPr>
        <w:t xml:space="preserve">I feel that organizations </w:t>
      </w:r>
      <w:r w:rsidRPr="278E6CFD" w:rsidR="00B3580B">
        <w:rPr>
          <w:rFonts w:ascii="Arial" w:hAnsi="Arial" w:eastAsia="Arial" w:cs="Arial"/>
          <w:color w:val="000000" w:themeColor="text1" w:themeTint="FF" w:themeShade="FF"/>
          <w:sz w:val="20"/>
          <w:szCs w:val="20"/>
          <w:lang w:val="en-US" w:eastAsia="en-US"/>
        </w:rPr>
        <w:t>as they</w:t>
      </w:r>
      <w:r w:rsidRPr="278E6CFD" w:rsidR="00B648B1">
        <w:rPr>
          <w:rFonts w:ascii="Arial" w:hAnsi="Arial" w:eastAsia="Arial" w:cs="Arial"/>
          <w:color w:val="000000" w:themeColor="text1" w:themeTint="FF" w:themeShade="FF"/>
          <w:sz w:val="20"/>
          <w:szCs w:val="20"/>
          <w:lang w:val="en-US" w:eastAsia="en-US"/>
        </w:rPr>
        <w:t xml:space="preserve"> get bigger</w:t>
      </w:r>
      <w:r w:rsidRPr="278E6CFD" w:rsidR="00B3580B">
        <w:rPr>
          <w:rFonts w:ascii="Arial" w:hAnsi="Arial" w:eastAsia="Arial" w:cs="Arial"/>
          <w:color w:val="000000" w:themeColor="text1" w:themeTint="FF" w:themeShade="FF"/>
          <w:sz w:val="20"/>
          <w:szCs w:val="20"/>
          <w:lang w:val="en-US" w:eastAsia="en-US"/>
        </w:rPr>
        <w:t>, you breed</w:t>
      </w:r>
      <w:r w:rsidRPr="278E6CFD" w:rsidR="00B648B1">
        <w:rPr>
          <w:rFonts w:ascii="Arial" w:hAnsi="Arial" w:eastAsia="Arial" w:cs="Arial"/>
          <w:color w:val="000000" w:themeColor="text1" w:themeTint="FF" w:themeShade="FF"/>
          <w:sz w:val="20"/>
          <w:szCs w:val="20"/>
          <w:lang w:val="en-US" w:eastAsia="en-US"/>
        </w:rPr>
        <w:t xml:space="preserve"> a culture of mediocrity where you just </w:t>
      </w:r>
      <w:r w:rsidRPr="278E6CFD" w:rsidR="00B648B1">
        <w:rPr>
          <w:rFonts w:ascii="Arial" w:hAnsi="Arial" w:eastAsia="Arial" w:cs="Arial"/>
          <w:color w:val="000000" w:themeColor="text1" w:themeTint="FF" w:themeShade="FF"/>
          <w:sz w:val="20"/>
          <w:szCs w:val="20"/>
          <w:lang w:val="en-US" w:eastAsia="en-US"/>
        </w:rPr>
        <w:t>kind of like</w:t>
      </w:r>
      <w:r w:rsidRPr="278E6CFD" w:rsidR="00B648B1">
        <w:rPr>
          <w:rFonts w:ascii="Arial" w:hAnsi="Arial" w:eastAsia="Arial" w:cs="Arial"/>
          <w:color w:val="000000" w:themeColor="text1" w:themeTint="FF" w:themeShade="FF"/>
          <w:sz w:val="20"/>
          <w:szCs w:val="20"/>
          <w:lang w:val="en-US" w:eastAsia="en-US"/>
        </w:rPr>
        <w:t>, you have</w:t>
      </w:r>
      <w:r w:rsidRPr="278E6CFD" w:rsidR="00B3580B">
        <w:rPr>
          <w:rFonts w:ascii="Arial" w:hAnsi="Arial" w:eastAsia="Arial" w:cs="Arial"/>
          <w:color w:val="000000" w:themeColor="text1" w:themeTint="FF" w:themeShade="FF"/>
          <w:sz w:val="20"/>
          <w:szCs w:val="20"/>
          <w:lang w:val="en-US" w:eastAsia="en-US"/>
        </w:rPr>
        <w:t xml:space="preserve"> checkboxes,</w:t>
      </w:r>
      <w:r w:rsidRPr="278E6CFD" w:rsidR="00B648B1">
        <w:rPr>
          <w:rFonts w:ascii="Arial" w:hAnsi="Arial" w:eastAsia="Arial" w:cs="Arial"/>
          <w:color w:val="000000" w:themeColor="text1" w:themeTint="FF" w:themeShade="FF"/>
          <w:sz w:val="20"/>
          <w:szCs w:val="20"/>
          <w:lang w:val="en-US" w:eastAsia="en-US"/>
        </w:rPr>
        <w:t xml:space="preserve"> checklists, and you try to just make sure that </w:t>
      </w:r>
      <w:r w:rsidRPr="278E6CFD" w:rsidR="00B3580B">
        <w:rPr>
          <w:rFonts w:ascii="Arial" w:hAnsi="Arial" w:eastAsia="Arial" w:cs="Arial"/>
          <w:color w:val="000000" w:themeColor="text1" w:themeTint="FF" w:themeShade="FF"/>
          <w:sz w:val="20"/>
          <w:szCs w:val="20"/>
          <w:lang w:val="en-US" w:eastAsia="en-US"/>
        </w:rPr>
        <w:t>they</w:t>
      </w:r>
      <w:r w:rsidRPr="278E6CFD" w:rsidR="00B648B1">
        <w:rPr>
          <w:rFonts w:ascii="Arial" w:hAnsi="Arial" w:eastAsia="Arial" w:cs="Arial"/>
          <w:color w:val="000000" w:themeColor="text1" w:themeTint="FF" w:themeShade="FF"/>
          <w:sz w:val="20"/>
          <w:szCs w:val="20"/>
          <w:lang w:val="en-US" w:eastAsia="en-US"/>
        </w:rPr>
        <w:t>'re</w:t>
      </w:r>
      <w:r w:rsidRPr="278E6CFD" w:rsidR="00B648B1">
        <w:rPr>
          <w:rFonts w:ascii="Arial" w:hAnsi="Arial" w:eastAsia="Arial" w:cs="Arial"/>
          <w:color w:val="000000" w:themeColor="text1" w:themeTint="FF" w:themeShade="FF"/>
          <w:sz w:val="20"/>
          <w:szCs w:val="20"/>
          <w:lang w:val="en-US" w:eastAsia="en-US"/>
        </w:rPr>
        <w:t xml:space="preserve"> done. But the quality </w:t>
      </w:r>
      <w:r w:rsidRPr="278E6CFD" w:rsidR="00E1457F">
        <w:rPr>
          <w:rFonts w:ascii="Arial" w:hAnsi="Arial" w:eastAsia="Arial" w:cs="Arial"/>
          <w:color w:val="000000" w:themeColor="text1" w:themeTint="FF" w:themeShade="FF"/>
          <w:sz w:val="20"/>
          <w:szCs w:val="20"/>
          <w:lang w:val="en-US" w:eastAsia="en-US"/>
        </w:rPr>
        <w:t>to</w:t>
      </w:r>
      <w:r w:rsidRPr="278E6CFD" w:rsidR="00B648B1">
        <w:rPr>
          <w:rFonts w:ascii="Arial" w:hAnsi="Arial" w:eastAsia="Arial" w:cs="Arial"/>
          <w:color w:val="000000" w:themeColor="text1" w:themeTint="FF" w:themeShade="FF"/>
          <w:sz w:val="20"/>
          <w:szCs w:val="20"/>
          <w:lang w:val="en-US" w:eastAsia="en-US"/>
        </w:rPr>
        <w:t xml:space="preserve"> care and things like that becomes less intimate because of</w:t>
      </w:r>
      <w:r w:rsidRPr="278E6CFD" w:rsidR="00E1457F">
        <w:rPr>
          <w:rFonts w:ascii="Arial" w:hAnsi="Arial" w:eastAsia="Arial" w:cs="Arial"/>
          <w:color w:val="000000" w:themeColor="text1" w:themeTint="FF" w:themeShade="FF"/>
          <w:sz w:val="20"/>
          <w:szCs w:val="20"/>
          <w:lang w:val="en-US" w:eastAsia="en-US"/>
        </w:rPr>
        <w:t xml:space="preserve"> the</w:t>
      </w:r>
      <w:r w:rsidRPr="278E6CFD" w:rsidR="00B648B1">
        <w:rPr>
          <w:rFonts w:ascii="Arial" w:hAnsi="Arial" w:eastAsia="Arial" w:cs="Arial"/>
          <w:color w:val="000000" w:themeColor="text1" w:themeTint="FF" w:themeShade="FF"/>
          <w:sz w:val="20"/>
          <w:szCs w:val="20"/>
          <w:lang w:val="en-US" w:eastAsia="en-US"/>
        </w:rPr>
        <w:t xml:space="preserve"> fact</w:t>
      </w:r>
      <w:r w:rsidRPr="278E6CFD" w:rsidR="00E1457F">
        <w:rPr>
          <w:rFonts w:ascii="Arial" w:hAnsi="Arial" w:eastAsia="Arial" w:cs="Arial"/>
          <w:color w:val="000000" w:themeColor="text1" w:themeTint="FF" w:themeShade="FF"/>
          <w:sz w:val="20"/>
          <w:szCs w:val="20"/>
          <w:lang w:val="en-US" w:eastAsia="en-US"/>
        </w:rPr>
        <w:t xml:space="preserve"> that</w:t>
      </w:r>
      <w:r w:rsidRPr="278E6CFD" w:rsidR="00B648B1">
        <w:rPr>
          <w:rFonts w:ascii="Arial" w:hAnsi="Arial" w:eastAsia="Arial" w:cs="Arial"/>
          <w:color w:val="000000" w:themeColor="text1" w:themeTint="FF" w:themeShade="FF"/>
          <w:sz w:val="20"/>
          <w:szCs w:val="20"/>
          <w:lang w:val="en-US" w:eastAsia="en-US"/>
        </w:rPr>
        <w:t xml:space="preserve"> there's so many more</w:t>
      </w:r>
      <w:r w:rsidRPr="278E6CFD" w:rsidR="00E1457F">
        <w:rPr>
          <w:rFonts w:ascii="Arial" w:hAnsi="Arial" w:eastAsia="Arial" w:cs="Arial"/>
          <w:color w:val="000000" w:themeColor="text1" w:themeTint="FF" w:themeShade="FF"/>
          <w:sz w:val="20"/>
          <w:szCs w:val="20"/>
          <w:lang w:val="en-US" w:eastAsia="en-US"/>
        </w:rPr>
        <w:t xml:space="preserve"> people involved. </w:t>
      </w:r>
      <w:r w:rsidRPr="278E6CFD" w:rsidR="00B648B1">
        <w:rPr>
          <w:rFonts w:ascii="Arial" w:hAnsi="Arial" w:eastAsia="Arial" w:cs="Arial"/>
          <w:color w:val="000000" w:themeColor="text1" w:themeTint="FF" w:themeShade="FF"/>
          <w:sz w:val="20"/>
          <w:szCs w:val="20"/>
          <w:lang w:val="en-US" w:eastAsia="en-US"/>
        </w:rPr>
        <w:t>And so</w:t>
      </w:r>
      <w:r w:rsidRPr="278E6CFD" w:rsidR="00060147">
        <w:rPr>
          <w:rFonts w:ascii="Arial" w:hAnsi="Arial" w:eastAsia="Arial" w:cs="Arial"/>
          <w:color w:val="000000" w:themeColor="text1" w:themeTint="FF" w:themeShade="FF"/>
          <w:sz w:val="20"/>
          <w:szCs w:val="20"/>
          <w:lang w:val="en-US" w:eastAsia="en-US"/>
        </w:rPr>
        <w:t>,</w:t>
      </w:r>
      <w:r w:rsidRPr="278E6CFD" w:rsidR="00B648B1">
        <w:rPr>
          <w:rFonts w:ascii="Arial" w:hAnsi="Arial" w:eastAsia="Arial" w:cs="Arial"/>
          <w:color w:val="000000" w:themeColor="text1" w:themeTint="FF" w:themeShade="FF"/>
          <w:sz w:val="20"/>
          <w:szCs w:val="20"/>
          <w:lang w:val="en-US" w:eastAsia="en-US"/>
        </w:rPr>
        <w:t xml:space="preserve"> I feel like </w:t>
      </w:r>
      <w:r w:rsidRPr="278E6CFD" w:rsidR="00B648B1">
        <w:rPr>
          <w:rFonts w:ascii="Arial" w:hAnsi="Arial" w:eastAsia="Arial" w:cs="Arial"/>
          <w:color w:val="000000" w:themeColor="text1" w:themeTint="FF" w:themeShade="FF"/>
          <w:sz w:val="20"/>
          <w:szCs w:val="20"/>
          <w:lang w:val="en-US" w:eastAsia="en-US"/>
        </w:rPr>
        <w:t>that's</w:t>
      </w:r>
      <w:r w:rsidRPr="278E6CFD" w:rsidR="00B648B1">
        <w:rPr>
          <w:rFonts w:ascii="Arial" w:hAnsi="Arial" w:eastAsia="Arial" w:cs="Arial"/>
          <w:color w:val="000000" w:themeColor="text1" w:themeTint="FF" w:themeShade="FF"/>
          <w:sz w:val="20"/>
          <w:szCs w:val="20"/>
          <w:lang w:val="en-US" w:eastAsia="en-US"/>
        </w:rPr>
        <w:t xml:space="preserve"> </w:t>
      </w:r>
      <w:r w:rsidRPr="278E6CFD" w:rsidR="00B648B1">
        <w:rPr>
          <w:rFonts w:ascii="Arial" w:hAnsi="Arial" w:eastAsia="Arial" w:cs="Arial"/>
          <w:color w:val="000000" w:themeColor="text1" w:themeTint="FF" w:themeShade="FF"/>
          <w:sz w:val="20"/>
          <w:szCs w:val="20"/>
          <w:lang w:val="en-US" w:eastAsia="en-US"/>
        </w:rPr>
        <w:t>what's</w:t>
      </w:r>
      <w:r w:rsidRPr="278E6CFD" w:rsidR="00B648B1">
        <w:rPr>
          <w:rFonts w:ascii="Arial" w:hAnsi="Arial" w:eastAsia="Arial" w:cs="Arial"/>
          <w:color w:val="000000" w:themeColor="text1" w:themeTint="FF" w:themeShade="FF"/>
          <w:sz w:val="20"/>
          <w:szCs w:val="20"/>
          <w:lang w:val="en-US" w:eastAsia="en-US"/>
        </w:rPr>
        <w:t xml:space="preserve"> going on</w:t>
      </w:r>
      <w:r w:rsidRPr="278E6CFD" w:rsidR="00060147">
        <w:rPr>
          <w:rFonts w:ascii="Arial" w:hAnsi="Arial" w:eastAsia="Arial" w:cs="Arial"/>
          <w:color w:val="000000" w:themeColor="text1" w:themeTint="FF" w:themeShade="FF"/>
          <w:sz w:val="20"/>
          <w:szCs w:val="20"/>
          <w:lang w:val="en-US" w:eastAsia="en-US"/>
        </w:rPr>
        <w:t>.</w:t>
      </w:r>
      <w:r w:rsidRPr="278E6CFD" w:rsidR="00B648B1">
        <w:rPr>
          <w:rFonts w:ascii="Arial" w:hAnsi="Arial" w:eastAsia="Arial" w:cs="Arial"/>
          <w:color w:val="000000" w:themeColor="text1" w:themeTint="FF" w:themeShade="FF"/>
          <w:sz w:val="20"/>
          <w:szCs w:val="20"/>
          <w:lang w:val="en-US" w:eastAsia="en-US"/>
        </w:rPr>
        <w:t xml:space="preserve"> </w:t>
      </w:r>
      <w:r w:rsidRPr="278E6CFD" w:rsidR="00060147">
        <w:rPr>
          <w:rFonts w:ascii="Arial" w:hAnsi="Arial" w:eastAsia="Arial" w:cs="Arial"/>
          <w:color w:val="000000" w:themeColor="text1" w:themeTint="FF" w:themeShade="FF"/>
          <w:sz w:val="20"/>
          <w:szCs w:val="20"/>
          <w:lang w:val="en-US" w:eastAsia="en-US"/>
        </w:rPr>
        <w:t>W</w:t>
      </w:r>
      <w:r w:rsidRPr="278E6CFD" w:rsidR="00B648B1">
        <w:rPr>
          <w:rFonts w:ascii="Arial" w:hAnsi="Arial" w:eastAsia="Arial" w:cs="Arial"/>
          <w:color w:val="000000" w:themeColor="text1" w:themeTint="FF" w:themeShade="FF"/>
          <w:sz w:val="20"/>
          <w:szCs w:val="20"/>
          <w:lang w:val="en-US" w:eastAsia="en-US"/>
        </w:rPr>
        <w:t>here</w:t>
      </w:r>
      <w:r w:rsidRPr="278E6CFD" w:rsidR="00060147">
        <w:rPr>
          <w:rFonts w:ascii="Arial" w:hAnsi="Arial" w:eastAsia="Arial" w:cs="Arial"/>
          <w:color w:val="000000" w:themeColor="text1" w:themeTint="FF" w:themeShade="FF"/>
          <w:sz w:val="20"/>
          <w:szCs w:val="20"/>
          <w:lang w:val="en-US" w:eastAsia="en-US"/>
        </w:rPr>
        <w:t>,</w:t>
      </w:r>
      <w:r w:rsidRPr="278E6CFD" w:rsidR="00B648B1">
        <w:rPr>
          <w:rFonts w:ascii="Arial" w:hAnsi="Arial" w:eastAsia="Arial" w:cs="Arial"/>
          <w:color w:val="000000" w:themeColor="text1" w:themeTint="FF" w:themeShade="FF"/>
          <w:sz w:val="20"/>
          <w:szCs w:val="20"/>
          <w:lang w:val="en-US" w:eastAsia="en-US"/>
        </w:rPr>
        <w:t xml:space="preserve"> you know</w:t>
      </w:r>
      <w:r w:rsidRPr="278E6CFD" w:rsidR="00060147">
        <w:rPr>
          <w:rFonts w:ascii="Arial" w:hAnsi="Arial" w:eastAsia="Arial" w:cs="Arial"/>
          <w:color w:val="000000" w:themeColor="text1" w:themeTint="FF" w:themeShade="FF"/>
          <w:sz w:val="20"/>
          <w:szCs w:val="20"/>
          <w:lang w:val="en-US" w:eastAsia="en-US"/>
        </w:rPr>
        <w:t>,</w:t>
      </w:r>
      <w:r w:rsidRPr="278E6CFD" w:rsidR="00B648B1">
        <w:rPr>
          <w:rFonts w:ascii="Arial" w:hAnsi="Arial" w:eastAsia="Arial" w:cs="Arial"/>
          <w:color w:val="000000" w:themeColor="text1" w:themeTint="FF" w:themeShade="FF"/>
          <w:sz w:val="20"/>
          <w:szCs w:val="20"/>
          <w:lang w:val="en-US" w:eastAsia="en-US"/>
        </w:rPr>
        <w:t xml:space="preserve"> like when we had smaller teams</w:t>
      </w:r>
      <w:r w:rsidRPr="278E6CFD" w:rsidR="00CB59F5">
        <w:rPr>
          <w:rFonts w:ascii="Arial" w:hAnsi="Arial" w:eastAsia="Arial" w:cs="Arial"/>
          <w:color w:val="000000" w:themeColor="text1" w:themeTint="FF" w:themeShade="FF"/>
          <w:sz w:val="20"/>
          <w:szCs w:val="20"/>
          <w:lang w:val="en-US" w:eastAsia="en-US"/>
        </w:rPr>
        <w:t>,</w:t>
      </w:r>
      <w:r w:rsidRPr="278E6CFD" w:rsidR="00B648B1">
        <w:rPr>
          <w:rFonts w:ascii="Arial" w:hAnsi="Arial" w:eastAsia="Arial" w:cs="Arial"/>
          <w:color w:val="000000" w:themeColor="text1" w:themeTint="FF" w:themeShade="FF"/>
          <w:sz w:val="20"/>
          <w:szCs w:val="20"/>
          <w:lang w:val="en-US" w:eastAsia="en-US"/>
        </w:rPr>
        <w:t xml:space="preserve"> like again, </w:t>
      </w:r>
      <w:r w:rsidRPr="278E6CFD" w:rsidR="00E1457F">
        <w:rPr>
          <w:rFonts w:ascii="Arial" w:hAnsi="Arial" w:eastAsia="Arial" w:cs="Arial"/>
          <w:color w:val="000000" w:themeColor="text1" w:themeTint="FF" w:themeShade="FF"/>
          <w:sz w:val="20"/>
          <w:szCs w:val="20"/>
          <w:lang w:val="en-US" w:eastAsia="en-US"/>
        </w:rPr>
        <w:t>yes</w:t>
      </w:r>
      <w:r w:rsidRPr="278E6CFD" w:rsidR="00E1457F">
        <w:rPr>
          <w:rFonts w:ascii="Arial" w:hAnsi="Arial" w:eastAsia="Arial" w:cs="Arial"/>
          <w:color w:val="000000" w:themeColor="text1" w:themeTint="FF" w:themeShade="FF"/>
          <w:sz w:val="20"/>
          <w:szCs w:val="20"/>
          <w:lang w:val="en-US" w:eastAsia="en-US"/>
        </w:rPr>
        <w:t xml:space="preserve"> </w:t>
      </w:r>
      <w:r w:rsidRPr="278E6CFD" w:rsidR="00E1457F">
        <w:rPr>
          <w:rFonts w:ascii="Arial" w:hAnsi="Arial" w:eastAsia="Arial" w:cs="Arial"/>
          <w:color w:val="000000" w:themeColor="text1" w:themeTint="FF" w:themeShade="FF"/>
          <w:sz w:val="20"/>
          <w:szCs w:val="20"/>
          <w:lang w:val="en-US" w:eastAsia="en-US"/>
        </w:rPr>
        <w:t>I</w:t>
      </w:r>
      <w:r w:rsidRPr="278E6CFD" w:rsidR="00B648B1">
        <w:rPr>
          <w:rFonts w:ascii="Arial" w:hAnsi="Arial" w:eastAsia="Arial" w:cs="Arial"/>
          <w:color w:val="000000" w:themeColor="text1" w:themeTint="FF" w:themeShade="FF"/>
          <w:sz w:val="20"/>
          <w:szCs w:val="20"/>
          <w:lang w:val="en-US" w:eastAsia="en-US"/>
        </w:rPr>
        <w:t>'m</w:t>
      </w:r>
      <w:r w:rsidRPr="278E6CFD" w:rsidR="00B648B1">
        <w:rPr>
          <w:rFonts w:ascii="Arial" w:hAnsi="Arial" w:eastAsia="Arial" w:cs="Arial"/>
          <w:color w:val="000000" w:themeColor="text1" w:themeTint="FF" w:themeShade="FF"/>
          <w:sz w:val="20"/>
          <w:szCs w:val="20"/>
          <w:lang w:val="en-US" w:eastAsia="en-US"/>
        </w:rPr>
        <w:t xml:space="preserve"> on a team of three plus three now, but like before </w:t>
      </w:r>
      <w:r w:rsidRPr="278E6CFD" w:rsidR="00763913">
        <w:rPr>
          <w:rFonts w:ascii="Arial" w:hAnsi="Arial" w:eastAsia="Arial" w:cs="Arial"/>
          <w:color w:val="000000" w:themeColor="text1" w:themeTint="FF" w:themeShade="FF"/>
          <w:sz w:val="20"/>
          <w:szCs w:val="20"/>
          <w:lang w:val="en-US" w:eastAsia="en-US"/>
        </w:rPr>
        <w:t xml:space="preserve">when it was </w:t>
      </w:r>
      <w:r w:rsidRPr="278E6CFD" w:rsidR="00B648B1">
        <w:rPr>
          <w:rFonts w:ascii="Arial" w:hAnsi="Arial" w:eastAsia="Arial" w:cs="Arial"/>
          <w:color w:val="000000" w:themeColor="text1" w:themeTint="FF" w:themeShade="FF"/>
          <w:sz w:val="20"/>
          <w:szCs w:val="20"/>
          <w:lang w:val="en-US" w:eastAsia="en-US"/>
        </w:rPr>
        <w:t xml:space="preserve">team </w:t>
      </w:r>
      <w:r w:rsidRPr="278E6CFD" w:rsidR="00763913">
        <w:rPr>
          <w:rFonts w:ascii="Arial" w:hAnsi="Arial" w:eastAsia="Arial" w:cs="Arial"/>
          <w:color w:val="000000" w:themeColor="text1" w:themeTint="FF" w:themeShade="FF"/>
          <w:sz w:val="20"/>
          <w:szCs w:val="20"/>
          <w:lang w:val="en-US" w:eastAsia="en-US"/>
        </w:rPr>
        <w:t xml:space="preserve">of </w:t>
      </w:r>
      <w:r w:rsidRPr="278E6CFD" w:rsidR="00B648B1">
        <w:rPr>
          <w:rFonts w:ascii="Arial" w:hAnsi="Arial" w:eastAsia="Arial" w:cs="Arial"/>
          <w:color w:val="000000" w:themeColor="text1" w:themeTint="FF" w:themeShade="FF"/>
          <w:sz w:val="20"/>
          <w:szCs w:val="20"/>
          <w:lang w:val="en-US" w:eastAsia="en-US"/>
        </w:rPr>
        <w:t xml:space="preserve">two, you either did it or you </w:t>
      </w:r>
      <w:r w:rsidRPr="278E6CFD" w:rsidR="00B648B1">
        <w:rPr>
          <w:rFonts w:ascii="Arial" w:hAnsi="Arial" w:eastAsia="Arial" w:cs="Arial"/>
          <w:color w:val="000000" w:themeColor="text1" w:themeTint="FF" w:themeShade="FF"/>
          <w:sz w:val="20"/>
          <w:szCs w:val="20"/>
          <w:lang w:val="en-US" w:eastAsia="en-US"/>
        </w:rPr>
        <w:t>didn't</w:t>
      </w:r>
      <w:r w:rsidRPr="278E6CFD" w:rsidR="00B648B1">
        <w:rPr>
          <w:rFonts w:ascii="Arial" w:hAnsi="Arial" w:eastAsia="Arial" w:cs="Arial"/>
          <w:color w:val="000000" w:themeColor="text1" w:themeTint="FF" w:themeShade="FF"/>
          <w:sz w:val="20"/>
          <w:szCs w:val="20"/>
          <w:lang w:val="en-US" w:eastAsia="en-US"/>
        </w:rPr>
        <w:t xml:space="preserve">. You </w:t>
      </w:r>
      <w:r w:rsidRPr="278E6CFD" w:rsidR="00B648B1">
        <w:rPr>
          <w:rFonts w:ascii="Arial" w:hAnsi="Arial" w:eastAsia="Arial" w:cs="Arial"/>
          <w:color w:val="000000" w:themeColor="text1" w:themeTint="FF" w:themeShade="FF"/>
          <w:sz w:val="20"/>
          <w:szCs w:val="20"/>
          <w:lang w:val="en-US" w:eastAsia="en-US"/>
        </w:rPr>
        <w:t>couldn't</w:t>
      </w:r>
      <w:r w:rsidRPr="278E6CFD" w:rsidR="00B648B1">
        <w:rPr>
          <w:rFonts w:ascii="Arial" w:hAnsi="Arial" w:eastAsia="Arial" w:cs="Arial"/>
          <w:color w:val="000000" w:themeColor="text1" w:themeTint="FF" w:themeShade="FF"/>
          <w:sz w:val="20"/>
          <w:szCs w:val="20"/>
          <w:lang w:val="en-US" w:eastAsia="en-US"/>
        </w:rPr>
        <w:t xml:space="preserve"> delegate that </w:t>
      </w:r>
      <w:r w:rsidRPr="278E6CFD" w:rsidR="00B648B1">
        <w:rPr>
          <w:rFonts w:ascii="Arial" w:hAnsi="Arial" w:eastAsia="Arial" w:cs="Arial"/>
          <w:color w:val="000000" w:themeColor="text1" w:themeTint="FF" w:themeShade="FF"/>
          <w:sz w:val="20"/>
          <w:szCs w:val="20"/>
          <w:lang w:val="en-US" w:eastAsia="en-US"/>
        </w:rPr>
        <w:t>out, because</w:t>
      </w:r>
      <w:r w:rsidRPr="278E6CFD" w:rsidR="00B648B1">
        <w:rPr>
          <w:rFonts w:ascii="Arial" w:hAnsi="Arial" w:eastAsia="Arial" w:cs="Arial"/>
          <w:color w:val="000000" w:themeColor="text1" w:themeTint="FF" w:themeShade="FF"/>
          <w:sz w:val="20"/>
          <w:szCs w:val="20"/>
          <w:lang w:val="en-US" w:eastAsia="en-US"/>
        </w:rPr>
        <w:t xml:space="preserve"> there was no one to delegate to</w:t>
      </w:r>
      <w:r w:rsidRPr="278E6CFD" w:rsidR="00CB59F5">
        <w:rPr>
          <w:rFonts w:ascii="Arial" w:hAnsi="Arial" w:eastAsia="Arial" w:cs="Arial"/>
          <w:color w:val="000000" w:themeColor="text1" w:themeTint="FF" w:themeShade="FF"/>
          <w:sz w:val="20"/>
          <w:szCs w:val="20"/>
          <w:lang w:val="en-US" w:eastAsia="en-US"/>
        </w:rPr>
        <w:t>,</w:t>
      </w:r>
      <w:r w:rsidRPr="278E6CFD" w:rsidR="00B648B1">
        <w:rPr>
          <w:rFonts w:ascii="Arial" w:hAnsi="Arial" w:eastAsia="Arial" w:cs="Arial"/>
          <w:color w:val="000000" w:themeColor="text1" w:themeTint="FF" w:themeShade="FF"/>
          <w:sz w:val="20"/>
          <w:szCs w:val="20"/>
          <w:lang w:val="en-US" w:eastAsia="en-US"/>
        </w:rPr>
        <w:t xml:space="preserve"> right</w:t>
      </w:r>
      <w:r w:rsidRPr="278E6CFD" w:rsidR="00CB59F5">
        <w:rPr>
          <w:rFonts w:ascii="Arial" w:hAnsi="Arial" w:eastAsia="Arial" w:cs="Arial"/>
          <w:color w:val="000000" w:themeColor="text1" w:themeTint="FF" w:themeShade="FF"/>
          <w:sz w:val="20"/>
          <w:szCs w:val="20"/>
          <w:lang w:val="en-US" w:eastAsia="en-US"/>
        </w:rPr>
        <w:t>?</w:t>
      </w:r>
      <w:r w:rsidRPr="278E6CFD" w:rsidR="00B648B1">
        <w:rPr>
          <w:rFonts w:ascii="Arial" w:hAnsi="Arial" w:eastAsia="Arial" w:cs="Arial"/>
          <w:color w:val="000000" w:themeColor="text1" w:themeTint="FF" w:themeShade="FF"/>
          <w:sz w:val="20"/>
          <w:szCs w:val="20"/>
          <w:lang w:val="en-US" w:eastAsia="en-US"/>
        </w:rPr>
        <w:t xml:space="preserve"> And </w:t>
      </w:r>
      <w:r w:rsidRPr="278E6CFD" w:rsidR="00B648B1">
        <w:rPr>
          <w:rFonts w:ascii="Arial" w:hAnsi="Arial" w:eastAsia="Arial" w:cs="Arial"/>
          <w:color w:val="000000" w:themeColor="text1" w:themeTint="FF" w:themeShade="FF"/>
          <w:sz w:val="20"/>
          <w:szCs w:val="20"/>
          <w:lang w:val="en-US" w:eastAsia="en-US"/>
        </w:rPr>
        <w:t>so</w:t>
      </w:r>
      <w:r w:rsidRPr="278E6CFD" w:rsidR="00B648B1">
        <w:rPr>
          <w:rFonts w:ascii="Arial" w:hAnsi="Arial" w:eastAsia="Arial" w:cs="Arial"/>
          <w:color w:val="000000" w:themeColor="text1" w:themeTint="FF" w:themeShade="FF"/>
          <w:sz w:val="20"/>
          <w:szCs w:val="20"/>
          <w:lang w:val="en-US" w:eastAsia="en-US"/>
        </w:rPr>
        <w:t xml:space="preserve"> it kind of required a little bit more of a commitment to the team, and there was a little bit more of that. </w:t>
      </w:r>
      <w:r w:rsidRPr="278E6CFD" w:rsidR="00B648B1">
        <w:rPr>
          <w:rFonts w:ascii="Arial" w:hAnsi="Arial" w:eastAsia="Arial" w:cs="Arial"/>
          <w:color w:val="000000" w:themeColor="text1" w:themeTint="FF" w:themeShade="FF"/>
          <w:sz w:val="20"/>
          <w:szCs w:val="20"/>
          <w:highlight w:val="yellow"/>
          <w:lang w:val="en-US" w:eastAsia="en-US"/>
        </w:rPr>
        <w:t>That's</w:t>
      </w:r>
      <w:r w:rsidRPr="278E6CFD" w:rsidR="00B648B1">
        <w:rPr>
          <w:rFonts w:ascii="Arial" w:hAnsi="Arial" w:eastAsia="Arial" w:cs="Arial"/>
          <w:color w:val="000000" w:themeColor="text1" w:themeTint="FF" w:themeShade="FF"/>
          <w:sz w:val="20"/>
          <w:szCs w:val="20"/>
          <w:highlight w:val="yellow"/>
          <w:lang w:val="en-US" w:eastAsia="en-US"/>
        </w:rPr>
        <w:t xml:space="preserve"> less gone</w:t>
      </w:r>
      <w:r w:rsidRPr="278E6CFD" w:rsidR="000A5DE9">
        <w:rPr>
          <w:rFonts w:ascii="Arial" w:hAnsi="Arial" w:eastAsia="Arial" w:cs="Arial"/>
          <w:color w:val="000000" w:themeColor="text1" w:themeTint="FF" w:themeShade="FF"/>
          <w:sz w:val="20"/>
          <w:szCs w:val="20"/>
          <w:highlight w:val="yellow"/>
          <w:lang w:val="en-US" w:eastAsia="en-US"/>
        </w:rPr>
        <w:t>.</w:t>
      </w:r>
      <w:r w:rsidRPr="278E6CFD" w:rsidR="000A5DE9">
        <w:rPr>
          <w:rFonts w:ascii="Arial" w:hAnsi="Arial" w:eastAsia="Arial" w:cs="Arial"/>
          <w:color w:val="000000" w:themeColor="text1" w:themeTint="FF" w:themeShade="FF"/>
          <w:sz w:val="20"/>
          <w:szCs w:val="20"/>
          <w:lang w:val="en-US" w:eastAsia="en-US"/>
        </w:rPr>
        <w:t xml:space="preserve"> N</w:t>
      </w:r>
      <w:r w:rsidRPr="278E6CFD" w:rsidR="00B648B1">
        <w:rPr>
          <w:rFonts w:ascii="Arial" w:hAnsi="Arial" w:eastAsia="Arial" w:cs="Arial"/>
          <w:color w:val="000000" w:themeColor="text1" w:themeTint="FF" w:themeShade="FF"/>
          <w:sz w:val="20"/>
          <w:szCs w:val="20"/>
          <w:lang w:val="en-US" w:eastAsia="en-US"/>
        </w:rPr>
        <w:t>ow with the hybrid</w:t>
      </w:r>
      <w:r w:rsidRPr="278E6CFD" w:rsidR="000A5DE9">
        <w:rPr>
          <w:rFonts w:ascii="Arial" w:hAnsi="Arial" w:eastAsia="Arial" w:cs="Arial"/>
          <w:color w:val="000000" w:themeColor="text1" w:themeTint="FF" w:themeShade="FF"/>
          <w:sz w:val="20"/>
          <w:szCs w:val="20"/>
          <w:lang w:val="en-US" w:eastAsia="en-US"/>
        </w:rPr>
        <w:t xml:space="preserve">, with </w:t>
      </w:r>
      <w:r w:rsidRPr="278E6CFD" w:rsidR="00B648B1">
        <w:rPr>
          <w:rFonts w:ascii="Arial" w:hAnsi="Arial" w:eastAsia="Arial" w:cs="Arial"/>
          <w:color w:val="000000" w:themeColor="text1" w:themeTint="FF" w:themeShade="FF"/>
          <w:sz w:val="20"/>
          <w:szCs w:val="20"/>
          <w:lang w:val="en-US" w:eastAsia="en-US"/>
        </w:rPr>
        <w:t xml:space="preserve">so many people also being hired during the pandemic as well, you know, </w:t>
      </w:r>
      <w:r w:rsidRPr="278E6CFD" w:rsidR="00B648B1">
        <w:rPr>
          <w:rFonts w:ascii="Arial" w:hAnsi="Arial" w:eastAsia="Arial" w:cs="Arial"/>
          <w:color w:val="000000" w:themeColor="text1" w:themeTint="FF" w:themeShade="FF"/>
          <w:sz w:val="20"/>
          <w:szCs w:val="20"/>
          <w:lang w:val="en-US" w:eastAsia="en-US"/>
        </w:rPr>
        <w:t>I think</w:t>
      </w:r>
      <w:r w:rsidRPr="278E6CFD" w:rsidR="000A5DE9">
        <w:rPr>
          <w:rFonts w:ascii="Arial" w:hAnsi="Arial" w:eastAsia="Arial" w:cs="Arial"/>
          <w:color w:val="000000" w:themeColor="text1" w:themeTint="FF" w:themeShade="FF"/>
          <w:sz w:val="20"/>
          <w:szCs w:val="20"/>
          <w:lang w:val="en-US" w:eastAsia="en-US"/>
        </w:rPr>
        <w:t xml:space="preserve"> that </w:t>
      </w:r>
      <w:r w:rsidRPr="278E6CFD" w:rsidR="00B648B1">
        <w:rPr>
          <w:rFonts w:ascii="Arial" w:hAnsi="Arial" w:eastAsia="Arial" w:cs="Arial"/>
          <w:color w:val="000000" w:themeColor="text1" w:themeTint="FF" w:themeShade="FF"/>
          <w:sz w:val="20"/>
          <w:szCs w:val="20"/>
          <w:lang w:val="en-US" w:eastAsia="en-US"/>
        </w:rPr>
        <w:t>that compartmentalization of roles</w:t>
      </w:r>
      <w:r w:rsidRPr="278E6CFD" w:rsidR="00B648B1">
        <w:rPr>
          <w:rFonts w:ascii="Arial" w:hAnsi="Arial" w:eastAsia="Arial" w:cs="Arial"/>
          <w:color w:val="000000" w:themeColor="text1" w:themeTint="FF" w:themeShade="FF"/>
          <w:sz w:val="20"/>
          <w:szCs w:val="20"/>
          <w:lang w:val="en-US" w:eastAsia="en-US"/>
        </w:rPr>
        <w:t xml:space="preserve"> is a lot more </w:t>
      </w:r>
      <w:r w:rsidRPr="278E6CFD" w:rsidR="00B648B1">
        <w:rPr>
          <w:rFonts w:ascii="Arial" w:hAnsi="Arial" w:eastAsia="Arial" w:cs="Arial"/>
          <w:color w:val="000000" w:themeColor="text1" w:themeTint="FF" w:themeShade="FF"/>
          <w:sz w:val="20"/>
          <w:szCs w:val="20"/>
          <w:lang w:val="en-US" w:eastAsia="en-US"/>
        </w:rPr>
        <w:t>apparent</w:t>
      </w:r>
      <w:r w:rsidRPr="278E6CFD" w:rsidR="00B648B1">
        <w:rPr>
          <w:rFonts w:ascii="Arial" w:hAnsi="Arial" w:eastAsia="Arial" w:cs="Arial"/>
          <w:color w:val="000000" w:themeColor="text1" w:themeTint="FF" w:themeShade="FF"/>
          <w:sz w:val="20"/>
          <w:szCs w:val="20"/>
          <w:lang w:val="en-US" w:eastAsia="en-US"/>
        </w:rPr>
        <w:t xml:space="preserve"> than it was </w:t>
      </w:r>
      <w:r w:rsidRPr="278E6CFD" w:rsidR="00B648B1">
        <w:rPr>
          <w:rFonts w:ascii="Arial" w:hAnsi="Arial" w:eastAsia="Arial" w:cs="Arial"/>
          <w:color w:val="000000" w:themeColor="text1" w:themeTint="FF" w:themeShade="FF"/>
          <w:sz w:val="20"/>
          <w:szCs w:val="20"/>
          <w:lang w:val="en-US" w:eastAsia="en-US"/>
        </w:rPr>
        <w:t>perhaps in</w:t>
      </w:r>
      <w:r w:rsidRPr="278E6CFD" w:rsidR="00B648B1">
        <w:rPr>
          <w:rFonts w:ascii="Arial" w:hAnsi="Arial" w:eastAsia="Arial" w:cs="Arial"/>
          <w:color w:val="000000" w:themeColor="text1" w:themeTint="FF" w:themeShade="FF"/>
          <w:sz w:val="20"/>
          <w:szCs w:val="20"/>
          <w:lang w:val="en-US" w:eastAsia="en-US"/>
        </w:rPr>
        <w:t xml:space="preserve"> the past</w:t>
      </w:r>
      <w:r w:rsidRPr="278E6CFD" w:rsidR="000A5DE9">
        <w:rPr>
          <w:rFonts w:ascii="Arial" w:hAnsi="Arial" w:eastAsia="Arial" w:cs="Arial"/>
          <w:color w:val="000000" w:themeColor="text1" w:themeTint="FF" w:themeShade="FF"/>
          <w:sz w:val="20"/>
          <w:szCs w:val="20"/>
          <w:lang w:val="en-US" w:eastAsia="en-US"/>
        </w:rPr>
        <w:t>.</w:t>
      </w:r>
      <w:r w:rsidRPr="278E6CFD" w:rsidR="00B648B1">
        <w:rPr>
          <w:rFonts w:ascii="Arial" w:hAnsi="Arial" w:eastAsia="Arial" w:cs="Arial"/>
          <w:color w:val="000000" w:themeColor="text1" w:themeTint="FF" w:themeShade="FF"/>
          <w:sz w:val="20"/>
          <w:szCs w:val="20"/>
          <w:lang w:val="en-US" w:eastAsia="en-US"/>
        </w:rPr>
        <w:t xml:space="preserve"> </w:t>
      </w:r>
      <w:r w:rsidRPr="278E6CFD" w:rsidR="000A5DE9">
        <w:rPr>
          <w:rFonts w:ascii="Arial" w:hAnsi="Arial" w:eastAsia="Arial" w:cs="Arial"/>
          <w:color w:val="000000" w:themeColor="text1" w:themeTint="FF" w:themeShade="FF"/>
          <w:sz w:val="20"/>
          <w:szCs w:val="20"/>
          <w:lang w:val="en-US" w:eastAsia="en-US"/>
        </w:rPr>
        <w:t>A</w:t>
      </w:r>
      <w:r w:rsidRPr="278E6CFD" w:rsidR="00B648B1">
        <w:rPr>
          <w:rFonts w:ascii="Arial" w:hAnsi="Arial" w:eastAsia="Arial" w:cs="Arial"/>
          <w:color w:val="000000" w:themeColor="text1" w:themeTint="FF" w:themeShade="FF"/>
          <w:sz w:val="20"/>
          <w:szCs w:val="20"/>
          <w:lang w:val="en-US" w:eastAsia="en-US"/>
        </w:rPr>
        <w:t xml:space="preserve">nd I know it's the direction that they want to go in </w:t>
      </w:r>
      <w:r w:rsidRPr="278E6CFD" w:rsidR="00CB59F5">
        <w:rPr>
          <w:rFonts w:ascii="Arial" w:hAnsi="Arial" w:eastAsia="Arial" w:cs="Arial"/>
          <w:color w:val="000000" w:themeColor="text1" w:themeTint="FF" w:themeShade="FF"/>
          <w:sz w:val="20"/>
          <w:szCs w:val="20"/>
          <w:lang w:val="en-US" w:eastAsia="en-US"/>
        </w:rPr>
        <w:t xml:space="preserve">in the </w:t>
      </w:r>
      <w:r w:rsidRPr="278E6CFD" w:rsidR="00B648B1">
        <w:rPr>
          <w:rFonts w:ascii="Arial" w:hAnsi="Arial" w:eastAsia="Arial" w:cs="Arial"/>
          <w:color w:val="000000" w:themeColor="text1" w:themeTint="FF" w:themeShade="FF"/>
          <w:sz w:val="20"/>
          <w:szCs w:val="20"/>
          <w:lang w:val="en-US" w:eastAsia="en-US"/>
        </w:rPr>
        <w:t>sense</w:t>
      </w:r>
      <w:r w:rsidRPr="278E6CFD" w:rsidR="00CB59F5">
        <w:rPr>
          <w:rFonts w:ascii="Arial" w:hAnsi="Arial" w:eastAsia="Arial" w:cs="Arial"/>
          <w:color w:val="000000" w:themeColor="text1" w:themeTint="FF" w:themeShade="FF"/>
          <w:sz w:val="20"/>
          <w:szCs w:val="20"/>
          <w:lang w:val="en-US" w:eastAsia="en-US"/>
        </w:rPr>
        <w:t xml:space="preserve"> of</w:t>
      </w:r>
      <w:r w:rsidRPr="278E6CFD" w:rsidR="00B648B1">
        <w:rPr>
          <w:rFonts w:ascii="Arial" w:hAnsi="Arial" w:eastAsia="Arial" w:cs="Arial"/>
          <w:color w:val="000000" w:themeColor="text1" w:themeTint="FF" w:themeShade="FF"/>
          <w:sz w:val="20"/>
          <w:szCs w:val="20"/>
          <w:lang w:val="en-US" w:eastAsia="en-US"/>
        </w:rPr>
        <w:t xml:space="preserve"> like,</w:t>
      </w:r>
      <w:r w:rsidRPr="278E6CFD" w:rsidR="00CB59F5">
        <w:rPr>
          <w:rFonts w:ascii="Arial" w:hAnsi="Arial" w:eastAsia="Arial" w:cs="Arial"/>
          <w:color w:val="000000" w:themeColor="text1" w:themeTint="FF" w:themeShade="FF"/>
          <w:sz w:val="20"/>
          <w:szCs w:val="20"/>
          <w:lang w:val="en-US" w:eastAsia="en-US"/>
        </w:rPr>
        <w:t xml:space="preserve"> okay, w</w:t>
      </w:r>
      <w:r w:rsidRPr="278E6CFD" w:rsidR="00B648B1">
        <w:rPr>
          <w:rFonts w:ascii="Arial" w:hAnsi="Arial" w:eastAsia="Arial" w:cs="Arial"/>
          <w:color w:val="000000" w:themeColor="text1" w:themeTint="FF" w:themeShade="FF"/>
          <w:sz w:val="20"/>
          <w:szCs w:val="20"/>
          <w:lang w:val="en-US" w:eastAsia="en-US"/>
        </w:rPr>
        <w:t>ell, you're s</w:t>
      </w:r>
      <w:r w:rsidRPr="278E6CFD" w:rsidR="00CB59F5">
        <w:rPr>
          <w:rFonts w:ascii="Arial" w:hAnsi="Arial" w:eastAsia="Arial" w:cs="Arial"/>
          <w:color w:val="000000" w:themeColor="text1" w:themeTint="FF" w:themeShade="FF"/>
          <w:sz w:val="20"/>
          <w:szCs w:val="20"/>
          <w:lang w:val="en-US" w:eastAsia="en-US"/>
        </w:rPr>
        <w:t>upposed</w:t>
      </w:r>
      <w:r w:rsidRPr="278E6CFD" w:rsidR="00B648B1">
        <w:rPr>
          <w:rFonts w:ascii="Arial" w:hAnsi="Arial" w:eastAsia="Arial" w:cs="Arial"/>
          <w:color w:val="000000" w:themeColor="text1" w:themeTint="FF" w:themeShade="FF"/>
          <w:sz w:val="20"/>
          <w:szCs w:val="20"/>
          <w:lang w:val="en-US" w:eastAsia="en-US"/>
        </w:rPr>
        <w:t xml:space="preserve"> to do the job that's listed on your job</w:t>
      </w:r>
      <w:r w:rsidRPr="278E6CFD" w:rsidR="000A5DE9">
        <w:rPr>
          <w:rFonts w:ascii="Arial" w:hAnsi="Arial" w:eastAsia="Arial" w:cs="Arial"/>
          <w:color w:val="000000" w:themeColor="text1" w:themeTint="FF" w:themeShade="FF"/>
          <w:sz w:val="20"/>
          <w:szCs w:val="20"/>
          <w:lang w:val="en-US" w:eastAsia="en-US"/>
        </w:rPr>
        <w:t xml:space="preserve"> d</w:t>
      </w:r>
      <w:r w:rsidRPr="278E6CFD" w:rsidR="00B648B1">
        <w:rPr>
          <w:rFonts w:ascii="Arial" w:hAnsi="Arial" w:eastAsia="Arial" w:cs="Arial"/>
          <w:color w:val="000000" w:themeColor="text1" w:themeTint="FF" w:themeShade="FF"/>
          <w:sz w:val="20"/>
          <w:szCs w:val="20"/>
          <w:lang w:val="en-US" w:eastAsia="en-US"/>
        </w:rPr>
        <w:t>escription versus you know what you feel is right, and I have my opinions about that</w:t>
      </w:r>
      <w:r w:rsidRPr="278E6CFD" w:rsidR="00A5566B">
        <w:rPr>
          <w:rFonts w:ascii="Arial" w:hAnsi="Arial" w:eastAsia="Arial" w:cs="Arial"/>
          <w:color w:val="000000" w:themeColor="text1" w:themeTint="FF" w:themeShade="FF"/>
          <w:sz w:val="20"/>
          <w:szCs w:val="20"/>
          <w:lang w:val="en-US" w:eastAsia="en-US"/>
        </w:rPr>
        <w:t>,</w:t>
      </w:r>
      <w:r w:rsidRPr="278E6CFD" w:rsidR="00B648B1">
        <w:rPr>
          <w:rFonts w:ascii="Arial" w:hAnsi="Arial" w:eastAsia="Arial" w:cs="Arial"/>
          <w:color w:val="000000" w:themeColor="text1" w:themeTint="FF" w:themeShade="FF"/>
          <w:sz w:val="20"/>
          <w:szCs w:val="20"/>
          <w:lang w:val="en-US" w:eastAsia="en-US"/>
        </w:rPr>
        <w:t xml:space="preserve"> but I also do feel that that is</w:t>
      </w:r>
      <w:r w:rsidRPr="278E6CFD" w:rsidR="000A5DE9">
        <w:rPr>
          <w:rFonts w:ascii="Arial" w:hAnsi="Arial" w:eastAsia="Arial" w:cs="Arial"/>
          <w:color w:val="000000" w:themeColor="text1" w:themeTint="FF" w:themeShade="FF"/>
          <w:sz w:val="20"/>
          <w:szCs w:val="20"/>
          <w:lang w:val="en-US" w:eastAsia="en-US"/>
        </w:rPr>
        <w:t>.. you know you miss…</w:t>
      </w:r>
      <w:r w:rsidRPr="278E6CFD" w:rsidR="00B648B1">
        <w:rPr>
          <w:rFonts w:ascii="Arial" w:hAnsi="Arial" w:eastAsia="Arial" w:cs="Arial"/>
          <w:color w:val="000000" w:themeColor="text1" w:themeTint="FF" w:themeShade="FF"/>
          <w:sz w:val="20"/>
          <w:szCs w:val="20"/>
          <w:lang w:val="en-US" w:eastAsia="en-US"/>
        </w:rPr>
        <w:t xml:space="preserve"> </w:t>
      </w:r>
      <w:r w:rsidRPr="278E6CFD" w:rsidR="00A5566B">
        <w:rPr>
          <w:rFonts w:ascii="Arial" w:hAnsi="Arial" w:eastAsia="Arial" w:cs="Arial"/>
          <w:color w:val="000000" w:themeColor="text1" w:themeTint="FF" w:themeShade="FF"/>
          <w:sz w:val="20"/>
          <w:szCs w:val="20"/>
          <w:lang w:val="en-US" w:eastAsia="en-US"/>
        </w:rPr>
        <w:t xml:space="preserve">Again, </w:t>
      </w:r>
      <w:r w:rsidRPr="278E6CFD" w:rsidR="00B648B1">
        <w:rPr>
          <w:rFonts w:ascii="Arial" w:hAnsi="Arial" w:eastAsia="Arial" w:cs="Arial"/>
          <w:color w:val="000000" w:themeColor="text1" w:themeTint="FF" w:themeShade="FF"/>
          <w:sz w:val="20"/>
          <w:szCs w:val="20"/>
          <w:lang w:val="en-US" w:eastAsia="en-US"/>
        </w:rPr>
        <w:t xml:space="preserve">the history of the foundation. </w:t>
      </w:r>
      <w:r w:rsidRPr="278E6CFD" w:rsidR="00B648B1">
        <w:rPr>
          <w:rFonts w:ascii="Arial" w:hAnsi="Arial" w:eastAsia="Arial" w:cs="Arial"/>
          <w:color w:val="000000" w:themeColor="text1" w:themeTint="FF" w:themeShade="FF"/>
          <w:sz w:val="20"/>
          <w:szCs w:val="20"/>
          <w:lang w:val="en-US" w:eastAsia="en-US"/>
        </w:rPr>
        <w:t>It's</w:t>
      </w:r>
      <w:r w:rsidRPr="278E6CFD" w:rsidR="00B648B1">
        <w:rPr>
          <w:rFonts w:ascii="Arial" w:hAnsi="Arial" w:eastAsia="Arial" w:cs="Arial"/>
          <w:color w:val="000000" w:themeColor="text1" w:themeTint="FF" w:themeShade="FF"/>
          <w:sz w:val="20"/>
          <w:szCs w:val="20"/>
          <w:lang w:val="en-US" w:eastAsia="en-US"/>
        </w:rPr>
        <w:t xml:space="preserve"> a family foundation, you know</w:t>
      </w:r>
      <w:r w:rsidRPr="278E6CFD" w:rsidR="000A5DE9">
        <w:rPr>
          <w:rFonts w:ascii="Arial" w:hAnsi="Arial" w:eastAsia="Arial" w:cs="Arial"/>
          <w:color w:val="000000" w:themeColor="text1" w:themeTint="FF" w:themeShade="FF"/>
          <w:sz w:val="20"/>
          <w:szCs w:val="20"/>
          <w:lang w:val="en-US" w:eastAsia="en-US"/>
        </w:rPr>
        <w:t>,</w:t>
      </w:r>
      <w:r w:rsidRPr="278E6CFD" w:rsidR="00B648B1">
        <w:rPr>
          <w:rFonts w:ascii="Arial" w:hAnsi="Arial" w:eastAsia="Arial" w:cs="Arial"/>
          <w:color w:val="000000" w:themeColor="text1" w:themeTint="FF" w:themeShade="FF"/>
          <w:sz w:val="20"/>
          <w:szCs w:val="20"/>
          <w:lang w:val="en-US" w:eastAsia="en-US"/>
        </w:rPr>
        <w:t xml:space="preserve"> </w:t>
      </w:r>
      <w:r w:rsidRPr="278E6CFD" w:rsidR="00B648B1">
        <w:rPr>
          <w:rFonts w:ascii="Arial" w:hAnsi="Arial" w:eastAsia="Arial" w:cs="Arial"/>
          <w:color w:val="000000" w:themeColor="text1" w:themeTint="FF" w:themeShade="FF"/>
          <w:sz w:val="20"/>
          <w:szCs w:val="20"/>
          <w:lang w:val="en-US" w:eastAsia="en-US"/>
        </w:rPr>
        <w:t>we're</w:t>
      </w:r>
      <w:r w:rsidRPr="278E6CFD" w:rsidR="00B648B1">
        <w:rPr>
          <w:rFonts w:ascii="Arial" w:hAnsi="Arial" w:eastAsia="Arial" w:cs="Arial"/>
          <w:color w:val="000000" w:themeColor="text1" w:themeTint="FF" w:themeShade="FF"/>
          <w:sz w:val="20"/>
          <w:szCs w:val="20"/>
          <w:lang w:val="en-US" w:eastAsia="en-US"/>
        </w:rPr>
        <w:t xml:space="preserve"> very intimate with the family. We know the family. We count some of the family members as good friends of ours</w:t>
      </w:r>
      <w:r w:rsidRPr="278E6CFD" w:rsidR="000A5DE9">
        <w:rPr>
          <w:rFonts w:ascii="Arial" w:hAnsi="Arial" w:eastAsia="Arial" w:cs="Arial"/>
          <w:color w:val="000000" w:themeColor="text1" w:themeTint="FF" w:themeShade="FF"/>
          <w:sz w:val="20"/>
          <w:szCs w:val="20"/>
          <w:lang w:val="en-US" w:eastAsia="en-US"/>
        </w:rPr>
        <w:t>,</w:t>
      </w:r>
      <w:r w:rsidRPr="278E6CFD" w:rsidR="00B648B1">
        <w:rPr>
          <w:rFonts w:ascii="Arial" w:hAnsi="Arial" w:eastAsia="Arial" w:cs="Arial"/>
          <w:color w:val="000000" w:themeColor="text1" w:themeTint="FF" w:themeShade="FF"/>
          <w:sz w:val="20"/>
          <w:szCs w:val="20"/>
          <w:lang w:val="en-US" w:eastAsia="en-US"/>
        </w:rPr>
        <w:t xml:space="preserve"> to </w:t>
      </w:r>
      <w:r w:rsidRPr="278E6CFD" w:rsidR="00B648B1">
        <w:rPr>
          <w:rFonts w:ascii="Arial" w:hAnsi="Arial" w:eastAsia="Arial" w:cs="Arial"/>
          <w:color w:val="000000" w:themeColor="text1" w:themeTint="FF" w:themeShade="FF"/>
          <w:sz w:val="20"/>
          <w:szCs w:val="20"/>
          <w:lang w:val="en-US" w:eastAsia="en-US"/>
        </w:rPr>
        <w:t>now</w:t>
      </w:r>
      <w:r w:rsidRPr="278E6CFD" w:rsidR="000A5DE9">
        <w:rPr>
          <w:rFonts w:ascii="Arial" w:hAnsi="Arial" w:eastAsia="Arial" w:cs="Arial"/>
          <w:color w:val="000000" w:themeColor="text1" w:themeTint="FF" w:themeShade="FF"/>
          <w:sz w:val="20"/>
          <w:szCs w:val="20"/>
          <w:lang w:val="en-US" w:eastAsia="en-US"/>
        </w:rPr>
        <w:t xml:space="preserve"> </w:t>
      </w:r>
      <w:r w:rsidRPr="278E6CFD" w:rsidR="00B648B1">
        <w:rPr>
          <w:rFonts w:ascii="Arial" w:hAnsi="Arial" w:eastAsia="Arial" w:cs="Arial"/>
          <w:color w:val="000000" w:themeColor="text1" w:themeTint="FF" w:themeShade="FF"/>
          <w:sz w:val="20"/>
          <w:szCs w:val="20"/>
          <w:lang w:val="en-US" w:eastAsia="en-US"/>
        </w:rPr>
        <w:t xml:space="preserve">where </w:t>
      </w:r>
      <w:r w:rsidRPr="278E6CFD" w:rsidR="00B648B1">
        <w:rPr>
          <w:rFonts w:ascii="Arial" w:hAnsi="Arial" w:eastAsia="Arial" w:cs="Arial"/>
          <w:color w:val="000000" w:themeColor="text1" w:themeTint="FF" w:themeShade="FF"/>
          <w:sz w:val="20"/>
          <w:szCs w:val="20"/>
          <w:lang w:val="en-US" w:eastAsia="en-US"/>
        </w:rPr>
        <w:t>it's</w:t>
      </w:r>
      <w:r w:rsidRPr="278E6CFD" w:rsidR="00B648B1">
        <w:rPr>
          <w:rFonts w:ascii="Arial" w:hAnsi="Arial" w:eastAsia="Arial" w:cs="Arial"/>
          <w:color w:val="000000" w:themeColor="text1" w:themeTint="FF" w:themeShade="FF"/>
          <w:sz w:val="20"/>
          <w:szCs w:val="20"/>
          <w:lang w:val="en-US" w:eastAsia="en-US"/>
        </w:rPr>
        <w:t xml:space="preserve"> become a little bit more distant, a little bit more separated</w:t>
      </w:r>
      <w:r w:rsidRPr="278E6CFD" w:rsidR="00A5566B">
        <w:rPr>
          <w:rFonts w:ascii="Arial" w:hAnsi="Arial" w:eastAsia="Arial" w:cs="Arial"/>
          <w:color w:val="000000" w:themeColor="text1" w:themeTint="FF" w:themeShade="FF"/>
          <w:sz w:val="20"/>
          <w:szCs w:val="20"/>
          <w:lang w:val="en-US" w:eastAsia="en-US"/>
        </w:rPr>
        <w:t>. A</w:t>
      </w:r>
      <w:r w:rsidRPr="278E6CFD" w:rsidR="00B648B1">
        <w:rPr>
          <w:rFonts w:ascii="Arial" w:hAnsi="Arial" w:eastAsia="Arial" w:cs="Arial"/>
          <w:color w:val="000000" w:themeColor="text1" w:themeTint="FF" w:themeShade="FF"/>
          <w:sz w:val="20"/>
          <w:szCs w:val="20"/>
          <w:lang w:val="en-US" w:eastAsia="en-US"/>
        </w:rPr>
        <w:t>nd again, just structurally being that way, I feel like that also changes the expectations of what people should expect from a workplace. Um, you know</w:t>
      </w:r>
      <w:r w:rsidRPr="278E6CFD" w:rsidR="000A5DE9">
        <w:rPr>
          <w:rFonts w:ascii="Arial" w:hAnsi="Arial" w:eastAsia="Arial" w:cs="Arial"/>
          <w:color w:val="000000" w:themeColor="text1" w:themeTint="FF" w:themeShade="FF"/>
          <w:sz w:val="20"/>
          <w:szCs w:val="20"/>
          <w:lang w:val="en-US" w:eastAsia="en-US"/>
        </w:rPr>
        <w:t xml:space="preserve">, </w:t>
      </w:r>
      <w:r w:rsidRPr="278E6CFD" w:rsidR="00B648B1">
        <w:rPr>
          <w:rFonts w:ascii="Arial" w:hAnsi="Arial" w:eastAsia="Arial" w:cs="Arial"/>
          <w:color w:val="000000" w:themeColor="text1" w:themeTint="FF" w:themeShade="FF"/>
          <w:sz w:val="20"/>
          <w:szCs w:val="20"/>
          <w:lang w:val="en-US" w:eastAsia="en-US"/>
        </w:rPr>
        <w:t>and it does not help that</w:t>
      </w:r>
      <w:r w:rsidRPr="278E6CFD" w:rsidR="000A5DE9">
        <w:rPr>
          <w:rFonts w:ascii="Arial" w:hAnsi="Arial" w:eastAsia="Arial" w:cs="Arial"/>
          <w:color w:val="000000" w:themeColor="text1" w:themeTint="FF" w:themeShade="FF"/>
          <w:sz w:val="20"/>
          <w:szCs w:val="20"/>
          <w:lang w:val="en-US" w:eastAsia="en-US"/>
        </w:rPr>
        <w:t xml:space="preserve"> a</w:t>
      </w:r>
      <w:r w:rsidRPr="278E6CFD" w:rsidR="00A5566B">
        <w:rPr>
          <w:rFonts w:ascii="Arial" w:hAnsi="Arial" w:eastAsia="Arial" w:cs="Arial"/>
          <w:color w:val="000000" w:themeColor="text1" w:themeTint="FF" w:themeShade="FF"/>
          <w:sz w:val="20"/>
          <w:szCs w:val="20"/>
          <w:lang w:val="en-US" w:eastAsia="en-US"/>
        </w:rPr>
        <w:t xml:space="preserve"> </w:t>
      </w:r>
      <w:r w:rsidRPr="278E6CFD" w:rsidR="00B648B1">
        <w:rPr>
          <w:rFonts w:ascii="Arial" w:hAnsi="Arial" w:eastAsia="Arial" w:cs="Arial"/>
          <w:color w:val="000000" w:themeColor="text1" w:themeTint="FF" w:themeShade="FF"/>
          <w:sz w:val="20"/>
          <w:szCs w:val="20"/>
          <w:lang w:val="en-US" w:eastAsia="en-US"/>
        </w:rPr>
        <w:t>lot of it</w:t>
      </w:r>
      <w:r w:rsidRPr="278E6CFD" w:rsidR="00066AF3">
        <w:rPr>
          <w:rFonts w:ascii="Arial" w:hAnsi="Arial" w:eastAsia="Arial" w:cs="Arial"/>
          <w:color w:val="000000" w:themeColor="text1" w:themeTint="FF" w:themeShade="FF"/>
          <w:sz w:val="20"/>
          <w:szCs w:val="20"/>
          <w:lang w:val="en-US" w:eastAsia="en-US"/>
        </w:rPr>
        <w:t>,</w:t>
      </w:r>
      <w:r w:rsidRPr="278E6CFD" w:rsidR="00B648B1">
        <w:rPr>
          <w:rFonts w:ascii="Arial" w:hAnsi="Arial" w:eastAsia="Arial" w:cs="Arial"/>
          <w:color w:val="000000" w:themeColor="text1" w:themeTint="FF" w:themeShade="FF"/>
          <w:sz w:val="20"/>
          <w:szCs w:val="20"/>
          <w:lang w:val="en-US" w:eastAsia="en-US"/>
        </w:rPr>
        <w:t xml:space="preserve"> like I said, </w:t>
      </w:r>
      <w:r w:rsidRPr="278E6CFD" w:rsidR="00A5566B">
        <w:rPr>
          <w:rFonts w:ascii="Arial" w:hAnsi="Arial" w:eastAsia="Arial" w:cs="Arial"/>
          <w:color w:val="000000" w:themeColor="text1" w:themeTint="FF" w:themeShade="FF"/>
          <w:sz w:val="20"/>
          <w:szCs w:val="20"/>
          <w:lang w:val="en-US" w:eastAsia="en-US"/>
        </w:rPr>
        <w:t>breeding mediocrity,</w:t>
      </w:r>
      <w:r w:rsidRPr="278E6CFD" w:rsidR="00B648B1">
        <w:rPr>
          <w:rFonts w:ascii="Arial" w:hAnsi="Arial" w:eastAsia="Arial" w:cs="Arial"/>
          <w:color w:val="000000" w:themeColor="text1" w:themeTint="FF" w:themeShade="FF"/>
          <w:sz w:val="20"/>
          <w:szCs w:val="20"/>
          <w:lang w:val="en-US" w:eastAsia="en-US"/>
        </w:rPr>
        <w:t xml:space="preserve"> lot of this stuff</w:t>
      </w:r>
      <w:r w:rsidRPr="278E6CFD" w:rsidR="000A5DE9">
        <w:rPr>
          <w:rFonts w:ascii="Arial" w:hAnsi="Arial" w:eastAsia="Arial" w:cs="Arial"/>
          <w:color w:val="000000" w:themeColor="text1" w:themeTint="FF" w:themeShade="FF"/>
          <w:sz w:val="20"/>
          <w:szCs w:val="20"/>
          <w:lang w:val="en-US" w:eastAsia="en-US"/>
        </w:rPr>
        <w:t xml:space="preserve"> </w:t>
      </w:r>
      <w:r w:rsidRPr="278E6CFD" w:rsidR="00737957">
        <w:rPr>
          <w:rFonts w:ascii="Arial" w:hAnsi="Arial" w:eastAsia="Arial" w:cs="Arial"/>
          <w:color w:val="000000" w:themeColor="text1" w:themeTint="FF" w:themeShade="FF"/>
          <w:sz w:val="20"/>
          <w:szCs w:val="20"/>
          <w:lang w:val="en-US" w:eastAsia="en-US"/>
        </w:rPr>
        <w:t xml:space="preserve">, </w:t>
      </w:r>
      <w:r w:rsidRPr="278E6CFD" w:rsidR="000A5DE9">
        <w:rPr>
          <w:rFonts w:ascii="Arial" w:hAnsi="Arial" w:eastAsia="Arial" w:cs="Arial"/>
          <w:color w:val="000000" w:themeColor="text1" w:themeTint="FF" w:themeShade="FF"/>
          <w:sz w:val="20"/>
          <w:szCs w:val="20"/>
          <w:lang w:val="en-US" w:eastAsia="en-US"/>
        </w:rPr>
        <w:t>i</w:t>
      </w:r>
      <w:r w:rsidRPr="278E6CFD" w:rsidR="00B648B1">
        <w:rPr>
          <w:rFonts w:ascii="Arial" w:hAnsi="Arial" w:eastAsia="Arial" w:cs="Arial"/>
          <w:color w:val="000000" w:themeColor="text1" w:themeTint="FF" w:themeShade="FF"/>
          <w:sz w:val="20"/>
          <w:szCs w:val="20"/>
          <w:lang w:val="en-US" w:eastAsia="en-US"/>
        </w:rPr>
        <w:t>t seems a little</w:t>
      </w:r>
      <w:r w:rsidRPr="278E6CFD" w:rsidR="000A5DE9">
        <w:rPr>
          <w:rFonts w:ascii="Arial" w:hAnsi="Arial" w:eastAsia="Arial" w:cs="Arial"/>
          <w:color w:val="000000" w:themeColor="text1" w:themeTint="FF" w:themeShade="FF"/>
          <w:sz w:val="20"/>
          <w:szCs w:val="20"/>
          <w:lang w:val="en-US" w:eastAsia="en-US"/>
        </w:rPr>
        <w:t xml:space="preserve"> </w:t>
      </w:r>
      <w:r w:rsidRPr="278E6CFD" w:rsidR="00066AF3">
        <w:rPr>
          <w:rFonts w:ascii="Arial" w:hAnsi="Arial" w:eastAsia="Arial" w:cs="Arial"/>
          <w:color w:val="000000" w:themeColor="text1" w:themeTint="FF" w:themeShade="FF"/>
          <w:sz w:val="20"/>
          <w:szCs w:val="20"/>
          <w:lang w:val="en-US" w:eastAsia="en-US"/>
        </w:rPr>
        <w:t>–</w:t>
      </w:r>
      <w:r w:rsidRPr="278E6CFD" w:rsidR="000A5DE9">
        <w:rPr>
          <w:rFonts w:ascii="Arial" w:hAnsi="Arial" w:eastAsia="Arial" w:cs="Arial"/>
          <w:color w:val="000000" w:themeColor="text1" w:themeTint="FF" w:themeShade="FF"/>
          <w:sz w:val="20"/>
          <w:szCs w:val="20"/>
          <w:lang w:val="en-US" w:eastAsia="en-US"/>
        </w:rPr>
        <w:t xml:space="preserve"> </w:t>
      </w:r>
      <w:r w:rsidRPr="278E6CFD" w:rsidR="00066AF3">
        <w:rPr>
          <w:rFonts w:ascii="Arial" w:hAnsi="Arial" w:eastAsia="Arial" w:cs="Arial"/>
          <w:color w:val="000000" w:themeColor="text1" w:themeTint="FF" w:themeShade="FF"/>
          <w:sz w:val="20"/>
          <w:szCs w:val="20"/>
          <w:lang w:val="en-US" w:eastAsia="en-US"/>
        </w:rPr>
        <w:t xml:space="preserve">for lack of a better word, </w:t>
      </w:r>
      <w:r w:rsidRPr="278E6CFD" w:rsidR="00B648B1">
        <w:rPr>
          <w:rFonts w:ascii="Arial" w:hAnsi="Arial" w:eastAsia="Arial" w:cs="Arial"/>
          <w:color w:val="000000" w:themeColor="text1" w:themeTint="FF" w:themeShade="FF"/>
          <w:sz w:val="20"/>
          <w:szCs w:val="20"/>
          <w:lang w:val="en-US" w:eastAsia="en-US"/>
        </w:rPr>
        <w:t>half-as</w:t>
      </w:r>
      <w:r w:rsidRPr="278E6CFD" w:rsidR="000A5DE9">
        <w:rPr>
          <w:rFonts w:ascii="Arial" w:hAnsi="Arial" w:eastAsia="Arial" w:cs="Arial"/>
          <w:color w:val="000000" w:themeColor="text1" w:themeTint="FF" w:themeShade="FF"/>
          <w:sz w:val="20"/>
          <w:szCs w:val="20"/>
          <w:lang w:val="en-US" w:eastAsia="en-US"/>
        </w:rPr>
        <w:t>s</w:t>
      </w:r>
      <w:r w:rsidRPr="278E6CFD" w:rsidR="00066AF3">
        <w:rPr>
          <w:rFonts w:ascii="Arial" w:hAnsi="Arial" w:eastAsia="Arial" w:cs="Arial"/>
          <w:color w:val="000000" w:themeColor="text1" w:themeTint="FF" w:themeShade="FF"/>
          <w:sz w:val="20"/>
          <w:szCs w:val="20"/>
          <w:lang w:val="en-US" w:eastAsia="en-US"/>
        </w:rPr>
        <w:t>ed. I</w:t>
      </w:r>
      <w:r w:rsidRPr="278E6CFD" w:rsidR="00B648B1">
        <w:rPr>
          <w:rFonts w:ascii="Arial" w:hAnsi="Arial" w:eastAsia="Arial" w:cs="Arial"/>
          <w:color w:val="000000" w:themeColor="text1" w:themeTint="FF" w:themeShade="FF"/>
          <w:sz w:val="20"/>
          <w:szCs w:val="20"/>
          <w:lang w:val="en-US" w:eastAsia="en-US"/>
        </w:rPr>
        <w:t xml:space="preserve">n like </w:t>
      </w:r>
      <w:r w:rsidRPr="278E6CFD" w:rsidR="00B648B1">
        <w:rPr>
          <w:rFonts w:ascii="Arial" w:hAnsi="Arial" w:eastAsia="Arial" w:cs="Arial"/>
          <w:color w:val="000000" w:themeColor="text1" w:themeTint="FF" w:themeShade="FF"/>
          <w:sz w:val="20"/>
          <w:szCs w:val="20"/>
          <w:lang w:val="en-US" w:eastAsia="en-US"/>
        </w:rPr>
        <w:t>sort of like</w:t>
      </w:r>
      <w:r w:rsidRPr="278E6CFD" w:rsidR="00B648B1">
        <w:rPr>
          <w:rFonts w:ascii="Arial" w:hAnsi="Arial" w:eastAsia="Arial" w:cs="Arial"/>
          <w:color w:val="000000" w:themeColor="text1" w:themeTint="FF" w:themeShade="FF"/>
          <w:sz w:val="20"/>
          <w:szCs w:val="20"/>
          <w:lang w:val="en-US" w:eastAsia="en-US"/>
        </w:rPr>
        <w:t>, you know</w:t>
      </w:r>
      <w:r w:rsidRPr="278E6CFD" w:rsidR="00737957">
        <w:rPr>
          <w:rFonts w:ascii="Arial" w:hAnsi="Arial" w:eastAsia="Arial" w:cs="Arial"/>
          <w:color w:val="000000" w:themeColor="text1" w:themeTint="FF" w:themeShade="FF"/>
          <w:sz w:val="20"/>
          <w:szCs w:val="20"/>
          <w:lang w:val="en-US" w:eastAsia="en-US"/>
        </w:rPr>
        <w:t xml:space="preserve">, </w:t>
      </w:r>
      <w:r w:rsidRPr="278E6CFD" w:rsidR="00737957">
        <w:rPr>
          <w:rFonts w:ascii="Arial" w:hAnsi="Arial" w:eastAsia="Arial" w:cs="Arial"/>
          <w:color w:val="000000" w:themeColor="text1" w:themeTint="FF" w:themeShade="FF"/>
          <w:sz w:val="20"/>
          <w:szCs w:val="20"/>
          <w:lang w:val="en-US" w:eastAsia="en-US"/>
        </w:rPr>
        <w:t>w</w:t>
      </w:r>
      <w:r w:rsidRPr="278E6CFD" w:rsidR="00B648B1">
        <w:rPr>
          <w:rFonts w:ascii="Arial" w:hAnsi="Arial" w:eastAsia="Arial" w:cs="Arial"/>
          <w:color w:val="000000" w:themeColor="text1" w:themeTint="FF" w:themeShade="FF"/>
          <w:sz w:val="20"/>
          <w:szCs w:val="20"/>
          <w:lang w:val="en-US" w:eastAsia="en-US"/>
        </w:rPr>
        <w:t>e're</w:t>
      </w:r>
      <w:r w:rsidRPr="278E6CFD" w:rsidR="00B648B1">
        <w:rPr>
          <w:rFonts w:ascii="Arial" w:hAnsi="Arial" w:eastAsia="Arial" w:cs="Arial"/>
          <w:color w:val="000000" w:themeColor="text1" w:themeTint="FF" w:themeShade="FF"/>
          <w:sz w:val="20"/>
          <w:szCs w:val="20"/>
          <w:lang w:val="en-US" w:eastAsia="en-US"/>
        </w:rPr>
        <w:t xml:space="preserve"> doing it because we </w:t>
      </w:r>
      <w:r w:rsidRPr="278E6CFD" w:rsidR="00B648B1">
        <w:rPr>
          <w:rFonts w:ascii="Arial" w:hAnsi="Arial" w:eastAsia="Arial" w:cs="Arial"/>
          <w:color w:val="000000" w:themeColor="text1" w:themeTint="FF" w:themeShade="FF"/>
          <w:sz w:val="20"/>
          <w:szCs w:val="20"/>
          <w:lang w:val="en-US" w:eastAsia="en-US"/>
        </w:rPr>
        <w:t>have to</w:t>
      </w:r>
      <w:r w:rsidRPr="278E6CFD" w:rsidR="00B648B1">
        <w:rPr>
          <w:rFonts w:ascii="Arial" w:hAnsi="Arial" w:eastAsia="Arial" w:cs="Arial"/>
          <w:color w:val="000000" w:themeColor="text1" w:themeTint="FF" w:themeShade="FF"/>
          <w:sz w:val="20"/>
          <w:szCs w:val="20"/>
          <w:lang w:val="en-US" w:eastAsia="en-US"/>
        </w:rPr>
        <w:t xml:space="preserve"> versus because we want to sort of thing, and you know this is where</w:t>
      </w:r>
      <w:r w:rsidRPr="278E6CFD" w:rsidR="00737957">
        <w:rPr>
          <w:rFonts w:ascii="Arial" w:hAnsi="Arial" w:eastAsia="Arial" w:cs="Arial"/>
          <w:color w:val="000000" w:themeColor="text1" w:themeTint="FF" w:themeShade="FF"/>
          <w:sz w:val="20"/>
          <w:szCs w:val="20"/>
          <w:lang w:val="en-US" w:eastAsia="en-US"/>
        </w:rPr>
        <w:t xml:space="preserve">… </w:t>
      </w:r>
      <w:r w:rsidRPr="278E6CFD" w:rsidR="00B648B1">
        <w:rPr>
          <w:rFonts w:ascii="Arial" w:hAnsi="Arial" w:eastAsia="Arial" w:cs="Arial"/>
          <w:color w:val="000000" w:themeColor="text1" w:themeTint="FF" w:themeShade="FF"/>
          <w:sz w:val="20"/>
          <w:szCs w:val="20"/>
          <w:lang w:val="en-US" w:eastAsia="en-US"/>
        </w:rPr>
        <w:t xml:space="preserve">I value genuineness in any interaction, and when I </w:t>
      </w:r>
      <w:r w:rsidRPr="278E6CFD" w:rsidR="00B648B1">
        <w:rPr>
          <w:rFonts w:ascii="Arial" w:hAnsi="Arial" w:eastAsia="Arial" w:cs="Arial"/>
          <w:color w:val="000000" w:themeColor="text1" w:themeTint="FF" w:themeShade="FF"/>
          <w:sz w:val="20"/>
          <w:szCs w:val="20"/>
          <w:lang w:val="en-US" w:eastAsia="en-US"/>
        </w:rPr>
        <w:t>don't</w:t>
      </w:r>
      <w:r w:rsidRPr="278E6CFD" w:rsidR="00B648B1">
        <w:rPr>
          <w:rFonts w:ascii="Arial" w:hAnsi="Arial" w:eastAsia="Arial" w:cs="Arial"/>
          <w:color w:val="000000" w:themeColor="text1" w:themeTint="FF" w:themeShade="FF"/>
          <w:sz w:val="20"/>
          <w:szCs w:val="20"/>
          <w:lang w:val="en-US" w:eastAsia="en-US"/>
        </w:rPr>
        <w:t xml:space="preserve"> see this, but </w:t>
      </w:r>
      <w:r w:rsidRPr="278E6CFD" w:rsidR="00B648B1">
        <w:rPr>
          <w:rFonts w:ascii="Arial" w:hAnsi="Arial" w:eastAsia="Arial" w:cs="Arial"/>
          <w:color w:val="000000" w:themeColor="text1" w:themeTint="FF" w:themeShade="FF"/>
          <w:sz w:val="20"/>
          <w:szCs w:val="20"/>
          <w:lang w:val="en-US" w:eastAsia="en-US"/>
        </w:rPr>
        <w:t>it's</w:t>
      </w:r>
      <w:r w:rsidRPr="278E6CFD" w:rsidR="00B648B1">
        <w:rPr>
          <w:rFonts w:ascii="Arial" w:hAnsi="Arial" w:eastAsia="Arial" w:cs="Arial"/>
          <w:color w:val="000000" w:themeColor="text1" w:themeTint="FF" w:themeShade="FF"/>
          <w:sz w:val="20"/>
          <w:szCs w:val="20"/>
          <w:lang w:val="en-US" w:eastAsia="en-US"/>
        </w:rPr>
        <w:t xml:space="preserve"> being portrayed as something that is genuine without the work being done behind it. Then </w:t>
      </w:r>
      <w:r w:rsidRPr="278E6CFD" w:rsidR="00B648B1">
        <w:rPr>
          <w:rFonts w:ascii="Arial" w:hAnsi="Arial" w:eastAsia="Arial" w:cs="Arial"/>
          <w:color w:val="000000" w:themeColor="text1" w:themeTint="FF" w:themeShade="FF"/>
          <w:sz w:val="20"/>
          <w:szCs w:val="20"/>
          <w:lang w:val="en-US" w:eastAsia="en-US"/>
        </w:rPr>
        <w:t>I'm</w:t>
      </w:r>
      <w:r w:rsidRPr="278E6CFD" w:rsidR="00B648B1">
        <w:rPr>
          <w:rFonts w:ascii="Arial" w:hAnsi="Arial" w:eastAsia="Arial" w:cs="Arial"/>
          <w:color w:val="000000" w:themeColor="text1" w:themeTint="FF" w:themeShade="FF"/>
          <w:sz w:val="20"/>
          <w:szCs w:val="20"/>
          <w:lang w:val="en-US" w:eastAsia="en-US"/>
        </w:rPr>
        <w:t xml:space="preserve"> doubly offen</w:t>
      </w:r>
      <w:r w:rsidRPr="278E6CFD" w:rsidR="00737957">
        <w:rPr>
          <w:rFonts w:ascii="Arial" w:hAnsi="Arial" w:eastAsia="Arial" w:cs="Arial"/>
          <w:color w:val="000000" w:themeColor="text1" w:themeTint="FF" w:themeShade="FF"/>
          <w:sz w:val="20"/>
          <w:szCs w:val="20"/>
          <w:lang w:val="en-US" w:eastAsia="en-US"/>
        </w:rPr>
        <w:t>d</w:t>
      </w:r>
      <w:r w:rsidRPr="278E6CFD" w:rsidR="00B648B1">
        <w:rPr>
          <w:rFonts w:ascii="Arial" w:hAnsi="Arial" w:eastAsia="Arial" w:cs="Arial"/>
          <w:color w:val="000000" w:themeColor="text1" w:themeTint="FF" w:themeShade="FF"/>
          <w:sz w:val="20"/>
          <w:szCs w:val="20"/>
          <w:lang w:val="en-US" w:eastAsia="en-US"/>
        </w:rPr>
        <w:t>e</w:t>
      </w:r>
      <w:r w:rsidRPr="278E6CFD" w:rsidR="000A5DE9">
        <w:rPr>
          <w:rFonts w:ascii="Arial" w:hAnsi="Arial" w:eastAsia="Arial" w:cs="Arial"/>
          <w:color w:val="000000" w:themeColor="text1" w:themeTint="FF" w:themeShade="FF"/>
          <w:sz w:val="20"/>
          <w:szCs w:val="20"/>
          <w:lang w:val="en-US" w:eastAsia="en-US"/>
        </w:rPr>
        <w:t>d</w:t>
      </w:r>
      <w:r w:rsidRPr="278E6CFD" w:rsidR="00B648B1">
        <w:rPr>
          <w:rFonts w:ascii="Arial" w:hAnsi="Arial" w:eastAsia="Arial" w:cs="Arial"/>
          <w:color w:val="000000" w:themeColor="text1" w:themeTint="FF" w:themeShade="FF"/>
          <w:sz w:val="20"/>
          <w:szCs w:val="20"/>
          <w:lang w:val="en-US" w:eastAsia="en-US"/>
        </w:rPr>
        <w:t xml:space="preserve">. </w:t>
      </w:r>
      <w:r w:rsidRPr="278E6CFD" w:rsidR="00B648B1">
        <w:rPr>
          <w:rFonts w:ascii="Arial" w:hAnsi="Arial" w:eastAsia="Arial" w:cs="Arial"/>
          <w:color w:val="000000" w:themeColor="text1" w:themeTint="FF" w:themeShade="FF"/>
          <w:sz w:val="20"/>
          <w:szCs w:val="20"/>
          <w:lang w:val="en-US" w:eastAsia="en-US"/>
        </w:rPr>
        <w:t>I</w:t>
      </w:r>
      <w:r w:rsidRPr="278E6CFD" w:rsidR="000A5DE9">
        <w:rPr>
          <w:rFonts w:ascii="Arial" w:hAnsi="Arial" w:eastAsia="Arial" w:cs="Arial"/>
          <w:color w:val="000000" w:themeColor="text1" w:themeTint="FF" w:themeShade="FF"/>
          <w:sz w:val="20"/>
          <w:szCs w:val="20"/>
          <w:lang w:val="en-US" w:eastAsia="en-US"/>
        </w:rPr>
        <w:t>’m</w:t>
      </w:r>
      <w:r w:rsidRPr="278E6CFD" w:rsidR="000A5DE9">
        <w:rPr>
          <w:rFonts w:ascii="Arial" w:hAnsi="Arial" w:eastAsia="Arial" w:cs="Arial"/>
          <w:color w:val="000000" w:themeColor="text1" w:themeTint="FF" w:themeShade="FF"/>
          <w:sz w:val="20"/>
          <w:szCs w:val="20"/>
          <w:lang w:val="en-US" w:eastAsia="en-US"/>
        </w:rPr>
        <w:t xml:space="preserve"> </w:t>
      </w:r>
      <w:r w:rsidRPr="278E6CFD" w:rsidR="00B648B1">
        <w:rPr>
          <w:rFonts w:ascii="Arial" w:hAnsi="Arial" w:eastAsia="Arial" w:cs="Arial"/>
          <w:color w:val="000000" w:themeColor="text1" w:themeTint="FF" w:themeShade="FF"/>
          <w:sz w:val="20"/>
          <w:szCs w:val="20"/>
          <w:lang w:val="en-US" w:eastAsia="en-US"/>
        </w:rPr>
        <w:t>doubly offended, because again</w:t>
      </w:r>
      <w:r w:rsidRPr="278E6CFD" w:rsidR="000A5DE9">
        <w:rPr>
          <w:rFonts w:ascii="Arial" w:hAnsi="Arial" w:eastAsia="Arial" w:cs="Arial"/>
          <w:color w:val="000000" w:themeColor="text1" w:themeTint="FF" w:themeShade="FF"/>
          <w:sz w:val="20"/>
          <w:szCs w:val="20"/>
          <w:lang w:val="en-US" w:eastAsia="en-US"/>
        </w:rPr>
        <w:t>,</w:t>
      </w:r>
      <w:r w:rsidRPr="278E6CFD" w:rsidR="00B648B1">
        <w:rPr>
          <w:rFonts w:ascii="Arial" w:hAnsi="Arial" w:eastAsia="Arial" w:cs="Arial"/>
          <w:color w:val="000000" w:themeColor="text1" w:themeTint="FF" w:themeShade="FF"/>
          <w:sz w:val="20"/>
          <w:szCs w:val="20"/>
          <w:lang w:val="en-US" w:eastAsia="en-US"/>
        </w:rPr>
        <w:t xml:space="preserve"> not only are</w:t>
      </w:r>
      <w:r w:rsidRPr="278E6CFD" w:rsidR="00F8099F">
        <w:rPr>
          <w:rFonts w:ascii="Arial" w:hAnsi="Arial" w:eastAsia="Arial" w:cs="Arial"/>
          <w:color w:val="000000" w:themeColor="text1" w:themeTint="FF" w:themeShade="FF"/>
          <w:sz w:val="20"/>
          <w:szCs w:val="20"/>
          <w:lang w:val="en-US" w:eastAsia="en-US"/>
        </w:rPr>
        <w:t xml:space="preserve"> you</w:t>
      </w:r>
      <w:r w:rsidRPr="278E6CFD" w:rsidR="00B648B1">
        <w:rPr>
          <w:rFonts w:ascii="Arial" w:hAnsi="Arial" w:eastAsia="Arial" w:cs="Arial"/>
          <w:color w:val="000000" w:themeColor="text1" w:themeTint="FF" w:themeShade="FF"/>
          <w:sz w:val="20"/>
          <w:szCs w:val="20"/>
          <w:lang w:val="en-US" w:eastAsia="en-US"/>
        </w:rPr>
        <w:t xml:space="preserve"> not doing what </w:t>
      </w:r>
      <w:r w:rsidRPr="278E6CFD" w:rsidR="00B648B1">
        <w:rPr>
          <w:rFonts w:ascii="Arial" w:hAnsi="Arial" w:eastAsia="Arial" w:cs="Arial"/>
          <w:color w:val="000000" w:themeColor="text1" w:themeTint="FF" w:themeShade="FF"/>
          <w:sz w:val="20"/>
          <w:szCs w:val="20"/>
          <w:lang w:val="en-US" w:eastAsia="en-US"/>
        </w:rPr>
        <w:t>you're</w:t>
      </w:r>
      <w:r w:rsidRPr="278E6CFD" w:rsidR="00B648B1">
        <w:rPr>
          <w:rFonts w:ascii="Arial" w:hAnsi="Arial" w:eastAsia="Arial" w:cs="Arial"/>
          <w:color w:val="000000" w:themeColor="text1" w:themeTint="FF" w:themeShade="FF"/>
          <w:sz w:val="20"/>
          <w:szCs w:val="20"/>
          <w:lang w:val="en-US" w:eastAsia="en-US"/>
        </w:rPr>
        <w:t xml:space="preserve"> saying </w:t>
      </w:r>
      <w:r w:rsidRPr="278E6CFD" w:rsidR="00B648B1">
        <w:rPr>
          <w:rFonts w:ascii="Arial" w:hAnsi="Arial" w:eastAsia="Arial" w:cs="Arial"/>
          <w:color w:val="000000" w:themeColor="text1" w:themeTint="FF" w:themeShade="FF"/>
          <w:sz w:val="20"/>
          <w:szCs w:val="20"/>
          <w:lang w:val="en-US" w:eastAsia="en-US"/>
        </w:rPr>
        <w:t>you're</w:t>
      </w:r>
      <w:r w:rsidRPr="278E6CFD" w:rsidR="00B648B1">
        <w:rPr>
          <w:rFonts w:ascii="Arial" w:hAnsi="Arial" w:eastAsia="Arial" w:cs="Arial"/>
          <w:color w:val="000000" w:themeColor="text1" w:themeTint="FF" w:themeShade="FF"/>
          <w:sz w:val="20"/>
          <w:szCs w:val="20"/>
          <w:lang w:val="en-US" w:eastAsia="en-US"/>
        </w:rPr>
        <w:t xml:space="preserve"> doing, but </w:t>
      </w:r>
      <w:r w:rsidRPr="278E6CFD" w:rsidR="00B648B1">
        <w:rPr>
          <w:rFonts w:ascii="Arial" w:hAnsi="Arial" w:eastAsia="Arial" w:cs="Arial"/>
          <w:color w:val="000000" w:themeColor="text1" w:themeTint="FF" w:themeShade="FF"/>
          <w:sz w:val="20"/>
          <w:szCs w:val="20"/>
          <w:lang w:val="en-US" w:eastAsia="en-US"/>
        </w:rPr>
        <w:t>also</w:t>
      </w:r>
      <w:r w:rsidRPr="278E6CFD" w:rsidR="00B648B1">
        <w:rPr>
          <w:rFonts w:ascii="Arial" w:hAnsi="Arial" w:eastAsia="Arial" w:cs="Arial"/>
          <w:color w:val="000000" w:themeColor="text1" w:themeTint="FF" w:themeShade="FF"/>
          <w:sz w:val="20"/>
          <w:szCs w:val="20"/>
          <w:lang w:val="en-US" w:eastAsia="en-US"/>
        </w:rPr>
        <w:t xml:space="preserve"> </w:t>
      </w:r>
      <w:r w:rsidRPr="278E6CFD" w:rsidR="00B648B1">
        <w:rPr>
          <w:rFonts w:ascii="Arial" w:hAnsi="Arial" w:eastAsia="Arial" w:cs="Arial"/>
          <w:color w:val="000000" w:themeColor="text1" w:themeTint="FF" w:themeShade="FF"/>
          <w:sz w:val="20"/>
          <w:szCs w:val="20"/>
          <w:lang w:val="en-US" w:eastAsia="en-US"/>
        </w:rPr>
        <w:t>you're</w:t>
      </w:r>
      <w:r w:rsidRPr="278E6CFD" w:rsidR="00B648B1">
        <w:rPr>
          <w:rFonts w:ascii="Arial" w:hAnsi="Arial" w:eastAsia="Arial" w:cs="Arial"/>
          <w:color w:val="000000" w:themeColor="text1" w:themeTint="FF" w:themeShade="FF"/>
          <w:sz w:val="20"/>
          <w:szCs w:val="20"/>
          <w:lang w:val="en-US" w:eastAsia="en-US"/>
        </w:rPr>
        <w:t xml:space="preserve"> claiming that </w:t>
      </w:r>
      <w:r w:rsidRPr="278E6CFD" w:rsidR="00B648B1">
        <w:rPr>
          <w:rFonts w:ascii="Arial" w:hAnsi="Arial" w:eastAsia="Arial" w:cs="Arial"/>
          <w:color w:val="000000" w:themeColor="text1" w:themeTint="FF" w:themeShade="FF"/>
          <w:sz w:val="20"/>
          <w:szCs w:val="20"/>
          <w:lang w:val="en-US" w:eastAsia="en-US"/>
        </w:rPr>
        <w:t>you're</w:t>
      </w:r>
      <w:r w:rsidRPr="278E6CFD" w:rsidR="00B648B1">
        <w:rPr>
          <w:rFonts w:ascii="Arial" w:hAnsi="Arial" w:eastAsia="Arial" w:cs="Arial"/>
          <w:color w:val="000000" w:themeColor="text1" w:themeTint="FF" w:themeShade="FF"/>
          <w:sz w:val="20"/>
          <w:szCs w:val="20"/>
          <w:lang w:val="en-US" w:eastAsia="en-US"/>
        </w:rPr>
        <w:t xml:space="preserve"> doing it by putting in less work, and </w:t>
      </w:r>
      <w:r w:rsidRPr="278E6CFD" w:rsidR="00B648B1">
        <w:rPr>
          <w:rFonts w:ascii="Arial" w:hAnsi="Arial" w:eastAsia="Arial" w:cs="Arial"/>
          <w:color w:val="000000" w:themeColor="text1" w:themeTint="FF" w:themeShade="FF"/>
          <w:sz w:val="20"/>
          <w:szCs w:val="20"/>
          <w:lang w:val="en-US" w:eastAsia="en-US"/>
        </w:rPr>
        <w:t>that's</w:t>
      </w:r>
      <w:r w:rsidRPr="278E6CFD" w:rsidR="00B648B1">
        <w:rPr>
          <w:rFonts w:ascii="Arial" w:hAnsi="Arial" w:eastAsia="Arial" w:cs="Arial"/>
          <w:color w:val="000000" w:themeColor="text1" w:themeTint="FF" w:themeShade="FF"/>
          <w:sz w:val="20"/>
          <w:szCs w:val="20"/>
          <w:lang w:val="en-US" w:eastAsia="en-US"/>
        </w:rPr>
        <w:t xml:space="preserve"> just not very, you know. </w:t>
      </w:r>
      <w:r w:rsidRPr="278E6CFD" w:rsidR="000A5DE9">
        <w:rPr>
          <w:rFonts w:ascii="Arial" w:hAnsi="Arial" w:eastAsia="Arial" w:cs="Arial"/>
          <w:color w:val="000000" w:themeColor="text1" w:themeTint="FF" w:themeShade="FF"/>
          <w:sz w:val="20"/>
          <w:szCs w:val="20"/>
          <w:lang w:val="en-US" w:eastAsia="en-US"/>
        </w:rPr>
        <w:t>S</w:t>
      </w:r>
      <w:r w:rsidRPr="278E6CFD" w:rsidR="00B648B1">
        <w:rPr>
          <w:rFonts w:ascii="Arial" w:hAnsi="Arial" w:eastAsia="Arial" w:cs="Arial"/>
          <w:color w:val="000000" w:themeColor="text1" w:themeTint="FF" w:themeShade="FF"/>
          <w:sz w:val="20"/>
          <w:szCs w:val="20"/>
          <w:lang w:val="en-US" w:eastAsia="en-US"/>
        </w:rPr>
        <w:t xml:space="preserve">o </w:t>
      </w:r>
      <w:r w:rsidRPr="278E6CFD" w:rsidR="00B648B1">
        <w:rPr>
          <w:rFonts w:ascii="Arial" w:hAnsi="Arial" w:eastAsia="Arial" w:cs="Arial"/>
          <w:color w:val="000000" w:themeColor="text1" w:themeTint="FF" w:themeShade="FF"/>
          <w:sz w:val="20"/>
          <w:szCs w:val="20"/>
          <w:lang w:val="en-US" w:eastAsia="en-US"/>
        </w:rPr>
        <w:t>yeah</w:t>
      </w:r>
      <w:r w:rsidRPr="278E6CFD" w:rsidR="00B648B1">
        <w:rPr>
          <w:rFonts w:ascii="Arial" w:hAnsi="Arial" w:eastAsia="Arial" w:cs="Arial"/>
          <w:color w:val="000000" w:themeColor="text1" w:themeTint="FF" w:themeShade="FF"/>
          <w:sz w:val="20"/>
          <w:szCs w:val="20"/>
          <w:lang w:val="en-US" w:eastAsia="en-US"/>
        </w:rPr>
        <w:t xml:space="preserve">, you know that that's </w:t>
      </w:r>
      <w:r w:rsidRPr="278E6CFD" w:rsidR="00B648B1">
        <w:rPr>
          <w:rFonts w:ascii="Arial" w:hAnsi="Arial" w:eastAsia="Arial" w:cs="Arial"/>
          <w:color w:val="000000" w:themeColor="text1" w:themeTint="FF" w:themeShade="FF"/>
          <w:sz w:val="20"/>
          <w:szCs w:val="20"/>
          <w:lang w:val="en-US" w:eastAsia="en-US"/>
        </w:rPr>
        <w:t>kind of the</w:t>
      </w:r>
      <w:r w:rsidRPr="278E6CFD" w:rsidR="00B648B1">
        <w:rPr>
          <w:rFonts w:ascii="Arial" w:hAnsi="Arial" w:eastAsia="Arial" w:cs="Arial"/>
          <w:color w:val="000000" w:themeColor="text1" w:themeTint="FF" w:themeShade="FF"/>
          <w:sz w:val="20"/>
          <w:szCs w:val="20"/>
          <w:lang w:val="en-US" w:eastAsia="en-US"/>
        </w:rPr>
        <w:t xml:space="preserve"> </w:t>
      </w:r>
      <w:r w:rsidRPr="278E6CFD" w:rsidR="00B648B1">
        <w:rPr>
          <w:rFonts w:ascii="Arial" w:hAnsi="Arial" w:eastAsia="Arial" w:cs="Arial"/>
          <w:color w:val="000000" w:themeColor="text1" w:themeTint="FF" w:themeShade="FF"/>
          <w:sz w:val="20"/>
          <w:szCs w:val="20"/>
          <w:lang w:val="en-US" w:eastAsia="en-US"/>
        </w:rPr>
        <w:t>the</w:t>
      </w:r>
      <w:r w:rsidRPr="278E6CFD" w:rsidR="00B648B1">
        <w:rPr>
          <w:rFonts w:ascii="Arial" w:hAnsi="Arial" w:eastAsia="Arial" w:cs="Arial"/>
          <w:color w:val="000000" w:themeColor="text1" w:themeTint="FF" w:themeShade="FF"/>
          <w:sz w:val="20"/>
          <w:szCs w:val="20"/>
          <w:lang w:val="en-US" w:eastAsia="en-US"/>
        </w:rPr>
        <w:t xml:space="preserve"> trend </w:t>
      </w:r>
      <w:r w:rsidRPr="278E6CFD" w:rsidR="00B648B1">
        <w:rPr>
          <w:rFonts w:ascii="Arial" w:hAnsi="Arial" w:eastAsia="Arial" w:cs="Arial"/>
          <w:color w:val="000000" w:themeColor="text1" w:themeTint="FF" w:themeShade="FF"/>
          <w:sz w:val="20"/>
          <w:szCs w:val="20"/>
          <w:lang w:val="en-US" w:eastAsia="en-US"/>
        </w:rPr>
        <w:t>we're</w:t>
      </w:r>
      <w:r w:rsidRPr="278E6CFD" w:rsidR="00B648B1">
        <w:rPr>
          <w:rFonts w:ascii="Arial" w:hAnsi="Arial" w:eastAsia="Arial" w:cs="Arial"/>
          <w:color w:val="000000" w:themeColor="text1" w:themeTint="FF" w:themeShade="FF"/>
          <w:sz w:val="20"/>
          <w:szCs w:val="20"/>
          <w:lang w:val="en-US" w:eastAsia="en-US"/>
        </w:rPr>
        <w:t xml:space="preserve"> going t</w:t>
      </w:r>
      <w:r w:rsidRPr="278E6CFD" w:rsidR="00F8099F">
        <w:rPr>
          <w:rFonts w:ascii="Arial" w:hAnsi="Arial" w:eastAsia="Arial" w:cs="Arial"/>
          <w:color w:val="000000" w:themeColor="text1" w:themeTint="FF" w:themeShade="FF"/>
          <w:sz w:val="20"/>
          <w:szCs w:val="20"/>
          <w:lang w:val="en-US" w:eastAsia="en-US"/>
        </w:rPr>
        <w:t>hrough.</w:t>
      </w:r>
      <w:r w:rsidRPr="278E6CFD" w:rsidR="000A5DE9">
        <w:rPr>
          <w:rFonts w:ascii="Arial" w:hAnsi="Arial" w:eastAsia="Arial" w:cs="Arial"/>
          <w:color w:val="000000" w:themeColor="text1" w:themeTint="FF" w:themeShade="FF"/>
          <w:sz w:val="20"/>
          <w:szCs w:val="20"/>
          <w:lang w:val="en-US" w:eastAsia="en-US"/>
        </w:rPr>
        <w:t xml:space="preserve"> </w:t>
      </w:r>
      <w:r w:rsidRPr="278E6CFD" w:rsidR="00B648B1">
        <w:rPr>
          <w:rFonts w:ascii="Arial" w:hAnsi="Arial" w:eastAsia="Arial" w:cs="Arial"/>
          <w:color w:val="000000" w:themeColor="text1" w:themeTint="FF" w:themeShade="FF"/>
          <w:sz w:val="20"/>
          <w:szCs w:val="20"/>
          <w:lang w:val="en-US" w:eastAsia="en-US"/>
        </w:rPr>
        <w:t xml:space="preserve">I think </w:t>
      </w:r>
      <w:r w:rsidRPr="278E6CFD" w:rsidR="000A5DE9">
        <w:rPr>
          <w:rFonts w:ascii="Arial" w:hAnsi="Arial" w:eastAsia="Arial" w:cs="Arial"/>
          <w:color w:val="000000" w:themeColor="text1" w:themeTint="FF" w:themeShade="FF"/>
          <w:sz w:val="20"/>
          <w:szCs w:val="20"/>
          <w:lang w:val="en-US" w:eastAsia="en-US"/>
        </w:rPr>
        <w:t>part of it is,</w:t>
      </w:r>
      <w:r w:rsidRPr="278E6CFD" w:rsidR="00B648B1">
        <w:rPr>
          <w:rFonts w:ascii="Arial" w:hAnsi="Arial" w:eastAsia="Arial" w:cs="Arial"/>
          <w:color w:val="000000" w:themeColor="text1" w:themeTint="FF" w:themeShade="FF"/>
          <w:sz w:val="20"/>
          <w:szCs w:val="20"/>
          <w:lang w:val="en-US" w:eastAsia="en-US"/>
        </w:rPr>
        <w:t xml:space="preserve"> you know</w:t>
      </w:r>
      <w:r w:rsidRPr="278E6CFD" w:rsidR="000A5DE9">
        <w:rPr>
          <w:rFonts w:ascii="Arial" w:hAnsi="Arial" w:eastAsia="Arial" w:cs="Arial"/>
          <w:color w:val="000000" w:themeColor="text1" w:themeTint="FF" w:themeShade="FF"/>
          <w:sz w:val="20"/>
          <w:szCs w:val="20"/>
          <w:lang w:val="en-US" w:eastAsia="en-US"/>
        </w:rPr>
        <w:t>,</w:t>
      </w:r>
      <w:r w:rsidRPr="278E6CFD" w:rsidR="00B648B1">
        <w:rPr>
          <w:rFonts w:ascii="Arial" w:hAnsi="Arial" w:eastAsia="Arial" w:cs="Arial"/>
          <w:color w:val="000000" w:themeColor="text1" w:themeTint="FF" w:themeShade="FF"/>
          <w:sz w:val="20"/>
          <w:szCs w:val="20"/>
          <w:lang w:val="en-US" w:eastAsia="en-US"/>
        </w:rPr>
        <w:t xml:space="preserve"> the fact that </w:t>
      </w:r>
      <w:r w:rsidRPr="278E6CFD" w:rsidR="00B648B1">
        <w:rPr>
          <w:rFonts w:ascii="Arial" w:hAnsi="Arial" w:eastAsia="Arial" w:cs="Arial"/>
          <w:color w:val="000000" w:themeColor="text1" w:themeTint="FF" w:themeShade="FF"/>
          <w:sz w:val="20"/>
          <w:szCs w:val="20"/>
          <w:lang w:val="en-US" w:eastAsia="en-US"/>
        </w:rPr>
        <w:t>we've</w:t>
      </w:r>
      <w:r w:rsidRPr="278E6CFD" w:rsidR="00B648B1">
        <w:rPr>
          <w:rFonts w:ascii="Arial" w:hAnsi="Arial" w:eastAsia="Arial" w:cs="Arial"/>
          <w:color w:val="000000" w:themeColor="text1" w:themeTint="FF" w:themeShade="FF"/>
          <w:sz w:val="20"/>
          <w:szCs w:val="20"/>
          <w:lang w:val="en-US" w:eastAsia="en-US"/>
        </w:rPr>
        <w:t xml:space="preserve"> had a lot of </w:t>
      </w:r>
      <w:r w:rsidRPr="278E6CFD" w:rsidR="000A5DE9">
        <w:rPr>
          <w:rFonts w:ascii="Arial" w:hAnsi="Arial" w:eastAsia="Arial" w:cs="Arial"/>
          <w:color w:val="000000" w:themeColor="text1" w:themeTint="FF" w:themeShade="FF"/>
          <w:sz w:val="20"/>
          <w:szCs w:val="20"/>
          <w:lang w:val="en-US" w:eastAsia="en-US"/>
        </w:rPr>
        <w:t xml:space="preserve">hires </w:t>
      </w:r>
      <w:r w:rsidRPr="278E6CFD" w:rsidR="00B648B1">
        <w:rPr>
          <w:rFonts w:ascii="Arial" w:hAnsi="Arial" w:eastAsia="Arial" w:cs="Arial"/>
          <w:color w:val="000000" w:themeColor="text1" w:themeTint="FF" w:themeShade="FF"/>
          <w:sz w:val="20"/>
          <w:szCs w:val="20"/>
          <w:lang w:val="en-US" w:eastAsia="en-US"/>
        </w:rPr>
        <w:t xml:space="preserve">that happened during the pandemic, and </w:t>
      </w:r>
      <w:r w:rsidRPr="278E6CFD" w:rsidR="00B648B1">
        <w:rPr>
          <w:rFonts w:ascii="Arial" w:hAnsi="Arial" w:eastAsia="Arial" w:cs="Arial"/>
          <w:color w:val="000000" w:themeColor="text1" w:themeTint="FF" w:themeShade="FF"/>
          <w:sz w:val="20"/>
          <w:szCs w:val="20"/>
          <w:lang w:val="en-US" w:eastAsia="en-US"/>
        </w:rPr>
        <w:t>we've</w:t>
      </w:r>
      <w:r w:rsidRPr="278E6CFD" w:rsidR="00B648B1">
        <w:rPr>
          <w:rFonts w:ascii="Arial" w:hAnsi="Arial" w:eastAsia="Arial" w:cs="Arial"/>
          <w:color w:val="000000" w:themeColor="text1" w:themeTint="FF" w:themeShade="FF"/>
          <w:sz w:val="20"/>
          <w:szCs w:val="20"/>
          <w:lang w:val="en-US" w:eastAsia="en-US"/>
        </w:rPr>
        <w:t xml:space="preserve"> gotten used to not having to interact with people. And part of it is the fact that </w:t>
      </w:r>
      <w:r w:rsidRPr="278E6CFD" w:rsidR="00B648B1">
        <w:rPr>
          <w:rFonts w:ascii="Arial" w:hAnsi="Arial" w:eastAsia="Arial" w:cs="Arial"/>
          <w:color w:val="000000" w:themeColor="text1" w:themeTint="FF" w:themeShade="FF"/>
          <w:sz w:val="20"/>
          <w:szCs w:val="20"/>
          <w:lang w:val="en-US" w:eastAsia="en-US"/>
        </w:rPr>
        <w:t>we've</w:t>
      </w:r>
      <w:r w:rsidRPr="278E6CFD" w:rsidR="00B648B1">
        <w:rPr>
          <w:rFonts w:ascii="Arial" w:hAnsi="Arial" w:eastAsia="Arial" w:cs="Arial"/>
          <w:color w:val="000000" w:themeColor="text1" w:themeTint="FF" w:themeShade="FF"/>
          <w:sz w:val="20"/>
          <w:szCs w:val="20"/>
          <w:lang w:val="en-US" w:eastAsia="en-US"/>
        </w:rPr>
        <w:t xml:space="preserve"> grown so much</w:t>
      </w:r>
      <w:r w:rsidRPr="278E6CFD" w:rsidR="00F8099F">
        <w:rPr>
          <w:rFonts w:ascii="Arial" w:hAnsi="Arial" w:eastAsia="Arial" w:cs="Arial"/>
          <w:color w:val="000000" w:themeColor="text1" w:themeTint="FF" w:themeShade="FF"/>
          <w:sz w:val="20"/>
          <w:szCs w:val="20"/>
          <w:lang w:val="en-US" w:eastAsia="en-US"/>
        </w:rPr>
        <w:t>,</w:t>
      </w:r>
      <w:r w:rsidRPr="278E6CFD" w:rsidR="00B648B1">
        <w:rPr>
          <w:rFonts w:ascii="Arial" w:hAnsi="Arial" w:eastAsia="Arial" w:cs="Arial"/>
          <w:color w:val="000000" w:themeColor="text1" w:themeTint="FF" w:themeShade="FF"/>
          <w:sz w:val="20"/>
          <w:szCs w:val="20"/>
          <w:lang w:val="en-US" w:eastAsia="en-US"/>
        </w:rPr>
        <w:t xml:space="preserve"> </w:t>
      </w:r>
      <w:r w:rsidRPr="278E6CFD" w:rsidR="00B648B1">
        <w:rPr>
          <w:rFonts w:ascii="Arial" w:hAnsi="Arial" w:eastAsia="Arial" w:cs="Arial"/>
          <w:color w:val="000000" w:themeColor="text1" w:themeTint="FF" w:themeShade="FF"/>
          <w:sz w:val="20"/>
          <w:szCs w:val="20"/>
          <w:lang w:val="en-US" w:eastAsia="en-US"/>
        </w:rPr>
        <w:t>so like</w:t>
      </w:r>
      <w:r w:rsidRPr="278E6CFD" w:rsidR="00B648B1">
        <w:rPr>
          <w:rFonts w:ascii="Arial" w:hAnsi="Arial" w:eastAsia="Arial" w:cs="Arial"/>
          <w:color w:val="000000" w:themeColor="text1" w:themeTint="FF" w:themeShade="FF"/>
          <w:sz w:val="20"/>
          <w:szCs w:val="20"/>
          <w:lang w:val="en-US" w:eastAsia="en-US"/>
        </w:rPr>
        <w:t xml:space="preserve"> </w:t>
      </w:r>
      <w:r w:rsidRPr="278E6CFD" w:rsidR="00B648B1">
        <w:rPr>
          <w:rFonts w:ascii="Arial" w:hAnsi="Arial" w:eastAsia="Arial" w:cs="Arial"/>
          <w:color w:val="000000" w:themeColor="text1" w:themeTint="FF" w:themeShade="FF"/>
          <w:sz w:val="20"/>
          <w:szCs w:val="20"/>
          <w:lang w:val="en-US" w:eastAsia="en-US"/>
        </w:rPr>
        <w:t>there's</w:t>
      </w:r>
      <w:r w:rsidRPr="278E6CFD" w:rsidR="00B648B1">
        <w:rPr>
          <w:rFonts w:ascii="Arial" w:hAnsi="Arial" w:eastAsia="Arial" w:cs="Arial"/>
          <w:color w:val="000000" w:themeColor="text1" w:themeTint="FF" w:themeShade="FF"/>
          <w:sz w:val="20"/>
          <w:szCs w:val="20"/>
          <w:lang w:val="en-US" w:eastAsia="en-US"/>
        </w:rPr>
        <w:t xml:space="preserve"> a lot more </w:t>
      </w:r>
      <w:r w:rsidRPr="278E6CFD" w:rsidR="000A5DE9">
        <w:rPr>
          <w:rFonts w:ascii="Arial" w:hAnsi="Arial" w:eastAsia="Arial" w:cs="Arial"/>
          <w:color w:val="000000" w:themeColor="text1" w:themeTint="FF" w:themeShade="FF"/>
          <w:sz w:val="20"/>
          <w:szCs w:val="20"/>
          <w:lang w:val="en-US" w:eastAsia="en-US"/>
        </w:rPr>
        <w:t xml:space="preserve">new </w:t>
      </w:r>
      <w:r w:rsidRPr="278E6CFD" w:rsidR="00B648B1">
        <w:rPr>
          <w:rFonts w:ascii="Arial" w:hAnsi="Arial" w:eastAsia="Arial" w:cs="Arial"/>
          <w:color w:val="000000" w:themeColor="text1" w:themeTint="FF" w:themeShade="FF"/>
          <w:sz w:val="20"/>
          <w:szCs w:val="20"/>
          <w:lang w:val="en-US" w:eastAsia="en-US"/>
        </w:rPr>
        <w:t>people</w:t>
      </w:r>
      <w:r w:rsidRPr="278E6CFD" w:rsidR="00F8099F">
        <w:rPr>
          <w:rFonts w:ascii="Arial" w:hAnsi="Arial" w:eastAsia="Arial" w:cs="Arial"/>
          <w:color w:val="000000" w:themeColor="text1" w:themeTint="FF" w:themeShade="FF"/>
          <w:sz w:val="20"/>
          <w:szCs w:val="20"/>
          <w:lang w:val="en-US" w:eastAsia="en-US"/>
        </w:rPr>
        <w:t>,</w:t>
      </w:r>
      <w:r w:rsidRPr="278E6CFD" w:rsidR="00B648B1">
        <w:rPr>
          <w:rFonts w:ascii="Arial" w:hAnsi="Arial" w:eastAsia="Arial" w:cs="Arial"/>
          <w:color w:val="000000" w:themeColor="text1" w:themeTint="FF" w:themeShade="FF"/>
          <w:sz w:val="20"/>
          <w:szCs w:val="20"/>
          <w:lang w:val="en-US" w:eastAsia="en-US"/>
        </w:rPr>
        <w:t xml:space="preserve"> you know</w:t>
      </w:r>
      <w:r w:rsidRPr="278E6CFD" w:rsidR="00F8099F">
        <w:rPr>
          <w:rFonts w:ascii="Arial" w:hAnsi="Arial" w:eastAsia="Arial" w:cs="Arial"/>
          <w:color w:val="000000" w:themeColor="text1" w:themeTint="FF" w:themeShade="FF"/>
          <w:sz w:val="20"/>
          <w:szCs w:val="20"/>
          <w:lang w:val="en-US" w:eastAsia="en-US"/>
        </w:rPr>
        <w:t xml:space="preserve">. </w:t>
      </w:r>
      <w:r w:rsidRPr="278E6CFD" w:rsidR="00F8099F">
        <w:rPr>
          <w:rFonts w:ascii="Arial" w:hAnsi="Arial" w:eastAsia="Arial" w:cs="Arial"/>
          <w:color w:val="000000" w:themeColor="text1" w:themeTint="FF" w:themeShade="FF"/>
          <w:sz w:val="20"/>
          <w:szCs w:val="20"/>
          <w:lang w:val="en-US" w:eastAsia="en-US"/>
        </w:rPr>
        <w:t>S</w:t>
      </w:r>
      <w:r w:rsidRPr="278E6CFD" w:rsidR="00B648B1">
        <w:rPr>
          <w:rFonts w:ascii="Arial" w:hAnsi="Arial" w:eastAsia="Arial" w:cs="Arial"/>
          <w:color w:val="000000" w:themeColor="text1" w:themeTint="FF" w:themeShade="FF"/>
          <w:sz w:val="20"/>
          <w:szCs w:val="20"/>
          <w:lang w:val="en-US" w:eastAsia="en-US"/>
        </w:rPr>
        <w:t>o</w:t>
      </w:r>
      <w:r w:rsidRPr="278E6CFD" w:rsidR="00B648B1">
        <w:rPr>
          <w:rFonts w:ascii="Arial" w:hAnsi="Arial" w:eastAsia="Arial" w:cs="Arial"/>
          <w:color w:val="000000" w:themeColor="text1" w:themeTint="FF" w:themeShade="FF"/>
          <w:sz w:val="20"/>
          <w:szCs w:val="20"/>
          <w:lang w:val="en-US" w:eastAsia="en-US"/>
        </w:rPr>
        <w:t xml:space="preserve"> like </w:t>
      </w:r>
      <w:r w:rsidRPr="278E6CFD" w:rsidR="000A5DE9">
        <w:rPr>
          <w:rFonts w:ascii="Arial" w:hAnsi="Arial" w:eastAsia="Arial" w:cs="Arial"/>
          <w:color w:val="000000" w:themeColor="text1" w:themeTint="FF" w:themeShade="FF"/>
          <w:sz w:val="20"/>
          <w:szCs w:val="20"/>
          <w:lang w:val="en-US" w:eastAsia="en-US"/>
        </w:rPr>
        <w:t>i</w:t>
      </w:r>
      <w:r w:rsidRPr="278E6CFD" w:rsidR="00B648B1">
        <w:rPr>
          <w:rFonts w:ascii="Arial" w:hAnsi="Arial" w:eastAsia="Arial" w:cs="Arial"/>
          <w:color w:val="000000" w:themeColor="text1" w:themeTint="FF" w:themeShade="FF"/>
          <w:sz w:val="20"/>
          <w:szCs w:val="20"/>
          <w:lang w:val="en-US" w:eastAsia="en-US"/>
        </w:rPr>
        <w:t>t's</w:t>
      </w:r>
      <w:r w:rsidRPr="278E6CFD" w:rsidR="00B648B1">
        <w:rPr>
          <w:rFonts w:ascii="Arial" w:hAnsi="Arial" w:eastAsia="Arial" w:cs="Arial"/>
          <w:color w:val="000000" w:themeColor="text1" w:themeTint="FF" w:themeShade="FF"/>
          <w:sz w:val="20"/>
          <w:szCs w:val="20"/>
          <w:lang w:val="en-US" w:eastAsia="en-US"/>
        </w:rPr>
        <w:t xml:space="preserve"> the perfect storm</w:t>
      </w:r>
      <w:r w:rsidRPr="278E6CFD" w:rsidR="00F8099F">
        <w:rPr>
          <w:rFonts w:ascii="Arial" w:hAnsi="Arial" w:eastAsia="Arial" w:cs="Arial"/>
          <w:color w:val="000000" w:themeColor="text1" w:themeTint="FF" w:themeShade="FF"/>
          <w:sz w:val="20"/>
          <w:szCs w:val="20"/>
          <w:lang w:val="en-US" w:eastAsia="en-US"/>
        </w:rPr>
        <w:t>, l</w:t>
      </w:r>
      <w:r w:rsidRPr="278E6CFD" w:rsidR="00B648B1">
        <w:rPr>
          <w:rFonts w:ascii="Arial" w:hAnsi="Arial" w:eastAsia="Arial" w:cs="Arial"/>
          <w:color w:val="000000" w:themeColor="text1" w:themeTint="FF" w:themeShade="FF"/>
          <w:sz w:val="20"/>
          <w:szCs w:val="20"/>
          <w:lang w:val="en-US" w:eastAsia="en-US"/>
        </w:rPr>
        <w:t xml:space="preserve">ike </w:t>
      </w:r>
      <w:r w:rsidRPr="278E6CFD" w:rsidR="00B648B1">
        <w:rPr>
          <w:rFonts w:ascii="Arial" w:hAnsi="Arial" w:eastAsia="Arial" w:cs="Arial"/>
          <w:color w:val="000000" w:themeColor="text1" w:themeTint="FF" w:themeShade="FF"/>
          <w:sz w:val="20"/>
          <w:szCs w:val="20"/>
          <w:lang w:val="en-US" w:eastAsia="en-US"/>
        </w:rPr>
        <w:t>there's</w:t>
      </w:r>
      <w:r w:rsidRPr="278E6CFD" w:rsidR="00B648B1">
        <w:rPr>
          <w:rFonts w:ascii="Arial" w:hAnsi="Arial" w:eastAsia="Arial" w:cs="Arial"/>
          <w:color w:val="000000" w:themeColor="text1" w:themeTint="FF" w:themeShade="FF"/>
          <w:sz w:val="20"/>
          <w:szCs w:val="20"/>
          <w:lang w:val="en-US" w:eastAsia="en-US"/>
        </w:rPr>
        <w:t xml:space="preserve"> two alternate </w:t>
      </w:r>
      <w:r w:rsidRPr="278E6CFD" w:rsidR="00B648B1">
        <w:rPr>
          <w:rFonts w:ascii="Arial" w:hAnsi="Arial" w:eastAsia="Arial" w:cs="Arial"/>
          <w:color w:val="000000" w:themeColor="text1" w:themeTint="FF" w:themeShade="FF"/>
          <w:sz w:val="20"/>
          <w:szCs w:val="20"/>
          <w:lang w:val="en-US" w:eastAsia="en-US"/>
        </w:rPr>
        <w:t>sort</w:t>
      </w:r>
      <w:r w:rsidRPr="278E6CFD" w:rsidR="00B648B1">
        <w:rPr>
          <w:rFonts w:ascii="Arial" w:hAnsi="Arial" w:eastAsia="Arial" w:cs="Arial"/>
          <w:color w:val="000000" w:themeColor="text1" w:themeTint="FF" w:themeShade="FF"/>
          <w:sz w:val="20"/>
          <w:szCs w:val="20"/>
          <w:lang w:val="en-US" w:eastAsia="en-US"/>
        </w:rPr>
        <w:t xml:space="preserve"> of things that are contributing to this.</w:t>
      </w:r>
      <w:r w:rsidRPr="278E6CFD" w:rsidR="000A5DE9">
        <w:rPr>
          <w:rFonts w:ascii="Arial" w:hAnsi="Arial" w:eastAsia="Arial" w:cs="Arial"/>
          <w:color w:val="000000" w:themeColor="text1" w:themeTint="FF" w:themeShade="FF"/>
          <w:sz w:val="20"/>
          <w:szCs w:val="20"/>
          <w:lang w:val="en-US" w:eastAsia="en-US"/>
        </w:rPr>
        <w:t xml:space="preserve"> </w:t>
      </w:r>
    </w:p>
    <w:p w:rsidR="000A5DE9" w:rsidRDefault="000A5DE9" w14:paraId="4E75A7B6" w14:textId="77777777">
      <w:pPr>
        <w:spacing w:after="0" w:line="276" w:lineRule="auto"/>
        <w:rPr>
          <w:rFonts w:ascii="Arial" w:hAnsi="Arial" w:eastAsia="Arial" w:cs="Arial"/>
          <w:color w:val="000000"/>
          <w:sz w:val="20"/>
          <w:szCs w:val="20"/>
          <w:lang w:val="en-US" w:eastAsia="en-US"/>
        </w:rPr>
      </w:pPr>
    </w:p>
    <w:p w:rsidR="00122657" w:rsidRDefault="000A5DE9" w14:paraId="2A43E7E2" w14:textId="77777777">
      <w:pPr>
        <w:spacing w:after="0" w:line="276" w:lineRule="auto"/>
        <w:rPr>
          <w:rFonts w:ascii="Arial" w:hAnsi="Arial" w:eastAsia="Arial" w:cs="Arial"/>
          <w:color w:val="000000"/>
          <w:sz w:val="20"/>
          <w:szCs w:val="20"/>
          <w:lang w:val="en-US" w:eastAsia="en-US"/>
        </w:rPr>
      </w:pPr>
      <w:r>
        <w:rPr>
          <w:rFonts w:ascii="Arial" w:hAnsi="Arial" w:eastAsia="Arial" w:cs="Arial"/>
          <w:color w:val="000000"/>
          <w:sz w:val="20"/>
          <w:szCs w:val="20"/>
          <w:lang w:val="en-US" w:eastAsia="en-US"/>
        </w:rPr>
        <w:lastRenderedPageBreak/>
        <w:t>Allison S: What percentage of your job is interacting with people</w:t>
      </w:r>
      <w:r w:rsidR="00122657">
        <w:rPr>
          <w:rFonts w:ascii="Arial" w:hAnsi="Arial" w:eastAsia="Arial" w:cs="Arial"/>
          <w:color w:val="000000"/>
          <w:sz w:val="20"/>
          <w:szCs w:val="20"/>
          <w:lang w:val="en-US" w:eastAsia="en-US"/>
        </w:rPr>
        <w:t xml:space="preserve"> a</w:t>
      </w:r>
      <w:r>
        <w:rPr>
          <w:rFonts w:ascii="Arial" w:hAnsi="Arial" w:eastAsia="Arial" w:cs="Arial"/>
          <w:color w:val="000000"/>
          <w:sz w:val="20"/>
          <w:szCs w:val="20"/>
          <w:lang w:val="en-US" w:eastAsia="en-US"/>
        </w:rPr>
        <w:t>nd are you interacting ever with clients as well? Or just with</w:t>
      </w:r>
      <w:r w:rsidR="00122657">
        <w:rPr>
          <w:rFonts w:ascii="Arial" w:hAnsi="Arial" w:eastAsia="Arial" w:cs="Arial"/>
          <w:color w:val="000000"/>
          <w:sz w:val="20"/>
          <w:szCs w:val="20"/>
          <w:lang w:val="en-US" w:eastAsia="en-US"/>
        </w:rPr>
        <w:t xml:space="preserve"> coworkers?</w:t>
      </w:r>
      <w:r>
        <w:rPr>
          <w:rFonts w:ascii="Arial" w:hAnsi="Arial" w:eastAsia="Arial" w:cs="Arial"/>
          <w:color w:val="000000"/>
          <w:sz w:val="20"/>
          <w:szCs w:val="20"/>
          <w:lang w:val="en-US" w:eastAsia="en-US"/>
        </w:rPr>
        <w:t xml:space="preserve"> </w:t>
      </w:r>
    </w:p>
    <w:p w:rsidR="00122657" w:rsidRDefault="00122657" w14:paraId="0FFBB998" w14:textId="77777777">
      <w:pPr>
        <w:spacing w:after="0" w:line="276" w:lineRule="auto"/>
        <w:rPr>
          <w:rFonts w:ascii="Arial" w:hAnsi="Arial" w:eastAsia="Arial" w:cs="Arial"/>
          <w:color w:val="000000"/>
          <w:sz w:val="20"/>
          <w:szCs w:val="20"/>
          <w:lang w:val="en-US" w:eastAsia="en-US"/>
        </w:rPr>
      </w:pPr>
    </w:p>
    <w:p w:rsidR="004B166E" w:rsidRDefault="00122657" w14:paraId="09E92FA0" w14:textId="21341304">
      <w:pPr>
        <w:spacing w:after="0" w:line="276" w:lineRule="auto"/>
        <w:rPr>
          <w:rFonts w:ascii="Arial" w:hAnsi="Arial" w:eastAsia="Arial" w:cs="Arial"/>
          <w:color w:val="000000"/>
          <w:sz w:val="20"/>
          <w:szCs w:val="20"/>
          <w:lang w:val="en-US" w:eastAsia="en-US"/>
        </w:rPr>
      </w:pPr>
      <w:r w:rsidRPr="278E6CFD" w:rsidR="51FC32AC">
        <w:rPr>
          <w:rFonts w:ascii="Arial" w:hAnsi="Arial" w:eastAsia="Arial" w:cs="Arial"/>
          <w:color w:val="000000" w:themeColor="text1" w:themeTint="FF" w:themeShade="FF"/>
          <w:sz w:val="20"/>
          <w:szCs w:val="20"/>
          <w:lang w:val="en-US" w:eastAsia="en-US"/>
        </w:rPr>
        <w:t>Participant 32</w:t>
      </w:r>
      <w:r w:rsidRPr="278E6CFD" w:rsidR="00122657">
        <w:rPr>
          <w:rFonts w:ascii="Arial" w:hAnsi="Arial" w:eastAsia="Arial" w:cs="Arial"/>
          <w:color w:val="000000" w:themeColor="text1" w:themeTint="FF" w:themeShade="FF"/>
          <w:sz w:val="20"/>
          <w:szCs w:val="20"/>
          <w:lang w:val="en-US" w:eastAsia="en-US"/>
        </w:rPr>
        <w:t xml:space="preserve">: I would say, like eighty percent is outside folks. </w:t>
      </w:r>
      <w:r w:rsidRPr="278E6CFD" w:rsidR="002C7216">
        <w:rPr>
          <w:rFonts w:ascii="Arial" w:hAnsi="Arial" w:eastAsia="Arial" w:cs="Arial"/>
          <w:color w:val="000000" w:themeColor="text1" w:themeTint="FF" w:themeShade="FF"/>
          <w:sz w:val="20"/>
          <w:szCs w:val="20"/>
          <w:lang w:val="en-US" w:eastAsia="en-US"/>
        </w:rPr>
        <w:t>And</w:t>
      </w:r>
      <w:r w:rsidRPr="278E6CFD" w:rsidR="00122657">
        <w:rPr>
          <w:rFonts w:ascii="Arial" w:hAnsi="Arial" w:eastAsia="Arial" w:cs="Arial"/>
          <w:color w:val="000000" w:themeColor="text1" w:themeTint="FF" w:themeShade="FF"/>
          <w:sz w:val="20"/>
          <w:szCs w:val="20"/>
          <w:lang w:val="en-US" w:eastAsia="en-US"/>
        </w:rPr>
        <w:t xml:space="preserve"> our partners</w:t>
      </w:r>
      <w:r w:rsidRPr="278E6CFD" w:rsidR="002C7216">
        <w:rPr>
          <w:rFonts w:ascii="Arial" w:hAnsi="Arial" w:eastAsia="Arial" w:cs="Arial"/>
          <w:color w:val="000000" w:themeColor="text1" w:themeTint="FF" w:themeShade="FF"/>
          <w:sz w:val="20"/>
          <w:szCs w:val="20"/>
          <w:lang w:val="en-US" w:eastAsia="en-US"/>
        </w:rPr>
        <w:t>.</w:t>
      </w:r>
      <w:r w:rsidRPr="278E6CFD" w:rsidR="00122657">
        <w:rPr>
          <w:rFonts w:ascii="Arial" w:hAnsi="Arial" w:eastAsia="Arial" w:cs="Arial"/>
          <w:color w:val="000000" w:themeColor="text1" w:themeTint="FF" w:themeShade="FF"/>
          <w:sz w:val="20"/>
          <w:szCs w:val="20"/>
          <w:lang w:val="en-US" w:eastAsia="en-US"/>
        </w:rPr>
        <w:t xml:space="preserve"> I would say like, you know, aside from our meetings internally, where we just </w:t>
      </w:r>
      <w:r w:rsidRPr="278E6CFD" w:rsidR="00122657">
        <w:rPr>
          <w:rFonts w:ascii="Arial" w:hAnsi="Arial" w:eastAsia="Arial" w:cs="Arial"/>
          <w:color w:val="000000" w:themeColor="text1" w:themeTint="FF" w:themeShade="FF"/>
          <w:sz w:val="20"/>
          <w:szCs w:val="20"/>
          <w:lang w:val="en-US" w:eastAsia="en-US"/>
        </w:rPr>
        <w:t>kind of catch</w:t>
      </w:r>
      <w:r w:rsidRPr="278E6CFD" w:rsidR="00122657">
        <w:rPr>
          <w:rFonts w:ascii="Arial" w:hAnsi="Arial" w:eastAsia="Arial" w:cs="Arial"/>
          <w:color w:val="000000" w:themeColor="text1" w:themeTint="FF" w:themeShade="FF"/>
          <w:sz w:val="20"/>
          <w:szCs w:val="20"/>
          <w:lang w:val="en-US" w:eastAsia="en-US"/>
        </w:rPr>
        <w:t xml:space="preserve"> each other</w:t>
      </w:r>
      <w:r w:rsidRPr="278E6CFD" w:rsidR="002C7216">
        <w:rPr>
          <w:rFonts w:ascii="Arial" w:hAnsi="Arial" w:eastAsia="Arial" w:cs="Arial"/>
          <w:color w:val="000000" w:themeColor="text1" w:themeTint="FF" w:themeShade="FF"/>
          <w:sz w:val="20"/>
          <w:szCs w:val="20"/>
          <w:lang w:val="en-US" w:eastAsia="en-US"/>
        </w:rPr>
        <w:t xml:space="preserve">, </w:t>
      </w:r>
      <w:r w:rsidRPr="278E6CFD" w:rsidR="00122657">
        <w:rPr>
          <w:rFonts w:ascii="Arial" w:hAnsi="Arial" w:eastAsia="Arial" w:cs="Arial"/>
          <w:color w:val="000000" w:themeColor="text1" w:themeTint="FF" w:themeShade="FF"/>
          <w:sz w:val="20"/>
          <w:szCs w:val="20"/>
          <w:lang w:val="en-US" w:eastAsia="en-US"/>
        </w:rPr>
        <w:t>like it</w:t>
      </w:r>
      <w:r w:rsidRPr="278E6CFD" w:rsidR="002C7216">
        <w:rPr>
          <w:rFonts w:ascii="Arial" w:hAnsi="Arial" w:eastAsia="Arial" w:cs="Arial"/>
          <w:color w:val="000000" w:themeColor="text1" w:themeTint="FF" w:themeShade="FF"/>
          <w:sz w:val="20"/>
          <w:szCs w:val="20"/>
          <w:lang w:val="en-US" w:eastAsia="en-US"/>
        </w:rPr>
        <w:t xml:space="preserve"> would</w:t>
      </w:r>
      <w:r w:rsidRPr="278E6CFD" w:rsidR="00122657">
        <w:rPr>
          <w:rFonts w:ascii="Arial" w:hAnsi="Arial" w:eastAsia="Arial" w:cs="Arial"/>
          <w:color w:val="000000" w:themeColor="text1" w:themeTint="FF" w:themeShade="FF"/>
          <w:sz w:val="20"/>
          <w:szCs w:val="20"/>
          <w:lang w:val="en-US" w:eastAsia="en-US"/>
        </w:rPr>
        <w:t xml:space="preserve"> </w:t>
      </w:r>
      <w:r w:rsidRPr="278E6CFD" w:rsidR="00122657">
        <w:rPr>
          <w:rFonts w:ascii="Arial" w:hAnsi="Arial" w:eastAsia="Arial" w:cs="Arial"/>
          <w:color w:val="000000" w:themeColor="text1" w:themeTint="FF" w:themeShade="FF"/>
          <w:sz w:val="20"/>
          <w:szCs w:val="20"/>
          <w:lang w:val="en-US" w:eastAsia="en-US"/>
        </w:rPr>
        <w:t>basically just</w:t>
      </w:r>
      <w:r w:rsidRPr="278E6CFD" w:rsidR="00122657">
        <w:rPr>
          <w:rFonts w:ascii="Arial" w:hAnsi="Arial" w:eastAsia="Arial" w:cs="Arial"/>
          <w:color w:val="000000" w:themeColor="text1" w:themeTint="FF" w:themeShade="FF"/>
          <w:sz w:val="20"/>
          <w:szCs w:val="20"/>
          <w:lang w:val="en-US" w:eastAsia="en-US"/>
        </w:rPr>
        <w:t xml:space="preserve"> </w:t>
      </w:r>
      <w:r w:rsidRPr="278E6CFD" w:rsidR="00122657">
        <w:rPr>
          <w:rFonts w:ascii="Arial" w:hAnsi="Arial" w:eastAsia="Arial" w:cs="Arial"/>
          <w:color w:val="000000" w:themeColor="text1" w:themeTint="FF" w:themeShade="FF"/>
          <w:sz w:val="20"/>
          <w:szCs w:val="20"/>
          <w:lang w:val="en-US" w:eastAsia="en-US"/>
        </w:rPr>
        <w:t>kind of like</w:t>
      </w:r>
      <w:r w:rsidRPr="278E6CFD" w:rsidR="002C7216">
        <w:rPr>
          <w:rFonts w:ascii="Arial" w:hAnsi="Arial" w:eastAsia="Arial" w:cs="Arial"/>
          <w:color w:val="000000" w:themeColor="text1" w:themeTint="FF" w:themeShade="FF"/>
          <w:sz w:val="20"/>
          <w:szCs w:val="20"/>
          <w:lang w:val="en-US" w:eastAsia="en-US"/>
        </w:rPr>
        <w:t>…</w:t>
      </w:r>
      <w:r w:rsidRPr="278E6CFD" w:rsidR="00122657">
        <w:rPr>
          <w:rFonts w:ascii="Arial" w:hAnsi="Arial" w:eastAsia="Arial" w:cs="Arial"/>
          <w:color w:val="000000" w:themeColor="text1" w:themeTint="FF" w:themeShade="FF"/>
          <w:sz w:val="20"/>
          <w:szCs w:val="20"/>
          <w:lang w:val="en-US" w:eastAsia="en-US"/>
        </w:rPr>
        <w:t xml:space="preserve"> Okay, you know, we might have a meeting where </w:t>
      </w:r>
      <w:r w:rsidRPr="278E6CFD" w:rsidR="00122657">
        <w:rPr>
          <w:rFonts w:ascii="Arial" w:hAnsi="Arial" w:eastAsia="Arial" w:cs="Arial"/>
          <w:color w:val="000000" w:themeColor="text1" w:themeTint="FF" w:themeShade="FF"/>
          <w:sz w:val="20"/>
          <w:szCs w:val="20"/>
          <w:lang w:val="en-US" w:eastAsia="en-US"/>
        </w:rPr>
        <w:t>it</w:t>
      </w:r>
      <w:r w:rsidRPr="278E6CFD" w:rsidR="002C7216">
        <w:rPr>
          <w:rFonts w:ascii="Arial" w:hAnsi="Arial" w:eastAsia="Arial" w:cs="Arial"/>
          <w:color w:val="000000" w:themeColor="text1" w:themeTint="FF" w:themeShade="FF"/>
          <w:sz w:val="20"/>
          <w:szCs w:val="20"/>
          <w:lang w:val="en-US" w:eastAsia="en-US"/>
        </w:rPr>
        <w:t>’s</w:t>
      </w:r>
      <w:r w:rsidRPr="278E6CFD" w:rsidR="002C7216">
        <w:rPr>
          <w:rFonts w:ascii="Arial" w:hAnsi="Arial" w:eastAsia="Arial" w:cs="Arial"/>
          <w:color w:val="000000" w:themeColor="text1" w:themeTint="FF" w:themeShade="FF"/>
          <w:sz w:val="20"/>
          <w:szCs w:val="20"/>
          <w:lang w:val="en-US" w:eastAsia="en-US"/>
        </w:rPr>
        <w:t>: “O</w:t>
      </w:r>
      <w:r w:rsidRPr="278E6CFD" w:rsidR="00122657">
        <w:rPr>
          <w:rFonts w:ascii="Arial" w:hAnsi="Arial" w:eastAsia="Arial" w:cs="Arial"/>
          <w:color w:val="000000" w:themeColor="text1" w:themeTint="FF" w:themeShade="FF"/>
          <w:sz w:val="20"/>
          <w:szCs w:val="20"/>
          <w:lang w:val="en-US" w:eastAsia="en-US"/>
        </w:rPr>
        <w:t>kay</w:t>
      </w:r>
      <w:r w:rsidRPr="278E6CFD" w:rsidR="002C7216">
        <w:rPr>
          <w:rFonts w:ascii="Arial" w:hAnsi="Arial" w:eastAsia="Arial" w:cs="Arial"/>
          <w:color w:val="000000" w:themeColor="text1" w:themeTint="FF" w:themeShade="FF"/>
          <w:sz w:val="20"/>
          <w:szCs w:val="20"/>
          <w:lang w:val="en-US" w:eastAsia="en-US"/>
        </w:rPr>
        <w:t>, w</w:t>
      </w:r>
      <w:r w:rsidRPr="278E6CFD" w:rsidR="00122657">
        <w:rPr>
          <w:rFonts w:ascii="Arial" w:hAnsi="Arial" w:eastAsia="Arial" w:cs="Arial"/>
          <w:color w:val="000000" w:themeColor="text1" w:themeTint="FF" w:themeShade="FF"/>
          <w:sz w:val="20"/>
          <w:szCs w:val="20"/>
          <w:lang w:val="en-US" w:eastAsia="en-US"/>
        </w:rPr>
        <w:t>ell, we need to get these four things done this week.</w:t>
      </w:r>
      <w:r w:rsidRPr="278E6CFD" w:rsidR="002C7216">
        <w:rPr>
          <w:rFonts w:ascii="Arial" w:hAnsi="Arial" w:eastAsia="Arial" w:cs="Arial"/>
          <w:color w:val="000000" w:themeColor="text1" w:themeTint="FF" w:themeShade="FF"/>
          <w:sz w:val="20"/>
          <w:szCs w:val="20"/>
          <w:lang w:val="en-US" w:eastAsia="en-US"/>
        </w:rPr>
        <w:t>”</w:t>
      </w:r>
      <w:r w:rsidRPr="278E6CFD" w:rsidR="00122657">
        <w:rPr>
          <w:rFonts w:ascii="Arial" w:hAnsi="Arial" w:eastAsia="Arial" w:cs="Arial"/>
          <w:color w:val="000000" w:themeColor="text1" w:themeTint="FF" w:themeShade="FF"/>
          <w:sz w:val="20"/>
          <w:szCs w:val="20"/>
          <w:lang w:val="en-US" w:eastAsia="en-US"/>
        </w:rPr>
        <w:t xml:space="preserve"> But then, of course, </w:t>
      </w:r>
      <w:r w:rsidRPr="278E6CFD" w:rsidR="00122657">
        <w:rPr>
          <w:rFonts w:ascii="Arial" w:hAnsi="Arial" w:eastAsia="Arial" w:cs="Arial"/>
          <w:color w:val="000000" w:themeColor="text1" w:themeTint="FF" w:themeShade="FF"/>
          <w:sz w:val="20"/>
          <w:szCs w:val="20"/>
          <w:lang w:val="en-US" w:eastAsia="en-US"/>
        </w:rPr>
        <w:t>in order to</w:t>
      </w:r>
      <w:r w:rsidRPr="278E6CFD" w:rsidR="00122657">
        <w:rPr>
          <w:rFonts w:ascii="Arial" w:hAnsi="Arial" w:eastAsia="Arial" w:cs="Arial"/>
          <w:color w:val="000000" w:themeColor="text1" w:themeTint="FF" w:themeShade="FF"/>
          <w:sz w:val="20"/>
          <w:szCs w:val="20"/>
          <w:lang w:val="en-US" w:eastAsia="en-US"/>
        </w:rPr>
        <w:t xml:space="preserve"> do those four </w:t>
      </w:r>
      <w:r w:rsidRPr="278E6CFD" w:rsidR="002C7216">
        <w:rPr>
          <w:rFonts w:ascii="Arial" w:hAnsi="Arial" w:eastAsia="Arial" w:cs="Arial"/>
          <w:color w:val="000000" w:themeColor="text1" w:themeTint="FF" w:themeShade="FF"/>
          <w:sz w:val="20"/>
          <w:szCs w:val="20"/>
          <w:lang w:val="en-US" w:eastAsia="en-US"/>
        </w:rPr>
        <w:t>things,</w:t>
      </w:r>
      <w:r w:rsidRPr="278E6CFD" w:rsidR="00122657">
        <w:rPr>
          <w:rFonts w:ascii="Arial" w:hAnsi="Arial" w:eastAsia="Arial" w:cs="Arial"/>
          <w:color w:val="000000" w:themeColor="text1" w:themeTint="FF" w:themeShade="FF"/>
          <w:sz w:val="20"/>
          <w:szCs w:val="20"/>
          <w:lang w:val="en-US" w:eastAsia="en-US"/>
        </w:rPr>
        <w:t xml:space="preserve"> you need to</w:t>
      </w:r>
      <w:r w:rsidRPr="278E6CFD" w:rsidR="002C7216">
        <w:rPr>
          <w:rFonts w:ascii="Arial" w:hAnsi="Arial" w:eastAsia="Arial" w:cs="Arial"/>
          <w:color w:val="000000" w:themeColor="text1" w:themeTint="FF" w:themeShade="FF"/>
          <w:sz w:val="20"/>
          <w:szCs w:val="20"/>
          <w:lang w:val="en-US" w:eastAsia="en-US"/>
        </w:rPr>
        <w:t xml:space="preserve"> </w:t>
      </w:r>
      <w:r w:rsidRPr="278E6CFD" w:rsidR="00122657">
        <w:rPr>
          <w:rFonts w:ascii="Arial" w:hAnsi="Arial" w:eastAsia="Arial" w:cs="Arial"/>
          <w:color w:val="000000" w:themeColor="text1" w:themeTint="FF" w:themeShade="FF"/>
          <w:sz w:val="20"/>
          <w:szCs w:val="20"/>
          <w:lang w:val="en-US" w:eastAsia="en-US"/>
        </w:rPr>
        <w:t>like</w:t>
      </w:r>
      <w:r w:rsidRPr="278E6CFD" w:rsidR="002C7216">
        <w:rPr>
          <w:rFonts w:ascii="Arial" w:hAnsi="Arial" w:eastAsia="Arial" w:cs="Arial"/>
          <w:color w:val="000000" w:themeColor="text1" w:themeTint="FF" w:themeShade="FF"/>
          <w:sz w:val="20"/>
          <w:szCs w:val="20"/>
          <w:lang w:val="en-US" w:eastAsia="en-US"/>
        </w:rPr>
        <w:t>, o</w:t>
      </w:r>
      <w:r w:rsidRPr="278E6CFD" w:rsidR="00122657">
        <w:rPr>
          <w:rFonts w:ascii="Arial" w:hAnsi="Arial" w:eastAsia="Arial" w:cs="Arial"/>
          <w:color w:val="000000" w:themeColor="text1" w:themeTint="FF" w:themeShade="FF"/>
          <w:sz w:val="20"/>
          <w:szCs w:val="20"/>
          <w:lang w:val="en-US" w:eastAsia="en-US"/>
        </w:rPr>
        <w:t>h, you need to talk to this grantee, and you know, make sure that the reports are in. So</w:t>
      </w:r>
      <w:r w:rsidRPr="278E6CFD" w:rsidR="002C7216">
        <w:rPr>
          <w:rFonts w:ascii="Arial" w:hAnsi="Arial" w:eastAsia="Arial" w:cs="Arial"/>
          <w:color w:val="000000" w:themeColor="text1" w:themeTint="FF" w:themeShade="FF"/>
          <w:sz w:val="20"/>
          <w:szCs w:val="20"/>
          <w:lang w:val="en-US" w:eastAsia="en-US"/>
        </w:rPr>
        <w:t>,</w:t>
      </w:r>
      <w:r w:rsidRPr="278E6CFD" w:rsidR="00122657">
        <w:rPr>
          <w:rFonts w:ascii="Arial" w:hAnsi="Arial" w:eastAsia="Arial" w:cs="Arial"/>
          <w:color w:val="000000" w:themeColor="text1" w:themeTint="FF" w:themeShade="FF"/>
          <w:sz w:val="20"/>
          <w:szCs w:val="20"/>
          <w:lang w:val="en-US" w:eastAsia="en-US"/>
        </w:rPr>
        <w:t xml:space="preserve"> I would say, like </w:t>
      </w:r>
      <w:r w:rsidRPr="278E6CFD" w:rsidR="00122657">
        <w:rPr>
          <w:rFonts w:ascii="Arial" w:hAnsi="Arial" w:eastAsia="Arial" w:cs="Arial"/>
          <w:color w:val="000000" w:themeColor="text1" w:themeTint="FF" w:themeShade="FF"/>
          <w:sz w:val="20"/>
          <w:szCs w:val="20"/>
          <w:lang w:val="en-US" w:eastAsia="en-US"/>
        </w:rPr>
        <w:t>It's</w:t>
      </w:r>
      <w:r w:rsidRPr="278E6CFD" w:rsidR="00122657">
        <w:rPr>
          <w:rFonts w:ascii="Arial" w:hAnsi="Arial" w:eastAsia="Arial" w:cs="Arial"/>
          <w:color w:val="000000" w:themeColor="text1" w:themeTint="FF" w:themeShade="FF"/>
          <w:sz w:val="20"/>
          <w:szCs w:val="20"/>
          <w:lang w:val="en-US" w:eastAsia="en-US"/>
        </w:rPr>
        <w:t xml:space="preserve"> like eighty percent of that, and then maybe twenty percent of internal communication. But then</w:t>
      </w:r>
      <w:r w:rsidRPr="278E6CFD" w:rsidR="004B166E">
        <w:rPr>
          <w:rFonts w:ascii="Arial" w:hAnsi="Arial" w:eastAsia="Arial" w:cs="Arial"/>
          <w:color w:val="000000" w:themeColor="text1" w:themeTint="FF" w:themeShade="FF"/>
          <w:sz w:val="20"/>
          <w:szCs w:val="20"/>
          <w:lang w:val="en-US" w:eastAsia="en-US"/>
        </w:rPr>
        <w:t>,</w:t>
      </w:r>
      <w:r w:rsidRPr="278E6CFD" w:rsidR="00122657">
        <w:rPr>
          <w:rFonts w:ascii="Arial" w:hAnsi="Arial" w:eastAsia="Arial" w:cs="Arial"/>
          <w:color w:val="000000" w:themeColor="text1" w:themeTint="FF" w:themeShade="FF"/>
          <w:sz w:val="20"/>
          <w:szCs w:val="20"/>
          <w:lang w:val="en-US" w:eastAsia="en-US"/>
        </w:rPr>
        <w:t xml:space="preserve"> </w:t>
      </w:r>
      <w:r w:rsidRPr="278E6CFD" w:rsidR="00122657">
        <w:rPr>
          <w:rFonts w:ascii="Arial" w:hAnsi="Arial" w:eastAsia="Arial" w:cs="Arial"/>
          <w:color w:val="000000" w:themeColor="text1" w:themeTint="FF" w:themeShade="FF"/>
          <w:sz w:val="20"/>
          <w:szCs w:val="20"/>
          <w:lang w:val="en-US" w:eastAsia="en-US"/>
        </w:rPr>
        <w:t>that's</w:t>
      </w:r>
      <w:r w:rsidRPr="278E6CFD" w:rsidR="00122657">
        <w:rPr>
          <w:rFonts w:ascii="Arial" w:hAnsi="Arial" w:eastAsia="Arial" w:cs="Arial"/>
          <w:color w:val="000000" w:themeColor="text1" w:themeTint="FF" w:themeShade="FF"/>
          <w:sz w:val="20"/>
          <w:szCs w:val="20"/>
          <w:lang w:val="en-US" w:eastAsia="en-US"/>
        </w:rPr>
        <w:t xml:space="preserve"> not specifically with the team. There could be other folks like, communications, other departments, you know, even getting their expense</w:t>
      </w:r>
      <w:r w:rsidRPr="278E6CFD" w:rsidR="004B166E">
        <w:rPr>
          <w:rFonts w:ascii="Arial" w:hAnsi="Arial" w:eastAsia="Arial" w:cs="Arial"/>
          <w:color w:val="000000" w:themeColor="text1" w:themeTint="FF" w:themeShade="FF"/>
          <w:sz w:val="20"/>
          <w:szCs w:val="20"/>
          <w:lang w:val="en-US" w:eastAsia="en-US"/>
        </w:rPr>
        <w:t xml:space="preserve"> r</w:t>
      </w:r>
      <w:r w:rsidRPr="278E6CFD" w:rsidR="00122657">
        <w:rPr>
          <w:rFonts w:ascii="Arial" w:hAnsi="Arial" w:eastAsia="Arial" w:cs="Arial"/>
          <w:color w:val="000000" w:themeColor="text1" w:themeTint="FF" w:themeShade="FF"/>
          <w:sz w:val="20"/>
          <w:szCs w:val="20"/>
          <w:lang w:val="en-US" w:eastAsia="en-US"/>
        </w:rPr>
        <w:t xml:space="preserve">eport in and stuff like that. </w:t>
      </w:r>
      <w:r w:rsidRPr="278E6CFD" w:rsidR="00122657">
        <w:rPr>
          <w:rFonts w:ascii="Arial" w:hAnsi="Arial" w:eastAsia="Arial" w:cs="Arial"/>
          <w:color w:val="000000" w:themeColor="text1" w:themeTint="FF" w:themeShade="FF"/>
          <w:sz w:val="20"/>
          <w:szCs w:val="20"/>
          <w:lang w:val="en-US" w:eastAsia="en-US"/>
        </w:rPr>
        <w:t>So</w:t>
      </w:r>
      <w:r w:rsidRPr="278E6CFD" w:rsidR="00122657">
        <w:rPr>
          <w:rFonts w:ascii="Arial" w:hAnsi="Arial" w:eastAsia="Arial" w:cs="Arial"/>
          <w:color w:val="000000" w:themeColor="text1" w:themeTint="FF" w:themeShade="FF"/>
          <w:sz w:val="20"/>
          <w:szCs w:val="20"/>
          <w:lang w:val="en-US" w:eastAsia="en-US"/>
        </w:rPr>
        <w:t xml:space="preserve"> </w:t>
      </w:r>
      <w:r w:rsidRPr="278E6CFD" w:rsidR="004B166E">
        <w:rPr>
          <w:rFonts w:ascii="Arial" w:hAnsi="Arial" w:eastAsia="Arial" w:cs="Arial"/>
          <w:color w:val="000000" w:themeColor="text1" w:themeTint="FF" w:themeShade="FF"/>
          <w:sz w:val="20"/>
          <w:szCs w:val="20"/>
          <w:lang w:val="en-US" w:eastAsia="en-US"/>
        </w:rPr>
        <w:t>I would say,</w:t>
      </w:r>
      <w:r w:rsidRPr="278E6CFD" w:rsidR="00122657">
        <w:rPr>
          <w:rFonts w:ascii="Arial" w:hAnsi="Arial" w:eastAsia="Arial" w:cs="Arial"/>
          <w:color w:val="000000" w:themeColor="text1" w:themeTint="FF" w:themeShade="FF"/>
          <w:sz w:val="20"/>
          <w:szCs w:val="20"/>
          <w:lang w:val="en-US" w:eastAsia="en-US"/>
        </w:rPr>
        <w:t xml:space="preserve"> </w:t>
      </w:r>
      <w:r w:rsidRPr="278E6CFD" w:rsidR="00122657">
        <w:rPr>
          <w:rFonts w:ascii="Arial" w:hAnsi="Arial" w:eastAsia="Arial" w:cs="Arial"/>
          <w:color w:val="000000" w:themeColor="text1" w:themeTint="FF" w:themeShade="FF"/>
          <w:sz w:val="20"/>
          <w:szCs w:val="20"/>
          <w:lang w:val="en-US" w:eastAsia="en-US"/>
        </w:rPr>
        <w:t>it's</w:t>
      </w:r>
      <w:r w:rsidRPr="278E6CFD" w:rsidR="00122657">
        <w:rPr>
          <w:rFonts w:ascii="Arial" w:hAnsi="Arial" w:eastAsia="Arial" w:cs="Arial"/>
          <w:color w:val="000000" w:themeColor="text1" w:themeTint="FF" w:themeShade="FF"/>
          <w:sz w:val="20"/>
          <w:szCs w:val="20"/>
          <w:lang w:val="en-US" w:eastAsia="en-US"/>
        </w:rPr>
        <w:t xml:space="preserve"> about that</w:t>
      </w:r>
      <w:r w:rsidRPr="278E6CFD" w:rsidR="004B166E">
        <w:rPr>
          <w:rFonts w:ascii="Arial" w:hAnsi="Arial" w:eastAsia="Arial" w:cs="Arial"/>
          <w:color w:val="000000" w:themeColor="text1" w:themeTint="FF" w:themeShade="FF"/>
          <w:sz w:val="20"/>
          <w:szCs w:val="20"/>
          <w:lang w:val="en-US" w:eastAsia="en-US"/>
        </w:rPr>
        <w:t>.</w:t>
      </w:r>
    </w:p>
    <w:p w:rsidR="004B166E" w:rsidRDefault="004B166E" w14:paraId="6B3556DF" w14:textId="77777777">
      <w:pPr>
        <w:spacing w:after="0" w:line="276" w:lineRule="auto"/>
        <w:rPr>
          <w:rFonts w:ascii="Arial" w:hAnsi="Arial" w:eastAsia="Arial" w:cs="Arial"/>
          <w:color w:val="000000"/>
          <w:sz w:val="20"/>
          <w:szCs w:val="20"/>
          <w:lang w:val="en-US" w:eastAsia="en-US"/>
        </w:rPr>
      </w:pPr>
    </w:p>
    <w:p w:rsidR="004B166E" w:rsidRDefault="004B166E" w14:paraId="34D889E6" w14:textId="5FBD5DF0">
      <w:pPr>
        <w:spacing w:after="0" w:line="276" w:lineRule="auto"/>
        <w:rPr>
          <w:rFonts w:ascii="Arial" w:hAnsi="Arial" w:eastAsia="Arial" w:cs="Arial"/>
          <w:color w:val="000000"/>
          <w:sz w:val="20"/>
          <w:szCs w:val="20"/>
          <w:lang w:val="en-US" w:eastAsia="en-US"/>
        </w:rPr>
      </w:pPr>
      <w:r w:rsidRPr="253B12C0">
        <w:rPr>
          <w:rFonts w:ascii="Arial" w:hAnsi="Arial" w:eastAsia="Arial" w:cs="Arial"/>
          <w:color w:val="000000" w:themeColor="text1"/>
          <w:sz w:val="20"/>
          <w:szCs w:val="20"/>
          <w:lang w:val="en-US" w:eastAsia="en-US"/>
        </w:rPr>
        <w:t>Allison S: Gotcha. Do you feel like you can just be yourself when you're at work? Or do you find that you have to act a certain way? And when you're having these conversations with both clients and coworkers, can you talk about anything</w:t>
      </w:r>
      <w:r w:rsidRPr="253B12C0" w:rsidR="1723A2AE">
        <w:rPr>
          <w:rFonts w:ascii="Arial" w:hAnsi="Arial" w:eastAsia="Arial" w:cs="Arial"/>
          <w:color w:val="000000" w:themeColor="text1"/>
          <w:sz w:val="20"/>
          <w:szCs w:val="20"/>
          <w:lang w:val="en-US" w:eastAsia="en-US"/>
        </w:rPr>
        <w:t>?</w:t>
      </w:r>
      <w:r w:rsidRPr="253B12C0">
        <w:rPr>
          <w:rFonts w:ascii="Arial" w:hAnsi="Arial" w:eastAsia="Arial" w:cs="Arial"/>
          <w:color w:val="000000" w:themeColor="text1"/>
          <w:sz w:val="20"/>
          <w:szCs w:val="20"/>
          <w:lang w:val="en-US" w:eastAsia="en-US"/>
        </w:rPr>
        <w:t xml:space="preserve"> </w:t>
      </w:r>
      <w:r w:rsidRPr="253B12C0" w:rsidR="1F8213DD">
        <w:rPr>
          <w:rFonts w:ascii="Arial" w:hAnsi="Arial" w:eastAsia="Arial" w:cs="Arial"/>
          <w:color w:val="000000" w:themeColor="text1"/>
          <w:sz w:val="20"/>
          <w:szCs w:val="20"/>
          <w:lang w:val="en-US" w:eastAsia="en-US"/>
        </w:rPr>
        <w:t>O</w:t>
      </w:r>
      <w:r w:rsidRPr="253B12C0">
        <w:rPr>
          <w:rFonts w:ascii="Arial" w:hAnsi="Arial" w:eastAsia="Arial" w:cs="Arial"/>
          <w:color w:val="000000" w:themeColor="text1"/>
          <w:sz w:val="20"/>
          <w:szCs w:val="20"/>
          <w:lang w:val="en-US" w:eastAsia="en-US"/>
        </w:rPr>
        <w:t>r do you feel like it needs to be business professional?</w:t>
      </w:r>
    </w:p>
    <w:p w:rsidR="004B166E" w:rsidP="253B12C0" w:rsidRDefault="004B166E" w14:paraId="11701C07" w14:textId="46C88218">
      <w:pPr>
        <w:spacing w:after="0" w:line="276" w:lineRule="auto"/>
        <w:rPr>
          <w:rFonts w:ascii="Arial" w:hAnsi="Arial" w:eastAsia="Arial" w:cs="Arial"/>
          <w:color w:val="000000"/>
          <w:sz w:val="20"/>
          <w:szCs w:val="20"/>
          <w:lang w:val="en-US" w:eastAsia="en-US"/>
        </w:rPr>
      </w:pPr>
    </w:p>
    <w:p w:rsidR="00A20FF3" w:rsidP="253B12C0" w:rsidRDefault="004B166E" w14:paraId="638FD1D2" w14:textId="3EDAB1DE">
      <w:pPr>
        <w:spacing w:after="0" w:line="276" w:lineRule="auto"/>
        <w:rPr>
          <w:rFonts w:ascii="Arial" w:hAnsi="Arial" w:eastAsia="Arial" w:cs="Arial"/>
          <w:color w:val="000000" w:themeColor="text1"/>
          <w:sz w:val="20"/>
          <w:szCs w:val="20"/>
          <w:lang w:val="en-US" w:eastAsia="en-US"/>
        </w:rPr>
      </w:pPr>
      <w:r w:rsidRPr="278E6CFD" w:rsidR="51FC32AC">
        <w:rPr>
          <w:rFonts w:ascii="Arial" w:hAnsi="Arial" w:eastAsia="Arial" w:cs="Arial"/>
          <w:color w:val="000000" w:themeColor="text1" w:themeTint="FF" w:themeShade="FF"/>
          <w:sz w:val="20"/>
          <w:szCs w:val="20"/>
          <w:lang w:val="en-US" w:eastAsia="en-US"/>
        </w:rPr>
        <w:t>Participant 32</w:t>
      </w:r>
      <w:r w:rsidRPr="278E6CFD" w:rsidR="004B166E">
        <w:rPr>
          <w:rFonts w:ascii="Arial" w:hAnsi="Arial" w:eastAsia="Arial" w:cs="Arial"/>
          <w:color w:val="000000" w:themeColor="text1" w:themeTint="FF" w:themeShade="FF"/>
          <w:sz w:val="20"/>
          <w:szCs w:val="20"/>
          <w:lang w:val="en-US" w:eastAsia="en-US"/>
        </w:rPr>
        <w:t>: I feel like with my clients</w:t>
      </w:r>
      <w:r w:rsidRPr="278E6CFD" w:rsidR="6ADF6E94">
        <w:rPr>
          <w:rFonts w:ascii="Arial" w:hAnsi="Arial" w:eastAsia="Arial" w:cs="Arial"/>
          <w:color w:val="000000" w:themeColor="text1" w:themeTint="FF" w:themeShade="FF"/>
          <w:sz w:val="20"/>
          <w:szCs w:val="20"/>
          <w:lang w:val="en-US" w:eastAsia="en-US"/>
        </w:rPr>
        <w:t>,</w:t>
      </w:r>
      <w:r w:rsidRPr="278E6CFD" w:rsidR="212785AF">
        <w:rPr>
          <w:rFonts w:ascii="Arial" w:hAnsi="Arial" w:eastAsia="Arial" w:cs="Arial"/>
          <w:color w:val="000000" w:themeColor="text1" w:themeTint="FF" w:themeShade="FF"/>
          <w:sz w:val="20"/>
          <w:szCs w:val="20"/>
          <w:lang w:val="en-US" w:eastAsia="en-US"/>
        </w:rPr>
        <w:t xml:space="preserve"> </w:t>
      </w:r>
      <w:r w:rsidRPr="278E6CFD" w:rsidR="004B166E">
        <w:rPr>
          <w:rFonts w:ascii="Arial" w:hAnsi="Arial" w:eastAsia="Arial" w:cs="Arial"/>
          <w:color w:val="000000" w:themeColor="text1" w:themeTint="FF" w:themeShade="FF"/>
          <w:sz w:val="20"/>
          <w:szCs w:val="20"/>
          <w:lang w:val="en-US" w:eastAsia="en-US"/>
        </w:rPr>
        <w:t xml:space="preserve">I can get a lot more like myself because </w:t>
      </w:r>
      <w:r w:rsidRPr="278E6CFD" w:rsidR="004B166E">
        <w:rPr>
          <w:rFonts w:ascii="Arial" w:hAnsi="Arial" w:eastAsia="Arial" w:cs="Arial"/>
          <w:color w:val="000000" w:themeColor="text1" w:themeTint="FF" w:themeShade="FF"/>
          <w:sz w:val="20"/>
          <w:szCs w:val="20"/>
          <w:lang w:val="en-US" w:eastAsia="en-US"/>
        </w:rPr>
        <w:t>they've</w:t>
      </w:r>
      <w:r w:rsidRPr="278E6CFD" w:rsidR="004B166E">
        <w:rPr>
          <w:rFonts w:ascii="Arial" w:hAnsi="Arial" w:eastAsia="Arial" w:cs="Arial"/>
          <w:color w:val="000000" w:themeColor="text1" w:themeTint="FF" w:themeShade="FF"/>
          <w:sz w:val="20"/>
          <w:szCs w:val="20"/>
          <w:lang w:val="en-US" w:eastAsia="en-US"/>
        </w:rPr>
        <w:t xml:space="preserve"> known me longer. Um</w:t>
      </w:r>
      <w:r w:rsidRPr="278E6CFD" w:rsidR="69DEC676">
        <w:rPr>
          <w:rFonts w:ascii="Arial" w:hAnsi="Arial" w:eastAsia="Arial" w:cs="Arial"/>
          <w:color w:val="000000" w:themeColor="text1" w:themeTint="FF" w:themeShade="FF"/>
          <w:sz w:val="20"/>
          <w:szCs w:val="20"/>
          <w:lang w:val="en-US" w:eastAsia="en-US"/>
        </w:rPr>
        <w:t>,</w:t>
      </w:r>
      <w:r w:rsidRPr="278E6CFD" w:rsidR="51D27A44">
        <w:rPr>
          <w:rFonts w:ascii="Arial" w:hAnsi="Arial" w:eastAsia="Arial" w:cs="Arial"/>
          <w:color w:val="000000" w:themeColor="text1" w:themeTint="FF" w:themeShade="FF"/>
          <w:sz w:val="20"/>
          <w:szCs w:val="20"/>
          <w:lang w:val="en-US" w:eastAsia="en-US"/>
        </w:rPr>
        <w:t xml:space="preserve"> </w:t>
      </w:r>
      <w:r w:rsidRPr="278E6CFD" w:rsidR="004B166E">
        <w:rPr>
          <w:rFonts w:ascii="Arial" w:hAnsi="Arial" w:eastAsia="Arial" w:cs="Arial"/>
          <w:color w:val="000000" w:themeColor="text1" w:themeTint="FF" w:themeShade="FF"/>
          <w:sz w:val="20"/>
          <w:szCs w:val="20"/>
          <w:lang w:val="en-US" w:eastAsia="en-US"/>
        </w:rPr>
        <w:t>you know</w:t>
      </w:r>
      <w:r w:rsidRPr="278E6CFD" w:rsidR="06B8439E">
        <w:rPr>
          <w:rFonts w:ascii="Arial" w:hAnsi="Arial" w:eastAsia="Arial" w:cs="Arial"/>
          <w:color w:val="000000" w:themeColor="text1" w:themeTint="FF" w:themeShade="FF"/>
          <w:sz w:val="20"/>
          <w:szCs w:val="20"/>
          <w:lang w:val="en-US" w:eastAsia="en-US"/>
        </w:rPr>
        <w:t>,</w:t>
      </w:r>
      <w:r w:rsidRPr="278E6CFD" w:rsidR="004B166E">
        <w:rPr>
          <w:rFonts w:ascii="Arial" w:hAnsi="Arial" w:eastAsia="Arial" w:cs="Arial"/>
          <w:color w:val="000000" w:themeColor="text1" w:themeTint="FF" w:themeShade="FF"/>
          <w:sz w:val="20"/>
          <w:szCs w:val="20"/>
          <w:lang w:val="en-US" w:eastAsia="en-US"/>
        </w:rPr>
        <w:t xml:space="preserve"> a lot of our grantees are people that knew </w:t>
      </w:r>
      <w:r w:rsidRPr="278E6CFD" w:rsidR="75C5F38E">
        <w:rPr>
          <w:rFonts w:ascii="Arial" w:hAnsi="Arial" w:eastAsia="Arial" w:cs="Arial"/>
          <w:color w:val="000000" w:themeColor="text1" w:themeTint="FF" w:themeShade="FF"/>
          <w:sz w:val="20"/>
          <w:szCs w:val="20"/>
          <w:lang w:val="en-US" w:eastAsia="en-US"/>
        </w:rPr>
        <w:t xml:space="preserve">me </w:t>
      </w:r>
      <w:r w:rsidRPr="278E6CFD" w:rsidR="004B166E">
        <w:rPr>
          <w:rFonts w:ascii="Arial" w:hAnsi="Arial" w:eastAsia="Arial" w:cs="Arial"/>
          <w:color w:val="000000" w:themeColor="text1" w:themeTint="FF" w:themeShade="FF"/>
          <w:sz w:val="20"/>
          <w:szCs w:val="20"/>
          <w:lang w:val="en-US" w:eastAsia="en-US"/>
        </w:rPr>
        <w:t>even before I got this job. And so</w:t>
      </w:r>
      <w:r w:rsidRPr="278E6CFD" w:rsidR="4CBB0F89">
        <w:rPr>
          <w:rFonts w:ascii="Arial" w:hAnsi="Arial" w:eastAsia="Arial" w:cs="Arial"/>
          <w:color w:val="000000" w:themeColor="text1" w:themeTint="FF" w:themeShade="FF"/>
          <w:sz w:val="20"/>
          <w:szCs w:val="20"/>
          <w:lang w:val="en-US" w:eastAsia="en-US"/>
        </w:rPr>
        <w:t>,</w:t>
      </w:r>
      <w:r w:rsidRPr="278E6CFD" w:rsidR="004B166E">
        <w:rPr>
          <w:rFonts w:ascii="Arial" w:hAnsi="Arial" w:eastAsia="Arial" w:cs="Arial"/>
          <w:color w:val="000000" w:themeColor="text1" w:themeTint="FF" w:themeShade="FF"/>
          <w:sz w:val="20"/>
          <w:szCs w:val="20"/>
          <w:lang w:val="en-US" w:eastAsia="en-US"/>
        </w:rPr>
        <w:t xml:space="preserve"> you know, because again</w:t>
      </w:r>
      <w:r w:rsidRPr="278E6CFD" w:rsidR="3D345687">
        <w:rPr>
          <w:rFonts w:ascii="Arial" w:hAnsi="Arial" w:eastAsia="Arial" w:cs="Arial"/>
          <w:color w:val="000000" w:themeColor="text1" w:themeTint="FF" w:themeShade="FF"/>
          <w:sz w:val="20"/>
          <w:szCs w:val="20"/>
          <w:lang w:val="en-US" w:eastAsia="en-US"/>
        </w:rPr>
        <w:t>,</w:t>
      </w:r>
      <w:r w:rsidRPr="278E6CFD" w:rsidR="004B166E">
        <w:rPr>
          <w:rFonts w:ascii="Arial" w:hAnsi="Arial" w:eastAsia="Arial" w:cs="Arial"/>
          <w:color w:val="000000" w:themeColor="text1" w:themeTint="FF" w:themeShade="FF"/>
          <w:sz w:val="20"/>
          <w:szCs w:val="20"/>
          <w:lang w:val="en-US" w:eastAsia="en-US"/>
        </w:rPr>
        <w:t xml:space="preserve"> </w:t>
      </w:r>
      <w:r w:rsidRPr="278E6CFD" w:rsidR="7A9B2FA6">
        <w:rPr>
          <w:rFonts w:ascii="Arial" w:hAnsi="Arial" w:eastAsia="Arial" w:cs="Arial"/>
          <w:color w:val="000000" w:themeColor="text1" w:themeTint="FF" w:themeShade="FF"/>
          <w:sz w:val="20"/>
          <w:szCs w:val="20"/>
          <w:lang w:val="en-US" w:eastAsia="en-US"/>
        </w:rPr>
        <w:t>i</w:t>
      </w:r>
      <w:r w:rsidRPr="278E6CFD" w:rsidR="004B166E">
        <w:rPr>
          <w:rFonts w:ascii="Arial" w:hAnsi="Arial" w:eastAsia="Arial" w:cs="Arial"/>
          <w:color w:val="000000" w:themeColor="text1" w:themeTint="FF" w:themeShade="FF"/>
          <w:sz w:val="20"/>
          <w:szCs w:val="20"/>
          <w:lang w:val="en-US" w:eastAsia="en-US"/>
        </w:rPr>
        <w:t>t's</w:t>
      </w:r>
      <w:r w:rsidRPr="278E6CFD" w:rsidR="004B166E">
        <w:rPr>
          <w:rFonts w:ascii="Arial" w:hAnsi="Arial" w:eastAsia="Arial" w:cs="Arial"/>
          <w:color w:val="000000" w:themeColor="text1" w:themeTint="FF" w:themeShade="FF"/>
          <w:sz w:val="20"/>
          <w:szCs w:val="20"/>
          <w:lang w:val="en-US" w:eastAsia="en-US"/>
        </w:rPr>
        <w:t xml:space="preserve"> international development, like, you know, everyone is kind of, you know, and if you stuck at it</w:t>
      </w:r>
      <w:r w:rsidRPr="278E6CFD" w:rsidR="0B16499E">
        <w:rPr>
          <w:rFonts w:ascii="Arial" w:hAnsi="Arial" w:eastAsia="Arial" w:cs="Arial"/>
          <w:color w:val="000000" w:themeColor="text1" w:themeTint="FF" w:themeShade="FF"/>
          <w:sz w:val="20"/>
          <w:szCs w:val="20"/>
          <w:lang w:val="en-US" w:eastAsia="en-US"/>
        </w:rPr>
        <w:t>,</w:t>
      </w:r>
      <w:r w:rsidRPr="278E6CFD" w:rsidR="004B166E">
        <w:rPr>
          <w:rFonts w:ascii="Arial" w:hAnsi="Arial" w:eastAsia="Arial" w:cs="Arial"/>
          <w:color w:val="000000" w:themeColor="text1" w:themeTint="FF" w:themeShade="FF"/>
          <w:sz w:val="20"/>
          <w:szCs w:val="20"/>
          <w:lang w:val="en-US" w:eastAsia="en-US"/>
        </w:rPr>
        <w:t xml:space="preserve"> you get out of the system</w:t>
      </w:r>
      <w:r w:rsidRPr="278E6CFD" w:rsidR="30061D99">
        <w:rPr>
          <w:rFonts w:ascii="Arial" w:hAnsi="Arial" w:eastAsia="Arial" w:cs="Arial"/>
          <w:color w:val="000000" w:themeColor="text1" w:themeTint="FF" w:themeShade="FF"/>
          <w:sz w:val="20"/>
          <w:szCs w:val="20"/>
          <w:lang w:val="en-US" w:eastAsia="en-US"/>
        </w:rPr>
        <w:t>.</w:t>
      </w:r>
      <w:r w:rsidRPr="278E6CFD" w:rsidR="004B166E">
        <w:rPr>
          <w:rFonts w:ascii="Arial" w:hAnsi="Arial" w:eastAsia="Arial" w:cs="Arial"/>
          <w:color w:val="000000" w:themeColor="text1" w:themeTint="FF" w:themeShade="FF"/>
          <w:sz w:val="20"/>
          <w:szCs w:val="20"/>
          <w:lang w:val="en-US" w:eastAsia="en-US"/>
        </w:rPr>
        <w:t xml:space="preserve"> </w:t>
      </w:r>
      <w:r w:rsidRPr="278E6CFD" w:rsidR="3E2406D4">
        <w:rPr>
          <w:rFonts w:ascii="Arial" w:hAnsi="Arial" w:eastAsia="Arial" w:cs="Arial"/>
          <w:color w:val="000000" w:themeColor="text1" w:themeTint="FF" w:themeShade="FF"/>
          <w:sz w:val="20"/>
          <w:szCs w:val="20"/>
          <w:lang w:val="en-US" w:eastAsia="en-US"/>
        </w:rPr>
        <w:t>S</w:t>
      </w:r>
      <w:r w:rsidRPr="278E6CFD" w:rsidR="004B166E">
        <w:rPr>
          <w:rFonts w:ascii="Arial" w:hAnsi="Arial" w:eastAsia="Arial" w:cs="Arial"/>
          <w:color w:val="000000" w:themeColor="text1" w:themeTint="FF" w:themeShade="FF"/>
          <w:sz w:val="20"/>
          <w:szCs w:val="20"/>
          <w:lang w:val="en-US" w:eastAsia="en-US"/>
        </w:rPr>
        <w:t>o</w:t>
      </w:r>
      <w:r w:rsidRPr="278E6CFD" w:rsidR="26B53DC7">
        <w:rPr>
          <w:rFonts w:ascii="Arial" w:hAnsi="Arial" w:eastAsia="Arial" w:cs="Arial"/>
          <w:color w:val="000000" w:themeColor="text1" w:themeTint="FF" w:themeShade="FF"/>
          <w:sz w:val="20"/>
          <w:szCs w:val="20"/>
          <w:lang w:val="en-US" w:eastAsia="en-US"/>
        </w:rPr>
        <w:t>,</w:t>
      </w:r>
      <w:r w:rsidRPr="278E6CFD" w:rsidR="004B166E">
        <w:rPr>
          <w:rFonts w:ascii="Arial" w:hAnsi="Arial" w:eastAsia="Arial" w:cs="Arial"/>
          <w:color w:val="000000" w:themeColor="text1" w:themeTint="FF" w:themeShade="FF"/>
          <w:sz w:val="20"/>
          <w:szCs w:val="20"/>
          <w:lang w:val="en-US" w:eastAsia="en-US"/>
        </w:rPr>
        <w:t xml:space="preserve"> like</w:t>
      </w:r>
      <w:r w:rsidRPr="278E6CFD" w:rsidR="4A504508">
        <w:rPr>
          <w:rFonts w:ascii="Arial" w:hAnsi="Arial" w:eastAsia="Arial" w:cs="Arial"/>
          <w:color w:val="000000" w:themeColor="text1" w:themeTint="FF" w:themeShade="FF"/>
          <w:sz w:val="20"/>
          <w:szCs w:val="20"/>
          <w:lang w:val="en-US" w:eastAsia="en-US"/>
        </w:rPr>
        <w:t xml:space="preserve"> </w:t>
      </w:r>
      <w:r w:rsidRPr="278E6CFD" w:rsidR="004B166E">
        <w:rPr>
          <w:rFonts w:ascii="Arial" w:hAnsi="Arial" w:eastAsia="Arial" w:cs="Arial"/>
          <w:color w:val="000000" w:themeColor="text1" w:themeTint="FF" w:themeShade="FF"/>
          <w:sz w:val="20"/>
          <w:szCs w:val="20"/>
          <w:lang w:val="en-US" w:eastAsia="en-US"/>
        </w:rPr>
        <w:t xml:space="preserve">if </w:t>
      </w:r>
      <w:r w:rsidRPr="278E6CFD" w:rsidR="5568F20F">
        <w:rPr>
          <w:rFonts w:ascii="Arial" w:hAnsi="Arial" w:eastAsia="Arial" w:cs="Arial"/>
          <w:color w:val="000000" w:themeColor="text1" w:themeTint="FF" w:themeShade="FF"/>
          <w:sz w:val="20"/>
          <w:szCs w:val="20"/>
          <w:lang w:val="en-US" w:eastAsia="en-US"/>
        </w:rPr>
        <w:t>y</w:t>
      </w:r>
      <w:r w:rsidRPr="278E6CFD" w:rsidR="004B166E">
        <w:rPr>
          <w:rFonts w:ascii="Arial" w:hAnsi="Arial" w:eastAsia="Arial" w:cs="Arial"/>
          <w:color w:val="000000" w:themeColor="text1" w:themeTint="FF" w:themeShade="FF"/>
          <w:sz w:val="20"/>
          <w:szCs w:val="20"/>
          <w:lang w:val="en-US" w:eastAsia="en-US"/>
        </w:rPr>
        <w:t>ou've</w:t>
      </w:r>
      <w:r w:rsidRPr="278E6CFD" w:rsidR="004B166E">
        <w:rPr>
          <w:rFonts w:ascii="Arial" w:hAnsi="Arial" w:eastAsia="Arial" w:cs="Arial"/>
          <w:color w:val="000000" w:themeColor="text1" w:themeTint="FF" w:themeShade="FF"/>
          <w:sz w:val="20"/>
          <w:szCs w:val="20"/>
          <w:lang w:val="en-US" w:eastAsia="en-US"/>
        </w:rPr>
        <w:t xml:space="preserve"> been in long enough</w:t>
      </w:r>
      <w:r w:rsidRPr="278E6CFD" w:rsidR="57A354E7">
        <w:rPr>
          <w:rFonts w:ascii="Arial" w:hAnsi="Arial" w:eastAsia="Arial" w:cs="Arial"/>
          <w:color w:val="000000" w:themeColor="text1" w:themeTint="FF" w:themeShade="FF"/>
          <w:sz w:val="20"/>
          <w:szCs w:val="20"/>
          <w:lang w:val="en-US" w:eastAsia="en-US"/>
        </w:rPr>
        <w:t>, y</w:t>
      </w:r>
      <w:r w:rsidRPr="278E6CFD" w:rsidR="004B166E">
        <w:rPr>
          <w:rFonts w:ascii="Arial" w:hAnsi="Arial" w:eastAsia="Arial" w:cs="Arial"/>
          <w:color w:val="000000" w:themeColor="text1" w:themeTint="FF" w:themeShade="FF"/>
          <w:sz w:val="20"/>
          <w:szCs w:val="20"/>
          <w:lang w:val="en-US" w:eastAsia="en-US"/>
        </w:rPr>
        <w:t xml:space="preserve">ou must be </w:t>
      </w:r>
      <w:r w:rsidRPr="278E6CFD" w:rsidR="004B166E">
        <w:rPr>
          <w:rFonts w:ascii="Arial" w:hAnsi="Arial" w:eastAsia="Arial" w:cs="Arial"/>
          <w:color w:val="000000" w:themeColor="text1" w:themeTint="FF" w:themeShade="FF"/>
          <w:sz w:val="20"/>
          <w:szCs w:val="20"/>
          <w:lang w:val="en-US" w:eastAsia="en-US"/>
        </w:rPr>
        <w:t>pretty good</w:t>
      </w:r>
      <w:r w:rsidRPr="278E6CFD" w:rsidR="004B166E">
        <w:rPr>
          <w:rFonts w:ascii="Arial" w:hAnsi="Arial" w:eastAsia="Arial" w:cs="Arial"/>
          <w:color w:val="000000" w:themeColor="text1" w:themeTint="FF" w:themeShade="FF"/>
          <w:sz w:val="20"/>
          <w:szCs w:val="20"/>
          <w:lang w:val="en-US" w:eastAsia="en-US"/>
        </w:rPr>
        <w:t xml:space="preserve"> at your job, right? And so</w:t>
      </w:r>
      <w:r w:rsidRPr="278E6CFD" w:rsidR="0745A7F5">
        <w:rPr>
          <w:rFonts w:ascii="Arial" w:hAnsi="Arial" w:eastAsia="Arial" w:cs="Arial"/>
          <w:color w:val="000000" w:themeColor="text1" w:themeTint="FF" w:themeShade="FF"/>
          <w:sz w:val="20"/>
          <w:szCs w:val="20"/>
          <w:lang w:val="en-US" w:eastAsia="en-US"/>
        </w:rPr>
        <w:t>,</w:t>
      </w:r>
      <w:r w:rsidRPr="278E6CFD" w:rsidR="004B166E">
        <w:rPr>
          <w:rFonts w:ascii="Arial" w:hAnsi="Arial" w:eastAsia="Arial" w:cs="Arial"/>
          <w:color w:val="000000" w:themeColor="text1" w:themeTint="FF" w:themeShade="FF"/>
          <w:sz w:val="20"/>
          <w:szCs w:val="20"/>
          <w:lang w:val="en-US" w:eastAsia="en-US"/>
        </w:rPr>
        <w:t xml:space="preserve"> in that sense, you know, I can be a lot more open about certain things, and silly about certain things</w:t>
      </w:r>
      <w:r w:rsidRPr="278E6CFD" w:rsidR="2F66B808">
        <w:rPr>
          <w:rFonts w:ascii="Arial" w:hAnsi="Arial" w:eastAsia="Arial" w:cs="Arial"/>
          <w:color w:val="000000" w:themeColor="text1" w:themeTint="FF" w:themeShade="FF"/>
          <w:sz w:val="20"/>
          <w:szCs w:val="20"/>
          <w:lang w:val="en-US" w:eastAsia="en-US"/>
        </w:rPr>
        <w:t>. I</w:t>
      </w:r>
      <w:r w:rsidRPr="278E6CFD" w:rsidR="004B166E">
        <w:rPr>
          <w:rFonts w:ascii="Arial" w:hAnsi="Arial" w:eastAsia="Arial" w:cs="Arial"/>
          <w:color w:val="000000" w:themeColor="text1" w:themeTint="FF" w:themeShade="FF"/>
          <w:sz w:val="20"/>
          <w:szCs w:val="20"/>
          <w:lang w:val="en-US" w:eastAsia="en-US"/>
        </w:rPr>
        <w:t>n the workplace</w:t>
      </w:r>
      <w:r w:rsidRPr="278E6CFD" w:rsidR="5654BA70">
        <w:rPr>
          <w:rFonts w:ascii="Arial" w:hAnsi="Arial" w:eastAsia="Arial" w:cs="Arial"/>
          <w:color w:val="000000" w:themeColor="text1" w:themeTint="FF" w:themeShade="FF"/>
          <w:sz w:val="20"/>
          <w:szCs w:val="20"/>
          <w:lang w:val="en-US" w:eastAsia="en-US"/>
        </w:rPr>
        <w:t xml:space="preserve"> </w:t>
      </w:r>
      <w:r w:rsidRPr="278E6CFD" w:rsidR="004B166E">
        <w:rPr>
          <w:rFonts w:ascii="Arial" w:hAnsi="Arial" w:eastAsia="Arial" w:cs="Arial"/>
          <w:color w:val="000000" w:themeColor="text1" w:themeTint="FF" w:themeShade="FF"/>
          <w:sz w:val="20"/>
          <w:szCs w:val="20"/>
          <w:lang w:val="en-US" w:eastAsia="en-US"/>
        </w:rPr>
        <w:t>though</w:t>
      </w:r>
      <w:r w:rsidRPr="278E6CFD" w:rsidR="67263C95">
        <w:rPr>
          <w:rFonts w:ascii="Arial" w:hAnsi="Arial" w:eastAsia="Arial" w:cs="Arial"/>
          <w:color w:val="000000" w:themeColor="text1" w:themeTint="FF" w:themeShade="FF"/>
          <w:sz w:val="20"/>
          <w:szCs w:val="20"/>
          <w:lang w:val="en-US" w:eastAsia="en-US"/>
        </w:rPr>
        <w:t>,</w:t>
      </w:r>
      <w:r w:rsidRPr="278E6CFD" w:rsidR="0CDFE6D4">
        <w:rPr>
          <w:rFonts w:ascii="Arial" w:hAnsi="Arial" w:eastAsia="Arial" w:cs="Arial"/>
          <w:color w:val="000000" w:themeColor="text1" w:themeTint="FF" w:themeShade="FF"/>
          <w:sz w:val="20"/>
          <w:szCs w:val="20"/>
          <w:lang w:val="en-US" w:eastAsia="en-US"/>
        </w:rPr>
        <w:t xml:space="preserve"> </w:t>
      </w:r>
      <w:r w:rsidRPr="278E6CFD" w:rsidR="004B166E">
        <w:rPr>
          <w:rFonts w:ascii="Arial" w:hAnsi="Arial" w:eastAsia="Arial" w:cs="Arial"/>
          <w:color w:val="000000" w:themeColor="text1" w:themeTint="FF" w:themeShade="FF"/>
          <w:sz w:val="20"/>
          <w:szCs w:val="20"/>
          <w:lang w:val="en-US" w:eastAsia="en-US"/>
        </w:rPr>
        <w:t>it's</w:t>
      </w:r>
      <w:r w:rsidRPr="278E6CFD" w:rsidR="004B166E">
        <w:rPr>
          <w:rFonts w:ascii="Arial" w:hAnsi="Arial" w:eastAsia="Arial" w:cs="Arial"/>
          <w:color w:val="000000" w:themeColor="text1" w:themeTint="FF" w:themeShade="FF"/>
          <w:sz w:val="20"/>
          <w:szCs w:val="20"/>
          <w:lang w:val="en-US" w:eastAsia="en-US"/>
        </w:rPr>
        <w:t xml:space="preserve"> a different issue. Yeah, I think </w:t>
      </w:r>
      <w:r w:rsidRPr="278E6CFD" w:rsidR="004B166E">
        <w:rPr>
          <w:rFonts w:ascii="Arial" w:hAnsi="Arial" w:eastAsia="Arial" w:cs="Arial"/>
          <w:color w:val="000000" w:themeColor="text1" w:themeTint="FF" w:themeShade="FF"/>
          <w:sz w:val="20"/>
          <w:szCs w:val="20"/>
          <w:lang w:val="en-US" w:eastAsia="en-US"/>
        </w:rPr>
        <w:t>it's</w:t>
      </w:r>
      <w:r w:rsidRPr="278E6CFD" w:rsidR="004B166E">
        <w:rPr>
          <w:rFonts w:ascii="Arial" w:hAnsi="Arial" w:eastAsia="Arial" w:cs="Arial"/>
          <w:color w:val="000000" w:themeColor="text1" w:themeTint="FF" w:themeShade="FF"/>
          <w:sz w:val="20"/>
          <w:szCs w:val="20"/>
          <w:lang w:val="en-US" w:eastAsia="en-US"/>
        </w:rPr>
        <w:t xml:space="preserve"> not safe</w:t>
      </w:r>
      <w:r w:rsidRPr="278E6CFD" w:rsidR="2C480927">
        <w:rPr>
          <w:rFonts w:ascii="Arial" w:hAnsi="Arial" w:eastAsia="Arial" w:cs="Arial"/>
          <w:color w:val="000000" w:themeColor="text1" w:themeTint="FF" w:themeShade="FF"/>
          <w:sz w:val="20"/>
          <w:szCs w:val="20"/>
          <w:lang w:val="en-US" w:eastAsia="en-US"/>
        </w:rPr>
        <w:t xml:space="preserve"> a</w:t>
      </w:r>
      <w:r w:rsidRPr="278E6CFD" w:rsidR="004B166E">
        <w:rPr>
          <w:rFonts w:ascii="Arial" w:hAnsi="Arial" w:eastAsia="Arial" w:cs="Arial"/>
          <w:color w:val="000000" w:themeColor="text1" w:themeTint="FF" w:themeShade="FF"/>
          <w:sz w:val="20"/>
          <w:szCs w:val="20"/>
          <w:lang w:val="en-US" w:eastAsia="en-US"/>
        </w:rPr>
        <w:t>nd what makes it worse</w:t>
      </w:r>
      <w:r w:rsidRPr="278E6CFD" w:rsidR="6DE55EE3">
        <w:rPr>
          <w:rFonts w:ascii="Arial" w:hAnsi="Arial" w:eastAsia="Arial" w:cs="Arial"/>
          <w:color w:val="000000" w:themeColor="text1" w:themeTint="FF" w:themeShade="FF"/>
          <w:sz w:val="20"/>
          <w:szCs w:val="20"/>
          <w:lang w:val="en-US" w:eastAsia="en-US"/>
        </w:rPr>
        <w:t xml:space="preserve"> is</w:t>
      </w:r>
      <w:r w:rsidRPr="278E6CFD" w:rsidR="0B9A7BC0">
        <w:rPr>
          <w:rFonts w:ascii="Arial" w:hAnsi="Arial" w:eastAsia="Arial" w:cs="Arial"/>
          <w:color w:val="000000" w:themeColor="text1" w:themeTint="FF" w:themeShade="FF"/>
          <w:sz w:val="20"/>
          <w:szCs w:val="20"/>
          <w:lang w:val="en-US" w:eastAsia="en-US"/>
        </w:rPr>
        <w:t xml:space="preserve"> </w:t>
      </w:r>
      <w:r w:rsidRPr="278E6CFD" w:rsidR="004B166E">
        <w:rPr>
          <w:rFonts w:ascii="Arial" w:hAnsi="Arial" w:eastAsia="Arial" w:cs="Arial"/>
          <w:color w:val="000000" w:themeColor="text1" w:themeTint="FF" w:themeShade="FF"/>
          <w:sz w:val="20"/>
          <w:szCs w:val="20"/>
          <w:lang w:val="en-US" w:eastAsia="en-US"/>
        </w:rPr>
        <w:t>the fact that, like H</w:t>
      </w:r>
      <w:r w:rsidRPr="278E6CFD" w:rsidR="492BDE93">
        <w:rPr>
          <w:rFonts w:ascii="Arial" w:hAnsi="Arial" w:eastAsia="Arial" w:cs="Arial"/>
          <w:color w:val="000000" w:themeColor="text1" w:themeTint="FF" w:themeShade="FF"/>
          <w:sz w:val="20"/>
          <w:szCs w:val="20"/>
          <w:lang w:val="en-US" w:eastAsia="en-US"/>
        </w:rPr>
        <w:t>R</w:t>
      </w:r>
      <w:r w:rsidRPr="278E6CFD" w:rsidR="004B166E">
        <w:rPr>
          <w:rFonts w:ascii="Arial" w:hAnsi="Arial" w:eastAsia="Arial" w:cs="Arial"/>
          <w:color w:val="000000" w:themeColor="text1" w:themeTint="FF" w:themeShade="FF"/>
          <w:sz w:val="20"/>
          <w:szCs w:val="20"/>
          <w:lang w:val="en-US" w:eastAsia="en-US"/>
        </w:rPr>
        <w:t xml:space="preserve"> says</w:t>
      </w:r>
      <w:r w:rsidRPr="278E6CFD" w:rsidR="698612B0">
        <w:rPr>
          <w:rFonts w:ascii="Arial" w:hAnsi="Arial" w:eastAsia="Arial" w:cs="Arial"/>
          <w:color w:val="000000" w:themeColor="text1" w:themeTint="FF" w:themeShade="FF"/>
          <w:sz w:val="20"/>
          <w:szCs w:val="20"/>
          <w:lang w:val="en-US" w:eastAsia="en-US"/>
        </w:rPr>
        <w:t>: “</w:t>
      </w:r>
      <w:r w:rsidRPr="278E6CFD" w:rsidR="004B166E">
        <w:rPr>
          <w:rFonts w:ascii="Arial" w:hAnsi="Arial" w:eastAsia="Arial" w:cs="Arial"/>
          <w:color w:val="000000" w:themeColor="text1" w:themeTint="FF" w:themeShade="FF"/>
          <w:sz w:val="20"/>
          <w:szCs w:val="20"/>
          <w:lang w:val="en-US" w:eastAsia="en-US"/>
        </w:rPr>
        <w:t xml:space="preserve">Oh, this is a </w:t>
      </w:r>
      <w:r w:rsidRPr="278E6CFD" w:rsidR="60BDD533">
        <w:rPr>
          <w:rFonts w:ascii="Arial" w:hAnsi="Arial" w:eastAsia="Arial" w:cs="Arial"/>
          <w:color w:val="000000" w:themeColor="text1" w:themeTint="FF" w:themeShade="FF"/>
          <w:sz w:val="20"/>
          <w:szCs w:val="20"/>
          <w:lang w:val="en-US" w:eastAsia="en-US"/>
        </w:rPr>
        <w:t>safe space</w:t>
      </w:r>
      <w:r w:rsidRPr="278E6CFD" w:rsidR="7ED20D84">
        <w:rPr>
          <w:rFonts w:ascii="Arial" w:hAnsi="Arial" w:eastAsia="Arial" w:cs="Arial"/>
          <w:color w:val="000000" w:themeColor="text1" w:themeTint="FF" w:themeShade="FF"/>
          <w:sz w:val="20"/>
          <w:szCs w:val="20"/>
          <w:lang w:val="en-US" w:eastAsia="en-US"/>
        </w:rPr>
        <w:t>”</w:t>
      </w:r>
      <w:r w:rsidRPr="278E6CFD" w:rsidR="60BDD533">
        <w:rPr>
          <w:rFonts w:ascii="Arial" w:hAnsi="Arial" w:eastAsia="Arial" w:cs="Arial"/>
          <w:color w:val="000000" w:themeColor="text1" w:themeTint="FF" w:themeShade="FF"/>
          <w:sz w:val="20"/>
          <w:szCs w:val="20"/>
          <w:lang w:val="en-US" w:eastAsia="en-US"/>
        </w:rPr>
        <w:t xml:space="preserve">. </w:t>
      </w:r>
      <w:r w:rsidRPr="278E6CFD" w:rsidR="2328C835">
        <w:rPr>
          <w:rFonts w:ascii="Arial" w:hAnsi="Arial" w:eastAsia="Arial" w:cs="Arial"/>
          <w:color w:val="000000" w:themeColor="text1" w:themeTint="FF" w:themeShade="FF"/>
          <w:sz w:val="20"/>
          <w:szCs w:val="20"/>
          <w:lang w:val="en-US" w:eastAsia="en-US"/>
        </w:rPr>
        <w:t xml:space="preserve">No, </w:t>
      </w:r>
      <w:r w:rsidRPr="278E6CFD" w:rsidR="2328C835">
        <w:rPr>
          <w:rFonts w:ascii="Arial" w:hAnsi="Arial" w:eastAsia="Arial" w:cs="Arial"/>
          <w:color w:val="000000" w:themeColor="text1" w:themeTint="FF" w:themeShade="FF"/>
          <w:sz w:val="20"/>
          <w:szCs w:val="20"/>
          <w:lang w:val="en-US" w:eastAsia="en-US"/>
        </w:rPr>
        <w:t>i</w:t>
      </w:r>
      <w:r w:rsidRPr="278E6CFD" w:rsidR="004B166E">
        <w:rPr>
          <w:rFonts w:ascii="Arial" w:hAnsi="Arial" w:eastAsia="Arial" w:cs="Arial"/>
          <w:color w:val="000000" w:themeColor="text1" w:themeTint="FF" w:themeShade="FF"/>
          <w:sz w:val="20"/>
          <w:szCs w:val="20"/>
          <w:lang w:val="en-US" w:eastAsia="en-US"/>
        </w:rPr>
        <w:t>t's</w:t>
      </w:r>
      <w:r w:rsidRPr="278E6CFD" w:rsidR="004B166E">
        <w:rPr>
          <w:rFonts w:ascii="Arial" w:hAnsi="Arial" w:eastAsia="Arial" w:cs="Arial"/>
          <w:color w:val="000000" w:themeColor="text1" w:themeTint="FF" w:themeShade="FF"/>
          <w:sz w:val="20"/>
          <w:szCs w:val="20"/>
          <w:lang w:val="en-US" w:eastAsia="en-US"/>
        </w:rPr>
        <w:t xml:space="preserve"> not </w:t>
      </w:r>
      <w:r w:rsidRPr="278E6CFD" w:rsidR="4C7F9329">
        <w:rPr>
          <w:rFonts w:ascii="Arial" w:hAnsi="Arial" w:eastAsia="Arial" w:cs="Arial"/>
          <w:color w:val="000000" w:themeColor="text1" w:themeTint="FF" w:themeShade="FF"/>
          <w:sz w:val="20"/>
          <w:szCs w:val="20"/>
          <w:lang w:val="en-US" w:eastAsia="en-US"/>
        </w:rPr>
        <w:t>a</w:t>
      </w:r>
      <w:r w:rsidRPr="278E6CFD" w:rsidR="004B166E">
        <w:rPr>
          <w:rFonts w:ascii="Arial" w:hAnsi="Arial" w:eastAsia="Arial" w:cs="Arial"/>
          <w:color w:val="000000" w:themeColor="text1" w:themeTint="FF" w:themeShade="FF"/>
          <w:sz w:val="20"/>
          <w:szCs w:val="20"/>
          <w:lang w:val="en-US" w:eastAsia="en-US"/>
        </w:rPr>
        <w:t xml:space="preserve"> safe space</w:t>
      </w:r>
      <w:r w:rsidRPr="278E6CFD" w:rsidR="0E323BFB">
        <w:rPr>
          <w:rFonts w:ascii="Arial" w:hAnsi="Arial" w:eastAsia="Arial" w:cs="Arial"/>
          <w:color w:val="000000" w:themeColor="text1" w:themeTint="FF" w:themeShade="FF"/>
          <w:sz w:val="20"/>
          <w:szCs w:val="20"/>
          <w:lang w:val="en-US" w:eastAsia="en-US"/>
        </w:rPr>
        <w:t xml:space="preserve"> </w:t>
      </w:r>
      <w:r w:rsidRPr="278E6CFD" w:rsidR="004B166E">
        <w:rPr>
          <w:rFonts w:ascii="Arial" w:hAnsi="Arial" w:eastAsia="Arial" w:cs="Arial"/>
          <w:color w:val="000000" w:themeColor="text1" w:themeTint="FF" w:themeShade="FF"/>
          <w:sz w:val="20"/>
          <w:szCs w:val="20"/>
          <w:lang w:val="en-US" w:eastAsia="en-US"/>
        </w:rPr>
        <w:t xml:space="preserve">and you </w:t>
      </w:r>
      <w:r w:rsidRPr="278E6CFD" w:rsidR="004B166E">
        <w:rPr>
          <w:rFonts w:ascii="Arial" w:hAnsi="Arial" w:eastAsia="Arial" w:cs="Arial"/>
          <w:color w:val="000000" w:themeColor="text1" w:themeTint="FF" w:themeShade="FF"/>
          <w:sz w:val="20"/>
          <w:szCs w:val="20"/>
          <w:lang w:val="en-US" w:eastAsia="en-US"/>
        </w:rPr>
        <w:t>can't</w:t>
      </w:r>
      <w:r w:rsidRPr="278E6CFD" w:rsidR="004B166E">
        <w:rPr>
          <w:rFonts w:ascii="Arial" w:hAnsi="Arial" w:eastAsia="Arial" w:cs="Arial"/>
          <w:color w:val="000000" w:themeColor="text1" w:themeTint="FF" w:themeShade="FF"/>
          <w:sz w:val="20"/>
          <w:szCs w:val="20"/>
          <w:lang w:val="en-US" w:eastAsia="en-US"/>
        </w:rPr>
        <w:t xml:space="preserve"> like, you know, and this whole sort of melding like I want to be your friend, but you know, like </w:t>
      </w:r>
      <w:r w:rsidRPr="278E6CFD" w:rsidR="004B166E">
        <w:rPr>
          <w:rFonts w:ascii="Arial" w:hAnsi="Arial" w:eastAsia="Arial" w:cs="Arial"/>
          <w:color w:val="000000" w:themeColor="text1" w:themeTint="FF" w:themeShade="FF"/>
          <w:sz w:val="20"/>
          <w:szCs w:val="20"/>
          <w:lang w:val="en-US" w:eastAsia="en-US"/>
        </w:rPr>
        <w:t>it's</w:t>
      </w:r>
      <w:r w:rsidRPr="278E6CFD" w:rsidR="004B166E">
        <w:rPr>
          <w:rFonts w:ascii="Arial" w:hAnsi="Arial" w:eastAsia="Arial" w:cs="Arial"/>
          <w:color w:val="000000" w:themeColor="text1" w:themeTint="FF" w:themeShade="FF"/>
          <w:sz w:val="20"/>
          <w:szCs w:val="20"/>
          <w:lang w:val="en-US" w:eastAsia="en-US"/>
        </w:rPr>
        <w:t xml:space="preserve"> very </w:t>
      </w:r>
      <w:r w:rsidRPr="278E6CFD" w:rsidR="526E02D2">
        <w:rPr>
          <w:rFonts w:ascii="Arial" w:hAnsi="Arial" w:eastAsia="Arial" w:cs="Arial"/>
          <w:color w:val="000000" w:themeColor="text1" w:themeTint="FF" w:themeShade="FF"/>
          <w:sz w:val="20"/>
          <w:szCs w:val="20"/>
          <w:lang w:val="en-US" w:eastAsia="en-US"/>
        </w:rPr>
        <w:t>um...</w:t>
      </w:r>
      <w:r w:rsidRPr="278E6CFD" w:rsidR="004B166E">
        <w:rPr>
          <w:rFonts w:ascii="Arial" w:hAnsi="Arial" w:eastAsia="Arial" w:cs="Arial"/>
          <w:color w:val="000000" w:themeColor="text1" w:themeTint="FF" w:themeShade="FF"/>
          <w:sz w:val="20"/>
          <w:szCs w:val="20"/>
          <w:lang w:val="en-US" w:eastAsia="en-US"/>
        </w:rPr>
        <w:t xml:space="preserve"> I </w:t>
      </w:r>
      <w:r w:rsidRPr="278E6CFD" w:rsidR="004B166E">
        <w:rPr>
          <w:rFonts w:ascii="Arial" w:hAnsi="Arial" w:eastAsia="Arial" w:cs="Arial"/>
          <w:color w:val="000000" w:themeColor="text1" w:themeTint="FF" w:themeShade="FF"/>
          <w:sz w:val="20"/>
          <w:szCs w:val="20"/>
          <w:lang w:val="en-US" w:eastAsia="en-US"/>
        </w:rPr>
        <w:t>don't</w:t>
      </w:r>
      <w:r w:rsidRPr="278E6CFD" w:rsidR="004B166E">
        <w:rPr>
          <w:rFonts w:ascii="Arial" w:hAnsi="Arial" w:eastAsia="Arial" w:cs="Arial"/>
          <w:color w:val="000000" w:themeColor="text1" w:themeTint="FF" w:themeShade="FF"/>
          <w:sz w:val="20"/>
          <w:szCs w:val="20"/>
          <w:lang w:val="en-US" w:eastAsia="en-US"/>
        </w:rPr>
        <w:t xml:space="preserve"> know</w:t>
      </w:r>
      <w:r w:rsidRPr="278E6CFD" w:rsidR="76273554">
        <w:rPr>
          <w:rFonts w:ascii="Arial" w:hAnsi="Arial" w:eastAsia="Arial" w:cs="Arial"/>
          <w:color w:val="000000" w:themeColor="text1" w:themeTint="FF" w:themeShade="FF"/>
          <w:sz w:val="20"/>
          <w:szCs w:val="20"/>
          <w:lang w:val="en-US" w:eastAsia="en-US"/>
        </w:rPr>
        <w:t xml:space="preserve"> if</w:t>
      </w:r>
      <w:r w:rsidRPr="278E6CFD" w:rsidR="004B166E">
        <w:rPr>
          <w:rFonts w:ascii="Arial" w:hAnsi="Arial" w:eastAsia="Arial" w:cs="Arial"/>
          <w:color w:val="000000" w:themeColor="text1" w:themeTint="FF" w:themeShade="FF"/>
          <w:sz w:val="20"/>
          <w:szCs w:val="20"/>
          <w:lang w:val="en-US" w:eastAsia="en-US"/>
        </w:rPr>
        <w:t xml:space="preserve"> </w:t>
      </w:r>
      <w:r w:rsidRPr="278E6CFD" w:rsidR="004B166E">
        <w:rPr>
          <w:rFonts w:ascii="Arial" w:hAnsi="Arial" w:eastAsia="Arial" w:cs="Arial"/>
          <w:color w:val="000000" w:themeColor="text1" w:themeTint="FF" w:themeShade="FF"/>
          <w:sz w:val="20"/>
          <w:szCs w:val="20"/>
          <w:lang w:val="en-US" w:eastAsia="en-US"/>
        </w:rPr>
        <w:t>you've</w:t>
      </w:r>
      <w:r w:rsidRPr="278E6CFD" w:rsidR="004B166E">
        <w:rPr>
          <w:rFonts w:ascii="Arial" w:hAnsi="Arial" w:eastAsia="Arial" w:cs="Arial"/>
          <w:color w:val="000000" w:themeColor="text1" w:themeTint="FF" w:themeShade="FF"/>
          <w:sz w:val="20"/>
          <w:szCs w:val="20"/>
          <w:lang w:val="en-US" w:eastAsia="en-US"/>
        </w:rPr>
        <w:t xml:space="preserve"> seen the movies</w:t>
      </w:r>
      <w:r w:rsidRPr="278E6CFD" w:rsidR="452C0CD3">
        <w:rPr>
          <w:rFonts w:ascii="Arial" w:hAnsi="Arial" w:eastAsia="Arial" w:cs="Arial"/>
          <w:color w:val="000000" w:themeColor="text1" w:themeTint="FF" w:themeShade="FF"/>
          <w:sz w:val="20"/>
          <w:szCs w:val="20"/>
          <w:lang w:val="en-US" w:eastAsia="en-US"/>
        </w:rPr>
        <w:t>,</w:t>
      </w:r>
      <w:r w:rsidRPr="278E6CFD" w:rsidR="004B166E">
        <w:rPr>
          <w:rFonts w:ascii="Arial" w:hAnsi="Arial" w:eastAsia="Arial" w:cs="Arial"/>
          <w:color w:val="000000" w:themeColor="text1" w:themeTint="FF" w:themeShade="FF"/>
          <w:sz w:val="20"/>
          <w:szCs w:val="20"/>
          <w:lang w:val="en-US" w:eastAsia="en-US"/>
        </w:rPr>
        <w:t xml:space="preserve"> </w:t>
      </w:r>
      <w:r w:rsidRPr="278E6CFD" w:rsidR="1689BC53">
        <w:rPr>
          <w:rFonts w:ascii="Arial" w:hAnsi="Arial" w:eastAsia="Arial" w:cs="Arial"/>
          <w:color w:val="000000" w:themeColor="text1" w:themeTint="FF" w:themeShade="FF"/>
          <w:sz w:val="20"/>
          <w:szCs w:val="20"/>
          <w:lang w:val="en-US" w:eastAsia="en-US"/>
        </w:rPr>
        <w:t>t</w:t>
      </w:r>
      <w:r w:rsidRPr="278E6CFD" w:rsidR="004B166E">
        <w:rPr>
          <w:rFonts w:ascii="Arial" w:hAnsi="Arial" w:eastAsia="Arial" w:cs="Arial"/>
          <w:color w:val="000000" w:themeColor="text1" w:themeTint="FF" w:themeShade="FF"/>
          <w:sz w:val="20"/>
          <w:szCs w:val="20"/>
          <w:lang w:val="en-US" w:eastAsia="en-US"/>
        </w:rPr>
        <w:t xml:space="preserve">he </w:t>
      </w:r>
      <w:r w:rsidRPr="278E6CFD" w:rsidR="30D3303A">
        <w:rPr>
          <w:rFonts w:ascii="Arial" w:hAnsi="Arial" w:eastAsia="Arial" w:cs="Arial"/>
          <w:color w:val="000000" w:themeColor="text1" w:themeTint="FF" w:themeShade="FF"/>
          <w:sz w:val="20"/>
          <w:szCs w:val="20"/>
          <w:lang w:val="en-US" w:eastAsia="en-US"/>
        </w:rPr>
        <w:t xml:space="preserve">TV </w:t>
      </w:r>
      <w:r w:rsidRPr="278E6CFD" w:rsidR="004B166E">
        <w:rPr>
          <w:rFonts w:ascii="Arial" w:hAnsi="Arial" w:eastAsia="Arial" w:cs="Arial"/>
          <w:color w:val="000000" w:themeColor="text1" w:themeTint="FF" w:themeShade="FF"/>
          <w:sz w:val="20"/>
          <w:szCs w:val="20"/>
          <w:lang w:val="en-US" w:eastAsia="en-US"/>
        </w:rPr>
        <w:t xml:space="preserve">show </w:t>
      </w:r>
      <w:r w:rsidRPr="278E6CFD" w:rsidR="6DAC6BFA">
        <w:rPr>
          <w:rFonts w:ascii="Arial" w:hAnsi="Arial" w:eastAsia="Arial" w:cs="Arial"/>
          <w:color w:val="000000" w:themeColor="text1" w:themeTint="FF" w:themeShade="FF"/>
          <w:sz w:val="20"/>
          <w:szCs w:val="20"/>
          <w:lang w:val="en-US" w:eastAsia="en-US"/>
        </w:rPr>
        <w:t>"Severance”</w:t>
      </w:r>
      <w:r w:rsidRPr="278E6CFD" w:rsidR="004B166E">
        <w:rPr>
          <w:rFonts w:ascii="Arial" w:hAnsi="Arial" w:eastAsia="Arial" w:cs="Arial"/>
          <w:color w:val="000000" w:themeColor="text1" w:themeTint="FF" w:themeShade="FF"/>
          <w:sz w:val="20"/>
          <w:szCs w:val="20"/>
          <w:lang w:val="en-US" w:eastAsia="en-US"/>
        </w:rPr>
        <w:t xml:space="preserve"> on </w:t>
      </w:r>
      <w:r w:rsidRPr="278E6CFD" w:rsidR="25122408">
        <w:rPr>
          <w:rFonts w:ascii="Arial" w:hAnsi="Arial" w:eastAsia="Arial" w:cs="Arial"/>
          <w:color w:val="000000" w:themeColor="text1" w:themeTint="FF" w:themeShade="FF"/>
          <w:sz w:val="20"/>
          <w:szCs w:val="20"/>
          <w:lang w:val="en-US" w:eastAsia="en-US"/>
        </w:rPr>
        <w:t>Apple TV plus.</w:t>
      </w:r>
    </w:p>
    <w:p w:rsidR="00A20FF3" w:rsidRDefault="00A20FF3" w14:paraId="1F7160A0" w14:textId="77777777">
      <w:pPr>
        <w:spacing w:after="0" w:line="276" w:lineRule="auto"/>
      </w:pPr>
    </w:p>
    <w:p w:rsidR="00A20FF3" w:rsidRDefault="00000000" w14:paraId="5B948CDA" w14:textId="77777777">
      <w:pPr>
        <w:spacing w:after="0" w:line="276" w:lineRule="auto"/>
      </w:pPr>
      <w:r>
        <w:rPr>
          <w:rFonts w:ascii="Arial" w:hAnsi="Arial" w:eastAsia="Arial" w:cs="Arial"/>
          <w:color w:val="000000"/>
          <w:sz w:val="20"/>
          <w:szCs w:val="20"/>
          <w:lang w:val="en-US" w:eastAsia="en-US"/>
        </w:rPr>
        <w:t>Allison S: No, but I've heard good things about it.</w:t>
      </w:r>
    </w:p>
    <w:p w:rsidR="00A20FF3" w:rsidRDefault="00A20FF3" w14:paraId="6CEC5FE8" w14:textId="77777777">
      <w:pPr>
        <w:spacing w:after="0" w:line="276" w:lineRule="auto"/>
      </w:pPr>
    </w:p>
    <w:p w:rsidR="00A20FF3" w:rsidP="253B12C0" w:rsidRDefault="003134E8" w14:paraId="7BA72DA7" w14:textId="3026826D">
      <w:pPr>
        <w:spacing w:after="0" w:line="276" w:lineRule="auto"/>
        <w:rPr>
          <w:rFonts w:ascii="Arial" w:hAnsi="Arial" w:eastAsia="Arial" w:cs="Arial"/>
          <w:color w:val="000000" w:themeColor="text1"/>
          <w:sz w:val="20"/>
          <w:szCs w:val="20"/>
          <w:lang w:val="en-US" w:eastAsia="en-US"/>
        </w:rPr>
      </w:pPr>
      <w:r>
        <w:rPr>
          <w:rFonts w:ascii="Arial" w:hAnsi="Arial" w:eastAsia="Arial" w:cs="Arial"/>
          <w:color w:val="000000" w:themeColor="text1"/>
          <w:sz w:val="20"/>
          <w:szCs w:val="20"/>
          <w:lang w:val="en-US" w:eastAsia="en-US"/>
        </w:rPr>
        <w:t>Participant 32</w:t>
      </w:r>
      <w:r w:rsidRPr="253B12C0" w:rsidR="00A20FF3">
        <w:rPr>
          <w:rFonts w:ascii="Arial" w:hAnsi="Arial" w:eastAsia="Arial" w:cs="Arial"/>
          <w:color w:val="000000" w:themeColor="text1"/>
          <w:sz w:val="20"/>
          <w:szCs w:val="20"/>
          <w:lang w:val="en-US" w:eastAsia="en-US"/>
        </w:rPr>
        <w:t xml:space="preserve">: </w:t>
      </w:r>
      <w:r w:rsidRPr="253B12C0" w:rsidR="26D32FAD">
        <w:rPr>
          <w:rFonts w:ascii="Arial" w:hAnsi="Arial" w:eastAsia="Arial" w:cs="Arial"/>
          <w:color w:val="000000" w:themeColor="text1"/>
          <w:sz w:val="20"/>
          <w:szCs w:val="20"/>
          <w:lang w:val="en-US" w:eastAsia="en-US"/>
        </w:rPr>
        <w:t>I</w:t>
      </w:r>
      <w:r w:rsidRPr="253B12C0" w:rsidR="2A6C99D6">
        <w:rPr>
          <w:rFonts w:ascii="Arial" w:hAnsi="Arial" w:eastAsia="Arial" w:cs="Arial"/>
          <w:color w:val="000000" w:themeColor="text1"/>
          <w:sz w:val="20"/>
          <w:szCs w:val="20"/>
          <w:lang w:val="en-US" w:eastAsia="en-US"/>
        </w:rPr>
        <w:t>t’s kind of like how HR</w:t>
      </w:r>
      <w:r w:rsidRPr="253B12C0" w:rsidR="09B84904">
        <w:rPr>
          <w:rFonts w:ascii="Arial" w:hAnsi="Arial" w:eastAsia="Arial" w:cs="Arial"/>
          <w:color w:val="000000" w:themeColor="text1"/>
          <w:sz w:val="20"/>
          <w:szCs w:val="20"/>
          <w:lang w:val="en-US" w:eastAsia="en-US"/>
        </w:rPr>
        <w:t xml:space="preserve"> goes about certain things,</w:t>
      </w:r>
      <w:r w:rsidRPr="253B12C0" w:rsidR="00A20FF3">
        <w:rPr>
          <w:rFonts w:ascii="Arial" w:hAnsi="Arial" w:eastAsia="Arial" w:cs="Arial"/>
          <w:color w:val="000000" w:themeColor="text1"/>
          <w:sz w:val="20"/>
          <w:szCs w:val="20"/>
          <w:lang w:val="en-US" w:eastAsia="en-US"/>
        </w:rPr>
        <w:t xml:space="preserve"> you might want to watch it. It's sad</w:t>
      </w:r>
      <w:r w:rsidRPr="253B12C0" w:rsidR="3D500D99">
        <w:rPr>
          <w:rFonts w:ascii="Arial" w:hAnsi="Arial" w:eastAsia="Arial" w:cs="Arial"/>
          <w:color w:val="000000" w:themeColor="text1"/>
          <w:sz w:val="20"/>
          <w:szCs w:val="20"/>
          <w:lang w:val="en-US" w:eastAsia="en-US"/>
        </w:rPr>
        <w:t xml:space="preserve"> </w:t>
      </w:r>
      <w:r w:rsidRPr="253B12C0" w:rsidR="594BBF02">
        <w:rPr>
          <w:rFonts w:ascii="Arial" w:hAnsi="Arial" w:eastAsia="Arial" w:cs="Arial"/>
          <w:color w:val="000000" w:themeColor="text1"/>
          <w:sz w:val="20"/>
          <w:szCs w:val="20"/>
          <w:lang w:val="en-US" w:eastAsia="en-US"/>
        </w:rPr>
        <w:t>and</w:t>
      </w:r>
      <w:r w:rsidRPr="253B12C0" w:rsidR="00A20FF3">
        <w:rPr>
          <w:rFonts w:ascii="Arial" w:hAnsi="Arial" w:eastAsia="Arial" w:cs="Arial"/>
          <w:color w:val="000000" w:themeColor="text1"/>
          <w:sz w:val="20"/>
          <w:szCs w:val="20"/>
          <w:lang w:val="en-US" w:eastAsia="en-US"/>
        </w:rPr>
        <w:t xml:space="preserve"> </w:t>
      </w:r>
      <w:r w:rsidRPr="253B12C0" w:rsidR="7B72D877">
        <w:rPr>
          <w:rFonts w:ascii="Arial" w:hAnsi="Arial" w:eastAsia="Arial" w:cs="Arial"/>
          <w:color w:val="000000" w:themeColor="text1"/>
          <w:sz w:val="20"/>
          <w:szCs w:val="20"/>
          <w:lang w:val="en-US" w:eastAsia="en-US"/>
        </w:rPr>
        <w:t xml:space="preserve">it’s </w:t>
      </w:r>
      <w:r w:rsidRPr="253B12C0" w:rsidR="00A20FF3">
        <w:rPr>
          <w:rFonts w:ascii="Arial" w:hAnsi="Arial" w:eastAsia="Arial" w:cs="Arial"/>
          <w:color w:val="000000" w:themeColor="text1"/>
          <w:sz w:val="20"/>
          <w:szCs w:val="20"/>
          <w:lang w:val="en-US" w:eastAsia="en-US"/>
        </w:rPr>
        <w:t>scary</w:t>
      </w:r>
      <w:r w:rsidRPr="253B12C0" w:rsidR="69117F07">
        <w:rPr>
          <w:rFonts w:ascii="Arial" w:hAnsi="Arial" w:eastAsia="Arial" w:cs="Arial"/>
          <w:color w:val="000000" w:themeColor="text1"/>
          <w:sz w:val="20"/>
          <w:szCs w:val="20"/>
          <w:lang w:val="en-US" w:eastAsia="en-US"/>
        </w:rPr>
        <w:t xml:space="preserve"> but people</w:t>
      </w:r>
      <w:r w:rsidRPr="253B12C0" w:rsidR="00A20FF3">
        <w:rPr>
          <w:rFonts w:ascii="Arial" w:hAnsi="Arial" w:eastAsia="Arial" w:cs="Arial"/>
          <w:color w:val="000000" w:themeColor="text1"/>
          <w:sz w:val="20"/>
          <w:szCs w:val="20"/>
          <w:lang w:val="en-US" w:eastAsia="en-US"/>
        </w:rPr>
        <w:t xml:space="preserve"> could relate to it</w:t>
      </w:r>
      <w:r w:rsidRPr="253B12C0" w:rsidR="63C22DF6">
        <w:rPr>
          <w:rFonts w:ascii="Arial" w:hAnsi="Arial" w:eastAsia="Arial" w:cs="Arial"/>
          <w:color w:val="000000" w:themeColor="text1"/>
          <w:sz w:val="20"/>
          <w:szCs w:val="20"/>
          <w:lang w:val="en-US" w:eastAsia="en-US"/>
        </w:rPr>
        <w:t xml:space="preserve">. </w:t>
      </w:r>
      <w:r w:rsidRPr="253B12C0" w:rsidR="00A20FF3">
        <w:rPr>
          <w:rFonts w:ascii="Arial" w:hAnsi="Arial" w:eastAsia="Arial" w:cs="Arial"/>
          <w:color w:val="000000" w:themeColor="text1"/>
          <w:sz w:val="20"/>
          <w:szCs w:val="20"/>
          <w:lang w:val="en-US" w:eastAsia="en-US"/>
        </w:rPr>
        <w:t xml:space="preserve"> It's become increasingly.</w:t>
      </w:r>
      <w:r w:rsidRPr="253B12C0" w:rsidR="4E3F98E6">
        <w:rPr>
          <w:rFonts w:ascii="Arial" w:hAnsi="Arial" w:eastAsia="Arial" w:cs="Arial"/>
          <w:color w:val="000000" w:themeColor="text1"/>
          <w:sz w:val="20"/>
          <w:szCs w:val="20"/>
          <w:lang w:val="en-US" w:eastAsia="en-US"/>
        </w:rPr>
        <w:t>.. Y</w:t>
      </w:r>
      <w:r w:rsidRPr="253B12C0" w:rsidR="00A20FF3">
        <w:rPr>
          <w:rFonts w:ascii="Arial" w:hAnsi="Arial" w:eastAsia="Arial" w:cs="Arial"/>
          <w:color w:val="000000" w:themeColor="text1"/>
          <w:sz w:val="20"/>
          <w:szCs w:val="20"/>
          <w:lang w:val="en-US" w:eastAsia="en-US"/>
        </w:rPr>
        <w:t>eah, I've had to</w:t>
      </w:r>
      <w:r w:rsidRPr="253B12C0" w:rsidR="272596D1">
        <w:rPr>
          <w:rFonts w:ascii="Arial" w:hAnsi="Arial" w:eastAsia="Arial" w:cs="Arial"/>
          <w:color w:val="000000" w:themeColor="text1"/>
          <w:sz w:val="20"/>
          <w:szCs w:val="20"/>
          <w:lang w:val="en-US" w:eastAsia="en-US"/>
        </w:rPr>
        <w:t xml:space="preserve"> -</w:t>
      </w:r>
      <w:r w:rsidRPr="253B12C0" w:rsidR="00A20FF3">
        <w:rPr>
          <w:rFonts w:ascii="Arial" w:hAnsi="Arial" w:eastAsia="Arial" w:cs="Arial"/>
          <w:color w:val="000000" w:themeColor="text1"/>
          <w:sz w:val="20"/>
          <w:szCs w:val="20"/>
          <w:lang w:val="en-US" w:eastAsia="en-US"/>
        </w:rPr>
        <w:t xml:space="preserve"> in order to not cause trouble, or like you know, </w:t>
      </w:r>
      <w:r w:rsidRPr="253B12C0" w:rsidR="00A2406E">
        <w:rPr>
          <w:rFonts w:ascii="Arial" w:hAnsi="Arial" w:eastAsia="Arial" w:cs="Arial"/>
          <w:color w:val="000000" w:themeColor="text1"/>
          <w:sz w:val="20"/>
          <w:szCs w:val="20"/>
          <w:lang w:val="en-US" w:eastAsia="en-US"/>
        </w:rPr>
        <w:t xml:space="preserve">earn </w:t>
      </w:r>
      <w:r w:rsidRPr="253B12C0" w:rsidR="00A20FF3">
        <w:rPr>
          <w:rFonts w:ascii="Arial" w:hAnsi="Arial" w:eastAsia="Arial" w:cs="Arial"/>
          <w:color w:val="000000" w:themeColor="text1"/>
          <w:sz w:val="20"/>
          <w:szCs w:val="20"/>
          <w:lang w:val="en-US" w:eastAsia="en-US"/>
        </w:rPr>
        <w:t>a talking to</w:t>
      </w:r>
      <w:r w:rsidRPr="253B12C0" w:rsidR="004EF3E1">
        <w:rPr>
          <w:rFonts w:ascii="Arial" w:hAnsi="Arial" w:eastAsia="Arial" w:cs="Arial"/>
          <w:color w:val="000000" w:themeColor="text1"/>
          <w:sz w:val="20"/>
          <w:szCs w:val="20"/>
          <w:lang w:val="en-US" w:eastAsia="en-US"/>
        </w:rPr>
        <w:t xml:space="preserve"> p</w:t>
      </w:r>
      <w:r w:rsidRPr="253B12C0" w:rsidR="00A20FF3">
        <w:rPr>
          <w:rFonts w:ascii="Arial" w:hAnsi="Arial" w:eastAsia="Arial" w:cs="Arial"/>
          <w:color w:val="000000" w:themeColor="text1"/>
          <w:sz w:val="20"/>
          <w:szCs w:val="20"/>
          <w:lang w:val="en-US" w:eastAsia="en-US"/>
        </w:rPr>
        <w:t>erhaps</w:t>
      </w:r>
      <w:r w:rsidRPr="253B12C0" w:rsidR="3AFD1E4D">
        <w:rPr>
          <w:rFonts w:ascii="Arial" w:hAnsi="Arial" w:eastAsia="Arial" w:cs="Arial"/>
          <w:color w:val="000000" w:themeColor="text1"/>
          <w:sz w:val="20"/>
          <w:szCs w:val="20"/>
          <w:lang w:val="en-US" w:eastAsia="en-US"/>
        </w:rPr>
        <w:t>,</w:t>
      </w:r>
      <w:r w:rsidRPr="253B12C0" w:rsidR="00A20FF3">
        <w:rPr>
          <w:rFonts w:ascii="Arial" w:hAnsi="Arial" w:eastAsia="Arial" w:cs="Arial"/>
          <w:color w:val="000000" w:themeColor="text1"/>
          <w:sz w:val="20"/>
          <w:szCs w:val="20"/>
          <w:lang w:val="en-US" w:eastAsia="en-US"/>
        </w:rPr>
        <w:t xml:space="preserve"> I don't know what the process would be</w:t>
      </w:r>
      <w:r w:rsidRPr="253B12C0" w:rsidR="22E3903D">
        <w:rPr>
          <w:rFonts w:ascii="Arial" w:hAnsi="Arial" w:eastAsia="Arial" w:cs="Arial"/>
          <w:color w:val="000000" w:themeColor="text1"/>
          <w:sz w:val="20"/>
          <w:szCs w:val="20"/>
          <w:lang w:val="en-US" w:eastAsia="en-US"/>
        </w:rPr>
        <w:t>, b</w:t>
      </w:r>
      <w:r w:rsidRPr="253B12C0" w:rsidR="00A20FF3">
        <w:rPr>
          <w:rFonts w:ascii="Arial" w:hAnsi="Arial" w:eastAsia="Arial" w:cs="Arial"/>
          <w:color w:val="000000" w:themeColor="text1"/>
          <w:sz w:val="20"/>
          <w:szCs w:val="20"/>
          <w:lang w:val="en-US" w:eastAsia="en-US"/>
        </w:rPr>
        <w:t>ut as a result, I just sort of kind of like isolate myself from like coworkers, except for the people I knew</w:t>
      </w:r>
      <w:r w:rsidRPr="253B12C0" w:rsidR="4FC5D9DC">
        <w:rPr>
          <w:rFonts w:ascii="Arial" w:hAnsi="Arial" w:eastAsia="Arial" w:cs="Arial"/>
          <w:color w:val="000000" w:themeColor="text1"/>
          <w:sz w:val="20"/>
          <w:szCs w:val="20"/>
          <w:lang w:val="en-US" w:eastAsia="en-US"/>
        </w:rPr>
        <w:t xml:space="preserve"> a</w:t>
      </w:r>
      <w:r w:rsidRPr="253B12C0" w:rsidR="00A20FF3">
        <w:rPr>
          <w:rFonts w:ascii="Arial" w:hAnsi="Arial" w:eastAsia="Arial" w:cs="Arial"/>
          <w:color w:val="000000" w:themeColor="text1"/>
          <w:sz w:val="20"/>
          <w:szCs w:val="20"/>
          <w:lang w:val="en-US" w:eastAsia="en-US"/>
        </w:rPr>
        <w:t>nd a lot of those are folks that I knew prior to this new, you know</w:t>
      </w:r>
      <w:r w:rsidRPr="253B12C0" w:rsidR="20F0CB6B">
        <w:rPr>
          <w:rFonts w:ascii="Arial" w:hAnsi="Arial" w:eastAsia="Arial" w:cs="Arial"/>
          <w:color w:val="000000" w:themeColor="text1"/>
          <w:sz w:val="20"/>
          <w:szCs w:val="20"/>
          <w:lang w:val="en-US" w:eastAsia="en-US"/>
        </w:rPr>
        <w:t>. B</w:t>
      </w:r>
      <w:r w:rsidRPr="253B12C0" w:rsidR="00A20FF3">
        <w:rPr>
          <w:rFonts w:ascii="Arial" w:hAnsi="Arial" w:eastAsia="Arial" w:cs="Arial"/>
          <w:color w:val="000000" w:themeColor="text1"/>
          <w:sz w:val="20"/>
          <w:szCs w:val="20"/>
          <w:lang w:val="en-US" w:eastAsia="en-US"/>
        </w:rPr>
        <w:t>ecause of the fact that again, you know it's just</w:t>
      </w:r>
      <w:r w:rsidRPr="253B12C0" w:rsidR="2EB20448">
        <w:rPr>
          <w:rFonts w:ascii="Arial" w:hAnsi="Arial" w:eastAsia="Arial" w:cs="Arial"/>
          <w:color w:val="000000" w:themeColor="text1"/>
          <w:sz w:val="20"/>
          <w:szCs w:val="20"/>
          <w:lang w:val="en-US" w:eastAsia="en-US"/>
        </w:rPr>
        <w:t>... Y</w:t>
      </w:r>
      <w:r w:rsidRPr="253B12C0" w:rsidR="00A20FF3">
        <w:rPr>
          <w:rFonts w:ascii="Arial" w:hAnsi="Arial" w:eastAsia="Arial" w:cs="Arial"/>
          <w:color w:val="000000" w:themeColor="text1"/>
          <w:sz w:val="20"/>
          <w:szCs w:val="20"/>
          <w:lang w:val="en-US" w:eastAsia="en-US"/>
        </w:rPr>
        <w:t>eah, I just don't want to deal with that like, you know</w:t>
      </w:r>
      <w:r w:rsidRPr="253B12C0" w:rsidR="532E380A">
        <w:rPr>
          <w:rFonts w:ascii="Arial" w:hAnsi="Arial" w:eastAsia="Arial" w:cs="Arial"/>
          <w:color w:val="000000" w:themeColor="text1"/>
          <w:sz w:val="20"/>
          <w:szCs w:val="20"/>
          <w:lang w:val="en-US" w:eastAsia="en-US"/>
        </w:rPr>
        <w:t>. (…)</w:t>
      </w:r>
    </w:p>
    <w:p w:rsidR="253B12C0" w:rsidP="253B12C0" w:rsidRDefault="253B12C0" w14:paraId="08F62D9B" w14:textId="5B1C3E43">
      <w:pPr>
        <w:spacing w:after="0" w:line="276" w:lineRule="auto"/>
        <w:rPr>
          <w:rFonts w:ascii="Arial" w:hAnsi="Arial" w:eastAsia="Arial" w:cs="Arial"/>
          <w:color w:val="000000" w:themeColor="text1"/>
          <w:sz w:val="20"/>
          <w:szCs w:val="20"/>
          <w:lang w:val="en-US" w:eastAsia="en-US"/>
        </w:rPr>
      </w:pPr>
    </w:p>
    <w:p w:rsidR="00A20FF3" w:rsidRDefault="00000000" w14:paraId="578F559B" w14:textId="020839B2">
      <w:pPr>
        <w:spacing w:after="0" w:line="276" w:lineRule="auto"/>
      </w:pPr>
      <w:r w:rsidRPr="253B12C0">
        <w:rPr>
          <w:rFonts w:ascii="Arial" w:hAnsi="Arial" w:eastAsia="Arial" w:cs="Arial"/>
          <w:color w:val="000000" w:themeColor="text1"/>
          <w:sz w:val="20"/>
          <w:szCs w:val="20"/>
          <w:lang w:val="en-US" w:eastAsia="en-US"/>
        </w:rPr>
        <w:t xml:space="preserve">Allison S: </w:t>
      </w:r>
      <w:r w:rsidRPr="253B12C0" w:rsidR="3DBD01C6">
        <w:rPr>
          <w:rFonts w:ascii="Arial" w:hAnsi="Arial" w:eastAsia="Arial" w:cs="Arial"/>
          <w:color w:val="000000" w:themeColor="text1"/>
          <w:sz w:val="20"/>
          <w:szCs w:val="20"/>
          <w:lang w:val="en-US" w:eastAsia="en-US"/>
        </w:rPr>
        <w:t>W</w:t>
      </w:r>
      <w:r w:rsidRPr="253B12C0">
        <w:rPr>
          <w:rFonts w:ascii="Arial" w:hAnsi="Arial" w:eastAsia="Arial" w:cs="Arial"/>
          <w:color w:val="000000" w:themeColor="text1"/>
          <w:sz w:val="20"/>
          <w:szCs w:val="20"/>
          <w:lang w:val="en-US" w:eastAsia="en-US"/>
        </w:rPr>
        <w:t>hat sort of things would you consider like unsafe topics or interactions that you would have there?</w:t>
      </w:r>
    </w:p>
    <w:p w:rsidR="00A20FF3" w:rsidRDefault="00A20FF3" w14:paraId="30D3F18D" w14:textId="77777777">
      <w:pPr>
        <w:spacing w:after="0" w:line="276" w:lineRule="auto"/>
      </w:pPr>
    </w:p>
    <w:p w:rsidR="00A20FF3" w:rsidP="253B12C0" w:rsidRDefault="003134E8" w14:paraId="4DE68AAF" w14:textId="2493AEA0">
      <w:pPr>
        <w:spacing w:after="0" w:line="276" w:lineRule="auto"/>
        <w:rPr>
          <w:rFonts w:ascii="Arial" w:hAnsi="Arial" w:eastAsia="Arial" w:cs="Arial"/>
          <w:color w:val="000000" w:themeColor="text1"/>
          <w:sz w:val="20"/>
          <w:szCs w:val="20"/>
          <w:lang w:val="en-US" w:eastAsia="en-US"/>
        </w:rPr>
      </w:pPr>
      <w:r w:rsidRPr="278E6CFD" w:rsidR="003134E8">
        <w:rPr>
          <w:rFonts w:ascii="Arial" w:hAnsi="Arial" w:eastAsia="Arial" w:cs="Arial"/>
          <w:color w:val="000000" w:themeColor="text1" w:themeTint="FF" w:themeShade="FF"/>
          <w:sz w:val="20"/>
          <w:szCs w:val="20"/>
          <w:lang w:val="en-US" w:eastAsia="en-US"/>
        </w:rPr>
        <w:t>Participant 32</w:t>
      </w:r>
      <w:r w:rsidRPr="278E6CFD" w:rsidR="003134E8">
        <w:rPr>
          <w:rFonts w:ascii="Arial" w:hAnsi="Arial" w:eastAsia="Arial" w:cs="Arial"/>
          <w:color w:val="000000" w:themeColor="text1" w:themeTint="FF" w:themeShade="FF"/>
          <w:sz w:val="20"/>
          <w:szCs w:val="20"/>
          <w:lang w:val="en-US" w:eastAsia="en-US"/>
        </w:rPr>
        <w:t xml:space="preserve">: </w:t>
      </w:r>
      <w:r w:rsidRPr="278E6CFD" w:rsidR="275761CF">
        <w:rPr>
          <w:rFonts w:ascii="Arial" w:hAnsi="Arial" w:eastAsia="Arial" w:cs="Arial"/>
          <w:color w:val="000000" w:themeColor="text1" w:themeTint="FF" w:themeShade="FF"/>
          <w:sz w:val="20"/>
          <w:szCs w:val="20"/>
          <w:lang w:val="en-US" w:eastAsia="en-US"/>
        </w:rPr>
        <w:t xml:space="preserve">So again, </w:t>
      </w:r>
      <w:r w:rsidRPr="278E6CFD" w:rsidR="003134E8">
        <w:rPr>
          <w:rFonts w:ascii="Arial" w:hAnsi="Arial" w:eastAsia="Arial" w:cs="Arial"/>
          <w:color w:val="000000" w:themeColor="text1" w:themeTint="FF" w:themeShade="FF"/>
          <w:sz w:val="20"/>
          <w:szCs w:val="20"/>
          <w:lang w:val="en-US" w:eastAsia="en-US"/>
        </w:rPr>
        <w:t>I'm</w:t>
      </w:r>
      <w:r w:rsidRPr="278E6CFD" w:rsidR="003134E8">
        <w:rPr>
          <w:rFonts w:ascii="Arial" w:hAnsi="Arial" w:eastAsia="Arial" w:cs="Arial"/>
          <w:color w:val="000000" w:themeColor="text1" w:themeTint="FF" w:themeShade="FF"/>
          <w:sz w:val="20"/>
          <w:szCs w:val="20"/>
          <w:lang w:val="en-US" w:eastAsia="en-US"/>
        </w:rPr>
        <w:t xml:space="preserve"> going to p</w:t>
      </w:r>
      <w:r w:rsidRPr="278E6CFD" w:rsidR="59ADE144">
        <w:rPr>
          <w:rFonts w:ascii="Arial" w:hAnsi="Arial" w:eastAsia="Arial" w:cs="Arial"/>
          <w:color w:val="000000" w:themeColor="text1" w:themeTint="FF" w:themeShade="FF"/>
          <w:sz w:val="20"/>
          <w:szCs w:val="20"/>
          <w:lang w:val="en-US" w:eastAsia="en-US"/>
        </w:rPr>
        <w:t xml:space="preserve">hrase </w:t>
      </w:r>
      <w:r w:rsidRPr="278E6CFD" w:rsidR="003134E8">
        <w:rPr>
          <w:rFonts w:ascii="Arial" w:hAnsi="Arial" w:eastAsia="Arial" w:cs="Arial"/>
          <w:color w:val="000000" w:themeColor="text1" w:themeTint="FF" w:themeShade="FF"/>
          <w:sz w:val="20"/>
          <w:szCs w:val="20"/>
          <w:lang w:val="en-US" w:eastAsia="en-US"/>
        </w:rPr>
        <w:t xml:space="preserve">this </w:t>
      </w:r>
      <w:r w:rsidRPr="278E6CFD" w:rsidR="79DAA0F0">
        <w:rPr>
          <w:rFonts w:ascii="Arial" w:hAnsi="Arial" w:eastAsia="Arial" w:cs="Arial"/>
          <w:color w:val="000000" w:themeColor="text1" w:themeTint="FF" w:themeShade="FF"/>
          <w:sz w:val="20"/>
          <w:szCs w:val="20"/>
          <w:lang w:val="en-US" w:eastAsia="en-US"/>
        </w:rPr>
        <w:t>fairly..</w:t>
      </w:r>
      <w:r w:rsidRPr="278E6CFD" w:rsidR="003134E8">
        <w:rPr>
          <w:rFonts w:ascii="Arial" w:hAnsi="Arial" w:eastAsia="Arial" w:cs="Arial"/>
          <w:color w:val="000000" w:themeColor="text1" w:themeTint="FF" w:themeShade="FF"/>
          <w:sz w:val="20"/>
          <w:szCs w:val="20"/>
          <w:lang w:val="en-US" w:eastAsia="en-US"/>
        </w:rPr>
        <w:t xml:space="preserve">. Well, </w:t>
      </w:r>
      <w:r w:rsidRPr="278E6CFD" w:rsidR="003134E8">
        <w:rPr>
          <w:rFonts w:ascii="Arial" w:hAnsi="Arial" w:eastAsia="Arial" w:cs="Arial"/>
          <w:color w:val="000000" w:themeColor="text1" w:themeTint="FF" w:themeShade="FF"/>
          <w:sz w:val="20"/>
          <w:szCs w:val="20"/>
          <w:lang w:val="en-US" w:eastAsia="en-US"/>
        </w:rPr>
        <w:t>I'm</w:t>
      </w:r>
      <w:r w:rsidRPr="278E6CFD" w:rsidR="003134E8">
        <w:rPr>
          <w:rFonts w:ascii="Arial" w:hAnsi="Arial" w:eastAsia="Arial" w:cs="Arial"/>
          <w:color w:val="000000" w:themeColor="text1" w:themeTint="FF" w:themeShade="FF"/>
          <w:sz w:val="20"/>
          <w:szCs w:val="20"/>
          <w:lang w:val="en-US" w:eastAsia="en-US"/>
        </w:rPr>
        <w:t>, you know</w:t>
      </w:r>
      <w:r w:rsidRPr="278E6CFD" w:rsidR="5F95B09C">
        <w:rPr>
          <w:rFonts w:ascii="Arial" w:hAnsi="Arial" w:eastAsia="Arial" w:cs="Arial"/>
          <w:color w:val="000000" w:themeColor="text1" w:themeTint="FF" w:themeShade="FF"/>
          <w:sz w:val="20"/>
          <w:szCs w:val="20"/>
          <w:lang w:val="en-US" w:eastAsia="en-US"/>
        </w:rPr>
        <w:t>.</w:t>
      </w:r>
      <w:r w:rsidRPr="278E6CFD" w:rsidR="003134E8">
        <w:rPr>
          <w:rFonts w:ascii="Arial" w:hAnsi="Arial" w:eastAsia="Arial" w:cs="Arial"/>
          <w:color w:val="000000" w:themeColor="text1" w:themeTint="FF" w:themeShade="FF"/>
          <w:sz w:val="20"/>
          <w:szCs w:val="20"/>
          <w:lang w:val="en-US" w:eastAsia="en-US"/>
        </w:rPr>
        <w:t xml:space="preserve"> I think people who know me</w:t>
      </w:r>
      <w:r w:rsidRPr="278E6CFD" w:rsidR="33B7C637">
        <w:rPr>
          <w:rFonts w:ascii="Arial" w:hAnsi="Arial" w:eastAsia="Arial" w:cs="Arial"/>
          <w:color w:val="000000" w:themeColor="text1" w:themeTint="FF" w:themeShade="FF"/>
          <w:sz w:val="20"/>
          <w:szCs w:val="20"/>
          <w:lang w:val="en-US" w:eastAsia="en-US"/>
        </w:rPr>
        <w:t xml:space="preserve"> -</w:t>
      </w:r>
      <w:r w:rsidRPr="278E6CFD" w:rsidR="003134E8">
        <w:rPr>
          <w:rFonts w:ascii="Arial" w:hAnsi="Arial" w:eastAsia="Arial" w:cs="Arial"/>
          <w:color w:val="000000" w:themeColor="text1" w:themeTint="FF" w:themeShade="FF"/>
          <w:sz w:val="20"/>
          <w:szCs w:val="20"/>
          <w:lang w:val="en-US" w:eastAsia="en-US"/>
        </w:rPr>
        <w:t xml:space="preserve"> I think </w:t>
      </w:r>
      <w:r w:rsidRPr="278E6CFD" w:rsidR="7228795B">
        <w:rPr>
          <w:rFonts w:ascii="Arial" w:hAnsi="Arial" w:eastAsia="Arial" w:cs="Arial"/>
          <w:color w:val="000000" w:themeColor="text1" w:themeTint="FF" w:themeShade="FF"/>
          <w:sz w:val="20"/>
          <w:szCs w:val="20"/>
          <w:lang w:val="en-US" w:eastAsia="en-US"/>
        </w:rPr>
        <w:t>mayb</w:t>
      </w:r>
      <w:r w:rsidRPr="278E6CFD" w:rsidR="003134E8">
        <w:rPr>
          <w:rFonts w:ascii="Arial" w:hAnsi="Arial" w:eastAsia="Arial" w:cs="Arial"/>
          <w:color w:val="000000" w:themeColor="text1" w:themeTint="FF" w:themeShade="FF"/>
          <w:sz w:val="20"/>
          <w:szCs w:val="20"/>
          <w:lang w:val="en-US" w:eastAsia="en-US"/>
        </w:rPr>
        <w:t xml:space="preserve">e </w:t>
      </w:r>
      <w:r w:rsidRPr="278E6CFD" w:rsidR="0ACA2C3E">
        <w:rPr>
          <w:rFonts w:ascii="Arial" w:hAnsi="Arial" w:eastAsia="Arial" w:cs="Arial"/>
          <w:color w:val="000000" w:themeColor="text1" w:themeTint="FF" w:themeShade="FF"/>
          <w:sz w:val="20"/>
          <w:szCs w:val="20"/>
          <w:lang w:val="en-US" w:eastAsia="en-US"/>
        </w:rPr>
        <w:t>i</w:t>
      </w:r>
      <w:r w:rsidRPr="278E6CFD" w:rsidR="003134E8">
        <w:rPr>
          <w:rFonts w:ascii="Arial" w:hAnsi="Arial" w:eastAsia="Arial" w:cs="Arial"/>
          <w:color w:val="000000" w:themeColor="text1" w:themeTint="FF" w:themeShade="FF"/>
          <w:sz w:val="20"/>
          <w:szCs w:val="20"/>
          <w:lang w:val="en-US" w:eastAsia="en-US"/>
        </w:rPr>
        <w:t>t's going to sound really bad, but like</w:t>
      </w:r>
      <w:r w:rsidRPr="278E6CFD" w:rsidR="17D3FF6A">
        <w:rPr>
          <w:rFonts w:ascii="Arial" w:hAnsi="Arial" w:eastAsia="Arial" w:cs="Arial"/>
          <w:color w:val="000000" w:themeColor="text1" w:themeTint="FF" w:themeShade="FF"/>
          <w:sz w:val="20"/>
          <w:szCs w:val="20"/>
          <w:lang w:val="en-US" w:eastAsia="en-US"/>
        </w:rPr>
        <w:t xml:space="preserve"> </w:t>
      </w:r>
      <w:r w:rsidRPr="278E6CFD" w:rsidR="003134E8">
        <w:rPr>
          <w:rFonts w:ascii="Arial" w:hAnsi="Arial" w:eastAsia="Arial" w:cs="Arial"/>
          <w:color w:val="000000" w:themeColor="text1" w:themeTint="FF" w:themeShade="FF"/>
          <w:sz w:val="20"/>
          <w:szCs w:val="20"/>
          <w:lang w:val="en-US" w:eastAsia="en-US"/>
        </w:rPr>
        <w:t>among my most like, closest folks, you know</w:t>
      </w:r>
      <w:r w:rsidRPr="278E6CFD" w:rsidR="7F11A849">
        <w:rPr>
          <w:rFonts w:ascii="Arial" w:hAnsi="Arial" w:eastAsia="Arial" w:cs="Arial"/>
          <w:color w:val="000000" w:themeColor="text1" w:themeTint="FF" w:themeShade="FF"/>
          <w:sz w:val="20"/>
          <w:szCs w:val="20"/>
          <w:lang w:val="en-US" w:eastAsia="en-US"/>
        </w:rPr>
        <w:t>,</w:t>
      </w:r>
      <w:r w:rsidRPr="278E6CFD" w:rsidR="003134E8">
        <w:rPr>
          <w:rFonts w:ascii="Arial" w:hAnsi="Arial" w:eastAsia="Arial" w:cs="Arial"/>
          <w:color w:val="000000" w:themeColor="text1" w:themeTint="FF" w:themeShade="FF"/>
          <w:sz w:val="20"/>
          <w:szCs w:val="20"/>
          <w:lang w:val="en-US" w:eastAsia="en-US"/>
        </w:rPr>
        <w:t xml:space="preserve"> I might tell an Asian joke, but that's just because it's something to sort of</w:t>
      </w:r>
      <w:r w:rsidRPr="278E6CFD" w:rsidR="0DC1AB2A">
        <w:rPr>
          <w:rFonts w:ascii="Arial" w:hAnsi="Arial" w:eastAsia="Arial" w:cs="Arial"/>
          <w:color w:val="000000" w:themeColor="text1" w:themeTint="FF" w:themeShade="FF"/>
          <w:sz w:val="20"/>
          <w:szCs w:val="20"/>
          <w:lang w:val="en-US" w:eastAsia="en-US"/>
        </w:rPr>
        <w:t xml:space="preserve"> - </w:t>
      </w:r>
      <w:r w:rsidRPr="278E6CFD" w:rsidR="003134E8">
        <w:rPr>
          <w:rFonts w:ascii="Arial" w:hAnsi="Arial" w:eastAsia="Arial" w:cs="Arial"/>
          <w:color w:val="000000" w:themeColor="text1" w:themeTint="FF" w:themeShade="FF"/>
          <w:sz w:val="20"/>
          <w:szCs w:val="20"/>
          <w:lang w:val="en-US" w:eastAsia="en-US"/>
        </w:rPr>
        <w:t>It's meant to be in jest, but it's you know, and the words might be a little harshe</w:t>
      </w:r>
      <w:r w:rsidRPr="278E6CFD" w:rsidR="1BB9B78B">
        <w:rPr>
          <w:rFonts w:ascii="Arial" w:hAnsi="Arial" w:eastAsia="Arial" w:cs="Arial"/>
          <w:color w:val="000000" w:themeColor="text1" w:themeTint="FF" w:themeShade="FF"/>
          <w:sz w:val="20"/>
          <w:szCs w:val="20"/>
          <w:lang w:val="en-US" w:eastAsia="en-US"/>
        </w:rPr>
        <w:t>r</w:t>
      </w:r>
      <w:r w:rsidRPr="278E6CFD" w:rsidR="003134E8">
        <w:rPr>
          <w:rFonts w:ascii="Arial" w:hAnsi="Arial" w:eastAsia="Arial" w:cs="Arial"/>
          <w:color w:val="000000" w:themeColor="text1" w:themeTint="FF" w:themeShade="FF"/>
          <w:sz w:val="20"/>
          <w:szCs w:val="20"/>
          <w:lang w:val="en-US" w:eastAsia="en-US"/>
        </w:rPr>
        <w:t xml:space="preserve"> than whatever, but like it's just kind of there to rile a certain reaction, right? And you know, and things like that that I know are not necessarily, I </w:t>
      </w:r>
      <w:r w:rsidRPr="278E6CFD" w:rsidR="003134E8">
        <w:rPr>
          <w:rFonts w:ascii="Arial" w:hAnsi="Arial" w:eastAsia="Arial" w:cs="Arial"/>
          <w:color w:val="000000" w:themeColor="text1" w:themeTint="FF" w:themeShade="FF"/>
          <w:sz w:val="20"/>
          <w:szCs w:val="20"/>
          <w:lang w:val="en-US" w:eastAsia="en-US"/>
        </w:rPr>
        <w:t>wouldn't</w:t>
      </w:r>
      <w:r w:rsidRPr="278E6CFD" w:rsidR="003134E8">
        <w:rPr>
          <w:rFonts w:ascii="Arial" w:hAnsi="Arial" w:eastAsia="Arial" w:cs="Arial"/>
          <w:color w:val="000000" w:themeColor="text1" w:themeTint="FF" w:themeShade="FF"/>
          <w:sz w:val="20"/>
          <w:szCs w:val="20"/>
          <w:lang w:val="en-US" w:eastAsia="en-US"/>
        </w:rPr>
        <w:t xml:space="preserve"> say </w:t>
      </w:r>
      <w:r w:rsidRPr="278E6CFD" w:rsidR="003134E8">
        <w:rPr>
          <w:rFonts w:ascii="Arial" w:hAnsi="Arial" w:eastAsia="Arial" w:cs="Arial"/>
          <w:color w:val="000000" w:themeColor="text1" w:themeTint="FF" w:themeShade="FF"/>
          <w:sz w:val="20"/>
          <w:szCs w:val="20"/>
          <w:lang w:val="en-US" w:eastAsia="en-US"/>
        </w:rPr>
        <w:t>they're</w:t>
      </w:r>
      <w:r w:rsidRPr="278E6CFD" w:rsidR="003134E8">
        <w:rPr>
          <w:rFonts w:ascii="Arial" w:hAnsi="Arial" w:eastAsia="Arial" w:cs="Arial"/>
          <w:color w:val="000000" w:themeColor="text1" w:themeTint="FF" w:themeShade="FF"/>
          <w:sz w:val="20"/>
          <w:szCs w:val="20"/>
          <w:lang w:val="en-US" w:eastAsia="en-US"/>
        </w:rPr>
        <w:t xml:space="preserve"> politica</w:t>
      </w:r>
      <w:r w:rsidRPr="278E6CFD" w:rsidR="38BD8826">
        <w:rPr>
          <w:rFonts w:ascii="Arial" w:hAnsi="Arial" w:eastAsia="Arial" w:cs="Arial"/>
          <w:color w:val="000000" w:themeColor="text1" w:themeTint="FF" w:themeShade="FF"/>
          <w:sz w:val="20"/>
          <w:szCs w:val="20"/>
          <w:lang w:val="en-US" w:eastAsia="en-US"/>
        </w:rPr>
        <w:t>lly</w:t>
      </w:r>
      <w:r w:rsidRPr="278E6CFD" w:rsidR="003134E8">
        <w:rPr>
          <w:rFonts w:ascii="Arial" w:hAnsi="Arial" w:eastAsia="Arial" w:cs="Arial"/>
          <w:color w:val="000000" w:themeColor="text1" w:themeTint="FF" w:themeShade="FF"/>
          <w:sz w:val="20"/>
          <w:szCs w:val="20"/>
          <w:lang w:val="en-US" w:eastAsia="en-US"/>
        </w:rPr>
        <w:t xml:space="preserve"> correct, or anything like that. </w:t>
      </w:r>
      <w:r w:rsidRPr="278E6CFD" w:rsidR="003134E8">
        <w:rPr>
          <w:rFonts w:ascii="Arial" w:hAnsi="Arial" w:eastAsia="Arial" w:cs="Arial"/>
          <w:color w:val="000000" w:themeColor="text1" w:themeTint="FF" w:themeShade="FF"/>
          <w:sz w:val="20"/>
          <w:szCs w:val="20"/>
          <w:lang w:val="en-US" w:eastAsia="en-US"/>
        </w:rPr>
        <w:t>I think I</w:t>
      </w:r>
      <w:r w:rsidRPr="278E6CFD" w:rsidR="003134E8">
        <w:rPr>
          <w:rFonts w:ascii="Arial" w:hAnsi="Arial" w:eastAsia="Arial" w:cs="Arial"/>
          <w:color w:val="000000" w:themeColor="text1" w:themeTint="FF" w:themeShade="FF"/>
          <w:sz w:val="20"/>
          <w:szCs w:val="20"/>
          <w:lang w:val="en-US" w:eastAsia="en-US"/>
        </w:rPr>
        <w:t xml:space="preserve"> tend to be a lot more open with my observations. So</w:t>
      </w:r>
      <w:r w:rsidRPr="278E6CFD" w:rsidR="6C461519">
        <w:rPr>
          <w:rFonts w:ascii="Arial" w:hAnsi="Arial" w:eastAsia="Arial" w:cs="Arial"/>
          <w:color w:val="000000" w:themeColor="text1" w:themeTint="FF" w:themeShade="FF"/>
          <w:sz w:val="20"/>
          <w:szCs w:val="20"/>
          <w:lang w:val="en-US" w:eastAsia="en-US"/>
        </w:rPr>
        <w:t>,</w:t>
      </w:r>
      <w:r w:rsidRPr="278E6CFD" w:rsidR="003134E8">
        <w:rPr>
          <w:rFonts w:ascii="Arial" w:hAnsi="Arial" w:eastAsia="Arial" w:cs="Arial"/>
          <w:color w:val="000000" w:themeColor="text1" w:themeTint="FF" w:themeShade="FF"/>
          <w:sz w:val="20"/>
          <w:szCs w:val="20"/>
          <w:lang w:val="en-US" w:eastAsia="en-US"/>
        </w:rPr>
        <w:t xml:space="preserve"> you know. And again, this is where </w:t>
      </w:r>
      <w:r w:rsidRPr="278E6CFD" w:rsidR="5477ED8F">
        <w:rPr>
          <w:rFonts w:ascii="Arial" w:hAnsi="Arial" w:eastAsia="Arial" w:cs="Arial"/>
          <w:color w:val="000000" w:themeColor="text1" w:themeTint="FF" w:themeShade="FF"/>
          <w:sz w:val="20"/>
          <w:szCs w:val="20"/>
          <w:lang w:val="en-US" w:eastAsia="en-US"/>
        </w:rPr>
        <w:t>I</w:t>
      </w:r>
      <w:r w:rsidRPr="278E6CFD" w:rsidR="003134E8">
        <w:rPr>
          <w:rFonts w:ascii="Arial" w:hAnsi="Arial" w:eastAsia="Arial" w:cs="Arial"/>
          <w:color w:val="000000" w:themeColor="text1" w:themeTint="FF" w:themeShade="FF"/>
          <w:sz w:val="20"/>
          <w:szCs w:val="20"/>
          <w:lang w:val="en-US" w:eastAsia="en-US"/>
        </w:rPr>
        <w:t>'m</w:t>
      </w:r>
      <w:r w:rsidRPr="278E6CFD" w:rsidR="003134E8">
        <w:rPr>
          <w:rFonts w:ascii="Arial" w:hAnsi="Arial" w:eastAsia="Arial" w:cs="Arial"/>
          <w:color w:val="000000" w:themeColor="text1" w:themeTint="FF" w:themeShade="FF"/>
          <w:sz w:val="20"/>
          <w:szCs w:val="20"/>
          <w:lang w:val="en-US" w:eastAsia="en-US"/>
        </w:rPr>
        <w:t xml:space="preserve"> trying to be like, I guess, overly cautious about certain things. </w:t>
      </w:r>
      <w:r w:rsidRPr="278E6CFD" w:rsidR="224B300E">
        <w:rPr>
          <w:rFonts w:ascii="Arial" w:hAnsi="Arial" w:eastAsia="Arial" w:cs="Arial"/>
          <w:color w:val="000000" w:themeColor="text1" w:themeTint="FF" w:themeShade="FF"/>
          <w:sz w:val="20"/>
          <w:szCs w:val="20"/>
          <w:lang w:val="en-US" w:eastAsia="en-US"/>
        </w:rPr>
        <w:t>So,</w:t>
      </w:r>
      <w:r w:rsidRPr="278E6CFD" w:rsidR="003134E8">
        <w:rPr>
          <w:rFonts w:ascii="Arial" w:hAnsi="Arial" w:eastAsia="Arial" w:cs="Arial"/>
          <w:color w:val="000000" w:themeColor="text1" w:themeTint="FF" w:themeShade="FF"/>
          <w:sz w:val="20"/>
          <w:szCs w:val="20"/>
          <w:lang w:val="en-US" w:eastAsia="en-US"/>
        </w:rPr>
        <w:t xml:space="preserve"> like I had a coworker, and you know</w:t>
      </w:r>
      <w:r w:rsidRPr="278E6CFD" w:rsidR="46C99DA1">
        <w:rPr>
          <w:rFonts w:ascii="Arial" w:hAnsi="Arial" w:eastAsia="Arial" w:cs="Arial"/>
          <w:color w:val="000000" w:themeColor="text1" w:themeTint="FF" w:themeShade="FF"/>
          <w:sz w:val="20"/>
          <w:szCs w:val="20"/>
          <w:lang w:val="en-US" w:eastAsia="en-US"/>
        </w:rPr>
        <w:t>,</w:t>
      </w:r>
      <w:r w:rsidRPr="278E6CFD" w:rsidR="003134E8">
        <w:rPr>
          <w:rFonts w:ascii="Arial" w:hAnsi="Arial" w:eastAsia="Arial" w:cs="Arial"/>
          <w:color w:val="000000" w:themeColor="text1" w:themeTint="FF" w:themeShade="FF"/>
          <w:sz w:val="20"/>
          <w:szCs w:val="20"/>
          <w:lang w:val="en-US" w:eastAsia="en-US"/>
        </w:rPr>
        <w:t xml:space="preserve"> she looked amazing because she had just come back from</w:t>
      </w:r>
      <w:r w:rsidRPr="278E6CFD" w:rsidR="7D8D0866">
        <w:rPr>
          <w:rFonts w:ascii="Arial" w:hAnsi="Arial" w:eastAsia="Arial" w:cs="Arial"/>
          <w:color w:val="000000" w:themeColor="text1" w:themeTint="FF" w:themeShade="FF"/>
          <w:sz w:val="20"/>
          <w:szCs w:val="20"/>
          <w:lang w:val="en-US" w:eastAsia="en-US"/>
        </w:rPr>
        <w:t xml:space="preserve"> a -</w:t>
      </w:r>
      <w:r w:rsidRPr="278E6CFD" w:rsidR="003134E8">
        <w:rPr>
          <w:rFonts w:ascii="Arial" w:hAnsi="Arial" w:eastAsia="Arial" w:cs="Arial"/>
          <w:color w:val="000000" w:themeColor="text1" w:themeTint="FF" w:themeShade="FF"/>
          <w:sz w:val="20"/>
          <w:szCs w:val="20"/>
          <w:lang w:val="en-US" w:eastAsia="en-US"/>
        </w:rPr>
        <w:t xml:space="preserve"> she was a bridesmaid </w:t>
      </w:r>
      <w:r w:rsidRPr="278E6CFD" w:rsidR="003134E8">
        <w:rPr>
          <w:rFonts w:ascii="Arial" w:hAnsi="Arial" w:eastAsia="Arial" w:cs="Arial"/>
          <w:color w:val="000000" w:themeColor="text1" w:themeTint="FF" w:themeShade="FF"/>
          <w:sz w:val="20"/>
          <w:szCs w:val="20"/>
          <w:lang w:val="en-US" w:eastAsia="en-US"/>
        </w:rPr>
        <w:t>in</w:t>
      </w:r>
      <w:r w:rsidRPr="278E6CFD" w:rsidR="003134E8">
        <w:rPr>
          <w:rFonts w:ascii="Arial" w:hAnsi="Arial" w:eastAsia="Arial" w:cs="Arial"/>
          <w:color w:val="000000" w:themeColor="text1" w:themeTint="FF" w:themeShade="FF"/>
          <w:sz w:val="20"/>
          <w:szCs w:val="20"/>
          <w:lang w:val="en-US" w:eastAsia="en-US"/>
        </w:rPr>
        <w:t xml:space="preserve"> a wedding. She had all her stuff done, but she </w:t>
      </w:r>
      <w:r w:rsidRPr="278E6CFD" w:rsidR="003134E8">
        <w:rPr>
          <w:rFonts w:ascii="Arial" w:hAnsi="Arial" w:eastAsia="Arial" w:cs="Arial"/>
          <w:color w:val="000000" w:themeColor="text1" w:themeTint="FF" w:themeShade="FF"/>
          <w:sz w:val="20"/>
          <w:szCs w:val="20"/>
          <w:lang w:val="en-US" w:eastAsia="en-US"/>
        </w:rPr>
        <w:t>didn't</w:t>
      </w:r>
      <w:r w:rsidRPr="278E6CFD" w:rsidR="003134E8">
        <w:rPr>
          <w:rFonts w:ascii="Arial" w:hAnsi="Arial" w:eastAsia="Arial" w:cs="Arial"/>
          <w:color w:val="000000" w:themeColor="text1" w:themeTint="FF" w:themeShade="FF"/>
          <w:sz w:val="20"/>
          <w:szCs w:val="20"/>
          <w:lang w:val="en-US" w:eastAsia="en-US"/>
        </w:rPr>
        <w:t xml:space="preserve"> have enough time to take it all</w:t>
      </w:r>
      <w:r w:rsidRPr="278E6CFD" w:rsidR="692875A5">
        <w:rPr>
          <w:rFonts w:ascii="Arial" w:hAnsi="Arial" w:eastAsia="Arial" w:cs="Arial"/>
          <w:color w:val="000000" w:themeColor="text1" w:themeTint="FF" w:themeShade="FF"/>
          <w:sz w:val="20"/>
          <w:szCs w:val="20"/>
          <w:lang w:val="en-US" w:eastAsia="en-US"/>
        </w:rPr>
        <w:t xml:space="preserve"> off</w:t>
      </w:r>
      <w:r w:rsidRPr="278E6CFD" w:rsidR="003134E8">
        <w:rPr>
          <w:rFonts w:ascii="Arial" w:hAnsi="Arial" w:eastAsia="Arial" w:cs="Arial"/>
          <w:color w:val="000000" w:themeColor="text1" w:themeTint="FF" w:themeShade="FF"/>
          <w:sz w:val="20"/>
          <w:szCs w:val="20"/>
          <w:lang w:val="en-US" w:eastAsia="en-US"/>
        </w:rPr>
        <w:t xml:space="preserve"> because </w:t>
      </w:r>
      <w:r w:rsidRPr="278E6CFD" w:rsidR="101FD126">
        <w:rPr>
          <w:rFonts w:ascii="Arial" w:hAnsi="Arial" w:eastAsia="Arial" w:cs="Arial"/>
          <w:color w:val="000000" w:themeColor="text1" w:themeTint="FF" w:themeShade="FF"/>
          <w:sz w:val="20"/>
          <w:szCs w:val="20"/>
          <w:lang w:val="en-US" w:eastAsia="en-US"/>
        </w:rPr>
        <w:t xml:space="preserve">her </w:t>
      </w:r>
      <w:r w:rsidRPr="278E6CFD" w:rsidR="003134E8">
        <w:rPr>
          <w:rFonts w:ascii="Arial" w:hAnsi="Arial" w:eastAsia="Arial" w:cs="Arial"/>
          <w:color w:val="000000" w:themeColor="text1" w:themeTint="FF" w:themeShade="FF"/>
          <w:sz w:val="20"/>
          <w:szCs w:val="20"/>
          <w:lang w:val="en-US" w:eastAsia="en-US"/>
        </w:rPr>
        <w:t xml:space="preserve">flight was </w:t>
      </w:r>
      <w:r w:rsidRPr="278E6CFD" w:rsidR="7B40691D">
        <w:rPr>
          <w:rFonts w:ascii="Arial" w:hAnsi="Arial" w:eastAsia="Arial" w:cs="Arial"/>
          <w:color w:val="000000" w:themeColor="text1" w:themeTint="FF" w:themeShade="FF"/>
          <w:sz w:val="20"/>
          <w:szCs w:val="20"/>
          <w:lang w:val="en-US" w:eastAsia="en-US"/>
        </w:rPr>
        <w:t>delayed</w:t>
      </w:r>
      <w:r w:rsidRPr="278E6CFD" w:rsidR="003134E8">
        <w:rPr>
          <w:rFonts w:ascii="Arial" w:hAnsi="Arial" w:eastAsia="Arial" w:cs="Arial"/>
          <w:color w:val="000000" w:themeColor="text1" w:themeTint="FF" w:themeShade="FF"/>
          <w:sz w:val="20"/>
          <w:szCs w:val="20"/>
          <w:lang w:val="en-US" w:eastAsia="en-US"/>
        </w:rPr>
        <w:t>. So</w:t>
      </w:r>
      <w:r w:rsidRPr="278E6CFD" w:rsidR="469A4B30">
        <w:rPr>
          <w:rFonts w:ascii="Arial" w:hAnsi="Arial" w:eastAsia="Arial" w:cs="Arial"/>
          <w:color w:val="000000" w:themeColor="text1" w:themeTint="FF" w:themeShade="FF"/>
          <w:sz w:val="20"/>
          <w:szCs w:val="20"/>
          <w:lang w:val="en-US" w:eastAsia="en-US"/>
        </w:rPr>
        <w:t>,</w:t>
      </w:r>
      <w:r w:rsidRPr="278E6CFD" w:rsidR="003134E8">
        <w:rPr>
          <w:rFonts w:ascii="Arial" w:hAnsi="Arial" w:eastAsia="Arial" w:cs="Arial"/>
          <w:color w:val="000000" w:themeColor="text1" w:themeTint="FF" w:themeShade="FF"/>
          <w:sz w:val="20"/>
          <w:szCs w:val="20"/>
          <w:lang w:val="en-US" w:eastAsia="en-US"/>
        </w:rPr>
        <w:t xml:space="preserve"> you know</w:t>
      </w:r>
      <w:r w:rsidRPr="278E6CFD" w:rsidR="4BE13C30">
        <w:rPr>
          <w:rFonts w:ascii="Arial" w:hAnsi="Arial" w:eastAsia="Arial" w:cs="Arial"/>
          <w:color w:val="000000" w:themeColor="text1" w:themeTint="FF" w:themeShade="FF"/>
          <w:sz w:val="20"/>
          <w:szCs w:val="20"/>
          <w:lang w:val="en-US" w:eastAsia="en-US"/>
        </w:rPr>
        <w:t>,</w:t>
      </w:r>
      <w:r w:rsidRPr="278E6CFD" w:rsidR="003134E8">
        <w:rPr>
          <w:rFonts w:ascii="Arial" w:hAnsi="Arial" w:eastAsia="Arial" w:cs="Arial"/>
          <w:color w:val="000000" w:themeColor="text1" w:themeTint="FF" w:themeShade="FF"/>
          <w:sz w:val="20"/>
          <w:szCs w:val="20"/>
          <w:lang w:val="en-US" w:eastAsia="en-US"/>
        </w:rPr>
        <w:t xml:space="preserve"> </w:t>
      </w:r>
      <w:r w:rsidRPr="278E6CFD" w:rsidR="003134E8">
        <w:rPr>
          <w:rFonts w:ascii="Arial" w:hAnsi="Arial" w:eastAsia="Arial" w:cs="Arial"/>
          <w:color w:val="000000" w:themeColor="text1" w:themeTint="FF" w:themeShade="FF"/>
          <w:sz w:val="20"/>
          <w:szCs w:val="20"/>
          <w:lang w:val="en-US" w:eastAsia="en-US"/>
        </w:rPr>
        <w:t>we're</w:t>
      </w:r>
      <w:r w:rsidRPr="278E6CFD" w:rsidR="003134E8">
        <w:rPr>
          <w:rFonts w:ascii="Arial" w:hAnsi="Arial" w:eastAsia="Arial" w:cs="Arial"/>
          <w:color w:val="000000" w:themeColor="text1" w:themeTint="FF" w:themeShade="FF"/>
          <w:sz w:val="20"/>
          <w:szCs w:val="20"/>
          <w:lang w:val="en-US" w:eastAsia="en-US"/>
        </w:rPr>
        <w:t xml:space="preserve"> good friends, so I can be, you know. And so</w:t>
      </w:r>
      <w:r w:rsidRPr="278E6CFD" w:rsidR="45D061DC">
        <w:rPr>
          <w:rFonts w:ascii="Arial" w:hAnsi="Arial" w:eastAsia="Arial" w:cs="Arial"/>
          <w:color w:val="000000" w:themeColor="text1" w:themeTint="FF" w:themeShade="FF"/>
          <w:sz w:val="20"/>
          <w:szCs w:val="20"/>
          <w:lang w:val="en-US" w:eastAsia="en-US"/>
        </w:rPr>
        <w:t>,</w:t>
      </w:r>
      <w:r w:rsidRPr="278E6CFD" w:rsidR="003134E8">
        <w:rPr>
          <w:rFonts w:ascii="Arial" w:hAnsi="Arial" w:eastAsia="Arial" w:cs="Arial"/>
          <w:color w:val="000000" w:themeColor="text1" w:themeTint="FF" w:themeShade="FF"/>
          <w:sz w:val="20"/>
          <w:szCs w:val="20"/>
          <w:lang w:val="en-US" w:eastAsia="en-US"/>
        </w:rPr>
        <w:t xml:space="preserve"> I realized that after work </w:t>
      </w:r>
      <w:r w:rsidRPr="278E6CFD" w:rsidR="003134E8">
        <w:rPr>
          <w:rFonts w:ascii="Arial" w:hAnsi="Arial" w:eastAsia="Arial" w:cs="Arial"/>
          <w:color w:val="000000" w:themeColor="text1" w:themeTint="FF" w:themeShade="FF"/>
          <w:sz w:val="20"/>
          <w:szCs w:val="20"/>
          <w:lang w:val="en-US" w:eastAsia="en-US"/>
        </w:rPr>
        <w:t>that like</w:t>
      </w:r>
      <w:r w:rsidRPr="278E6CFD" w:rsidR="003134E8">
        <w:rPr>
          <w:rFonts w:ascii="Arial" w:hAnsi="Arial" w:eastAsia="Arial" w:cs="Arial"/>
          <w:color w:val="000000" w:themeColor="text1" w:themeTint="FF" w:themeShade="FF"/>
          <w:sz w:val="20"/>
          <w:szCs w:val="20"/>
          <w:lang w:val="en-US" w:eastAsia="en-US"/>
        </w:rPr>
        <w:t xml:space="preserve"> I </w:t>
      </w:r>
      <w:r w:rsidRPr="278E6CFD" w:rsidR="003134E8">
        <w:rPr>
          <w:rFonts w:ascii="Arial" w:hAnsi="Arial" w:eastAsia="Arial" w:cs="Arial"/>
          <w:color w:val="000000" w:themeColor="text1" w:themeTint="FF" w:themeShade="FF"/>
          <w:sz w:val="20"/>
          <w:szCs w:val="20"/>
          <w:lang w:val="en-US" w:eastAsia="en-US"/>
        </w:rPr>
        <w:t>couldn't</w:t>
      </w:r>
      <w:r w:rsidRPr="278E6CFD" w:rsidR="003134E8">
        <w:rPr>
          <w:rFonts w:ascii="Arial" w:hAnsi="Arial" w:eastAsia="Arial" w:cs="Arial"/>
          <w:color w:val="000000" w:themeColor="text1" w:themeTint="FF" w:themeShade="FF"/>
          <w:sz w:val="20"/>
          <w:szCs w:val="20"/>
          <w:lang w:val="en-US" w:eastAsia="en-US"/>
        </w:rPr>
        <w:t xml:space="preserve"> say that </w:t>
      </w:r>
      <w:r w:rsidRPr="278E6CFD" w:rsidR="1358E1CC">
        <w:rPr>
          <w:rFonts w:ascii="Arial" w:hAnsi="Arial" w:eastAsia="Arial" w:cs="Arial"/>
          <w:color w:val="000000" w:themeColor="text1" w:themeTint="FF" w:themeShade="FF"/>
          <w:sz w:val="20"/>
          <w:szCs w:val="20"/>
          <w:lang w:val="en-US" w:eastAsia="en-US"/>
        </w:rPr>
        <w:t>at work.</w:t>
      </w:r>
      <w:r w:rsidRPr="278E6CFD" w:rsidR="003134E8">
        <w:rPr>
          <w:rFonts w:ascii="Arial" w:hAnsi="Arial" w:eastAsia="Arial" w:cs="Arial"/>
          <w:color w:val="000000" w:themeColor="text1" w:themeTint="FF" w:themeShade="FF"/>
          <w:sz w:val="20"/>
          <w:szCs w:val="20"/>
          <w:lang w:val="en-US" w:eastAsia="en-US"/>
        </w:rPr>
        <w:t xml:space="preserve"> </w:t>
      </w:r>
      <w:r w:rsidRPr="278E6CFD" w:rsidR="003134E8">
        <w:rPr>
          <w:rFonts w:ascii="Arial" w:hAnsi="Arial" w:eastAsia="Arial" w:cs="Arial"/>
          <w:color w:val="000000" w:themeColor="text1" w:themeTint="FF" w:themeShade="FF"/>
          <w:sz w:val="20"/>
          <w:szCs w:val="20"/>
          <w:lang w:val="en-US" w:eastAsia="en-US"/>
        </w:rPr>
        <w:t>I could say that a</w:t>
      </w:r>
      <w:r w:rsidRPr="278E6CFD" w:rsidR="48F31DF8">
        <w:rPr>
          <w:rFonts w:ascii="Arial" w:hAnsi="Arial" w:eastAsia="Arial" w:cs="Arial"/>
          <w:color w:val="000000" w:themeColor="text1" w:themeTint="FF" w:themeShade="FF"/>
          <w:sz w:val="20"/>
          <w:szCs w:val="20"/>
          <w:lang w:val="en-US" w:eastAsia="en-US"/>
        </w:rPr>
        <w:t>t</w:t>
      </w:r>
      <w:r w:rsidRPr="278E6CFD" w:rsidR="003134E8">
        <w:rPr>
          <w:rFonts w:ascii="Arial" w:hAnsi="Arial" w:eastAsia="Arial" w:cs="Arial"/>
          <w:color w:val="000000" w:themeColor="text1" w:themeTint="FF" w:themeShade="FF"/>
          <w:sz w:val="20"/>
          <w:szCs w:val="20"/>
          <w:lang w:val="en-US" w:eastAsia="en-US"/>
        </w:rPr>
        <w:t xml:space="preserve"> happy </w:t>
      </w:r>
      <w:r w:rsidRPr="278E6CFD" w:rsidR="0728C916">
        <w:rPr>
          <w:rFonts w:ascii="Arial" w:hAnsi="Arial" w:eastAsia="Arial" w:cs="Arial"/>
          <w:color w:val="000000" w:themeColor="text1" w:themeTint="FF" w:themeShade="FF"/>
          <w:sz w:val="20"/>
          <w:szCs w:val="20"/>
          <w:lang w:val="en-US" w:eastAsia="en-US"/>
        </w:rPr>
        <w:t>hour,</w:t>
      </w:r>
      <w:r w:rsidRPr="278E6CFD" w:rsidR="003134E8">
        <w:rPr>
          <w:rFonts w:ascii="Arial" w:hAnsi="Arial" w:eastAsia="Arial" w:cs="Arial"/>
          <w:color w:val="000000" w:themeColor="text1" w:themeTint="FF" w:themeShade="FF"/>
          <w:sz w:val="20"/>
          <w:szCs w:val="20"/>
          <w:lang w:val="en-US" w:eastAsia="en-US"/>
        </w:rPr>
        <w:t xml:space="preserve"> I can say that you know um</w:t>
      </w:r>
      <w:r w:rsidRPr="278E6CFD" w:rsidR="7BDB5D72">
        <w:rPr>
          <w:rFonts w:ascii="Arial" w:hAnsi="Arial" w:eastAsia="Arial" w:cs="Arial"/>
          <w:color w:val="000000" w:themeColor="text1" w:themeTint="FF" w:themeShade="FF"/>
          <w:sz w:val="20"/>
          <w:szCs w:val="20"/>
          <w:lang w:val="en-US" w:eastAsia="en-US"/>
        </w:rPr>
        <w:t>...</w:t>
      </w:r>
      <w:r w:rsidRPr="278E6CFD" w:rsidR="003134E8">
        <w:rPr>
          <w:rFonts w:ascii="Arial" w:hAnsi="Arial" w:eastAsia="Arial" w:cs="Arial"/>
          <w:color w:val="000000" w:themeColor="text1" w:themeTint="FF" w:themeShade="FF"/>
          <w:sz w:val="20"/>
          <w:szCs w:val="20"/>
          <w:lang w:val="en-US" w:eastAsia="en-US"/>
        </w:rPr>
        <w:t xml:space="preserve"> but I didn't want other people to kind of walk by and s</w:t>
      </w:r>
      <w:r w:rsidRPr="278E6CFD" w:rsidR="3C31ED98">
        <w:rPr>
          <w:rFonts w:ascii="Arial" w:hAnsi="Arial" w:eastAsia="Arial" w:cs="Arial"/>
          <w:color w:val="000000" w:themeColor="text1" w:themeTint="FF" w:themeShade="FF"/>
          <w:sz w:val="20"/>
          <w:szCs w:val="20"/>
          <w:lang w:val="en-US" w:eastAsia="en-US"/>
        </w:rPr>
        <w:t xml:space="preserve">ee </w:t>
      </w:r>
      <w:r w:rsidRPr="278E6CFD" w:rsidR="003134E8">
        <w:rPr>
          <w:rFonts w:ascii="Arial" w:hAnsi="Arial" w:eastAsia="Arial" w:cs="Arial"/>
          <w:color w:val="000000" w:themeColor="text1" w:themeTint="FF" w:themeShade="FF"/>
          <w:sz w:val="20"/>
          <w:szCs w:val="20"/>
          <w:lang w:val="en-US" w:eastAsia="en-US"/>
        </w:rPr>
        <w:t>that</w:t>
      </w:r>
      <w:r w:rsidRPr="278E6CFD" w:rsidR="0A3D6CE4">
        <w:rPr>
          <w:rFonts w:ascii="Arial" w:hAnsi="Arial" w:eastAsia="Arial" w:cs="Arial"/>
          <w:color w:val="000000" w:themeColor="text1" w:themeTint="FF" w:themeShade="FF"/>
          <w:sz w:val="20"/>
          <w:szCs w:val="20"/>
          <w:lang w:val="en-US" w:eastAsia="en-US"/>
        </w:rPr>
        <w:t>.</w:t>
      </w:r>
      <w:r w:rsidRPr="278E6CFD" w:rsidR="003134E8">
        <w:rPr>
          <w:rFonts w:ascii="Arial" w:hAnsi="Arial" w:eastAsia="Arial" w:cs="Arial"/>
          <w:color w:val="000000" w:themeColor="text1" w:themeTint="FF" w:themeShade="FF"/>
          <w:sz w:val="20"/>
          <w:szCs w:val="20"/>
          <w:lang w:val="en-US" w:eastAsia="en-US"/>
        </w:rPr>
        <w:t xml:space="preserve"> </w:t>
      </w:r>
      <w:r w:rsidRPr="278E6CFD" w:rsidR="1C009076">
        <w:rPr>
          <w:rFonts w:ascii="Arial" w:hAnsi="Arial" w:eastAsia="Arial" w:cs="Arial"/>
          <w:color w:val="000000" w:themeColor="text1" w:themeTint="FF" w:themeShade="FF"/>
          <w:sz w:val="20"/>
          <w:szCs w:val="20"/>
          <w:lang w:val="en-US" w:eastAsia="en-US"/>
        </w:rPr>
        <w:t>I</w:t>
      </w:r>
      <w:r w:rsidRPr="278E6CFD" w:rsidR="003134E8">
        <w:rPr>
          <w:rFonts w:ascii="Arial" w:hAnsi="Arial" w:eastAsia="Arial" w:cs="Arial"/>
          <w:color w:val="000000" w:themeColor="text1" w:themeTint="FF" w:themeShade="FF"/>
          <w:sz w:val="20"/>
          <w:szCs w:val="20"/>
          <w:lang w:val="en-US" w:eastAsia="en-US"/>
        </w:rPr>
        <w:t>t might be interpreted as I was like trying to like</w:t>
      </w:r>
      <w:r w:rsidRPr="278E6CFD" w:rsidR="00462B0D">
        <w:rPr>
          <w:rFonts w:ascii="Arial" w:hAnsi="Arial" w:eastAsia="Arial" w:cs="Arial"/>
          <w:color w:val="000000" w:themeColor="text1" w:themeTint="FF" w:themeShade="FF"/>
          <w:sz w:val="20"/>
          <w:szCs w:val="20"/>
          <w:lang w:val="en-US" w:eastAsia="en-US"/>
        </w:rPr>
        <w:t xml:space="preserve"> </w:t>
      </w:r>
      <w:r w:rsidRPr="278E6CFD" w:rsidR="00462B0D">
        <w:rPr>
          <w:rFonts w:ascii="Arial" w:hAnsi="Arial" w:eastAsia="Arial" w:cs="Arial"/>
          <w:color w:val="000000" w:themeColor="text1" w:themeTint="FF" w:themeShade="FF"/>
          <w:sz w:val="20"/>
          <w:szCs w:val="20"/>
          <w:lang w:val="en-US" w:eastAsia="en-US"/>
        </w:rPr>
        <w:t>d</w:t>
      </w:r>
      <w:r w:rsidRPr="278E6CFD" w:rsidR="003134E8">
        <w:rPr>
          <w:rFonts w:ascii="Arial" w:hAnsi="Arial" w:eastAsia="Arial" w:cs="Arial"/>
          <w:color w:val="000000" w:themeColor="text1" w:themeTint="FF" w:themeShade="FF"/>
          <w:sz w:val="20"/>
          <w:szCs w:val="20"/>
          <w:lang w:val="en-US" w:eastAsia="en-US"/>
        </w:rPr>
        <w:t>iminish</w:t>
      </w:r>
      <w:r w:rsidRPr="278E6CFD" w:rsidR="003134E8">
        <w:rPr>
          <w:rFonts w:ascii="Arial" w:hAnsi="Arial" w:eastAsia="Arial" w:cs="Arial"/>
          <w:color w:val="000000" w:themeColor="text1" w:themeTint="FF" w:themeShade="FF"/>
          <w:sz w:val="20"/>
          <w:szCs w:val="20"/>
          <w:lang w:val="en-US" w:eastAsia="en-US"/>
        </w:rPr>
        <w:t xml:space="preserve"> her to just</w:t>
      </w:r>
      <w:r w:rsidRPr="278E6CFD" w:rsidR="239C9BC3">
        <w:rPr>
          <w:rFonts w:ascii="Arial" w:hAnsi="Arial" w:eastAsia="Arial" w:cs="Arial"/>
          <w:color w:val="000000" w:themeColor="text1" w:themeTint="FF" w:themeShade="FF"/>
          <w:sz w:val="20"/>
          <w:szCs w:val="20"/>
          <w:lang w:val="en-US" w:eastAsia="en-US"/>
        </w:rPr>
        <w:t xml:space="preserve">, </w:t>
      </w:r>
      <w:r w:rsidRPr="278E6CFD" w:rsidR="003134E8">
        <w:rPr>
          <w:rFonts w:ascii="Arial" w:hAnsi="Arial" w:eastAsia="Arial" w:cs="Arial"/>
          <w:color w:val="000000" w:themeColor="text1" w:themeTint="FF" w:themeShade="FF"/>
          <w:sz w:val="20"/>
          <w:szCs w:val="20"/>
          <w:lang w:val="en-US" w:eastAsia="en-US"/>
        </w:rPr>
        <w:t xml:space="preserve">sort of </w:t>
      </w:r>
      <w:r w:rsidRPr="278E6CFD" w:rsidR="4A9E5C88">
        <w:rPr>
          <w:rFonts w:ascii="Arial" w:hAnsi="Arial" w:eastAsia="Arial" w:cs="Arial"/>
          <w:color w:val="000000" w:themeColor="text1" w:themeTint="FF" w:themeShade="FF"/>
          <w:sz w:val="20"/>
          <w:szCs w:val="20"/>
          <w:lang w:val="en-US" w:eastAsia="en-US"/>
        </w:rPr>
        <w:t>her</w:t>
      </w:r>
      <w:r w:rsidRPr="278E6CFD" w:rsidR="4A9E5C88">
        <w:rPr>
          <w:rFonts w:ascii="Arial" w:hAnsi="Arial" w:eastAsia="Arial" w:cs="Arial"/>
          <w:color w:val="000000" w:themeColor="text1" w:themeTint="FF" w:themeShade="FF"/>
          <w:sz w:val="20"/>
          <w:szCs w:val="20"/>
          <w:lang w:val="en-US" w:eastAsia="en-US"/>
        </w:rPr>
        <w:t xml:space="preserve"> looks,</w:t>
      </w:r>
      <w:r w:rsidRPr="278E6CFD" w:rsidR="003134E8">
        <w:rPr>
          <w:rFonts w:ascii="Arial" w:hAnsi="Arial" w:eastAsia="Arial" w:cs="Arial"/>
          <w:color w:val="000000" w:themeColor="text1" w:themeTint="FF" w:themeShade="FF"/>
          <w:sz w:val="20"/>
          <w:szCs w:val="20"/>
          <w:lang w:val="en-US" w:eastAsia="en-US"/>
        </w:rPr>
        <w:t xml:space="preserve"> stuff </w:t>
      </w:r>
      <w:r w:rsidRPr="278E6CFD" w:rsidR="003134E8">
        <w:rPr>
          <w:rFonts w:ascii="Arial" w:hAnsi="Arial" w:eastAsia="Arial" w:cs="Arial"/>
          <w:color w:val="000000" w:themeColor="text1" w:themeTint="FF" w:themeShade="FF"/>
          <w:sz w:val="20"/>
          <w:szCs w:val="20"/>
          <w:lang w:val="en-US" w:eastAsia="en-US"/>
        </w:rPr>
        <w:t xml:space="preserve">like that. And I feel like, </w:t>
      </w:r>
      <w:r w:rsidRPr="278E6CFD" w:rsidR="7AC1133A">
        <w:rPr>
          <w:rFonts w:ascii="Arial" w:hAnsi="Arial" w:eastAsia="Arial" w:cs="Arial"/>
          <w:color w:val="000000" w:themeColor="text1" w:themeTint="FF" w:themeShade="FF"/>
          <w:sz w:val="20"/>
          <w:szCs w:val="20"/>
          <w:lang w:val="en-US" w:eastAsia="en-US"/>
        </w:rPr>
        <w:t>o</w:t>
      </w:r>
      <w:r w:rsidRPr="278E6CFD" w:rsidR="003134E8">
        <w:rPr>
          <w:rFonts w:ascii="Arial" w:hAnsi="Arial" w:eastAsia="Arial" w:cs="Arial"/>
          <w:color w:val="000000" w:themeColor="text1" w:themeTint="FF" w:themeShade="FF"/>
          <w:sz w:val="20"/>
          <w:szCs w:val="20"/>
          <w:lang w:val="en-US" w:eastAsia="en-US"/>
        </w:rPr>
        <w:t xml:space="preserve">bviously </w:t>
      </w:r>
      <w:r w:rsidRPr="278E6CFD" w:rsidR="003134E8">
        <w:rPr>
          <w:rFonts w:ascii="Arial" w:hAnsi="Arial" w:eastAsia="Arial" w:cs="Arial"/>
          <w:color w:val="000000" w:themeColor="text1" w:themeTint="FF" w:themeShade="FF"/>
          <w:sz w:val="20"/>
          <w:szCs w:val="20"/>
          <w:lang w:val="en-US" w:eastAsia="en-US"/>
        </w:rPr>
        <w:t>it's</w:t>
      </w:r>
      <w:r w:rsidRPr="278E6CFD" w:rsidR="003134E8">
        <w:rPr>
          <w:rFonts w:ascii="Arial" w:hAnsi="Arial" w:eastAsia="Arial" w:cs="Arial"/>
          <w:color w:val="000000" w:themeColor="text1" w:themeTint="FF" w:themeShade="FF"/>
          <w:sz w:val="20"/>
          <w:szCs w:val="20"/>
          <w:lang w:val="en-US" w:eastAsia="en-US"/>
        </w:rPr>
        <w:t xml:space="preserve"> not offending the person </w:t>
      </w:r>
      <w:r w:rsidRPr="278E6CFD" w:rsidR="003134E8">
        <w:rPr>
          <w:rFonts w:ascii="Arial" w:hAnsi="Arial" w:eastAsia="Arial" w:cs="Arial"/>
          <w:color w:val="000000" w:themeColor="text1" w:themeTint="FF" w:themeShade="FF"/>
          <w:sz w:val="20"/>
          <w:szCs w:val="20"/>
          <w:lang w:val="en-US" w:eastAsia="en-US"/>
        </w:rPr>
        <w:t>I'm</w:t>
      </w:r>
      <w:r w:rsidRPr="278E6CFD" w:rsidR="003134E8">
        <w:rPr>
          <w:rFonts w:ascii="Arial" w:hAnsi="Arial" w:eastAsia="Arial" w:cs="Arial"/>
          <w:color w:val="000000" w:themeColor="text1" w:themeTint="FF" w:themeShade="FF"/>
          <w:sz w:val="20"/>
          <w:szCs w:val="20"/>
          <w:lang w:val="en-US" w:eastAsia="en-US"/>
        </w:rPr>
        <w:t xml:space="preserve"> talking to, but it might offend a bystander, and I feel like that is just as bad </w:t>
      </w:r>
      <w:r w:rsidRPr="278E6CFD" w:rsidR="003134E8">
        <w:rPr>
          <w:rFonts w:ascii="Arial" w:hAnsi="Arial" w:eastAsia="Arial" w:cs="Arial"/>
          <w:color w:val="000000" w:themeColor="text1" w:themeTint="FF" w:themeShade="FF"/>
          <w:sz w:val="20"/>
          <w:szCs w:val="20"/>
          <w:lang w:val="en-US" w:eastAsia="en-US"/>
        </w:rPr>
        <w:t>as far as</w:t>
      </w:r>
      <w:r w:rsidRPr="278E6CFD" w:rsidR="60A9D365">
        <w:rPr>
          <w:rFonts w:ascii="Arial" w:hAnsi="Arial" w:eastAsia="Arial" w:cs="Arial"/>
          <w:color w:val="000000" w:themeColor="text1" w:themeTint="FF" w:themeShade="FF"/>
          <w:sz w:val="20"/>
          <w:szCs w:val="20"/>
          <w:lang w:val="en-US" w:eastAsia="en-US"/>
        </w:rPr>
        <w:t>,</w:t>
      </w:r>
      <w:r w:rsidRPr="278E6CFD" w:rsidR="003134E8">
        <w:rPr>
          <w:rFonts w:ascii="Arial" w:hAnsi="Arial" w:eastAsia="Arial" w:cs="Arial"/>
          <w:color w:val="000000" w:themeColor="text1" w:themeTint="FF" w:themeShade="FF"/>
          <w:sz w:val="20"/>
          <w:szCs w:val="20"/>
          <w:lang w:val="en-US" w:eastAsia="en-US"/>
        </w:rPr>
        <w:t xml:space="preserve"> you know, whatever process you might have to go through, because again </w:t>
      </w:r>
      <w:r w:rsidRPr="278E6CFD" w:rsidR="003134E8">
        <w:rPr>
          <w:rFonts w:ascii="Arial" w:hAnsi="Arial" w:eastAsia="Arial" w:cs="Arial"/>
          <w:color w:val="000000" w:themeColor="text1" w:themeTint="FF" w:themeShade="FF"/>
          <w:sz w:val="20"/>
          <w:szCs w:val="20"/>
          <w:lang w:val="en-US" w:eastAsia="en-US"/>
        </w:rPr>
        <w:t>it's</w:t>
      </w:r>
      <w:r w:rsidRPr="278E6CFD" w:rsidR="003134E8">
        <w:rPr>
          <w:rFonts w:ascii="Arial" w:hAnsi="Arial" w:eastAsia="Arial" w:cs="Arial"/>
          <w:color w:val="000000" w:themeColor="text1" w:themeTint="FF" w:themeShade="FF"/>
          <w:sz w:val="20"/>
          <w:szCs w:val="20"/>
          <w:lang w:val="en-US" w:eastAsia="en-US"/>
        </w:rPr>
        <w:t xml:space="preserve"> a </w:t>
      </w:r>
      <w:r w:rsidRPr="278E6CFD" w:rsidR="698FDF7C">
        <w:rPr>
          <w:rFonts w:ascii="Arial" w:hAnsi="Arial" w:eastAsia="Arial" w:cs="Arial"/>
          <w:color w:val="000000" w:themeColor="text1" w:themeTint="FF" w:themeShade="FF"/>
          <w:sz w:val="20"/>
          <w:szCs w:val="20"/>
          <w:lang w:val="en-US" w:eastAsia="en-US"/>
        </w:rPr>
        <w:t>workplace,</w:t>
      </w:r>
      <w:r w:rsidRPr="278E6CFD" w:rsidR="003134E8">
        <w:rPr>
          <w:rFonts w:ascii="Arial" w:hAnsi="Arial" w:eastAsia="Arial" w:cs="Arial"/>
          <w:color w:val="000000" w:themeColor="text1" w:themeTint="FF" w:themeShade="FF"/>
          <w:sz w:val="20"/>
          <w:szCs w:val="20"/>
          <w:lang w:val="en-US" w:eastAsia="en-US"/>
        </w:rPr>
        <w:t xml:space="preserve"> right? And so those sorts of things, I think are a little bit more</w:t>
      </w:r>
      <w:r w:rsidRPr="278E6CFD" w:rsidR="1BF2D2C4">
        <w:rPr>
          <w:rFonts w:ascii="Arial" w:hAnsi="Arial" w:eastAsia="Arial" w:cs="Arial"/>
          <w:color w:val="000000" w:themeColor="text1" w:themeTint="FF" w:themeShade="FF"/>
          <w:sz w:val="20"/>
          <w:szCs w:val="20"/>
          <w:lang w:val="en-US" w:eastAsia="en-US"/>
        </w:rPr>
        <w:t>..</w:t>
      </w:r>
      <w:r w:rsidRPr="278E6CFD" w:rsidR="003134E8">
        <w:rPr>
          <w:rFonts w:ascii="Arial" w:hAnsi="Arial" w:eastAsia="Arial" w:cs="Arial"/>
          <w:color w:val="000000" w:themeColor="text1" w:themeTint="FF" w:themeShade="FF"/>
          <w:sz w:val="20"/>
          <w:szCs w:val="20"/>
          <w:lang w:val="en-US" w:eastAsia="en-US"/>
        </w:rPr>
        <w:t xml:space="preserve">. </w:t>
      </w:r>
      <w:r w:rsidRPr="278E6CFD" w:rsidR="003134E8">
        <w:rPr>
          <w:rFonts w:ascii="Arial" w:hAnsi="Arial" w:eastAsia="Arial" w:cs="Arial"/>
          <w:color w:val="000000" w:themeColor="text1" w:themeTint="FF" w:themeShade="FF"/>
          <w:sz w:val="20"/>
          <w:szCs w:val="20"/>
          <w:lang w:val="en-US" w:eastAsia="en-US"/>
        </w:rPr>
        <w:t>Yeah</w:t>
      </w:r>
      <w:r w:rsidRPr="278E6CFD" w:rsidR="003134E8">
        <w:rPr>
          <w:rFonts w:ascii="Arial" w:hAnsi="Arial" w:eastAsia="Arial" w:cs="Arial"/>
          <w:color w:val="000000" w:themeColor="text1" w:themeTint="FF" w:themeShade="FF"/>
          <w:sz w:val="20"/>
          <w:szCs w:val="20"/>
          <w:lang w:val="en-US" w:eastAsia="en-US"/>
        </w:rPr>
        <w:t xml:space="preserve">, stuff like that, you know. </w:t>
      </w:r>
      <w:r w:rsidRPr="278E6CFD" w:rsidR="5E83716D">
        <w:rPr>
          <w:rFonts w:ascii="Arial" w:hAnsi="Arial" w:eastAsia="Arial" w:cs="Arial"/>
          <w:color w:val="000000" w:themeColor="text1" w:themeTint="FF" w:themeShade="FF"/>
          <w:sz w:val="20"/>
          <w:szCs w:val="20"/>
          <w:lang w:val="en-US" w:eastAsia="en-US"/>
        </w:rPr>
        <w:t>E</w:t>
      </w:r>
      <w:r w:rsidRPr="278E6CFD" w:rsidR="003134E8">
        <w:rPr>
          <w:rFonts w:ascii="Arial" w:hAnsi="Arial" w:eastAsia="Arial" w:cs="Arial"/>
          <w:color w:val="000000" w:themeColor="text1" w:themeTint="FF" w:themeShade="FF"/>
          <w:sz w:val="20"/>
          <w:szCs w:val="20"/>
          <w:lang w:val="en-US" w:eastAsia="en-US"/>
        </w:rPr>
        <w:t xml:space="preserve">specially with the pandemic, </w:t>
      </w:r>
      <w:r w:rsidRPr="278E6CFD" w:rsidR="7F6A95DC">
        <w:rPr>
          <w:rFonts w:ascii="Arial" w:hAnsi="Arial" w:eastAsia="Arial" w:cs="Arial"/>
          <w:color w:val="000000" w:themeColor="text1" w:themeTint="FF" w:themeShade="FF"/>
          <w:sz w:val="20"/>
          <w:szCs w:val="20"/>
          <w:lang w:val="en-US" w:eastAsia="en-US"/>
        </w:rPr>
        <w:t>y</w:t>
      </w:r>
      <w:r w:rsidRPr="278E6CFD" w:rsidR="003134E8">
        <w:rPr>
          <w:rFonts w:ascii="Arial" w:hAnsi="Arial" w:eastAsia="Arial" w:cs="Arial"/>
          <w:color w:val="000000" w:themeColor="text1" w:themeTint="FF" w:themeShade="FF"/>
          <w:sz w:val="20"/>
          <w:szCs w:val="20"/>
          <w:lang w:val="en-US" w:eastAsia="en-US"/>
        </w:rPr>
        <w:t>ou know</w:t>
      </w:r>
      <w:r w:rsidRPr="278E6CFD" w:rsidR="17A6A6B1">
        <w:rPr>
          <w:rFonts w:ascii="Arial" w:hAnsi="Arial" w:eastAsia="Arial" w:cs="Arial"/>
          <w:color w:val="000000" w:themeColor="text1" w:themeTint="FF" w:themeShade="FF"/>
          <w:sz w:val="20"/>
          <w:szCs w:val="20"/>
          <w:lang w:val="en-US" w:eastAsia="en-US"/>
        </w:rPr>
        <w:t xml:space="preserve">. </w:t>
      </w:r>
      <w:r w:rsidRPr="278E6CFD" w:rsidR="003134E8">
        <w:rPr>
          <w:rFonts w:ascii="Arial" w:hAnsi="Arial" w:eastAsia="Arial" w:cs="Arial"/>
          <w:color w:val="000000" w:themeColor="text1" w:themeTint="FF" w:themeShade="FF"/>
          <w:sz w:val="20"/>
          <w:szCs w:val="20"/>
          <w:lang w:val="en-US" w:eastAsia="en-US"/>
        </w:rPr>
        <w:t>I think I</w:t>
      </w:r>
      <w:r w:rsidRPr="278E6CFD" w:rsidR="003134E8">
        <w:rPr>
          <w:rFonts w:ascii="Arial" w:hAnsi="Arial" w:eastAsia="Arial" w:cs="Arial"/>
          <w:color w:val="000000" w:themeColor="text1" w:themeTint="FF" w:themeShade="FF"/>
          <w:sz w:val="20"/>
          <w:szCs w:val="20"/>
          <w:lang w:val="en-US" w:eastAsia="en-US"/>
        </w:rPr>
        <w:t xml:space="preserve"> caught myself once, because</w:t>
      </w:r>
      <w:r w:rsidRPr="278E6CFD" w:rsidR="21CE2E4A">
        <w:rPr>
          <w:rFonts w:ascii="Arial" w:hAnsi="Arial" w:eastAsia="Arial" w:cs="Arial"/>
          <w:color w:val="000000" w:themeColor="text1" w:themeTint="FF" w:themeShade="FF"/>
          <w:sz w:val="20"/>
          <w:szCs w:val="20"/>
          <w:lang w:val="en-US" w:eastAsia="en-US"/>
        </w:rPr>
        <w:t xml:space="preserve"> </w:t>
      </w:r>
      <w:r w:rsidRPr="278E6CFD" w:rsidR="003134E8">
        <w:rPr>
          <w:rFonts w:ascii="Arial" w:hAnsi="Arial" w:eastAsia="Arial" w:cs="Arial"/>
          <w:color w:val="000000" w:themeColor="text1" w:themeTint="FF" w:themeShade="FF"/>
          <w:sz w:val="20"/>
          <w:szCs w:val="20"/>
          <w:lang w:val="en-US" w:eastAsia="en-US"/>
        </w:rPr>
        <w:t xml:space="preserve">a good friend of mine, </w:t>
      </w:r>
      <w:r w:rsidRPr="278E6CFD" w:rsidR="003134E8">
        <w:rPr>
          <w:rFonts w:ascii="Arial" w:hAnsi="Arial" w:eastAsia="Arial" w:cs="Arial"/>
          <w:color w:val="000000" w:themeColor="text1" w:themeTint="FF" w:themeShade="FF"/>
          <w:sz w:val="20"/>
          <w:szCs w:val="20"/>
          <w:lang w:val="en-US" w:eastAsia="en-US"/>
        </w:rPr>
        <w:t>she's</w:t>
      </w:r>
      <w:r w:rsidRPr="278E6CFD" w:rsidR="003134E8">
        <w:rPr>
          <w:rFonts w:ascii="Arial" w:hAnsi="Arial" w:eastAsia="Arial" w:cs="Arial"/>
          <w:color w:val="000000" w:themeColor="text1" w:themeTint="FF" w:themeShade="FF"/>
          <w:sz w:val="20"/>
          <w:szCs w:val="20"/>
          <w:lang w:val="en-US" w:eastAsia="en-US"/>
        </w:rPr>
        <w:t xml:space="preserve"> been, you know, during the whole pandemic. </w:t>
      </w:r>
      <w:r w:rsidRPr="278E6CFD" w:rsidR="26970FAC">
        <w:rPr>
          <w:rFonts w:ascii="Arial" w:hAnsi="Arial" w:eastAsia="Arial" w:cs="Arial"/>
          <w:color w:val="000000" w:themeColor="text1" w:themeTint="FF" w:themeShade="FF"/>
          <w:sz w:val="20"/>
          <w:szCs w:val="20"/>
          <w:lang w:val="en-US" w:eastAsia="en-US"/>
        </w:rPr>
        <w:t>W</w:t>
      </w:r>
      <w:r w:rsidRPr="278E6CFD" w:rsidR="003134E8">
        <w:rPr>
          <w:rFonts w:ascii="Arial" w:hAnsi="Arial" w:eastAsia="Arial" w:cs="Arial"/>
          <w:color w:val="000000" w:themeColor="text1" w:themeTint="FF" w:themeShade="FF"/>
          <w:sz w:val="20"/>
          <w:szCs w:val="20"/>
          <w:lang w:val="en-US" w:eastAsia="en-US"/>
        </w:rPr>
        <w:t>e're</w:t>
      </w:r>
      <w:r w:rsidRPr="278E6CFD" w:rsidR="003134E8">
        <w:rPr>
          <w:rFonts w:ascii="Arial" w:hAnsi="Arial" w:eastAsia="Arial" w:cs="Arial"/>
          <w:color w:val="000000" w:themeColor="text1" w:themeTint="FF" w:themeShade="FF"/>
          <w:sz w:val="20"/>
          <w:szCs w:val="20"/>
          <w:lang w:val="en-US" w:eastAsia="en-US"/>
        </w:rPr>
        <w:t xml:space="preserve"> </w:t>
      </w:r>
      <w:r w:rsidRPr="278E6CFD" w:rsidR="003134E8">
        <w:rPr>
          <w:rFonts w:ascii="Arial" w:hAnsi="Arial" w:eastAsia="Arial" w:cs="Arial"/>
          <w:color w:val="000000" w:themeColor="text1" w:themeTint="FF" w:themeShade="FF"/>
          <w:sz w:val="20"/>
          <w:szCs w:val="20"/>
          <w:lang w:val="en-US" w:eastAsia="en-US"/>
        </w:rPr>
        <w:t>really good</w:t>
      </w:r>
      <w:r w:rsidRPr="278E6CFD" w:rsidR="003134E8">
        <w:rPr>
          <w:rFonts w:ascii="Arial" w:hAnsi="Arial" w:eastAsia="Arial" w:cs="Arial"/>
          <w:color w:val="000000" w:themeColor="text1" w:themeTint="FF" w:themeShade="FF"/>
          <w:sz w:val="20"/>
          <w:szCs w:val="20"/>
          <w:lang w:val="en-US" w:eastAsia="en-US"/>
        </w:rPr>
        <w:t xml:space="preserve"> friends, but like she just went through </w:t>
      </w:r>
      <w:r w:rsidRPr="278E6CFD" w:rsidR="29F0CF21">
        <w:rPr>
          <w:rFonts w:ascii="Arial" w:hAnsi="Arial" w:eastAsia="Arial" w:cs="Arial"/>
          <w:color w:val="000000" w:themeColor="text1" w:themeTint="FF" w:themeShade="FF"/>
          <w:sz w:val="20"/>
          <w:szCs w:val="20"/>
          <w:lang w:val="en-US" w:eastAsia="en-US"/>
        </w:rPr>
        <w:t xml:space="preserve">a </w:t>
      </w:r>
      <w:r w:rsidRPr="278E6CFD" w:rsidR="003134E8">
        <w:rPr>
          <w:rFonts w:ascii="Arial" w:hAnsi="Arial" w:eastAsia="Arial" w:cs="Arial"/>
          <w:color w:val="000000" w:themeColor="text1" w:themeTint="FF" w:themeShade="FF"/>
          <w:sz w:val="20"/>
          <w:szCs w:val="20"/>
          <w:lang w:val="en-US" w:eastAsia="en-US"/>
        </w:rPr>
        <w:t>divorce, and so like</w:t>
      </w:r>
      <w:r w:rsidRPr="278E6CFD" w:rsidR="105A212A">
        <w:rPr>
          <w:rFonts w:ascii="Arial" w:hAnsi="Arial" w:eastAsia="Arial" w:cs="Arial"/>
          <w:color w:val="000000" w:themeColor="text1" w:themeTint="FF" w:themeShade="FF"/>
          <w:sz w:val="20"/>
          <w:szCs w:val="20"/>
          <w:lang w:val="en-US" w:eastAsia="en-US"/>
        </w:rPr>
        <w:t xml:space="preserve"> </w:t>
      </w:r>
      <w:r w:rsidRPr="278E6CFD" w:rsidR="003134E8">
        <w:rPr>
          <w:rFonts w:ascii="Arial" w:hAnsi="Arial" w:eastAsia="Arial" w:cs="Arial"/>
          <w:color w:val="000000" w:themeColor="text1" w:themeTint="FF" w:themeShade="FF"/>
          <w:sz w:val="20"/>
          <w:szCs w:val="20"/>
          <w:lang w:val="en-US" w:eastAsia="en-US"/>
        </w:rPr>
        <w:t>she went on a plan where she was, you know, working out, eating well</w:t>
      </w:r>
      <w:r w:rsidRPr="278E6CFD" w:rsidR="6B480833">
        <w:rPr>
          <w:rFonts w:ascii="Arial" w:hAnsi="Arial" w:eastAsia="Arial" w:cs="Arial"/>
          <w:color w:val="000000" w:themeColor="text1" w:themeTint="FF" w:themeShade="FF"/>
          <w:sz w:val="20"/>
          <w:szCs w:val="20"/>
          <w:lang w:val="en-US" w:eastAsia="en-US"/>
        </w:rPr>
        <w:t xml:space="preserve">, </w:t>
      </w:r>
      <w:r w:rsidRPr="278E6CFD" w:rsidR="003134E8">
        <w:rPr>
          <w:rFonts w:ascii="Arial" w:hAnsi="Arial" w:eastAsia="Arial" w:cs="Arial"/>
          <w:color w:val="000000" w:themeColor="text1" w:themeTint="FF" w:themeShade="FF"/>
          <w:sz w:val="20"/>
          <w:szCs w:val="20"/>
          <w:lang w:val="en-US" w:eastAsia="en-US"/>
        </w:rPr>
        <w:t xml:space="preserve">and stuff like that. And she had lost </w:t>
      </w:r>
      <w:r w:rsidRPr="278E6CFD" w:rsidR="1A6ACAC6">
        <w:rPr>
          <w:rFonts w:ascii="Arial" w:hAnsi="Arial" w:eastAsia="Arial" w:cs="Arial"/>
          <w:color w:val="000000" w:themeColor="text1" w:themeTint="FF" w:themeShade="FF"/>
          <w:sz w:val="20"/>
          <w:szCs w:val="20"/>
          <w:lang w:val="en-US" w:eastAsia="en-US"/>
        </w:rPr>
        <w:t>a significant amount of weight,</w:t>
      </w:r>
      <w:r w:rsidRPr="278E6CFD" w:rsidR="003134E8">
        <w:rPr>
          <w:rFonts w:ascii="Arial" w:hAnsi="Arial" w:eastAsia="Arial" w:cs="Arial"/>
          <w:color w:val="000000" w:themeColor="text1" w:themeTint="FF" w:themeShade="FF"/>
          <w:sz w:val="20"/>
          <w:szCs w:val="20"/>
          <w:lang w:val="en-US" w:eastAsia="en-US"/>
        </w:rPr>
        <w:t xml:space="preserve"> you know</w:t>
      </w:r>
      <w:r w:rsidRPr="278E6CFD" w:rsidR="40C6B9FA">
        <w:rPr>
          <w:rFonts w:ascii="Arial" w:hAnsi="Arial" w:eastAsia="Arial" w:cs="Arial"/>
          <w:color w:val="000000" w:themeColor="text1" w:themeTint="FF" w:themeShade="FF"/>
          <w:sz w:val="20"/>
          <w:szCs w:val="20"/>
          <w:lang w:val="en-US" w:eastAsia="en-US"/>
        </w:rPr>
        <w:t xml:space="preserve">, </w:t>
      </w:r>
      <w:r w:rsidRPr="278E6CFD" w:rsidR="40C6B9FA">
        <w:rPr>
          <w:rFonts w:ascii="Arial" w:hAnsi="Arial" w:eastAsia="Arial" w:cs="Arial"/>
          <w:color w:val="000000" w:themeColor="text1" w:themeTint="FF" w:themeShade="FF"/>
          <w:sz w:val="20"/>
          <w:szCs w:val="20"/>
          <w:lang w:val="en-US" w:eastAsia="en-US"/>
        </w:rPr>
        <w:t>that’s</w:t>
      </w:r>
      <w:r w:rsidRPr="278E6CFD" w:rsidR="40C6B9FA">
        <w:rPr>
          <w:rFonts w:ascii="Arial" w:hAnsi="Arial" w:eastAsia="Arial" w:cs="Arial"/>
          <w:color w:val="000000" w:themeColor="text1" w:themeTint="FF" w:themeShade="FF"/>
          <w:sz w:val="20"/>
          <w:szCs w:val="20"/>
          <w:lang w:val="en-US" w:eastAsia="en-US"/>
        </w:rPr>
        <w:t xml:space="preserve"> amazing!</w:t>
      </w:r>
      <w:r w:rsidRPr="278E6CFD" w:rsidR="003134E8">
        <w:rPr>
          <w:rFonts w:ascii="Arial" w:hAnsi="Arial" w:eastAsia="Arial" w:cs="Arial"/>
          <w:color w:val="000000" w:themeColor="text1" w:themeTint="FF" w:themeShade="FF"/>
          <w:sz w:val="20"/>
          <w:szCs w:val="20"/>
          <w:lang w:val="en-US" w:eastAsia="en-US"/>
        </w:rPr>
        <w:t xml:space="preserve"> So</w:t>
      </w:r>
      <w:r w:rsidRPr="278E6CFD" w:rsidR="0EB462D0">
        <w:rPr>
          <w:rFonts w:ascii="Arial" w:hAnsi="Arial" w:eastAsia="Arial" w:cs="Arial"/>
          <w:color w:val="000000" w:themeColor="text1" w:themeTint="FF" w:themeShade="FF"/>
          <w:sz w:val="20"/>
          <w:szCs w:val="20"/>
          <w:lang w:val="en-US" w:eastAsia="en-US"/>
        </w:rPr>
        <w:t>,</w:t>
      </w:r>
      <w:r w:rsidRPr="278E6CFD" w:rsidR="003134E8">
        <w:rPr>
          <w:rFonts w:ascii="Arial" w:hAnsi="Arial" w:eastAsia="Arial" w:cs="Arial"/>
          <w:color w:val="000000" w:themeColor="text1" w:themeTint="FF" w:themeShade="FF"/>
          <w:sz w:val="20"/>
          <w:szCs w:val="20"/>
          <w:lang w:val="en-US" w:eastAsia="en-US"/>
        </w:rPr>
        <w:t xml:space="preserve"> </w:t>
      </w:r>
      <w:r w:rsidRPr="278E6CFD" w:rsidR="003134E8">
        <w:rPr>
          <w:rFonts w:ascii="Arial" w:hAnsi="Arial" w:eastAsia="Arial" w:cs="Arial"/>
          <w:color w:val="000000" w:themeColor="text1" w:themeTint="FF" w:themeShade="FF"/>
          <w:sz w:val="20"/>
          <w:szCs w:val="20"/>
          <w:lang w:val="en-US" w:eastAsia="en-US"/>
        </w:rPr>
        <w:t>it's</w:t>
      </w:r>
      <w:r w:rsidRPr="278E6CFD" w:rsidR="003134E8">
        <w:rPr>
          <w:rFonts w:ascii="Arial" w:hAnsi="Arial" w:eastAsia="Arial" w:cs="Arial"/>
          <w:color w:val="000000" w:themeColor="text1" w:themeTint="FF" w:themeShade="FF"/>
          <w:sz w:val="20"/>
          <w:szCs w:val="20"/>
          <w:lang w:val="en-US" w:eastAsia="en-US"/>
        </w:rPr>
        <w:t xml:space="preserve"> like one of those things where </w:t>
      </w:r>
      <w:r w:rsidRPr="278E6CFD" w:rsidR="54E89CB7">
        <w:rPr>
          <w:rFonts w:ascii="Arial" w:hAnsi="Arial" w:eastAsia="Arial" w:cs="Arial"/>
          <w:color w:val="000000" w:themeColor="text1" w:themeTint="FF" w:themeShade="FF"/>
          <w:sz w:val="20"/>
          <w:szCs w:val="20"/>
          <w:lang w:val="en-US" w:eastAsia="en-US"/>
        </w:rPr>
        <w:t>I</w:t>
      </w:r>
      <w:r w:rsidRPr="278E6CFD" w:rsidR="003134E8">
        <w:rPr>
          <w:rFonts w:ascii="Arial" w:hAnsi="Arial" w:eastAsia="Arial" w:cs="Arial"/>
          <w:color w:val="000000" w:themeColor="text1" w:themeTint="FF" w:themeShade="FF"/>
          <w:sz w:val="20"/>
          <w:szCs w:val="20"/>
          <w:lang w:val="en-US" w:eastAsia="en-US"/>
        </w:rPr>
        <w:t>'m</w:t>
      </w:r>
      <w:r w:rsidRPr="278E6CFD" w:rsidR="003134E8">
        <w:rPr>
          <w:rFonts w:ascii="Arial" w:hAnsi="Arial" w:eastAsia="Arial" w:cs="Arial"/>
          <w:color w:val="000000" w:themeColor="text1" w:themeTint="FF" w:themeShade="FF"/>
          <w:sz w:val="20"/>
          <w:szCs w:val="20"/>
          <w:lang w:val="en-US" w:eastAsia="en-US"/>
        </w:rPr>
        <w:t xml:space="preserve"> like</w:t>
      </w:r>
      <w:r w:rsidRPr="278E6CFD" w:rsidR="049DF45E">
        <w:rPr>
          <w:rFonts w:ascii="Arial" w:hAnsi="Arial" w:eastAsia="Arial" w:cs="Arial"/>
          <w:color w:val="000000" w:themeColor="text1" w:themeTint="FF" w:themeShade="FF"/>
          <w:sz w:val="20"/>
          <w:szCs w:val="20"/>
          <w:lang w:val="en-US" w:eastAsia="en-US"/>
        </w:rPr>
        <w:t>: “</w:t>
      </w:r>
      <w:r w:rsidRPr="278E6CFD" w:rsidR="003134E8">
        <w:rPr>
          <w:rFonts w:ascii="Arial" w:hAnsi="Arial" w:eastAsia="Arial" w:cs="Arial"/>
          <w:color w:val="000000" w:themeColor="text1" w:themeTint="FF" w:themeShade="FF"/>
          <w:sz w:val="20"/>
          <w:szCs w:val="20"/>
          <w:lang w:val="en-US" w:eastAsia="en-US"/>
        </w:rPr>
        <w:t>Oh, my gosh!</w:t>
      </w:r>
      <w:r w:rsidRPr="278E6CFD" w:rsidR="35614195">
        <w:rPr>
          <w:rFonts w:ascii="Arial" w:hAnsi="Arial" w:eastAsia="Arial" w:cs="Arial"/>
          <w:color w:val="000000" w:themeColor="text1" w:themeTint="FF" w:themeShade="FF"/>
          <w:sz w:val="20"/>
          <w:szCs w:val="20"/>
          <w:lang w:val="en-US" w:eastAsia="en-US"/>
        </w:rPr>
        <w:t>”</w:t>
      </w:r>
      <w:r w:rsidRPr="278E6CFD" w:rsidR="003134E8">
        <w:rPr>
          <w:rFonts w:ascii="Arial" w:hAnsi="Arial" w:eastAsia="Arial" w:cs="Arial"/>
          <w:color w:val="000000" w:themeColor="text1" w:themeTint="FF" w:themeShade="FF"/>
          <w:sz w:val="20"/>
          <w:szCs w:val="20"/>
          <w:lang w:val="en-US" w:eastAsia="en-US"/>
        </w:rPr>
        <w:t xml:space="preserve"> </w:t>
      </w:r>
      <w:r w:rsidRPr="278E6CFD" w:rsidR="13D031ED">
        <w:rPr>
          <w:rFonts w:ascii="Arial" w:hAnsi="Arial" w:eastAsia="Arial" w:cs="Arial"/>
          <w:color w:val="000000" w:themeColor="text1" w:themeTint="FF" w:themeShade="FF"/>
          <w:sz w:val="20"/>
          <w:szCs w:val="20"/>
          <w:lang w:val="en-US" w:eastAsia="en-US"/>
        </w:rPr>
        <w:t>I</w:t>
      </w:r>
      <w:r w:rsidRPr="278E6CFD" w:rsidR="003134E8">
        <w:rPr>
          <w:rFonts w:ascii="Arial" w:hAnsi="Arial" w:eastAsia="Arial" w:cs="Arial"/>
          <w:color w:val="000000" w:themeColor="text1" w:themeTint="FF" w:themeShade="FF"/>
          <w:sz w:val="20"/>
          <w:szCs w:val="20"/>
          <w:lang w:val="en-US" w:eastAsia="en-US"/>
        </w:rPr>
        <w:t xml:space="preserve"> knew that I could not s</w:t>
      </w:r>
      <w:r w:rsidRPr="278E6CFD" w:rsidR="7BA1AC0A">
        <w:rPr>
          <w:rFonts w:ascii="Arial" w:hAnsi="Arial" w:eastAsia="Arial" w:cs="Arial"/>
          <w:color w:val="000000" w:themeColor="text1" w:themeTint="FF" w:themeShade="FF"/>
          <w:sz w:val="20"/>
          <w:szCs w:val="20"/>
          <w:lang w:val="en-US" w:eastAsia="en-US"/>
        </w:rPr>
        <w:t>ay</w:t>
      </w:r>
      <w:r w:rsidRPr="278E6CFD" w:rsidR="003134E8">
        <w:rPr>
          <w:rFonts w:ascii="Arial" w:hAnsi="Arial" w:eastAsia="Arial" w:cs="Arial"/>
          <w:color w:val="000000" w:themeColor="text1" w:themeTint="FF" w:themeShade="FF"/>
          <w:sz w:val="20"/>
          <w:szCs w:val="20"/>
          <w:lang w:val="en-US" w:eastAsia="en-US"/>
        </w:rPr>
        <w:t xml:space="preserve"> that in front of other people, because that might be construed very rudely</w:t>
      </w:r>
      <w:r w:rsidRPr="278E6CFD" w:rsidR="61C58D7D">
        <w:rPr>
          <w:rFonts w:ascii="Arial" w:hAnsi="Arial" w:eastAsia="Arial" w:cs="Arial"/>
          <w:color w:val="000000" w:themeColor="text1" w:themeTint="FF" w:themeShade="FF"/>
          <w:sz w:val="20"/>
          <w:szCs w:val="20"/>
          <w:lang w:val="en-US" w:eastAsia="en-US"/>
        </w:rPr>
        <w:t xml:space="preserve"> </w:t>
      </w:r>
      <w:r w:rsidRPr="278E6CFD" w:rsidR="003134E8">
        <w:rPr>
          <w:rFonts w:ascii="Arial" w:hAnsi="Arial" w:eastAsia="Arial" w:cs="Arial"/>
          <w:color w:val="000000" w:themeColor="text1" w:themeTint="FF" w:themeShade="FF"/>
          <w:sz w:val="20"/>
          <w:szCs w:val="20"/>
          <w:lang w:val="en-US" w:eastAsia="en-US"/>
        </w:rPr>
        <w:t xml:space="preserve">except for the fact that when </w:t>
      </w:r>
      <w:r w:rsidRPr="278E6CFD" w:rsidR="3C1BF41E">
        <w:rPr>
          <w:rFonts w:ascii="Arial" w:hAnsi="Arial" w:eastAsia="Arial" w:cs="Arial"/>
          <w:color w:val="000000" w:themeColor="text1" w:themeTint="FF" w:themeShade="FF"/>
          <w:sz w:val="20"/>
          <w:szCs w:val="20"/>
          <w:lang w:val="en-US" w:eastAsia="en-US"/>
        </w:rPr>
        <w:t>I</w:t>
      </w:r>
      <w:r w:rsidRPr="278E6CFD" w:rsidR="003134E8">
        <w:rPr>
          <w:rFonts w:ascii="Arial" w:hAnsi="Arial" w:eastAsia="Arial" w:cs="Arial"/>
          <w:color w:val="000000" w:themeColor="text1" w:themeTint="FF" w:themeShade="FF"/>
          <w:sz w:val="20"/>
          <w:szCs w:val="20"/>
          <w:lang w:val="en-US" w:eastAsia="en-US"/>
        </w:rPr>
        <w:t>'m</w:t>
      </w:r>
      <w:r w:rsidRPr="278E6CFD" w:rsidR="003134E8">
        <w:rPr>
          <w:rFonts w:ascii="Arial" w:hAnsi="Arial" w:eastAsia="Arial" w:cs="Arial"/>
          <w:color w:val="000000" w:themeColor="text1" w:themeTint="FF" w:themeShade="FF"/>
          <w:sz w:val="20"/>
          <w:szCs w:val="20"/>
          <w:lang w:val="en-US" w:eastAsia="en-US"/>
        </w:rPr>
        <w:t xml:space="preserve"> talking to </w:t>
      </w:r>
      <w:r w:rsidRPr="278E6CFD" w:rsidR="1E860C47">
        <w:rPr>
          <w:rFonts w:ascii="Arial" w:hAnsi="Arial" w:eastAsia="Arial" w:cs="Arial"/>
          <w:color w:val="000000" w:themeColor="text1" w:themeTint="FF" w:themeShade="FF"/>
          <w:sz w:val="20"/>
          <w:szCs w:val="20"/>
          <w:lang w:val="en-US" w:eastAsia="en-US"/>
        </w:rPr>
        <w:t>her,</w:t>
      </w:r>
      <w:r w:rsidRPr="278E6CFD" w:rsidR="003134E8">
        <w:rPr>
          <w:rFonts w:ascii="Arial" w:hAnsi="Arial" w:eastAsia="Arial" w:cs="Arial"/>
          <w:color w:val="000000" w:themeColor="text1" w:themeTint="FF" w:themeShade="FF"/>
          <w:sz w:val="20"/>
          <w:szCs w:val="20"/>
          <w:lang w:val="en-US" w:eastAsia="en-US"/>
        </w:rPr>
        <w:t xml:space="preserve"> right</w:t>
      </w:r>
      <w:r w:rsidRPr="278E6CFD" w:rsidR="176027C3">
        <w:rPr>
          <w:rFonts w:ascii="Arial" w:hAnsi="Arial" w:eastAsia="Arial" w:cs="Arial"/>
          <w:color w:val="000000" w:themeColor="text1" w:themeTint="FF" w:themeShade="FF"/>
          <w:sz w:val="20"/>
          <w:szCs w:val="20"/>
          <w:lang w:val="en-US" w:eastAsia="en-US"/>
        </w:rPr>
        <w:t>?</w:t>
      </w:r>
      <w:r w:rsidRPr="278E6CFD" w:rsidR="003134E8">
        <w:rPr>
          <w:rFonts w:ascii="Arial" w:hAnsi="Arial" w:eastAsia="Arial" w:cs="Arial"/>
          <w:color w:val="000000" w:themeColor="text1" w:themeTint="FF" w:themeShade="FF"/>
          <w:sz w:val="20"/>
          <w:szCs w:val="20"/>
          <w:lang w:val="en-US" w:eastAsia="en-US"/>
        </w:rPr>
        <w:t xml:space="preserve"> </w:t>
      </w:r>
      <w:r w:rsidRPr="278E6CFD" w:rsidR="0EFDE225">
        <w:rPr>
          <w:rFonts w:ascii="Arial" w:hAnsi="Arial" w:eastAsia="Arial" w:cs="Arial"/>
          <w:color w:val="000000" w:themeColor="text1" w:themeTint="FF" w:themeShade="FF"/>
          <w:sz w:val="20"/>
          <w:szCs w:val="20"/>
          <w:lang w:val="en-US" w:eastAsia="en-US"/>
        </w:rPr>
        <w:t>W</w:t>
      </w:r>
      <w:r w:rsidRPr="278E6CFD" w:rsidR="003134E8">
        <w:rPr>
          <w:rFonts w:ascii="Arial" w:hAnsi="Arial" w:eastAsia="Arial" w:cs="Arial"/>
          <w:color w:val="000000" w:themeColor="text1" w:themeTint="FF" w:themeShade="FF"/>
          <w:sz w:val="20"/>
          <w:szCs w:val="20"/>
          <w:lang w:val="en-US" w:eastAsia="en-US"/>
        </w:rPr>
        <w:t>e know</w:t>
      </w:r>
      <w:r w:rsidRPr="278E6CFD" w:rsidR="4C0E80BA">
        <w:rPr>
          <w:rFonts w:ascii="Arial" w:hAnsi="Arial" w:eastAsia="Arial" w:cs="Arial"/>
          <w:color w:val="000000" w:themeColor="text1" w:themeTint="FF" w:themeShade="FF"/>
          <w:sz w:val="20"/>
          <w:szCs w:val="20"/>
          <w:lang w:val="en-US" w:eastAsia="en-US"/>
        </w:rPr>
        <w:t>,</w:t>
      </w:r>
      <w:r w:rsidRPr="278E6CFD" w:rsidR="003134E8">
        <w:rPr>
          <w:rFonts w:ascii="Arial" w:hAnsi="Arial" w:eastAsia="Arial" w:cs="Arial"/>
          <w:color w:val="000000" w:themeColor="text1" w:themeTint="FF" w:themeShade="FF"/>
          <w:sz w:val="20"/>
          <w:szCs w:val="20"/>
          <w:lang w:val="en-US" w:eastAsia="en-US"/>
        </w:rPr>
        <w:t xml:space="preserve"> like</w:t>
      </w:r>
      <w:r w:rsidRPr="278E6CFD" w:rsidR="55AB90FD">
        <w:rPr>
          <w:rFonts w:ascii="Arial" w:hAnsi="Arial" w:eastAsia="Arial" w:cs="Arial"/>
          <w:color w:val="000000" w:themeColor="text1" w:themeTint="FF" w:themeShade="FF"/>
          <w:sz w:val="20"/>
          <w:szCs w:val="20"/>
          <w:lang w:val="en-US" w:eastAsia="en-US"/>
        </w:rPr>
        <w:t>,</w:t>
      </w:r>
      <w:r w:rsidRPr="278E6CFD" w:rsidR="003134E8">
        <w:rPr>
          <w:rFonts w:ascii="Arial" w:hAnsi="Arial" w:eastAsia="Arial" w:cs="Arial"/>
          <w:color w:val="000000" w:themeColor="text1" w:themeTint="FF" w:themeShade="FF"/>
          <w:sz w:val="20"/>
          <w:szCs w:val="20"/>
          <w:lang w:val="en-US" w:eastAsia="en-US"/>
        </w:rPr>
        <w:t xml:space="preserve"> </w:t>
      </w:r>
      <w:r w:rsidRPr="278E6CFD" w:rsidR="72B518CA">
        <w:rPr>
          <w:rFonts w:ascii="Arial" w:hAnsi="Arial" w:eastAsia="Arial" w:cs="Arial"/>
          <w:color w:val="000000" w:themeColor="text1" w:themeTint="FF" w:themeShade="FF"/>
          <w:sz w:val="20"/>
          <w:szCs w:val="20"/>
          <w:lang w:val="en-US" w:eastAsia="en-US"/>
        </w:rPr>
        <w:t>it</w:t>
      </w:r>
      <w:r w:rsidRPr="278E6CFD" w:rsidR="003134E8">
        <w:rPr>
          <w:rFonts w:ascii="Arial" w:hAnsi="Arial" w:eastAsia="Arial" w:cs="Arial"/>
          <w:color w:val="000000" w:themeColor="text1" w:themeTint="FF" w:themeShade="FF"/>
          <w:sz w:val="20"/>
          <w:szCs w:val="20"/>
          <w:lang w:val="en-US" w:eastAsia="en-US"/>
        </w:rPr>
        <w:t xml:space="preserve"> was meant as a compliment</w:t>
      </w:r>
      <w:r w:rsidRPr="278E6CFD" w:rsidR="0FBD55A1">
        <w:rPr>
          <w:rFonts w:ascii="Arial" w:hAnsi="Arial" w:eastAsia="Arial" w:cs="Arial"/>
          <w:color w:val="000000" w:themeColor="text1" w:themeTint="FF" w:themeShade="FF"/>
          <w:sz w:val="20"/>
          <w:szCs w:val="20"/>
          <w:lang w:val="en-US" w:eastAsia="en-US"/>
        </w:rPr>
        <w:t>. S</w:t>
      </w:r>
      <w:r w:rsidRPr="278E6CFD" w:rsidR="003134E8">
        <w:rPr>
          <w:rFonts w:ascii="Arial" w:hAnsi="Arial" w:eastAsia="Arial" w:cs="Arial"/>
          <w:color w:val="000000" w:themeColor="text1" w:themeTint="FF" w:themeShade="FF"/>
          <w:sz w:val="20"/>
          <w:szCs w:val="20"/>
          <w:lang w:val="en-US" w:eastAsia="en-US"/>
        </w:rPr>
        <w:t xml:space="preserve">he knew </w:t>
      </w:r>
      <w:r w:rsidRPr="278E6CFD" w:rsidR="20020168">
        <w:rPr>
          <w:rFonts w:ascii="Arial" w:hAnsi="Arial" w:eastAsia="Arial" w:cs="Arial"/>
          <w:color w:val="000000" w:themeColor="text1" w:themeTint="FF" w:themeShade="FF"/>
          <w:sz w:val="20"/>
          <w:szCs w:val="20"/>
          <w:lang w:val="en-US" w:eastAsia="en-US"/>
        </w:rPr>
        <w:t>it w</w:t>
      </w:r>
      <w:r w:rsidRPr="278E6CFD" w:rsidR="003134E8">
        <w:rPr>
          <w:rFonts w:ascii="Arial" w:hAnsi="Arial" w:eastAsia="Arial" w:cs="Arial"/>
          <w:color w:val="000000" w:themeColor="text1" w:themeTint="FF" w:themeShade="FF"/>
          <w:sz w:val="20"/>
          <w:szCs w:val="20"/>
          <w:lang w:val="en-US" w:eastAsia="en-US"/>
        </w:rPr>
        <w:t>as a compliment. We talked a little bi</w:t>
      </w:r>
      <w:r w:rsidRPr="278E6CFD" w:rsidR="5ED55E79">
        <w:rPr>
          <w:rFonts w:ascii="Arial" w:hAnsi="Arial" w:eastAsia="Arial" w:cs="Arial"/>
          <w:color w:val="000000" w:themeColor="text1" w:themeTint="FF" w:themeShade="FF"/>
          <w:sz w:val="20"/>
          <w:szCs w:val="20"/>
          <w:lang w:val="en-US" w:eastAsia="en-US"/>
        </w:rPr>
        <w:t>t more</w:t>
      </w:r>
      <w:r w:rsidRPr="278E6CFD" w:rsidR="003134E8">
        <w:rPr>
          <w:rFonts w:ascii="Arial" w:hAnsi="Arial" w:eastAsia="Arial" w:cs="Arial"/>
          <w:color w:val="000000" w:themeColor="text1" w:themeTint="FF" w:themeShade="FF"/>
          <w:sz w:val="20"/>
          <w:szCs w:val="20"/>
          <w:lang w:val="en-US" w:eastAsia="en-US"/>
        </w:rPr>
        <w:t xml:space="preserve"> about </w:t>
      </w:r>
      <w:r w:rsidRPr="278E6CFD" w:rsidR="5D9EA79C">
        <w:rPr>
          <w:rFonts w:ascii="Arial" w:hAnsi="Arial" w:eastAsia="Arial" w:cs="Arial"/>
          <w:color w:val="000000" w:themeColor="text1" w:themeTint="FF" w:themeShade="FF"/>
          <w:sz w:val="20"/>
          <w:szCs w:val="20"/>
          <w:lang w:val="en-US" w:eastAsia="en-US"/>
        </w:rPr>
        <w:t>it</w:t>
      </w:r>
      <w:r w:rsidRPr="278E6CFD" w:rsidR="6FEBCE62">
        <w:rPr>
          <w:rFonts w:ascii="Arial" w:hAnsi="Arial" w:eastAsia="Arial" w:cs="Arial"/>
          <w:color w:val="000000" w:themeColor="text1" w:themeTint="FF" w:themeShade="FF"/>
          <w:sz w:val="20"/>
          <w:szCs w:val="20"/>
          <w:lang w:val="en-US" w:eastAsia="en-US"/>
        </w:rPr>
        <w:t>,</w:t>
      </w:r>
      <w:r w:rsidRPr="278E6CFD" w:rsidR="003134E8">
        <w:rPr>
          <w:rFonts w:ascii="Arial" w:hAnsi="Arial" w:eastAsia="Arial" w:cs="Arial"/>
          <w:color w:val="000000" w:themeColor="text1" w:themeTint="FF" w:themeShade="FF"/>
          <w:sz w:val="20"/>
          <w:szCs w:val="20"/>
          <w:lang w:val="en-US" w:eastAsia="en-US"/>
        </w:rPr>
        <w:t xml:space="preserve"> you know, and </w:t>
      </w:r>
      <w:r w:rsidRPr="278E6CFD" w:rsidR="5F3EDFE0">
        <w:rPr>
          <w:rFonts w:ascii="Arial" w:hAnsi="Arial" w:eastAsia="Arial" w:cs="Arial"/>
          <w:color w:val="000000" w:themeColor="text1" w:themeTint="FF" w:themeShade="FF"/>
          <w:sz w:val="20"/>
          <w:szCs w:val="20"/>
          <w:lang w:val="en-US" w:eastAsia="en-US"/>
        </w:rPr>
        <w:t xml:space="preserve">it </w:t>
      </w:r>
      <w:r w:rsidRPr="278E6CFD" w:rsidR="003134E8">
        <w:rPr>
          <w:rFonts w:ascii="Arial" w:hAnsi="Arial" w:eastAsia="Arial" w:cs="Arial"/>
          <w:color w:val="000000" w:themeColor="text1" w:themeTint="FF" w:themeShade="FF"/>
          <w:sz w:val="20"/>
          <w:szCs w:val="20"/>
          <w:lang w:val="en-US" w:eastAsia="en-US"/>
        </w:rPr>
        <w:t>was fine. But then, knowing that there may be by</w:t>
      </w:r>
      <w:r w:rsidRPr="278E6CFD" w:rsidR="1A0D1F84">
        <w:rPr>
          <w:rFonts w:ascii="Arial" w:hAnsi="Arial" w:eastAsia="Arial" w:cs="Arial"/>
          <w:color w:val="000000" w:themeColor="text1" w:themeTint="FF" w:themeShade="FF"/>
          <w:sz w:val="20"/>
          <w:szCs w:val="20"/>
          <w:lang w:val="en-US" w:eastAsia="en-US"/>
        </w:rPr>
        <w:t>stander</w:t>
      </w:r>
      <w:r w:rsidRPr="278E6CFD" w:rsidR="003134E8">
        <w:rPr>
          <w:rFonts w:ascii="Arial" w:hAnsi="Arial" w:eastAsia="Arial" w:cs="Arial"/>
          <w:color w:val="000000" w:themeColor="text1" w:themeTint="FF" w:themeShade="FF"/>
          <w:sz w:val="20"/>
          <w:szCs w:val="20"/>
          <w:lang w:val="en-US" w:eastAsia="en-US"/>
        </w:rPr>
        <w:t xml:space="preserve">s that are </w:t>
      </w:r>
      <w:r w:rsidRPr="278E6CFD" w:rsidR="003134E8">
        <w:rPr>
          <w:rFonts w:ascii="Arial" w:hAnsi="Arial" w:eastAsia="Arial" w:cs="Arial"/>
          <w:color w:val="000000" w:themeColor="text1" w:themeTint="FF" w:themeShade="FF"/>
          <w:sz w:val="20"/>
          <w:szCs w:val="20"/>
          <w:lang w:val="en-US" w:eastAsia="en-US"/>
        </w:rPr>
        <w:t>kind of maybe</w:t>
      </w:r>
      <w:r w:rsidRPr="278E6CFD" w:rsidR="003134E8">
        <w:rPr>
          <w:rFonts w:ascii="Arial" w:hAnsi="Arial" w:eastAsia="Arial" w:cs="Arial"/>
          <w:color w:val="000000" w:themeColor="text1" w:themeTint="FF" w:themeShade="FF"/>
          <w:sz w:val="20"/>
          <w:szCs w:val="20"/>
          <w:lang w:val="en-US" w:eastAsia="en-US"/>
        </w:rPr>
        <w:t xml:space="preserve"> eavesdropping, or like m</w:t>
      </w:r>
      <w:r w:rsidRPr="278E6CFD" w:rsidR="3FCC8ED0">
        <w:rPr>
          <w:rFonts w:ascii="Arial" w:hAnsi="Arial" w:eastAsia="Arial" w:cs="Arial"/>
          <w:color w:val="000000" w:themeColor="text1" w:themeTint="FF" w:themeShade="FF"/>
          <w:sz w:val="20"/>
          <w:szCs w:val="20"/>
          <w:lang w:val="en-US" w:eastAsia="en-US"/>
        </w:rPr>
        <w:t xml:space="preserve">ight </w:t>
      </w:r>
      <w:r w:rsidRPr="278E6CFD" w:rsidR="003134E8">
        <w:rPr>
          <w:rFonts w:ascii="Arial" w:hAnsi="Arial" w:eastAsia="Arial" w:cs="Arial"/>
          <w:color w:val="000000" w:themeColor="text1" w:themeTint="FF" w:themeShade="FF"/>
          <w:sz w:val="20"/>
          <w:szCs w:val="20"/>
          <w:lang w:val="en-US" w:eastAsia="en-US"/>
        </w:rPr>
        <w:t>catch bit</w:t>
      </w:r>
      <w:r w:rsidRPr="278E6CFD" w:rsidR="37A88C8F">
        <w:rPr>
          <w:rFonts w:ascii="Arial" w:hAnsi="Arial" w:eastAsia="Arial" w:cs="Arial"/>
          <w:color w:val="000000" w:themeColor="text1" w:themeTint="FF" w:themeShade="FF"/>
          <w:sz w:val="20"/>
          <w:szCs w:val="20"/>
          <w:lang w:val="en-US" w:eastAsia="en-US"/>
        </w:rPr>
        <w:t>s</w:t>
      </w:r>
      <w:r w:rsidRPr="278E6CFD" w:rsidR="003134E8">
        <w:rPr>
          <w:rFonts w:ascii="Arial" w:hAnsi="Arial" w:eastAsia="Arial" w:cs="Arial"/>
          <w:color w:val="000000" w:themeColor="text1" w:themeTint="FF" w:themeShade="FF"/>
          <w:sz w:val="20"/>
          <w:szCs w:val="20"/>
          <w:lang w:val="en-US" w:eastAsia="en-US"/>
        </w:rPr>
        <w:t xml:space="preserve"> of that conversation, I would not</w:t>
      </w:r>
      <w:r w:rsidRPr="278E6CFD" w:rsidR="3B8FB22F">
        <w:rPr>
          <w:rFonts w:ascii="Arial" w:hAnsi="Arial" w:eastAsia="Arial" w:cs="Arial"/>
          <w:color w:val="000000" w:themeColor="text1" w:themeTint="FF" w:themeShade="FF"/>
          <w:sz w:val="20"/>
          <w:szCs w:val="20"/>
          <w:lang w:val="en-US" w:eastAsia="en-US"/>
        </w:rPr>
        <w:t xml:space="preserve"> -</w:t>
      </w:r>
      <w:r w:rsidRPr="278E6CFD" w:rsidR="003134E8">
        <w:rPr>
          <w:rFonts w:ascii="Arial" w:hAnsi="Arial" w:eastAsia="Arial" w:cs="Arial"/>
          <w:color w:val="000000" w:themeColor="text1" w:themeTint="FF" w:themeShade="FF"/>
          <w:sz w:val="20"/>
          <w:szCs w:val="20"/>
          <w:lang w:val="en-US" w:eastAsia="en-US"/>
        </w:rPr>
        <w:t xml:space="preserve"> </w:t>
      </w:r>
      <w:r w:rsidRPr="278E6CFD" w:rsidR="4FA17E11">
        <w:rPr>
          <w:rFonts w:ascii="Arial" w:hAnsi="Arial" w:eastAsia="Arial" w:cs="Arial"/>
          <w:color w:val="000000" w:themeColor="text1" w:themeTint="FF" w:themeShade="FF"/>
          <w:sz w:val="20"/>
          <w:szCs w:val="20"/>
          <w:lang w:val="en-US" w:eastAsia="en-US"/>
        </w:rPr>
        <w:t xml:space="preserve">I </w:t>
      </w:r>
      <w:r w:rsidRPr="278E6CFD" w:rsidR="003134E8">
        <w:rPr>
          <w:rFonts w:ascii="Arial" w:hAnsi="Arial" w:eastAsia="Arial" w:cs="Arial"/>
          <w:color w:val="000000" w:themeColor="text1" w:themeTint="FF" w:themeShade="FF"/>
          <w:sz w:val="20"/>
          <w:szCs w:val="20"/>
          <w:lang w:val="en-US" w:eastAsia="en-US"/>
        </w:rPr>
        <w:t>could not risk saying that, because it might be interpreted as whatever, you know. And so those are the things that I feel like are, you know</w:t>
      </w:r>
      <w:r w:rsidRPr="278E6CFD" w:rsidR="4FCC6303">
        <w:rPr>
          <w:rFonts w:ascii="Arial" w:hAnsi="Arial" w:eastAsia="Arial" w:cs="Arial"/>
          <w:color w:val="000000" w:themeColor="text1" w:themeTint="FF" w:themeShade="FF"/>
          <w:sz w:val="20"/>
          <w:szCs w:val="20"/>
          <w:lang w:val="en-US" w:eastAsia="en-US"/>
        </w:rPr>
        <w:t>.</w:t>
      </w:r>
      <w:r w:rsidRPr="278E6CFD" w:rsidR="003134E8">
        <w:rPr>
          <w:rFonts w:ascii="Arial" w:hAnsi="Arial" w:eastAsia="Arial" w:cs="Arial"/>
          <w:color w:val="000000" w:themeColor="text1" w:themeTint="FF" w:themeShade="FF"/>
          <w:sz w:val="20"/>
          <w:szCs w:val="20"/>
          <w:lang w:val="en-US" w:eastAsia="en-US"/>
        </w:rPr>
        <w:t xml:space="preserve"> Now, to kind of go back to the same question earlier about like my grantees, like, I will say that in front of everyone, and we will, because again, I think we all know each other a little bit more, and like there is that sort of thing that like</w:t>
      </w:r>
      <w:r w:rsidRPr="278E6CFD" w:rsidR="3F5B78D7">
        <w:rPr>
          <w:rFonts w:ascii="Arial" w:hAnsi="Arial" w:eastAsia="Arial" w:cs="Arial"/>
          <w:color w:val="000000" w:themeColor="text1" w:themeTint="FF" w:themeShade="FF"/>
          <w:sz w:val="20"/>
          <w:szCs w:val="20"/>
          <w:lang w:val="en-US" w:eastAsia="en-US"/>
        </w:rPr>
        <w:t xml:space="preserve"> - </w:t>
      </w:r>
      <w:r w:rsidRPr="278E6CFD" w:rsidR="003134E8">
        <w:rPr>
          <w:rFonts w:ascii="Arial" w:hAnsi="Arial" w:eastAsia="Arial" w:cs="Arial"/>
          <w:color w:val="000000" w:themeColor="text1" w:themeTint="FF" w:themeShade="FF"/>
          <w:sz w:val="20"/>
          <w:szCs w:val="20"/>
          <w:lang w:val="en-US" w:eastAsia="en-US"/>
        </w:rPr>
        <w:t xml:space="preserve">It's also a different kind of group. </w:t>
      </w:r>
      <w:r w:rsidRPr="278E6CFD" w:rsidR="253B7A36">
        <w:rPr>
          <w:rFonts w:ascii="Arial" w:hAnsi="Arial" w:eastAsia="Arial" w:cs="Arial"/>
          <w:color w:val="000000" w:themeColor="text1" w:themeTint="FF" w:themeShade="FF"/>
          <w:sz w:val="20"/>
          <w:szCs w:val="20"/>
          <w:lang w:val="en-US" w:eastAsia="en-US"/>
        </w:rPr>
        <w:t>W</w:t>
      </w:r>
      <w:r w:rsidRPr="278E6CFD" w:rsidR="003134E8">
        <w:rPr>
          <w:rFonts w:ascii="Arial" w:hAnsi="Arial" w:eastAsia="Arial" w:cs="Arial"/>
          <w:color w:val="000000" w:themeColor="text1" w:themeTint="FF" w:themeShade="FF"/>
          <w:sz w:val="20"/>
          <w:szCs w:val="20"/>
          <w:lang w:val="en-US" w:eastAsia="en-US"/>
        </w:rPr>
        <w:t>e're</w:t>
      </w:r>
      <w:r w:rsidRPr="278E6CFD" w:rsidR="003134E8">
        <w:rPr>
          <w:rFonts w:ascii="Arial" w:hAnsi="Arial" w:eastAsia="Arial" w:cs="Arial"/>
          <w:color w:val="000000" w:themeColor="text1" w:themeTint="FF" w:themeShade="FF"/>
          <w:sz w:val="20"/>
          <w:szCs w:val="20"/>
          <w:lang w:val="en-US" w:eastAsia="en-US"/>
        </w:rPr>
        <w:t xml:space="preserve"> talking about international development people, you know</w:t>
      </w:r>
      <w:r w:rsidRPr="278E6CFD" w:rsidR="5D8A53BD">
        <w:rPr>
          <w:rFonts w:ascii="Arial" w:hAnsi="Arial" w:eastAsia="Arial" w:cs="Arial"/>
          <w:color w:val="000000" w:themeColor="text1" w:themeTint="FF" w:themeShade="FF"/>
          <w:sz w:val="20"/>
          <w:szCs w:val="20"/>
          <w:lang w:val="en-US" w:eastAsia="en-US"/>
        </w:rPr>
        <w:t>,</w:t>
      </w:r>
      <w:r w:rsidRPr="278E6CFD" w:rsidR="003134E8">
        <w:rPr>
          <w:rFonts w:ascii="Arial" w:hAnsi="Arial" w:eastAsia="Arial" w:cs="Arial"/>
          <w:color w:val="000000" w:themeColor="text1" w:themeTint="FF" w:themeShade="FF"/>
          <w:sz w:val="20"/>
          <w:szCs w:val="20"/>
          <w:lang w:val="en-US" w:eastAsia="en-US"/>
        </w:rPr>
        <w:t xml:space="preserve"> we </w:t>
      </w:r>
      <w:r w:rsidRPr="278E6CFD" w:rsidR="003134E8">
        <w:rPr>
          <w:rFonts w:ascii="Arial" w:hAnsi="Arial" w:eastAsia="Arial" w:cs="Arial"/>
          <w:color w:val="000000" w:themeColor="text1" w:themeTint="FF" w:themeShade="FF"/>
          <w:sz w:val="20"/>
          <w:szCs w:val="20"/>
          <w:lang w:val="en-US" w:eastAsia="en-US"/>
        </w:rPr>
        <w:t>don't</w:t>
      </w:r>
      <w:r w:rsidRPr="278E6CFD" w:rsidR="003134E8">
        <w:rPr>
          <w:rFonts w:ascii="Arial" w:hAnsi="Arial" w:eastAsia="Arial" w:cs="Arial"/>
          <w:color w:val="000000" w:themeColor="text1" w:themeTint="FF" w:themeShade="FF"/>
          <w:sz w:val="20"/>
          <w:szCs w:val="20"/>
          <w:lang w:val="en-US" w:eastAsia="en-US"/>
        </w:rPr>
        <w:t xml:space="preserve"> really.</w:t>
      </w:r>
      <w:r w:rsidRPr="278E6CFD" w:rsidR="7799C7A4">
        <w:rPr>
          <w:rFonts w:ascii="Arial" w:hAnsi="Arial" w:eastAsia="Arial" w:cs="Arial"/>
          <w:color w:val="000000" w:themeColor="text1" w:themeTint="FF" w:themeShade="FF"/>
          <w:sz w:val="20"/>
          <w:szCs w:val="20"/>
          <w:lang w:val="en-US" w:eastAsia="en-US"/>
        </w:rPr>
        <w:t>.. You know,</w:t>
      </w:r>
      <w:r w:rsidRPr="278E6CFD" w:rsidR="003134E8">
        <w:rPr>
          <w:rFonts w:ascii="Arial" w:hAnsi="Arial" w:eastAsia="Arial" w:cs="Arial"/>
          <w:color w:val="000000" w:themeColor="text1" w:themeTint="FF" w:themeShade="FF"/>
          <w:sz w:val="20"/>
          <w:szCs w:val="20"/>
          <w:lang w:val="en-US" w:eastAsia="en-US"/>
        </w:rPr>
        <w:t xml:space="preserve"> </w:t>
      </w:r>
      <w:r w:rsidRPr="278E6CFD" w:rsidR="003134E8">
        <w:rPr>
          <w:rFonts w:ascii="Arial" w:hAnsi="Arial" w:eastAsia="Arial" w:cs="Arial"/>
          <w:color w:val="000000" w:themeColor="text1" w:themeTint="FF" w:themeShade="FF"/>
          <w:sz w:val="20"/>
          <w:szCs w:val="20"/>
          <w:lang w:val="en-US" w:eastAsia="en-US"/>
        </w:rPr>
        <w:t>there's</w:t>
      </w:r>
      <w:r w:rsidRPr="278E6CFD" w:rsidR="003134E8">
        <w:rPr>
          <w:rFonts w:ascii="Arial" w:hAnsi="Arial" w:eastAsia="Arial" w:cs="Arial"/>
          <w:color w:val="000000" w:themeColor="text1" w:themeTint="FF" w:themeShade="FF"/>
          <w:sz w:val="20"/>
          <w:szCs w:val="20"/>
          <w:lang w:val="en-US" w:eastAsia="en-US"/>
        </w:rPr>
        <w:t xml:space="preserve"> enough B</w:t>
      </w:r>
      <w:r w:rsidRPr="278E6CFD" w:rsidR="7F455F28">
        <w:rPr>
          <w:rFonts w:ascii="Arial" w:hAnsi="Arial" w:eastAsia="Arial" w:cs="Arial"/>
          <w:color w:val="000000" w:themeColor="text1" w:themeTint="FF" w:themeShade="FF"/>
          <w:sz w:val="20"/>
          <w:szCs w:val="20"/>
          <w:lang w:val="en-US" w:eastAsia="en-US"/>
        </w:rPr>
        <w:t>S</w:t>
      </w:r>
      <w:r w:rsidRPr="278E6CFD" w:rsidR="24AE5A64">
        <w:rPr>
          <w:rFonts w:ascii="Arial" w:hAnsi="Arial" w:eastAsia="Arial" w:cs="Arial"/>
          <w:color w:val="000000" w:themeColor="text1" w:themeTint="FF" w:themeShade="FF"/>
          <w:sz w:val="20"/>
          <w:szCs w:val="20"/>
          <w:lang w:val="en-US" w:eastAsia="en-US"/>
        </w:rPr>
        <w:t xml:space="preserve"> </w:t>
      </w:r>
      <w:r w:rsidRPr="278E6CFD" w:rsidR="003134E8">
        <w:rPr>
          <w:rFonts w:ascii="Arial" w:hAnsi="Arial" w:eastAsia="Arial" w:cs="Arial"/>
          <w:color w:val="000000" w:themeColor="text1" w:themeTint="FF" w:themeShade="FF"/>
          <w:sz w:val="20"/>
          <w:szCs w:val="20"/>
          <w:lang w:val="en-US" w:eastAsia="en-US"/>
        </w:rPr>
        <w:t xml:space="preserve">in the world to try to like deal with it. And </w:t>
      </w:r>
      <w:r w:rsidRPr="278E6CFD" w:rsidR="003134E8">
        <w:rPr>
          <w:rFonts w:ascii="Arial" w:hAnsi="Arial" w:eastAsia="Arial" w:cs="Arial"/>
          <w:color w:val="000000" w:themeColor="text1" w:themeTint="FF" w:themeShade="FF"/>
          <w:sz w:val="20"/>
          <w:szCs w:val="20"/>
          <w:lang w:val="en-US" w:eastAsia="en-US"/>
        </w:rPr>
        <w:t>so</w:t>
      </w:r>
      <w:r w:rsidRPr="278E6CFD" w:rsidR="003134E8">
        <w:rPr>
          <w:rFonts w:ascii="Arial" w:hAnsi="Arial" w:eastAsia="Arial" w:cs="Arial"/>
          <w:color w:val="000000" w:themeColor="text1" w:themeTint="FF" w:themeShade="FF"/>
          <w:sz w:val="20"/>
          <w:szCs w:val="20"/>
          <w:lang w:val="en-US" w:eastAsia="en-US"/>
        </w:rPr>
        <w:t xml:space="preserve"> we try, you know, like</w:t>
      </w:r>
      <w:r w:rsidRPr="278E6CFD" w:rsidR="6E79DF0A">
        <w:rPr>
          <w:rFonts w:ascii="Arial" w:hAnsi="Arial" w:eastAsia="Arial" w:cs="Arial"/>
          <w:color w:val="000000" w:themeColor="text1" w:themeTint="FF" w:themeShade="FF"/>
          <w:sz w:val="20"/>
          <w:szCs w:val="20"/>
          <w:lang w:val="en-US" w:eastAsia="en-US"/>
        </w:rPr>
        <w:t xml:space="preserve"> - </w:t>
      </w:r>
      <w:r w:rsidRPr="278E6CFD" w:rsidR="003134E8">
        <w:rPr>
          <w:rFonts w:ascii="Arial" w:hAnsi="Arial" w:eastAsia="Arial" w:cs="Arial"/>
          <w:color w:val="000000" w:themeColor="text1" w:themeTint="FF" w:themeShade="FF"/>
          <w:sz w:val="20"/>
          <w:szCs w:val="20"/>
          <w:lang w:val="en-US" w:eastAsia="en-US"/>
        </w:rPr>
        <w:t xml:space="preserve">I think </w:t>
      </w:r>
      <w:r w:rsidRPr="278E6CFD" w:rsidR="2B56EB40">
        <w:rPr>
          <w:rFonts w:ascii="Arial" w:hAnsi="Arial" w:eastAsia="Arial" w:cs="Arial"/>
          <w:color w:val="000000" w:themeColor="text1" w:themeTint="FF" w:themeShade="FF"/>
          <w:sz w:val="20"/>
          <w:szCs w:val="20"/>
          <w:lang w:val="en-US" w:eastAsia="en-US"/>
        </w:rPr>
        <w:t>i</w:t>
      </w:r>
      <w:r w:rsidRPr="278E6CFD" w:rsidR="003134E8">
        <w:rPr>
          <w:rFonts w:ascii="Arial" w:hAnsi="Arial" w:eastAsia="Arial" w:cs="Arial"/>
          <w:color w:val="000000" w:themeColor="text1" w:themeTint="FF" w:themeShade="FF"/>
          <w:sz w:val="20"/>
          <w:szCs w:val="20"/>
          <w:lang w:val="en-US" w:eastAsia="en-US"/>
        </w:rPr>
        <w:t>t's</w:t>
      </w:r>
      <w:r w:rsidRPr="278E6CFD" w:rsidR="003134E8">
        <w:rPr>
          <w:rFonts w:ascii="Arial" w:hAnsi="Arial" w:eastAsia="Arial" w:cs="Arial"/>
          <w:color w:val="000000" w:themeColor="text1" w:themeTint="FF" w:themeShade="FF"/>
          <w:sz w:val="20"/>
          <w:szCs w:val="20"/>
          <w:lang w:val="en-US" w:eastAsia="en-US"/>
        </w:rPr>
        <w:t xml:space="preserve"> a different breed of people that kind of work in that field, so like we </w:t>
      </w:r>
      <w:r w:rsidRPr="278E6CFD" w:rsidR="003134E8">
        <w:rPr>
          <w:rFonts w:ascii="Arial" w:hAnsi="Arial" w:eastAsia="Arial" w:cs="Arial"/>
          <w:color w:val="000000" w:themeColor="text1" w:themeTint="FF" w:themeShade="FF"/>
          <w:sz w:val="20"/>
          <w:szCs w:val="20"/>
          <w:lang w:val="en-US" w:eastAsia="en-US"/>
        </w:rPr>
        <w:t>don't</w:t>
      </w:r>
      <w:r w:rsidRPr="278E6CFD" w:rsidR="003134E8">
        <w:rPr>
          <w:rFonts w:ascii="Arial" w:hAnsi="Arial" w:eastAsia="Arial" w:cs="Arial"/>
          <w:color w:val="000000" w:themeColor="text1" w:themeTint="FF" w:themeShade="FF"/>
          <w:sz w:val="20"/>
          <w:szCs w:val="20"/>
          <w:lang w:val="en-US" w:eastAsia="en-US"/>
        </w:rPr>
        <w:t xml:space="preserve"> get as</w:t>
      </w:r>
      <w:r w:rsidRPr="278E6CFD" w:rsidR="17E37DC5">
        <w:rPr>
          <w:rFonts w:ascii="Arial" w:hAnsi="Arial" w:eastAsia="Arial" w:cs="Arial"/>
          <w:color w:val="000000" w:themeColor="text1" w:themeTint="FF" w:themeShade="FF"/>
          <w:sz w:val="20"/>
          <w:szCs w:val="20"/>
          <w:lang w:val="en-US" w:eastAsia="en-US"/>
        </w:rPr>
        <w:t>,</w:t>
      </w:r>
      <w:r w:rsidRPr="278E6CFD" w:rsidR="003134E8">
        <w:rPr>
          <w:rFonts w:ascii="Arial" w:hAnsi="Arial" w:eastAsia="Arial" w:cs="Arial"/>
          <w:color w:val="000000" w:themeColor="text1" w:themeTint="FF" w:themeShade="FF"/>
          <w:sz w:val="20"/>
          <w:szCs w:val="20"/>
          <w:lang w:val="en-US" w:eastAsia="en-US"/>
        </w:rPr>
        <w:t xml:space="preserve"> you know, triggered </w:t>
      </w:r>
      <w:r w:rsidRPr="278E6CFD" w:rsidR="66F92F9B">
        <w:rPr>
          <w:rFonts w:ascii="Arial" w:hAnsi="Arial" w:eastAsia="Arial" w:cs="Arial"/>
          <w:color w:val="000000" w:themeColor="text1" w:themeTint="FF" w:themeShade="FF"/>
          <w:sz w:val="20"/>
          <w:szCs w:val="20"/>
          <w:lang w:val="en-US" w:eastAsia="en-US"/>
        </w:rPr>
        <w:t>via</w:t>
      </w:r>
      <w:r w:rsidRPr="278E6CFD" w:rsidR="003134E8">
        <w:rPr>
          <w:rFonts w:ascii="Arial" w:hAnsi="Arial" w:eastAsia="Arial" w:cs="Arial"/>
          <w:color w:val="000000" w:themeColor="text1" w:themeTint="FF" w:themeShade="FF"/>
          <w:sz w:val="20"/>
          <w:szCs w:val="20"/>
          <w:lang w:val="en-US" w:eastAsia="en-US"/>
        </w:rPr>
        <w:t xml:space="preserve"> certain things that </w:t>
      </w:r>
      <w:r w:rsidRPr="278E6CFD" w:rsidR="003134E8">
        <w:rPr>
          <w:rFonts w:ascii="Arial" w:hAnsi="Arial" w:eastAsia="Arial" w:cs="Arial"/>
          <w:color w:val="000000" w:themeColor="text1" w:themeTint="FF" w:themeShade="FF"/>
          <w:sz w:val="20"/>
          <w:szCs w:val="20"/>
          <w:lang w:val="en-US" w:eastAsia="en-US"/>
        </w:rPr>
        <w:t>perhaps others</w:t>
      </w:r>
      <w:r w:rsidRPr="278E6CFD" w:rsidR="003134E8">
        <w:rPr>
          <w:rFonts w:ascii="Arial" w:hAnsi="Arial" w:eastAsia="Arial" w:cs="Arial"/>
          <w:color w:val="000000" w:themeColor="text1" w:themeTint="FF" w:themeShade="FF"/>
          <w:sz w:val="20"/>
          <w:szCs w:val="20"/>
          <w:lang w:val="en-US" w:eastAsia="en-US"/>
        </w:rPr>
        <w:t xml:space="preserve"> might be, and so just </w:t>
      </w:r>
      <w:r w:rsidRPr="278E6CFD" w:rsidR="003134E8">
        <w:rPr>
          <w:rFonts w:ascii="Arial" w:hAnsi="Arial" w:eastAsia="Arial" w:cs="Arial"/>
          <w:color w:val="000000" w:themeColor="text1" w:themeTint="FF" w:themeShade="FF"/>
          <w:sz w:val="20"/>
          <w:szCs w:val="20"/>
          <w:lang w:val="en-US" w:eastAsia="en-US"/>
        </w:rPr>
        <w:t>kind of like</w:t>
      </w:r>
      <w:r w:rsidRPr="278E6CFD" w:rsidR="003134E8">
        <w:rPr>
          <w:rFonts w:ascii="Arial" w:hAnsi="Arial" w:eastAsia="Arial" w:cs="Arial"/>
          <w:color w:val="000000" w:themeColor="text1" w:themeTint="FF" w:themeShade="FF"/>
          <w:sz w:val="20"/>
          <w:szCs w:val="20"/>
          <w:lang w:val="en-US" w:eastAsia="en-US"/>
        </w:rPr>
        <w:t xml:space="preserve">, you know. Just </w:t>
      </w:r>
      <w:r w:rsidRPr="278E6CFD" w:rsidR="003134E8">
        <w:rPr>
          <w:rFonts w:ascii="Arial" w:hAnsi="Arial" w:eastAsia="Arial" w:cs="Arial"/>
          <w:color w:val="000000" w:themeColor="text1" w:themeTint="FF" w:themeShade="FF"/>
          <w:sz w:val="20"/>
          <w:szCs w:val="20"/>
          <w:lang w:val="en-US" w:eastAsia="en-US"/>
        </w:rPr>
        <w:t>gotta</w:t>
      </w:r>
      <w:r w:rsidRPr="278E6CFD" w:rsidR="003134E8">
        <w:rPr>
          <w:rFonts w:ascii="Arial" w:hAnsi="Arial" w:eastAsia="Arial" w:cs="Arial"/>
          <w:color w:val="000000" w:themeColor="text1" w:themeTint="FF" w:themeShade="FF"/>
          <w:sz w:val="20"/>
          <w:szCs w:val="20"/>
          <w:lang w:val="en-US" w:eastAsia="en-US"/>
        </w:rPr>
        <w:t xml:space="preserve"> be </w:t>
      </w:r>
      <w:r w:rsidRPr="278E6CFD" w:rsidR="003134E8">
        <w:rPr>
          <w:rFonts w:ascii="Arial" w:hAnsi="Arial" w:eastAsia="Arial" w:cs="Arial"/>
          <w:color w:val="000000" w:themeColor="text1" w:themeTint="FF" w:themeShade="FF"/>
          <w:sz w:val="20"/>
          <w:szCs w:val="20"/>
          <w:lang w:val="en-US" w:eastAsia="en-US"/>
        </w:rPr>
        <w:t>very careful</w:t>
      </w:r>
      <w:r w:rsidRPr="278E6CFD" w:rsidR="003134E8">
        <w:rPr>
          <w:rFonts w:ascii="Arial" w:hAnsi="Arial" w:eastAsia="Arial" w:cs="Arial"/>
          <w:color w:val="000000" w:themeColor="text1" w:themeTint="FF" w:themeShade="FF"/>
          <w:sz w:val="20"/>
          <w:szCs w:val="20"/>
          <w:lang w:val="en-US" w:eastAsia="en-US"/>
        </w:rPr>
        <w:t xml:space="preserve"> about</w:t>
      </w:r>
      <w:r w:rsidRPr="278E6CFD" w:rsidR="56EC3A3D">
        <w:rPr>
          <w:rFonts w:ascii="Arial" w:hAnsi="Arial" w:eastAsia="Arial" w:cs="Arial"/>
          <w:color w:val="000000" w:themeColor="text1" w:themeTint="FF" w:themeShade="FF"/>
          <w:sz w:val="20"/>
          <w:szCs w:val="20"/>
          <w:lang w:val="en-US" w:eastAsia="en-US"/>
        </w:rPr>
        <w:t xml:space="preserve"> it.</w:t>
      </w:r>
      <w:r w:rsidRPr="278E6CFD" w:rsidR="003134E8">
        <w:rPr>
          <w:rFonts w:ascii="Arial" w:hAnsi="Arial" w:eastAsia="Arial" w:cs="Arial"/>
          <w:color w:val="000000" w:themeColor="text1" w:themeTint="FF" w:themeShade="FF"/>
          <w:sz w:val="20"/>
          <w:szCs w:val="20"/>
          <w:lang w:val="en-US" w:eastAsia="en-US"/>
        </w:rPr>
        <w:t xml:space="preserve"> And so</w:t>
      </w:r>
      <w:r w:rsidRPr="278E6CFD" w:rsidR="41C84020">
        <w:rPr>
          <w:rFonts w:ascii="Arial" w:hAnsi="Arial" w:eastAsia="Arial" w:cs="Arial"/>
          <w:color w:val="000000" w:themeColor="text1" w:themeTint="FF" w:themeShade="FF"/>
          <w:sz w:val="20"/>
          <w:szCs w:val="20"/>
          <w:lang w:val="en-US" w:eastAsia="en-US"/>
        </w:rPr>
        <w:t xml:space="preserve">, </w:t>
      </w:r>
      <w:r w:rsidRPr="278E6CFD" w:rsidR="003134E8">
        <w:rPr>
          <w:rFonts w:ascii="Arial" w:hAnsi="Arial" w:eastAsia="Arial" w:cs="Arial"/>
          <w:color w:val="000000" w:themeColor="text1" w:themeTint="FF" w:themeShade="FF"/>
          <w:sz w:val="20"/>
          <w:szCs w:val="20"/>
          <w:lang w:val="en-US" w:eastAsia="en-US"/>
        </w:rPr>
        <w:t>that's an</w:t>
      </w:r>
      <w:r w:rsidRPr="278E6CFD" w:rsidR="003134E8">
        <w:rPr>
          <w:rFonts w:ascii="Arial" w:hAnsi="Arial" w:eastAsia="Arial" w:cs="Arial"/>
          <w:color w:val="000000" w:themeColor="text1" w:themeTint="FF" w:themeShade="FF"/>
          <w:sz w:val="20"/>
          <w:szCs w:val="20"/>
          <w:lang w:val="en-US" w:eastAsia="en-US"/>
        </w:rPr>
        <w:t xml:space="preserve"> example of that. </w:t>
      </w:r>
      <w:r w:rsidRPr="278E6CFD" w:rsidR="003134E8">
        <w:rPr>
          <w:rFonts w:ascii="Arial" w:hAnsi="Arial" w:eastAsia="Arial" w:cs="Arial"/>
          <w:color w:val="000000" w:themeColor="text1" w:themeTint="FF" w:themeShade="FF"/>
          <w:sz w:val="20"/>
          <w:szCs w:val="20"/>
          <w:lang w:val="en-US" w:eastAsia="en-US"/>
        </w:rPr>
        <w:t>Y</w:t>
      </w:r>
      <w:r w:rsidRPr="278E6CFD" w:rsidR="4A47D924">
        <w:rPr>
          <w:rFonts w:ascii="Arial" w:hAnsi="Arial" w:eastAsia="Arial" w:cs="Arial"/>
          <w:color w:val="000000" w:themeColor="text1" w:themeTint="FF" w:themeShade="FF"/>
          <w:sz w:val="20"/>
          <w:szCs w:val="20"/>
          <w:lang w:val="en-US" w:eastAsia="en-US"/>
        </w:rPr>
        <w:t>eah</w:t>
      </w:r>
      <w:r w:rsidRPr="278E6CFD" w:rsidR="4A47D924">
        <w:rPr>
          <w:rFonts w:ascii="Arial" w:hAnsi="Arial" w:eastAsia="Arial" w:cs="Arial"/>
          <w:color w:val="000000" w:themeColor="text1" w:themeTint="FF" w:themeShade="FF"/>
          <w:sz w:val="20"/>
          <w:szCs w:val="20"/>
          <w:lang w:val="en-US" w:eastAsia="en-US"/>
        </w:rPr>
        <w:t>.</w:t>
      </w:r>
    </w:p>
    <w:p w:rsidR="00A20FF3" w:rsidRDefault="00A20FF3" w14:paraId="20633AF6" w14:textId="77777777">
      <w:pPr>
        <w:spacing w:after="0" w:line="276" w:lineRule="auto"/>
      </w:pPr>
    </w:p>
    <w:p w:rsidR="00A20FF3" w:rsidRDefault="00000000" w14:paraId="19D9AB9D" w14:textId="267409C2">
      <w:pPr>
        <w:spacing w:after="0" w:line="276" w:lineRule="auto"/>
      </w:pPr>
      <w:r w:rsidRPr="253B12C0">
        <w:rPr>
          <w:rFonts w:ascii="Arial" w:hAnsi="Arial" w:eastAsia="Arial" w:cs="Arial"/>
          <w:color w:val="000000" w:themeColor="text1"/>
          <w:sz w:val="20"/>
          <w:szCs w:val="20"/>
          <w:lang w:val="en-US" w:eastAsia="en-US"/>
        </w:rPr>
        <w:t>Allison S: So</w:t>
      </w:r>
      <w:r w:rsidRPr="253B12C0" w:rsidR="63646001">
        <w:rPr>
          <w:rFonts w:ascii="Arial" w:hAnsi="Arial" w:eastAsia="Arial" w:cs="Arial"/>
          <w:color w:val="000000" w:themeColor="text1"/>
          <w:sz w:val="20"/>
          <w:szCs w:val="20"/>
          <w:lang w:val="en-US" w:eastAsia="en-US"/>
        </w:rPr>
        <w:t xml:space="preserve">, </w:t>
      </w:r>
      <w:r w:rsidRPr="253B12C0">
        <w:rPr>
          <w:rFonts w:ascii="Arial" w:hAnsi="Arial" w:eastAsia="Arial" w:cs="Arial"/>
          <w:color w:val="000000" w:themeColor="text1"/>
          <w:sz w:val="20"/>
          <w:szCs w:val="20"/>
          <w:lang w:val="en-US" w:eastAsia="en-US"/>
        </w:rPr>
        <w:t>it's a pretty P</w:t>
      </w:r>
      <w:r w:rsidRPr="253B12C0" w:rsidR="6253BE8B">
        <w:rPr>
          <w:rFonts w:ascii="Arial" w:hAnsi="Arial" w:eastAsia="Arial" w:cs="Arial"/>
          <w:color w:val="000000" w:themeColor="text1"/>
          <w:sz w:val="20"/>
          <w:szCs w:val="20"/>
          <w:lang w:val="en-US" w:eastAsia="en-US"/>
        </w:rPr>
        <w:t>C</w:t>
      </w:r>
      <w:r w:rsidRPr="253B12C0">
        <w:rPr>
          <w:rFonts w:ascii="Arial" w:hAnsi="Arial" w:eastAsia="Arial" w:cs="Arial"/>
          <w:color w:val="000000" w:themeColor="text1"/>
          <w:sz w:val="20"/>
          <w:szCs w:val="20"/>
          <w:lang w:val="en-US" w:eastAsia="en-US"/>
        </w:rPr>
        <w:t xml:space="preserve"> Environment</w:t>
      </w:r>
      <w:r w:rsidRPr="253B12C0" w:rsidR="0CA8AA91">
        <w:rPr>
          <w:rFonts w:ascii="Arial" w:hAnsi="Arial" w:eastAsia="Arial" w:cs="Arial"/>
          <w:color w:val="000000" w:themeColor="text1"/>
          <w:sz w:val="20"/>
          <w:szCs w:val="20"/>
          <w:lang w:val="en-US" w:eastAsia="en-US"/>
        </w:rPr>
        <w:t xml:space="preserve"> </w:t>
      </w:r>
      <w:r w:rsidRPr="253B12C0">
        <w:rPr>
          <w:rFonts w:ascii="Arial" w:hAnsi="Arial" w:eastAsia="Arial" w:cs="Arial"/>
          <w:color w:val="000000" w:themeColor="text1"/>
          <w:sz w:val="20"/>
          <w:szCs w:val="20"/>
          <w:lang w:val="en-US" w:eastAsia="en-US"/>
        </w:rPr>
        <w:t>then</w:t>
      </w:r>
      <w:r w:rsidRPr="253B12C0" w:rsidR="7F287AC5">
        <w:rPr>
          <w:rFonts w:ascii="Arial" w:hAnsi="Arial" w:eastAsia="Arial" w:cs="Arial"/>
          <w:color w:val="000000" w:themeColor="text1"/>
          <w:sz w:val="20"/>
          <w:szCs w:val="20"/>
          <w:lang w:val="en-US" w:eastAsia="en-US"/>
        </w:rPr>
        <w:t>,</w:t>
      </w:r>
      <w:r w:rsidRPr="253B12C0">
        <w:rPr>
          <w:rFonts w:ascii="Arial" w:hAnsi="Arial" w:eastAsia="Arial" w:cs="Arial"/>
          <w:color w:val="000000" w:themeColor="text1"/>
          <w:sz w:val="20"/>
          <w:szCs w:val="20"/>
          <w:lang w:val="en-US" w:eastAsia="en-US"/>
        </w:rPr>
        <w:t xml:space="preserve"> that you're working in. </w:t>
      </w:r>
    </w:p>
    <w:p w:rsidR="00A20FF3" w:rsidRDefault="00A20FF3" w14:paraId="4E995B02" w14:textId="77777777">
      <w:pPr>
        <w:spacing w:after="0" w:line="276" w:lineRule="auto"/>
      </w:pPr>
    </w:p>
    <w:p w:rsidR="00A20FF3" w:rsidP="253B12C0" w:rsidRDefault="003134E8" w14:paraId="6C4545AC" w14:textId="21E55C8F">
      <w:pPr>
        <w:spacing w:after="0" w:line="276" w:lineRule="auto"/>
        <w:rPr>
          <w:rFonts w:ascii="Arial" w:hAnsi="Arial" w:eastAsia="Arial" w:cs="Arial"/>
          <w:color w:val="000000" w:themeColor="text1"/>
          <w:sz w:val="20"/>
          <w:szCs w:val="20"/>
          <w:lang w:val="en-US" w:eastAsia="en-US"/>
        </w:rPr>
      </w:pPr>
      <w:r>
        <w:rPr>
          <w:rFonts w:ascii="Arial" w:hAnsi="Arial" w:eastAsia="Arial" w:cs="Arial"/>
          <w:color w:val="000000" w:themeColor="text1"/>
          <w:sz w:val="20"/>
          <w:szCs w:val="20"/>
          <w:lang w:val="en-US" w:eastAsia="en-US"/>
        </w:rPr>
        <w:t>Participant 32</w:t>
      </w:r>
      <w:r w:rsidRPr="253B12C0">
        <w:rPr>
          <w:rFonts w:ascii="Arial" w:hAnsi="Arial" w:eastAsia="Arial" w:cs="Arial"/>
          <w:color w:val="000000" w:themeColor="text1"/>
          <w:sz w:val="20"/>
          <w:szCs w:val="20"/>
          <w:lang w:val="en-US" w:eastAsia="en-US"/>
        </w:rPr>
        <w:t xml:space="preserve">: </w:t>
      </w:r>
      <w:r w:rsidRPr="253B12C0" w:rsidR="2D160C1E">
        <w:rPr>
          <w:rFonts w:ascii="Arial" w:hAnsi="Arial" w:eastAsia="Arial" w:cs="Arial"/>
          <w:color w:val="000000" w:themeColor="text1"/>
          <w:sz w:val="20"/>
          <w:szCs w:val="20"/>
          <w:lang w:val="en-US" w:eastAsia="en-US"/>
        </w:rPr>
        <w:t>Y</w:t>
      </w:r>
      <w:r w:rsidRPr="253B12C0">
        <w:rPr>
          <w:rFonts w:ascii="Arial" w:hAnsi="Arial" w:eastAsia="Arial" w:cs="Arial"/>
          <w:color w:val="000000" w:themeColor="text1"/>
          <w:sz w:val="20"/>
          <w:szCs w:val="20"/>
          <w:lang w:val="en-US" w:eastAsia="en-US"/>
        </w:rPr>
        <w:t>eah,</w:t>
      </w:r>
      <w:r w:rsidRPr="253B12C0" w:rsidR="06AFB674">
        <w:rPr>
          <w:rFonts w:ascii="Arial" w:hAnsi="Arial" w:eastAsia="Arial" w:cs="Arial"/>
          <w:color w:val="000000" w:themeColor="text1"/>
          <w:sz w:val="20"/>
          <w:szCs w:val="20"/>
          <w:lang w:val="en-US" w:eastAsia="en-US"/>
        </w:rPr>
        <w:t xml:space="preserve"> </w:t>
      </w:r>
      <w:r w:rsidRPr="253B12C0">
        <w:rPr>
          <w:rFonts w:ascii="Arial" w:hAnsi="Arial" w:eastAsia="Arial" w:cs="Arial"/>
          <w:color w:val="000000" w:themeColor="text1"/>
          <w:sz w:val="20"/>
          <w:szCs w:val="20"/>
          <w:lang w:val="en-US" w:eastAsia="en-US"/>
        </w:rPr>
        <w:t>I think that in, you know. It's kind of like, you know, if you're talking to, let's say</w:t>
      </w:r>
      <w:r w:rsidRPr="253B12C0" w:rsidR="7A805F6E">
        <w:rPr>
          <w:rFonts w:ascii="Arial" w:hAnsi="Arial" w:eastAsia="Arial" w:cs="Arial"/>
          <w:color w:val="000000" w:themeColor="text1"/>
          <w:sz w:val="20"/>
          <w:szCs w:val="20"/>
          <w:lang w:val="en-US" w:eastAsia="en-US"/>
        </w:rPr>
        <w:t>,</w:t>
      </w:r>
      <w:r w:rsidRPr="253B12C0">
        <w:rPr>
          <w:rFonts w:ascii="Arial" w:hAnsi="Arial" w:eastAsia="Arial" w:cs="Arial"/>
          <w:color w:val="000000" w:themeColor="text1"/>
          <w:sz w:val="20"/>
          <w:szCs w:val="20"/>
          <w:lang w:val="en-US" w:eastAsia="en-US"/>
        </w:rPr>
        <w:t xml:space="preserve"> you know. And I volunteered</w:t>
      </w:r>
      <w:r w:rsidRPr="253B12C0" w:rsidR="4BECCFF1">
        <w:rPr>
          <w:rFonts w:ascii="Arial" w:hAnsi="Arial" w:eastAsia="Arial" w:cs="Arial"/>
          <w:color w:val="000000" w:themeColor="text1"/>
          <w:sz w:val="20"/>
          <w:szCs w:val="20"/>
          <w:lang w:val="en-US" w:eastAsia="en-US"/>
        </w:rPr>
        <w:t>, y</w:t>
      </w:r>
      <w:r w:rsidRPr="253B12C0">
        <w:rPr>
          <w:rFonts w:ascii="Arial" w:hAnsi="Arial" w:eastAsia="Arial" w:cs="Arial"/>
          <w:color w:val="000000" w:themeColor="text1"/>
          <w:sz w:val="20"/>
          <w:szCs w:val="20"/>
          <w:lang w:val="en-US" w:eastAsia="en-US"/>
        </w:rPr>
        <w:t>ou know</w:t>
      </w:r>
      <w:r w:rsidRPr="253B12C0" w:rsidR="119E69EC">
        <w:rPr>
          <w:rFonts w:ascii="Arial" w:hAnsi="Arial" w:eastAsia="Arial" w:cs="Arial"/>
          <w:color w:val="000000" w:themeColor="text1"/>
          <w:sz w:val="20"/>
          <w:szCs w:val="20"/>
          <w:lang w:val="en-US" w:eastAsia="en-US"/>
        </w:rPr>
        <w:t>,</w:t>
      </w:r>
      <w:r w:rsidRPr="253B12C0">
        <w:rPr>
          <w:rFonts w:ascii="Arial" w:hAnsi="Arial" w:eastAsia="Arial" w:cs="Arial"/>
          <w:color w:val="000000" w:themeColor="text1"/>
          <w:sz w:val="20"/>
          <w:szCs w:val="20"/>
          <w:lang w:val="en-US" w:eastAsia="en-US"/>
        </w:rPr>
        <w:t xml:space="preserve"> I used to volunteer at</w:t>
      </w:r>
      <w:r w:rsidRPr="253B12C0" w:rsidR="366DD7F4">
        <w:rPr>
          <w:rFonts w:ascii="Arial" w:hAnsi="Arial" w:eastAsia="Arial" w:cs="Arial"/>
          <w:color w:val="000000" w:themeColor="text1"/>
          <w:sz w:val="20"/>
          <w:szCs w:val="20"/>
          <w:lang w:val="en-US" w:eastAsia="en-US"/>
        </w:rPr>
        <w:t xml:space="preserve"> a nursing facility</w:t>
      </w:r>
      <w:r w:rsidRPr="253B12C0">
        <w:rPr>
          <w:rFonts w:ascii="Arial" w:hAnsi="Arial" w:eastAsia="Arial" w:cs="Arial"/>
          <w:color w:val="000000" w:themeColor="text1"/>
          <w:sz w:val="20"/>
          <w:szCs w:val="20"/>
          <w:lang w:val="en-US" w:eastAsia="en-US"/>
        </w:rPr>
        <w:t xml:space="preserve">. </w:t>
      </w:r>
      <w:r w:rsidRPr="253B12C0" w:rsidR="1A03555F">
        <w:rPr>
          <w:rFonts w:ascii="Arial" w:hAnsi="Arial" w:eastAsia="Arial" w:cs="Arial"/>
          <w:color w:val="000000" w:themeColor="text1"/>
          <w:sz w:val="20"/>
          <w:szCs w:val="20"/>
          <w:lang w:val="en-US" w:eastAsia="en-US"/>
        </w:rPr>
        <w:t>Like I can</w:t>
      </w:r>
      <w:r w:rsidRPr="253B12C0" w:rsidR="54DCB591">
        <w:rPr>
          <w:rFonts w:ascii="Arial" w:hAnsi="Arial" w:eastAsia="Arial" w:cs="Arial"/>
          <w:color w:val="000000" w:themeColor="text1"/>
          <w:sz w:val="20"/>
          <w:szCs w:val="20"/>
          <w:lang w:val="en-US" w:eastAsia="en-US"/>
        </w:rPr>
        <w:t xml:space="preserve"> say</w:t>
      </w:r>
      <w:r w:rsidRPr="253B12C0" w:rsidR="1A03555F">
        <w:rPr>
          <w:rFonts w:ascii="Arial" w:hAnsi="Arial" w:eastAsia="Arial" w:cs="Arial"/>
          <w:color w:val="000000" w:themeColor="text1"/>
          <w:sz w:val="20"/>
          <w:szCs w:val="20"/>
          <w:lang w:val="en-US" w:eastAsia="en-US"/>
        </w:rPr>
        <w:t xml:space="preserve"> certain things. Like</w:t>
      </w:r>
      <w:r w:rsidRPr="253B12C0" w:rsidR="4B8452A9">
        <w:rPr>
          <w:rFonts w:ascii="Arial" w:hAnsi="Arial" w:eastAsia="Arial" w:cs="Arial"/>
          <w:color w:val="000000" w:themeColor="text1"/>
          <w:sz w:val="20"/>
          <w:szCs w:val="20"/>
          <w:lang w:val="en-US" w:eastAsia="en-US"/>
        </w:rPr>
        <w:t>: “O</w:t>
      </w:r>
      <w:r w:rsidRPr="253B12C0" w:rsidR="1A03555F">
        <w:rPr>
          <w:rFonts w:ascii="Arial" w:hAnsi="Arial" w:eastAsia="Arial" w:cs="Arial"/>
          <w:color w:val="000000" w:themeColor="text1"/>
          <w:sz w:val="20"/>
          <w:szCs w:val="20"/>
          <w:lang w:val="en-US" w:eastAsia="en-US"/>
        </w:rPr>
        <w:t>h Mildred.</w:t>
      </w:r>
      <w:r w:rsidRPr="253B12C0" w:rsidR="16EDC808">
        <w:rPr>
          <w:rFonts w:ascii="Arial" w:hAnsi="Arial" w:eastAsia="Arial" w:cs="Arial"/>
          <w:color w:val="000000" w:themeColor="text1"/>
          <w:sz w:val="20"/>
          <w:szCs w:val="20"/>
          <w:lang w:val="en-US" w:eastAsia="en-US"/>
        </w:rPr>
        <w:t xml:space="preserve">..” </w:t>
      </w:r>
      <w:r w:rsidRPr="253B12C0" w:rsidR="1A03555F">
        <w:rPr>
          <w:rFonts w:ascii="Arial" w:hAnsi="Arial" w:eastAsia="Arial" w:cs="Arial"/>
          <w:color w:val="000000" w:themeColor="text1"/>
          <w:sz w:val="20"/>
          <w:szCs w:val="20"/>
          <w:lang w:val="en-US" w:eastAsia="en-US"/>
        </w:rPr>
        <w:t xml:space="preserve">That’s a stereotypical name, I don’t think I’ve ever met an old person named Mildred, but anyway. </w:t>
      </w:r>
      <w:r w:rsidRPr="253B12C0" w:rsidR="3A9711A8">
        <w:rPr>
          <w:rFonts w:ascii="Arial" w:hAnsi="Arial" w:eastAsia="Arial" w:cs="Arial"/>
          <w:color w:val="000000" w:themeColor="text1"/>
          <w:sz w:val="20"/>
          <w:szCs w:val="20"/>
          <w:lang w:val="en-US" w:eastAsia="en-US"/>
        </w:rPr>
        <w:t>“</w:t>
      </w:r>
      <w:r w:rsidRPr="253B12C0" w:rsidR="1A03555F">
        <w:rPr>
          <w:rFonts w:ascii="Arial" w:hAnsi="Arial" w:eastAsia="Arial" w:cs="Arial"/>
          <w:color w:val="000000" w:themeColor="text1"/>
          <w:sz w:val="20"/>
          <w:szCs w:val="20"/>
          <w:highlight w:val="yellow"/>
          <w:lang w:val="en-US" w:eastAsia="en-US"/>
        </w:rPr>
        <w:t>But you know, oh you kno</w:t>
      </w:r>
      <w:r w:rsidRPr="253B12C0" w:rsidR="015BB7CC">
        <w:rPr>
          <w:rFonts w:ascii="Arial" w:hAnsi="Arial" w:eastAsia="Arial" w:cs="Arial"/>
          <w:color w:val="000000" w:themeColor="text1"/>
          <w:sz w:val="20"/>
          <w:szCs w:val="20"/>
          <w:highlight w:val="yellow"/>
          <w:lang w:val="en-US" w:eastAsia="en-US"/>
        </w:rPr>
        <w:t>w (…) She had her … it’s gorgeous.</w:t>
      </w:r>
      <w:r w:rsidRPr="253B12C0" w:rsidR="02EF1282">
        <w:rPr>
          <w:rFonts w:ascii="Arial" w:hAnsi="Arial" w:eastAsia="Arial" w:cs="Arial"/>
          <w:color w:val="000000" w:themeColor="text1"/>
          <w:sz w:val="20"/>
          <w:szCs w:val="20"/>
          <w:highlight w:val="yellow"/>
          <w:lang w:val="en-US" w:eastAsia="en-US"/>
        </w:rPr>
        <w:t xml:space="preserve">” </w:t>
      </w:r>
      <w:r w:rsidRPr="253B12C0" w:rsidR="015BB7CC">
        <w:rPr>
          <w:rFonts w:ascii="Arial" w:hAnsi="Arial" w:eastAsia="Arial" w:cs="Arial"/>
          <w:color w:val="000000" w:themeColor="text1"/>
          <w:sz w:val="20"/>
          <w:szCs w:val="20"/>
          <w:lang w:val="en-US" w:eastAsia="en-US"/>
        </w:rPr>
        <w:t xml:space="preserve">I can say that in front of everyone. </w:t>
      </w:r>
      <w:r w:rsidRPr="253B12C0" w:rsidR="276EA7B1">
        <w:rPr>
          <w:rFonts w:ascii="Arial" w:hAnsi="Arial" w:eastAsia="Arial" w:cs="Arial"/>
          <w:color w:val="000000" w:themeColor="text1"/>
          <w:sz w:val="20"/>
          <w:szCs w:val="20"/>
          <w:lang w:val="en-US" w:eastAsia="en-US"/>
        </w:rPr>
        <w:t>It’s an environment that I think, you know. And maybe there’s someone that finds it sexist</w:t>
      </w:r>
      <w:r w:rsidRPr="253B12C0" w:rsidR="1A03555F">
        <w:rPr>
          <w:rFonts w:ascii="Arial" w:hAnsi="Arial" w:eastAsia="Arial" w:cs="Arial"/>
          <w:color w:val="000000" w:themeColor="text1"/>
          <w:sz w:val="20"/>
          <w:szCs w:val="20"/>
          <w:lang w:val="en-US" w:eastAsia="en-US"/>
        </w:rPr>
        <w:t xml:space="preserve"> </w:t>
      </w:r>
      <w:r w:rsidRPr="253B12C0" w:rsidR="7264C753">
        <w:rPr>
          <w:rFonts w:ascii="Arial" w:hAnsi="Arial" w:eastAsia="Arial" w:cs="Arial"/>
          <w:color w:val="000000" w:themeColor="text1"/>
          <w:sz w:val="20"/>
          <w:szCs w:val="20"/>
          <w:lang w:val="en-US" w:eastAsia="en-US"/>
        </w:rPr>
        <w:t>b</w:t>
      </w:r>
      <w:r w:rsidRPr="253B12C0">
        <w:rPr>
          <w:rFonts w:ascii="Arial" w:hAnsi="Arial" w:eastAsia="Arial" w:cs="Arial"/>
          <w:color w:val="000000" w:themeColor="text1"/>
          <w:sz w:val="20"/>
          <w:szCs w:val="20"/>
          <w:lang w:val="en-US" w:eastAsia="en-US"/>
        </w:rPr>
        <w:t>ut it's not</w:t>
      </w:r>
      <w:r w:rsidRPr="253B12C0" w:rsidR="428AC5F6">
        <w:rPr>
          <w:rFonts w:ascii="Arial" w:hAnsi="Arial" w:eastAsia="Arial" w:cs="Arial"/>
          <w:color w:val="000000" w:themeColor="text1"/>
          <w:sz w:val="20"/>
          <w:szCs w:val="20"/>
          <w:lang w:val="en-US" w:eastAsia="en-US"/>
        </w:rPr>
        <w:t>,</w:t>
      </w:r>
      <w:r w:rsidRPr="253B12C0">
        <w:rPr>
          <w:rFonts w:ascii="Arial" w:hAnsi="Arial" w:eastAsia="Arial" w:cs="Arial"/>
          <w:color w:val="000000" w:themeColor="text1"/>
          <w:sz w:val="20"/>
          <w:szCs w:val="20"/>
          <w:lang w:val="en-US" w:eastAsia="en-US"/>
        </w:rPr>
        <w:t xml:space="preserve"> I wouldn't say </w:t>
      </w:r>
      <w:r w:rsidRPr="253B12C0" w:rsidR="45345F6A">
        <w:rPr>
          <w:rFonts w:ascii="Arial" w:hAnsi="Arial" w:eastAsia="Arial" w:cs="Arial"/>
          <w:color w:val="000000" w:themeColor="text1"/>
          <w:sz w:val="20"/>
          <w:szCs w:val="20"/>
          <w:lang w:val="en-US" w:eastAsia="en-US"/>
        </w:rPr>
        <w:t>i</w:t>
      </w:r>
      <w:r w:rsidRPr="253B12C0">
        <w:rPr>
          <w:rFonts w:ascii="Arial" w:hAnsi="Arial" w:eastAsia="Arial" w:cs="Arial"/>
          <w:color w:val="000000" w:themeColor="text1"/>
          <w:sz w:val="20"/>
          <w:szCs w:val="20"/>
          <w:lang w:val="en-US" w:eastAsia="en-US"/>
        </w:rPr>
        <w:t>t's necessarily</w:t>
      </w:r>
      <w:r w:rsidRPr="253B12C0" w:rsidR="4CE84269">
        <w:rPr>
          <w:rFonts w:ascii="Arial" w:hAnsi="Arial" w:eastAsia="Arial" w:cs="Arial"/>
          <w:color w:val="000000" w:themeColor="text1"/>
          <w:sz w:val="20"/>
          <w:szCs w:val="20"/>
          <w:lang w:val="en-US" w:eastAsia="en-US"/>
        </w:rPr>
        <w:t xml:space="preserve">... </w:t>
      </w:r>
      <w:r w:rsidRPr="253B12C0">
        <w:rPr>
          <w:rFonts w:ascii="Arial" w:hAnsi="Arial" w:eastAsia="Arial" w:cs="Arial"/>
          <w:color w:val="000000" w:themeColor="text1"/>
          <w:sz w:val="20"/>
          <w:szCs w:val="20"/>
          <w:lang w:val="en-US" w:eastAsia="en-US"/>
        </w:rPr>
        <w:t>I think it's the people you know more so than the</w:t>
      </w:r>
      <w:r w:rsidRPr="253B12C0" w:rsidR="469D02A8">
        <w:rPr>
          <w:rFonts w:ascii="Arial" w:hAnsi="Arial" w:eastAsia="Arial" w:cs="Arial"/>
          <w:color w:val="000000" w:themeColor="text1"/>
          <w:sz w:val="20"/>
          <w:szCs w:val="20"/>
          <w:lang w:val="en-US" w:eastAsia="en-US"/>
        </w:rPr>
        <w:t>,</w:t>
      </w:r>
      <w:r w:rsidRPr="253B12C0">
        <w:rPr>
          <w:rFonts w:ascii="Arial" w:hAnsi="Arial" w:eastAsia="Arial" w:cs="Arial"/>
          <w:color w:val="000000" w:themeColor="text1"/>
          <w:sz w:val="20"/>
          <w:szCs w:val="20"/>
          <w:lang w:val="en-US" w:eastAsia="en-US"/>
        </w:rPr>
        <w:t xml:space="preserve"> you know. So</w:t>
      </w:r>
      <w:r w:rsidRPr="253B12C0" w:rsidR="0900E422">
        <w:rPr>
          <w:rFonts w:ascii="Arial" w:hAnsi="Arial" w:eastAsia="Arial" w:cs="Arial"/>
          <w:color w:val="000000" w:themeColor="text1"/>
          <w:sz w:val="20"/>
          <w:szCs w:val="20"/>
          <w:lang w:val="en-US" w:eastAsia="en-US"/>
        </w:rPr>
        <w:t>,</w:t>
      </w:r>
      <w:r w:rsidRPr="253B12C0">
        <w:rPr>
          <w:rFonts w:ascii="Arial" w:hAnsi="Arial" w:eastAsia="Arial" w:cs="Arial"/>
          <w:color w:val="000000" w:themeColor="text1"/>
          <w:sz w:val="20"/>
          <w:szCs w:val="20"/>
          <w:lang w:val="en-US" w:eastAsia="en-US"/>
        </w:rPr>
        <w:t xml:space="preserve"> I guess your environment would be a part of that. Yeah, but it's also the anonymity of that, you know</w:t>
      </w:r>
      <w:r w:rsidRPr="253B12C0" w:rsidR="456E3F46">
        <w:rPr>
          <w:rFonts w:ascii="Arial" w:hAnsi="Arial" w:eastAsia="Arial" w:cs="Arial"/>
          <w:color w:val="000000" w:themeColor="text1"/>
          <w:sz w:val="20"/>
          <w:szCs w:val="20"/>
          <w:lang w:val="en-US" w:eastAsia="en-US"/>
        </w:rPr>
        <w:t xml:space="preserve">. </w:t>
      </w:r>
      <w:r w:rsidRPr="253B12C0">
        <w:rPr>
          <w:rFonts w:ascii="Arial" w:hAnsi="Arial" w:eastAsia="Arial" w:cs="Arial"/>
          <w:color w:val="000000" w:themeColor="text1"/>
          <w:sz w:val="20"/>
          <w:szCs w:val="20"/>
          <w:lang w:val="en-US" w:eastAsia="en-US"/>
        </w:rPr>
        <w:t>I take that back. It's because I guess in certain situations anonymit</w:t>
      </w:r>
      <w:r w:rsidRPr="253B12C0" w:rsidR="6BF5F124">
        <w:rPr>
          <w:rFonts w:ascii="Arial" w:hAnsi="Arial" w:eastAsia="Arial" w:cs="Arial"/>
          <w:color w:val="000000" w:themeColor="text1"/>
          <w:sz w:val="20"/>
          <w:szCs w:val="20"/>
          <w:lang w:val="en-US" w:eastAsia="en-US"/>
        </w:rPr>
        <w:t>y</w:t>
      </w:r>
      <w:r w:rsidRPr="253B12C0" w:rsidR="2F780F37">
        <w:rPr>
          <w:rFonts w:ascii="Arial" w:hAnsi="Arial" w:eastAsia="Arial" w:cs="Arial"/>
          <w:color w:val="000000" w:themeColor="text1"/>
          <w:sz w:val="20"/>
          <w:szCs w:val="20"/>
          <w:lang w:val="en-US" w:eastAsia="en-US"/>
        </w:rPr>
        <w:t xml:space="preserve"> is</w:t>
      </w:r>
      <w:r w:rsidRPr="253B12C0">
        <w:rPr>
          <w:rFonts w:ascii="Arial" w:hAnsi="Arial" w:eastAsia="Arial" w:cs="Arial"/>
          <w:color w:val="000000" w:themeColor="text1"/>
          <w:sz w:val="20"/>
          <w:szCs w:val="20"/>
          <w:lang w:val="en-US" w:eastAsia="en-US"/>
        </w:rPr>
        <w:t xml:space="preserve"> there. I think that there is this sort of false intimac</w:t>
      </w:r>
      <w:r w:rsidRPr="253B12C0" w:rsidR="7E18BE2F">
        <w:rPr>
          <w:rFonts w:ascii="Arial" w:hAnsi="Arial" w:eastAsia="Arial" w:cs="Arial"/>
          <w:color w:val="000000" w:themeColor="text1"/>
          <w:sz w:val="20"/>
          <w:szCs w:val="20"/>
          <w:lang w:val="en-US" w:eastAsia="en-US"/>
        </w:rPr>
        <w:t>y,</w:t>
      </w:r>
      <w:r w:rsidRPr="253B12C0">
        <w:rPr>
          <w:rFonts w:ascii="Arial" w:hAnsi="Arial" w:eastAsia="Arial" w:cs="Arial"/>
          <w:color w:val="000000" w:themeColor="text1"/>
          <w:sz w:val="20"/>
          <w:szCs w:val="20"/>
          <w:lang w:val="en-US" w:eastAsia="en-US"/>
        </w:rPr>
        <w:t xml:space="preserve"> I guess</w:t>
      </w:r>
      <w:r w:rsidRPr="253B12C0" w:rsidR="13B41AEE">
        <w:rPr>
          <w:rFonts w:ascii="Arial" w:hAnsi="Arial" w:eastAsia="Arial" w:cs="Arial"/>
          <w:color w:val="000000" w:themeColor="text1"/>
          <w:sz w:val="20"/>
          <w:szCs w:val="20"/>
          <w:lang w:val="en-US" w:eastAsia="en-US"/>
        </w:rPr>
        <w:t>,</w:t>
      </w:r>
      <w:r w:rsidRPr="253B12C0">
        <w:rPr>
          <w:rFonts w:ascii="Arial" w:hAnsi="Arial" w:eastAsia="Arial" w:cs="Arial"/>
          <w:color w:val="000000" w:themeColor="text1"/>
          <w:sz w:val="20"/>
          <w:szCs w:val="20"/>
          <w:lang w:val="en-US" w:eastAsia="en-US"/>
        </w:rPr>
        <w:t xml:space="preserve"> that you see in workplaces where it's like because we work together</w:t>
      </w:r>
      <w:r w:rsidRPr="253B12C0" w:rsidR="52115030">
        <w:rPr>
          <w:rFonts w:ascii="Arial" w:hAnsi="Arial" w:eastAsia="Arial" w:cs="Arial"/>
          <w:color w:val="000000" w:themeColor="text1"/>
          <w:sz w:val="20"/>
          <w:szCs w:val="20"/>
          <w:lang w:val="en-US" w:eastAsia="en-US"/>
        </w:rPr>
        <w:t>,</w:t>
      </w:r>
      <w:r w:rsidRPr="253B12C0" w:rsidR="32FF7E62">
        <w:rPr>
          <w:rFonts w:ascii="Arial" w:hAnsi="Arial" w:eastAsia="Arial" w:cs="Arial"/>
          <w:color w:val="000000" w:themeColor="text1"/>
          <w:sz w:val="20"/>
          <w:szCs w:val="20"/>
          <w:lang w:val="en-US" w:eastAsia="en-US"/>
        </w:rPr>
        <w:t xml:space="preserve"> t</w:t>
      </w:r>
      <w:r w:rsidRPr="253B12C0">
        <w:rPr>
          <w:rFonts w:ascii="Arial" w:hAnsi="Arial" w:eastAsia="Arial" w:cs="Arial"/>
          <w:color w:val="000000" w:themeColor="text1"/>
          <w:sz w:val="20"/>
          <w:szCs w:val="20"/>
          <w:lang w:val="en-US" w:eastAsia="en-US"/>
        </w:rPr>
        <w:t>he default is that there is a relationship, and there's a default, you know. And even if I don't know you, I will</w:t>
      </w:r>
      <w:r w:rsidRPr="253B12C0" w:rsidR="1970AB54">
        <w:rPr>
          <w:rFonts w:ascii="Arial" w:hAnsi="Arial" w:eastAsia="Arial" w:cs="Arial"/>
          <w:color w:val="000000" w:themeColor="text1"/>
          <w:sz w:val="20"/>
          <w:szCs w:val="20"/>
          <w:lang w:val="en-US" w:eastAsia="en-US"/>
        </w:rPr>
        <w:t xml:space="preserve"> </w:t>
      </w:r>
      <w:r w:rsidRPr="253B12C0">
        <w:rPr>
          <w:rFonts w:ascii="Arial" w:hAnsi="Arial" w:eastAsia="Arial" w:cs="Arial"/>
          <w:color w:val="000000" w:themeColor="text1"/>
          <w:sz w:val="20"/>
          <w:szCs w:val="20"/>
          <w:lang w:val="en-US" w:eastAsia="en-US"/>
        </w:rPr>
        <w:t>interpret things, as I know</w:t>
      </w:r>
      <w:r w:rsidRPr="253B12C0" w:rsidR="0466422A">
        <w:rPr>
          <w:rFonts w:ascii="Arial" w:hAnsi="Arial" w:eastAsia="Arial" w:cs="Arial"/>
          <w:color w:val="000000" w:themeColor="text1"/>
          <w:sz w:val="20"/>
          <w:szCs w:val="20"/>
          <w:lang w:val="en-US" w:eastAsia="en-US"/>
        </w:rPr>
        <w:t>,</w:t>
      </w:r>
      <w:r w:rsidRPr="253B12C0">
        <w:rPr>
          <w:rFonts w:ascii="Arial" w:hAnsi="Arial" w:eastAsia="Arial" w:cs="Arial"/>
          <w:color w:val="000000" w:themeColor="text1"/>
          <w:sz w:val="20"/>
          <w:szCs w:val="20"/>
          <w:lang w:val="en-US" w:eastAsia="en-US"/>
        </w:rPr>
        <w:t xml:space="preserve"> you k</w:t>
      </w:r>
      <w:r w:rsidRPr="253B12C0" w:rsidR="1877B739">
        <w:rPr>
          <w:rFonts w:ascii="Arial" w:hAnsi="Arial" w:eastAsia="Arial" w:cs="Arial"/>
          <w:color w:val="000000" w:themeColor="text1"/>
          <w:sz w:val="20"/>
          <w:szCs w:val="20"/>
          <w:lang w:val="en-US" w:eastAsia="en-US"/>
        </w:rPr>
        <w:t>now.</w:t>
      </w:r>
      <w:r w:rsidRPr="253B12C0">
        <w:rPr>
          <w:rFonts w:ascii="Arial" w:hAnsi="Arial" w:eastAsia="Arial" w:cs="Arial"/>
          <w:color w:val="000000" w:themeColor="text1"/>
          <w:sz w:val="20"/>
          <w:szCs w:val="20"/>
          <w:lang w:val="en-US" w:eastAsia="en-US"/>
        </w:rPr>
        <w:t xml:space="preserve"> </w:t>
      </w:r>
      <w:r w:rsidRPr="253B12C0" w:rsidR="1C655878">
        <w:rPr>
          <w:rFonts w:ascii="Arial" w:hAnsi="Arial" w:eastAsia="Arial" w:cs="Arial"/>
          <w:color w:val="000000" w:themeColor="text1"/>
          <w:sz w:val="20"/>
          <w:szCs w:val="20"/>
          <w:lang w:val="en-US" w:eastAsia="en-US"/>
        </w:rPr>
        <w:t>A</w:t>
      </w:r>
      <w:r w:rsidRPr="253B12C0">
        <w:rPr>
          <w:rFonts w:ascii="Arial" w:hAnsi="Arial" w:eastAsia="Arial" w:cs="Arial"/>
          <w:color w:val="000000" w:themeColor="text1"/>
          <w:sz w:val="20"/>
          <w:szCs w:val="20"/>
          <w:lang w:val="en-US" w:eastAsia="en-US"/>
        </w:rPr>
        <w:t>nd so</w:t>
      </w:r>
      <w:r w:rsidRPr="253B12C0" w:rsidR="5EEE40F6">
        <w:rPr>
          <w:rFonts w:ascii="Arial" w:hAnsi="Arial" w:eastAsia="Arial" w:cs="Arial"/>
          <w:color w:val="000000" w:themeColor="text1"/>
          <w:sz w:val="20"/>
          <w:szCs w:val="20"/>
          <w:lang w:val="en-US" w:eastAsia="en-US"/>
        </w:rPr>
        <w:t>,</w:t>
      </w:r>
      <w:r w:rsidRPr="253B12C0" w:rsidR="118D9731">
        <w:rPr>
          <w:rFonts w:ascii="Arial" w:hAnsi="Arial" w:eastAsia="Arial" w:cs="Arial"/>
          <w:color w:val="000000" w:themeColor="text1"/>
          <w:sz w:val="20"/>
          <w:szCs w:val="20"/>
          <w:lang w:val="en-US" w:eastAsia="en-US"/>
        </w:rPr>
        <w:t xml:space="preserve"> </w:t>
      </w:r>
      <w:r w:rsidRPr="253B12C0">
        <w:rPr>
          <w:rFonts w:ascii="Arial" w:hAnsi="Arial" w:eastAsia="Arial" w:cs="Arial"/>
          <w:color w:val="000000" w:themeColor="text1"/>
          <w:sz w:val="20"/>
          <w:szCs w:val="20"/>
          <w:lang w:val="en-US" w:eastAsia="en-US"/>
        </w:rPr>
        <w:t>I feel like there is a sort of dichotomy that's happening in the workplace, which is kind of like by default because we work together</w:t>
      </w:r>
      <w:r w:rsidRPr="253B12C0" w:rsidR="3BE441EA">
        <w:rPr>
          <w:rFonts w:ascii="Arial" w:hAnsi="Arial" w:eastAsia="Arial" w:cs="Arial"/>
          <w:color w:val="000000" w:themeColor="text1"/>
          <w:sz w:val="20"/>
          <w:szCs w:val="20"/>
          <w:lang w:val="en-US" w:eastAsia="en-US"/>
        </w:rPr>
        <w:t>,</w:t>
      </w:r>
      <w:r w:rsidRPr="253B12C0" w:rsidR="053EF2A1">
        <w:rPr>
          <w:rFonts w:ascii="Arial" w:hAnsi="Arial" w:eastAsia="Arial" w:cs="Arial"/>
          <w:color w:val="000000" w:themeColor="text1"/>
          <w:sz w:val="20"/>
          <w:szCs w:val="20"/>
          <w:lang w:val="en-US" w:eastAsia="en-US"/>
        </w:rPr>
        <w:t xml:space="preserve"> t</w:t>
      </w:r>
      <w:r w:rsidRPr="253B12C0">
        <w:rPr>
          <w:rFonts w:ascii="Arial" w:hAnsi="Arial" w:eastAsia="Arial" w:cs="Arial"/>
          <w:color w:val="000000" w:themeColor="text1"/>
          <w:sz w:val="20"/>
          <w:szCs w:val="20"/>
          <w:lang w:val="en-US" w:eastAsia="en-US"/>
        </w:rPr>
        <w:t>here's a certain relationship that exists, even though I may not know you and stuff like that. And so</w:t>
      </w:r>
      <w:r w:rsidRPr="253B12C0" w:rsidR="18E6980C">
        <w:rPr>
          <w:rFonts w:ascii="Arial" w:hAnsi="Arial" w:eastAsia="Arial" w:cs="Arial"/>
          <w:color w:val="000000" w:themeColor="text1"/>
          <w:sz w:val="20"/>
          <w:szCs w:val="20"/>
          <w:lang w:val="en-US" w:eastAsia="en-US"/>
        </w:rPr>
        <w:t>,</w:t>
      </w:r>
      <w:r w:rsidRPr="253B12C0">
        <w:rPr>
          <w:rFonts w:ascii="Arial" w:hAnsi="Arial" w:eastAsia="Arial" w:cs="Arial"/>
          <w:color w:val="000000" w:themeColor="text1"/>
          <w:sz w:val="20"/>
          <w:szCs w:val="20"/>
          <w:lang w:val="en-US" w:eastAsia="en-US"/>
        </w:rPr>
        <w:t xml:space="preserve"> how you react to certain things</w:t>
      </w:r>
      <w:r w:rsidRPr="253B12C0" w:rsidR="69CF0FC8">
        <w:rPr>
          <w:rFonts w:ascii="Arial" w:hAnsi="Arial" w:eastAsia="Arial" w:cs="Arial"/>
          <w:color w:val="000000" w:themeColor="text1"/>
          <w:sz w:val="20"/>
          <w:szCs w:val="20"/>
          <w:lang w:val="en-US" w:eastAsia="en-US"/>
        </w:rPr>
        <w:t>,</w:t>
      </w:r>
      <w:r w:rsidRPr="253B12C0">
        <w:rPr>
          <w:rFonts w:ascii="Arial" w:hAnsi="Arial" w:eastAsia="Arial" w:cs="Arial"/>
          <w:color w:val="000000" w:themeColor="text1"/>
          <w:sz w:val="20"/>
          <w:szCs w:val="20"/>
          <w:lang w:val="en-US" w:eastAsia="en-US"/>
        </w:rPr>
        <w:t xml:space="preserve"> again</w:t>
      </w:r>
      <w:r w:rsidRPr="253B12C0" w:rsidR="6DAAB6EE">
        <w:rPr>
          <w:rFonts w:ascii="Arial" w:hAnsi="Arial" w:eastAsia="Arial" w:cs="Arial"/>
          <w:color w:val="000000" w:themeColor="text1"/>
          <w:sz w:val="20"/>
          <w:szCs w:val="20"/>
          <w:lang w:val="en-US" w:eastAsia="en-US"/>
        </w:rPr>
        <w:t>,</w:t>
      </w:r>
      <w:r w:rsidRPr="253B12C0">
        <w:rPr>
          <w:rFonts w:ascii="Arial" w:hAnsi="Arial" w:eastAsia="Arial" w:cs="Arial"/>
          <w:color w:val="000000" w:themeColor="text1"/>
          <w:sz w:val="20"/>
          <w:szCs w:val="20"/>
          <w:lang w:val="en-US" w:eastAsia="en-US"/>
        </w:rPr>
        <w:t xml:space="preserve"> is based on how you're made up right. And for me it's impossible to know, you know</w:t>
      </w:r>
      <w:r w:rsidRPr="253B12C0" w:rsidR="2B274843">
        <w:rPr>
          <w:rFonts w:ascii="Arial" w:hAnsi="Arial" w:eastAsia="Arial" w:cs="Arial"/>
          <w:color w:val="000000" w:themeColor="text1"/>
          <w:sz w:val="20"/>
          <w:szCs w:val="20"/>
          <w:lang w:val="en-US" w:eastAsia="en-US"/>
        </w:rPr>
        <w:t>. L</w:t>
      </w:r>
      <w:r w:rsidRPr="253B12C0">
        <w:rPr>
          <w:rFonts w:ascii="Arial" w:hAnsi="Arial" w:eastAsia="Arial" w:cs="Arial"/>
          <w:color w:val="000000" w:themeColor="text1"/>
          <w:sz w:val="20"/>
          <w:szCs w:val="20"/>
          <w:lang w:val="en-US" w:eastAsia="en-US"/>
        </w:rPr>
        <w:t>ike obviously with a good friend</w:t>
      </w:r>
      <w:r w:rsidRPr="253B12C0" w:rsidR="4565FF7B">
        <w:rPr>
          <w:rFonts w:ascii="Arial" w:hAnsi="Arial" w:eastAsia="Arial" w:cs="Arial"/>
          <w:color w:val="000000" w:themeColor="text1"/>
          <w:sz w:val="20"/>
          <w:szCs w:val="20"/>
          <w:lang w:val="en-US" w:eastAsia="en-US"/>
        </w:rPr>
        <w:t xml:space="preserve">, </w:t>
      </w:r>
      <w:r w:rsidRPr="253B12C0">
        <w:rPr>
          <w:rFonts w:ascii="Arial" w:hAnsi="Arial" w:eastAsia="Arial" w:cs="Arial"/>
          <w:color w:val="000000" w:themeColor="text1"/>
          <w:sz w:val="20"/>
          <w:szCs w:val="20"/>
          <w:lang w:val="en-US" w:eastAsia="en-US"/>
        </w:rPr>
        <w:t>I know. Okay, I don't talk about</w:t>
      </w:r>
      <w:r w:rsidRPr="253B12C0" w:rsidR="1CF6CD2B">
        <w:rPr>
          <w:rFonts w:ascii="Arial" w:hAnsi="Arial" w:eastAsia="Arial" w:cs="Arial"/>
          <w:color w:val="000000" w:themeColor="text1"/>
          <w:sz w:val="20"/>
          <w:szCs w:val="20"/>
          <w:lang w:val="en-US" w:eastAsia="en-US"/>
        </w:rPr>
        <w:t xml:space="preserve"> </w:t>
      </w:r>
      <w:r w:rsidRPr="253B12C0">
        <w:rPr>
          <w:rFonts w:ascii="Arial" w:hAnsi="Arial" w:eastAsia="Arial" w:cs="Arial"/>
          <w:color w:val="000000" w:themeColor="text1"/>
          <w:sz w:val="20"/>
          <w:szCs w:val="20"/>
          <w:lang w:val="en-US" w:eastAsia="en-US"/>
        </w:rPr>
        <w:t xml:space="preserve">Trump or I don't talk about religion, </w:t>
      </w:r>
      <w:r w:rsidRPr="253B12C0" w:rsidR="1601E46D">
        <w:rPr>
          <w:rFonts w:ascii="Arial" w:hAnsi="Arial" w:eastAsia="Arial" w:cs="Arial"/>
          <w:color w:val="000000" w:themeColor="text1"/>
          <w:sz w:val="20"/>
          <w:szCs w:val="20"/>
          <w:lang w:val="en-US" w:eastAsia="en-US"/>
        </w:rPr>
        <w:t>y</w:t>
      </w:r>
      <w:r w:rsidRPr="253B12C0">
        <w:rPr>
          <w:rFonts w:ascii="Arial" w:hAnsi="Arial" w:eastAsia="Arial" w:cs="Arial"/>
          <w:color w:val="000000" w:themeColor="text1"/>
          <w:sz w:val="20"/>
          <w:szCs w:val="20"/>
          <w:lang w:val="en-US" w:eastAsia="en-US"/>
        </w:rPr>
        <w:t>ou know</w:t>
      </w:r>
      <w:r w:rsidRPr="253B12C0" w:rsidR="548BB330">
        <w:rPr>
          <w:rFonts w:ascii="Arial" w:hAnsi="Arial" w:eastAsia="Arial" w:cs="Arial"/>
          <w:color w:val="000000" w:themeColor="text1"/>
          <w:sz w:val="20"/>
          <w:szCs w:val="20"/>
          <w:lang w:val="en-US" w:eastAsia="en-US"/>
        </w:rPr>
        <w:t>.</w:t>
      </w:r>
      <w:r w:rsidRPr="253B12C0">
        <w:rPr>
          <w:rFonts w:ascii="Arial" w:hAnsi="Arial" w:eastAsia="Arial" w:cs="Arial"/>
          <w:color w:val="000000" w:themeColor="text1"/>
          <w:sz w:val="20"/>
          <w:szCs w:val="20"/>
          <w:lang w:val="en-US" w:eastAsia="en-US"/>
        </w:rPr>
        <w:t xml:space="preserve"> </w:t>
      </w:r>
      <w:r w:rsidRPr="253B12C0" w:rsidR="55BB5A89">
        <w:rPr>
          <w:rFonts w:ascii="Arial" w:hAnsi="Arial" w:eastAsia="Arial" w:cs="Arial"/>
          <w:color w:val="000000" w:themeColor="text1"/>
          <w:sz w:val="20"/>
          <w:szCs w:val="20"/>
          <w:lang w:val="en-US" w:eastAsia="en-US"/>
        </w:rPr>
        <w:t>Y</w:t>
      </w:r>
      <w:r w:rsidRPr="253B12C0">
        <w:rPr>
          <w:rFonts w:ascii="Arial" w:hAnsi="Arial" w:eastAsia="Arial" w:cs="Arial"/>
          <w:color w:val="000000" w:themeColor="text1"/>
          <w:sz w:val="20"/>
          <w:szCs w:val="20"/>
          <w:lang w:val="en-US" w:eastAsia="en-US"/>
        </w:rPr>
        <w:t xml:space="preserve">ou have </w:t>
      </w:r>
      <w:r w:rsidRPr="253B12C0" w:rsidR="491EA00D">
        <w:rPr>
          <w:rFonts w:ascii="Arial" w:hAnsi="Arial" w:eastAsia="Arial" w:cs="Arial"/>
          <w:color w:val="000000" w:themeColor="text1"/>
          <w:sz w:val="20"/>
          <w:szCs w:val="20"/>
          <w:lang w:val="en-US" w:eastAsia="en-US"/>
        </w:rPr>
        <w:t>these sorts of things</w:t>
      </w:r>
      <w:r w:rsidRPr="253B12C0" w:rsidR="1B8E04D4">
        <w:rPr>
          <w:rFonts w:ascii="Arial" w:hAnsi="Arial" w:eastAsia="Arial" w:cs="Arial"/>
          <w:color w:val="000000" w:themeColor="text1"/>
          <w:sz w:val="20"/>
          <w:szCs w:val="20"/>
          <w:lang w:val="en-US" w:eastAsia="en-US"/>
        </w:rPr>
        <w:t>,</w:t>
      </w:r>
      <w:r w:rsidRPr="253B12C0">
        <w:rPr>
          <w:rFonts w:ascii="Arial" w:hAnsi="Arial" w:eastAsia="Arial" w:cs="Arial"/>
          <w:color w:val="000000" w:themeColor="text1"/>
          <w:sz w:val="20"/>
          <w:szCs w:val="20"/>
          <w:lang w:val="en-US" w:eastAsia="en-US"/>
        </w:rPr>
        <w:t xml:space="preserve"> where at the workplace, you don't even</w:t>
      </w:r>
      <w:r w:rsidRPr="253B12C0" w:rsidR="58159085">
        <w:rPr>
          <w:rFonts w:ascii="Arial" w:hAnsi="Arial" w:eastAsia="Arial" w:cs="Arial"/>
          <w:color w:val="000000" w:themeColor="text1"/>
          <w:sz w:val="20"/>
          <w:szCs w:val="20"/>
          <w:lang w:val="en-US" w:eastAsia="en-US"/>
        </w:rPr>
        <w:t xml:space="preserve"> -</w:t>
      </w:r>
      <w:r w:rsidRPr="253B12C0" w:rsidR="685E8D82">
        <w:rPr>
          <w:rFonts w:ascii="Arial" w:hAnsi="Arial" w:eastAsia="Arial" w:cs="Arial"/>
          <w:color w:val="000000" w:themeColor="text1"/>
          <w:sz w:val="20"/>
          <w:szCs w:val="20"/>
          <w:lang w:val="en-US" w:eastAsia="en-US"/>
        </w:rPr>
        <w:t xml:space="preserve"> </w:t>
      </w:r>
      <w:r w:rsidRPr="253B12C0">
        <w:rPr>
          <w:rFonts w:ascii="Arial" w:hAnsi="Arial" w:eastAsia="Arial" w:cs="Arial"/>
          <w:color w:val="000000" w:themeColor="text1"/>
          <w:sz w:val="20"/>
          <w:szCs w:val="20"/>
          <w:lang w:val="en-US" w:eastAsia="en-US"/>
        </w:rPr>
        <w:t>You have to realize that there is a second circle of folks that might be walking through</w:t>
      </w:r>
      <w:r w:rsidRPr="253B12C0" w:rsidR="571C9C6A">
        <w:rPr>
          <w:rFonts w:ascii="Arial" w:hAnsi="Arial" w:eastAsia="Arial" w:cs="Arial"/>
          <w:color w:val="000000" w:themeColor="text1"/>
          <w:sz w:val="20"/>
          <w:szCs w:val="20"/>
          <w:lang w:val="en-US" w:eastAsia="en-US"/>
        </w:rPr>
        <w:t>, folks t</w:t>
      </w:r>
      <w:r w:rsidRPr="253B12C0">
        <w:rPr>
          <w:rFonts w:ascii="Arial" w:hAnsi="Arial" w:eastAsia="Arial" w:cs="Arial"/>
          <w:color w:val="000000" w:themeColor="text1"/>
          <w:sz w:val="20"/>
          <w:szCs w:val="20"/>
          <w:lang w:val="en-US" w:eastAsia="en-US"/>
        </w:rPr>
        <w:t>hat might be, you know. Because again</w:t>
      </w:r>
      <w:r w:rsidRPr="253B12C0" w:rsidR="69CC2D74">
        <w:rPr>
          <w:rFonts w:ascii="Arial" w:hAnsi="Arial" w:eastAsia="Arial" w:cs="Arial"/>
          <w:color w:val="000000" w:themeColor="text1"/>
          <w:sz w:val="20"/>
          <w:szCs w:val="20"/>
          <w:lang w:val="en-US" w:eastAsia="en-US"/>
        </w:rPr>
        <w:t xml:space="preserve">, </w:t>
      </w:r>
      <w:r w:rsidRPr="253B12C0">
        <w:rPr>
          <w:rFonts w:ascii="Arial" w:hAnsi="Arial" w:eastAsia="Arial" w:cs="Arial"/>
          <w:color w:val="000000" w:themeColor="text1"/>
          <w:sz w:val="20"/>
          <w:szCs w:val="20"/>
          <w:lang w:val="en-US" w:eastAsia="en-US"/>
        </w:rPr>
        <w:t>it</w:t>
      </w:r>
      <w:r w:rsidRPr="253B12C0" w:rsidR="21FC8F1A">
        <w:rPr>
          <w:rFonts w:ascii="Arial" w:hAnsi="Arial" w:eastAsia="Arial" w:cs="Arial"/>
          <w:color w:val="000000" w:themeColor="text1"/>
          <w:sz w:val="20"/>
          <w:szCs w:val="20"/>
          <w:lang w:val="en-US" w:eastAsia="en-US"/>
        </w:rPr>
        <w:t xml:space="preserve">’s a </w:t>
      </w:r>
      <w:r w:rsidRPr="253B12C0">
        <w:rPr>
          <w:rFonts w:ascii="Arial" w:hAnsi="Arial" w:eastAsia="Arial" w:cs="Arial"/>
          <w:color w:val="000000" w:themeColor="text1"/>
          <w:sz w:val="20"/>
          <w:szCs w:val="20"/>
          <w:lang w:val="en-US" w:eastAsia="en-US"/>
        </w:rPr>
        <w:t>more public</w:t>
      </w:r>
      <w:r w:rsidRPr="253B12C0" w:rsidR="0C27A764">
        <w:rPr>
          <w:rFonts w:ascii="Arial" w:hAnsi="Arial" w:eastAsia="Arial" w:cs="Arial"/>
          <w:color w:val="000000" w:themeColor="text1"/>
          <w:sz w:val="20"/>
          <w:szCs w:val="20"/>
          <w:lang w:val="en-US" w:eastAsia="en-US"/>
        </w:rPr>
        <w:t xml:space="preserve"> s</w:t>
      </w:r>
      <w:r w:rsidRPr="253B12C0">
        <w:rPr>
          <w:rFonts w:ascii="Arial" w:hAnsi="Arial" w:eastAsia="Arial" w:cs="Arial"/>
          <w:color w:val="000000" w:themeColor="text1"/>
          <w:sz w:val="20"/>
          <w:szCs w:val="20"/>
          <w:lang w:val="en-US" w:eastAsia="en-US"/>
        </w:rPr>
        <w:t>pace</w:t>
      </w:r>
      <w:r w:rsidRPr="253B12C0" w:rsidR="43B50120">
        <w:rPr>
          <w:rFonts w:ascii="Arial" w:hAnsi="Arial" w:eastAsia="Arial" w:cs="Arial"/>
          <w:color w:val="000000" w:themeColor="text1"/>
          <w:sz w:val="20"/>
          <w:szCs w:val="20"/>
          <w:lang w:val="en-US" w:eastAsia="en-US"/>
        </w:rPr>
        <w:t>, y</w:t>
      </w:r>
      <w:r w:rsidRPr="253B12C0">
        <w:rPr>
          <w:rFonts w:ascii="Arial" w:hAnsi="Arial" w:eastAsia="Arial" w:cs="Arial"/>
          <w:color w:val="000000" w:themeColor="text1"/>
          <w:sz w:val="20"/>
          <w:szCs w:val="20"/>
          <w:lang w:val="en-US" w:eastAsia="en-US"/>
        </w:rPr>
        <w:t>eah</w:t>
      </w:r>
      <w:r w:rsidRPr="253B12C0" w:rsidR="05185E6C">
        <w:rPr>
          <w:rFonts w:ascii="Arial" w:hAnsi="Arial" w:eastAsia="Arial" w:cs="Arial"/>
          <w:color w:val="000000" w:themeColor="text1"/>
          <w:sz w:val="20"/>
          <w:szCs w:val="20"/>
          <w:lang w:val="en-US" w:eastAsia="en-US"/>
        </w:rPr>
        <w:t>.</w:t>
      </w:r>
    </w:p>
    <w:p w:rsidR="00A20FF3" w:rsidRDefault="00A20FF3" w14:paraId="388ED18B" w14:textId="77777777">
      <w:pPr>
        <w:spacing w:after="0" w:line="276" w:lineRule="auto"/>
      </w:pPr>
    </w:p>
    <w:p w:rsidR="00A20FF3" w:rsidP="253B12C0" w:rsidRDefault="00000000" w14:paraId="5A09974A" w14:textId="3DFCB46C">
      <w:pPr>
        <w:spacing w:after="0" w:line="276" w:lineRule="auto"/>
        <w:rPr>
          <w:rFonts w:ascii="Arial" w:hAnsi="Arial" w:eastAsia="Arial" w:cs="Arial"/>
          <w:color w:val="000000" w:themeColor="text1"/>
          <w:sz w:val="20"/>
          <w:szCs w:val="20"/>
          <w:lang w:val="en-US" w:eastAsia="en-US"/>
        </w:rPr>
      </w:pPr>
      <w:r w:rsidRPr="253B12C0">
        <w:rPr>
          <w:rFonts w:ascii="Arial" w:hAnsi="Arial" w:eastAsia="Arial" w:cs="Arial"/>
          <w:color w:val="000000" w:themeColor="text1"/>
          <w:sz w:val="20"/>
          <w:szCs w:val="20"/>
          <w:lang w:val="en-US" w:eastAsia="en-US"/>
        </w:rPr>
        <w:t>Allison S: Have you had any run-ins with this where you've said something, or you witnessed somebody else</w:t>
      </w:r>
      <w:r w:rsidRPr="253B12C0" w:rsidR="647F7011">
        <w:rPr>
          <w:rFonts w:ascii="Arial" w:hAnsi="Arial" w:eastAsia="Arial" w:cs="Arial"/>
          <w:color w:val="000000" w:themeColor="text1"/>
          <w:sz w:val="20"/>
          <w:szCs w:val="20"/>
          <w:lang w:val="en-US" w:eastAsia="en-US"/>
        </w:rPr>
        <w:t xml:space="preserve"> say</w:t>
      </w:r>
      <w:r w:rsidRPr="253B12C0">
        <w:rPr>
          <w:rFonts w:ascii="Arial" w:hAnsi="Arial" w:eastAsia="Arial" w:cs="Arial"/>
          <w:color w:val="000000" w:themeColor="text1"/>
          <w:sz w:val="20"/>
          <w:szCs w:val="20"/>
          <w:lang w:val="en-US" w:eastAsia="en-US"/>
        </w:rPr>
        <w:t xml:space="preserve"> something</w:t>
      </w:r>
      <w:r w:rsidRPr="253B12C0" w:rsidR="67F5A17D">
        <w:rPr>
          <w:rFonts w:ascii="Arial" w:hAnsi="Arial" w:eastAsia="Arial" w:cs="Arial"/>
          <w:color w:val="000000" w:themeColor="text1"/>
          <w:sz w:val="20"/>
          <w:szCs w:val="20"/>
          <w:lang w:val="en-US" w:eastAsia="en-US"/>
        </w:rPr>
        <w:t>, a</w:t>
      </w:r>
      <w:r w:rsidRPr="253B12C0">
        <w:rPr>
          <w:rFonts w:ascii="Arial" w:hAnsi="Arial" w:eastAsia="Arial" w:cs="Arial"/>
          <w:color w:val="000000" w:themeColor="text1"/>
          <w:sz w:val="20"/>
          <w:szCs w:val="20"/>
          <w:lang w:val="en-US" w:eastAsia="en-US"/>
        </w:rPr>
        <w:t>nd then there were repercussions, or</w:t>
      </w:r>
      <w:r w:rsidRPr="253B12C0" w:rsidR="7AB1D46B">
        <w:rPr>
          <w:rFonts w:ascii="Arial" w:hAnsi="Arial" w:eastAsia="Arial" w:cs="Arial"/>
          <w:color w:val="000000" w:themeColor="text1"/>
          <w:sz w:val="20"/>
          <w:szCs w:val="20"/>
          <w:lang w:val="en-US" w:eastAsia="en-US"/>
        </w:rPr>
        <w:t>?</w:t>
      </w:r>
    </w:p>
    <w:p w:rsidR="00A20FF3" w:rsidRDefault="00A20FF3" w14:paraId="3CFDCAE6" w14:textId="77777777">
      <w:pPr>
        <w:spacing w:after="0" w:line="276" w:lineRule="auto"/>
      </w:pPr>
    </w:p>
    <w:p w:rsidR="00A20FF3" w:rsidP="253B12C0" w:rsidRDefault="003134E8" w14:paraId="6F5DAB4D" w14:textId="225E073D">
      <w:pPr>
        <w:spacing w:after="0" w:line="276" w:lineRule="auto"/>
        <w:rPr>
          <w:rFonts w:ascii="Arial" w:hAnsi="Arial" w:eastAsia="Arial" w:cs="Arial"/>
          <w:color w:val="000000" w:themeColor="text1"/>
          <w:sz w:val="20"/>
          <w:szCs w:val="20"/>
          <w:lang w:val="en-US" w:eastAsia="en-US"/>
        </w:rPr>
      </w:pPr>
      <w:r>
        <w:rPr>
          <w:rFonts w:ascii="Arial" w:hAnsi="Arial" w:eastAsia="Arial" w:cs="Arial"/>
          <w:color w:val="000000" w:themeColor="text1"/>
          <w:sz w:val="20"/>
          <w:szCs w:val="20"/>
          <w:lang w:val="en-US" w:eastAsia="en-US"/>
        </w:rPr>
        <w:t>Participant 32</w:t>
      </w:r>
      <w:r w:rsidRPr="253B12C0">
        <w:rPr>
          <w:rFonts w:ascii="Arial" w:hAnsi="Arial" w:eastAsia="Arial" w:cs="Arial"/>
          <w:color w:val="000000" w:themeColor="text1"/>
          <w:sz w:val="20"/>
          <w:szCs w:val="20"/>
          <w:lang w:val="en-US" w:eastAsia="en-US"/>
        </w:rPr>
        <w:t xml:space="preserve">: </w:t>
      </w:r>
      <w:r w:rsidRPr="253B12C0" w:rsidR="79DD8B37">
        <w:rPr>
          <w:rFonts w:ascii="Arial" w:hAnsi="Arial" w:eastAsia="Arial" w:cs="Arial"/>
          <w:color w:val="000000" w:themeColor="text1"/>
          <w:sz w:val="20"/>
          <w:szCs w:val="20"/>
          <w:lang w:val="en-US" w:eastAsia="en-US"/>
        </w:rPr>
        <w:t>Y</w:t>
      </w:r>
      <w:r w:rsidRPr="253B12C0">
        <w:rPr>
          <w:rFonts w:ascii="Arial" w:hAnsi="Arial" w:eastAsia="Arial" w:cs="Arial"/>
          <w:color w:val="000000" w:themeColor="text1"/>
          <w:sz w:val="20"/>
          <w:szCs w:val="20"/>
          <w:lang w:val="en-US" w:eastAsia="en-US"/>
        </w:rPr>
        <w:t>ou know</w:t>
      </w:r>
      <w:r w:rsidRPr="253B12C0" w:rsidR="4F3E8AC9">
        <w:rPr>
          <w:rFonts w:ascii="Arial" w:hAnsi="Arial" w:eastAsia="Arial" w:cs="Arial"/>
          <w:color w:val="000000" w:themeColor="text1"/>
          <w:sz w:val="20"/>
          <w:szCs w:val="20"/>
          <w:lang w:val="en-US" w:eastAsia="en-US"/>
        </w:rPr>
        <w:t xml:space="preserve">, </w:t>
      </w:r>
      <w:r w:rsidRPr="253B12C0">
        <w:rPr>
          <w:rFonts w:ascii="Arial" w:hAnsi="Arial" w:eastAsia="Arial" w:cs="Arial"/>
          <w:color w:val="000000" w:themeColor="text1"/>
          <w:sz w:val="20"/>
          <w:szCs w:val="20"/>
          <w:lang w:val="en-US" w:eastAsia="en-US"/>
        </w:rPr>
        <w:t xml:space="preserve">I did </w:t>
      </w:r>
      <w:r w:rsidRPr="253B12C0" w:rsidR="64F92237">
        <w:rPr>
          <w:rFonts w:ascii="Arial" w:hAnsi="Arial" w:eastAsia="Arial" w:cs="Arial"/>
          <w:color w:val="000000" w:themeColor="text1"/>
          <w:sz w:val="20"/>
          <w:szCs w:val="20"/>
          <w:lang w:val="en-US" w:eastAsia="en-US"/>
        </w:rPr>
        <w:t>once,</w:t>
      </w:r>
      <w:r w:rsidRPr="253B12C0">
        <w:rPr>
          <w:rFonts w:ascii="Arial" w:hAnsi="Arial" w:eastAsia="Arial" w:cs="Arial"/>
          <w:color w:val="000000" w:themeColor="text1"/>
          <w:sz w:val="20"/>
          <w:szCs w:val="20"/>
          <w:lang w:val="en-US" w:eastAsia="en-US"/>
        </w:rPr>
        <w:t xml:space="preserve"> and this was earlier on</w:t>
      </w:r>
      <w:r w:rsidRPr="253B12C0" w:rsidR="71787668">
        <w:rPr>
          <w:rFonts w:ascii="Arial" w:hAnsi="Arial" w:eastAsia="Arial" w:cs="Arial"/>
          <w:color w:val="000000" w:themeColor="text1"/>
          <w:sz w:val="20"/>
          <w:szCs w:val="20"/>
          <w:lang w:val="en-US" w:eastAsia="en-US"/>
        </w:rPr>
        <w:t>.</w:t>
      </w:r>
      <w:r w:rsidRPr="253B12C0">
        <w:rPr>
          <w:rFonts w:ascii="Arial" w:hAnsi="Arial" w:eastAsia="Arial" w:cs="Arial"/>
          <w:color w:val="000000" w:themeColor="text1"/>
          <w:sz w:val="20"/>
          <w:szCs w:val="20"/>
          <w:lang w:val="en-US" w:eastAsia="en-US"/>
        </w:rPr>
        <w:t xml:space="preserve"> </w:t>
      </w:r>
      <w:r w:rsidRPr="253B12C0" w:rsidR="2B5D9CDB">
        <w:rPr>
          <w:rFonts w:ascii="Arial" w:hAnsi="Arial" w:eastAsia="Arial" w:cs="Arial"/>
          <w:color w:val="000000" w:themeColor="text1"/>
          <w:sz w:val="20"/>
          <w:szCs w:val="20"/>
          <w:lang w:val="en-US" w:eastAsia="en-US"/>
        </w:rPr>
        <w:t>A</w:t>
      </w:r>
      <w:r w:rsidRPr="253B12C0">
        <w:rPr>
          <w:rFonts w:ascii="Arial" w:hAnsi="Arial" w:eastAsia="Arial" w:cs="Arial"/>
          <w:color w:val="000000" w:themeColor="text1"/>
          <w:sz w:val="20"/>
          <w:szCs w:val="20"/>
          <w:lang w:val="en-US" w:eastAsia="en-US"/>
        </w:rPr>
        <w:t xml:space="preserve"> good coworker of mine, you know she</w:t>
      </w:r>
      <w:r w:rsidRPr="253B12C0" w:rsidR="6A658D71">
        <w:rPr>
          <w:rFonts w:ascii="Arial" w:hAnsi="Arial" w:eastAsia="Arial" w:cs="Arial"/>
          <w:color w:val="000000" w:themeColor="text1"/>
          <w:sz w:val="20"/>
          <w:szCs w:val="20"/>
          <w:lang w:val="en-US" w:eastAsia="en-US"/>
        </w:rPr>
        <w:t xml:space="preserve"> </w:t>
      </w:r>
      <w:r w:rsidRPr="253B12C0" w:rsidR="792CB225">
        <w:rPr>
          <w:rFonts w:ascii="Arial" w:hAnsi="Arial" w:eastAsia="Arial" w:cs="Arial"/>
          <w:color w:val="000000" w:themeColor="text1"/>
          <w:sz w:val="20"/>
          <w:szCs w:val="20"/>
          <w:lang w:val="en-US" w:eastAsia="en-US"/>
        </w:rPr>
        <w:t xml:space="preserve">- </w:t>
      </w:r>
      <w:r w:rsidRPr="253B12C0">
        <w:rPr>
          <w:rFonts w:ascii="Arial" w:hAnsi="Arial" w:eastAsia="Arial" w:cs="Arial"/>
          <w:color w:val="000000" w:themeColor="text1"/>
          <w:sz w:val="20"/>
          <w:szCs w:val="20"/>
          <w:lang w:val="en-US" w:eastAsia="en-US"/>
        </w:rPr>
        <w:t>Wow! There's been a lot of divorces at our foundation, so um, anyway. So</w:t>
      </w:r>
      <w:r w:rsidRPr="253B12C0" w:rsidR="69B1BE4F">
        <w:rPr>
          <w:rFonts w:ascii="Arial" w:hAnsi="Arial" w:eastAsia="Arial" w:cs="Arial"/>
          <w:color w:val="000000" w:themeColor="text1"/>
          <w:sz w:val="20"/>
          <w:szCs w:val="20"/>
          <w:lang w:val="en-US" w:eastAsia="en-US"/>
        </w:rPr>
        <w:t>,</w:t>
      </w:r>
      <w:r w:rsidRPr="253B12C0">
        <w:rPr>
          <w:rFonts w:ascii="Arial" w:hAnsi="Arial" w:eastAsia="Arial" w:cs="Arial"/>
          <w:color w:val="000000" w:themeColor="text1"/>
          <w:sz w:val="20"/>
          <w:szCs w:val="20"/>
          <w:lang w:val="en-US" w:eastAsia="en-US"/>
        </w:rPr>
        <w:t xml:space="preserve"> she had just gotten </w:t>
      </w:r>
      <w:r w:rsidRPr="253B12C0" w:rsidR="352998A8">
        <w:rPr>
          <w:rFonts w:ascii="Arial" w:hAnsi="Arial" w:eastAsia="Arial" w:cs="Arial"/>
          <w:color w:val="000000" w:themeColor="text1"/>
          <w:sz w:val="20"/>
          <w:szCs w:val="20"/>
          <w:lang w:val="en-US" w:eastAsia="en-US"/>
        </w:rPr>
        <w:t>divorced,</w:t>
      </w:r>
      <w:r w:rsidRPr="253B12C0">
        <w:rPr>
          <w:rFonts w:ascii="Arial" w:hAnsi="Arial" w:eastAsia="Arial" w:cs="Arial"/>
          <w:color w:val="000000" w:themeColor="text1"/>
          <w:sz w:val="20"/>
          <w:szCs w:val="20"/>
          <w:lang w:val="en-US" w:eastAsia="en-US"/>
        </w:rPr>
        <w:t xml:space="preserve"> and she was trying to change her life, you know, like this whole thing. And then one day, you know, just kind of like</w:t>
      </w:r>
      <w:r w:rsidRPr="253B12C0" w:rsidR="5A48CB0F">
        <w:rPr>
          <w:rFonts w:ascii="Arial" w:hAnsi="Arial" w:eastAsia="Arial" w:cs="Arial"/>
          <w:color w:val="000000" w:themeColor="text1"/>
          <w:sz w:val="20"/>
          <w:szCs w:val="20"/>
          <w:lang w:val="en-US" w:eastAsia="en-US"/>
        </w:rPr>
        <w:t>: “</w:t>
      </w:r>
      <w:r w:rsidRPr="253B12C0">
        <w:rPr>
          <w:rFonts w:ascii="Arial" w:hAnsi="Arial" w:eastAsia="Arial" w:cs="Arial"/>
          <w:color w:val="000000" w:themeColor="text1"/>
          <w:sz w:val="20"/>
          <w:szCs w:val="20"/>
          <w:lang w:val="en-US" w:eastAsia="en-US"/>
        </w:rPr>
        <w:t>Oh, she looks amazing</w:t>
      </w:r>
      <w:r w:rsidRPr="253B12C0" w:rsidR="561058FF">
        <w:rPr>
          <w:rFonts w:ascii="Arial" w:hAnsi="Arial" w:eastAsia="Arial" w:cs="Arial"/>
          <w:color w:val="000000" w:themeColor="text1"/>
          <w:sz w:val="20"/>
          <w:szCs w:val="20"/>
          <w:lang w:val="en-US" w:eastAsia="en-US"/>
        </w:rPr>
        <w:t>!”, right?</w:t>
      </w:r>
      <w:r w:rsidRPr="253B12C0">
        <w:rPr>
          <w:rFonts w:ascii="Arial" w:hAnsi="Arial" w:eastAsia="Arial" w:cs="Arial"/>
          <w:color w:val="000000" w:themeColor="text1"/>
          <w:sz w:val="20"/>
          <w:szCs w:val="20"/>
          <w:lang w:val="en-US" w:eastAsia="en-US"/>
        </w:rPr>
        <w:t xml:space="preserve"> And I told a new co-worker, and that was reported back as being like</w:t>
      </w:r>
      <w:r w:rsidRPr="253B12C0" w:rsidR="5600FAB0">
        <w:rPr>
          <w:rFonts w:ascii="Arial" w:hAnsi="Arial" w:eastAsia="Arial" w:cs="Arial"/>
          <w:color w:val="000000" w:themeColor="text1"/>
          <w:sz w:val="20"/>
          <w:szCs w:val="20"/>
          <w:lang w:val="en-US" w:eastAsia="en-US"/>
        </w:rPr>
        <w:t>: “</w:t>
      </w:r>
      <w:r w:rsidRPr="253B12C0">
        <w:rPr>
          <w:rFonts w:ascii="Arial" w:hAnsi="Arial" w:eastAsia="Arial" w:cs="Arial"/>
          <w:color w:val="000000" w:themeColor="text1"/>
          <w:sz w:val="20"/>
          <w:szCs w:val="20"/>
          <w:lang w:val="en-US" w:eastAsia="en-US"/>
        </w:rPr>
        <w:t>Ok</w:t>
      </w:r>
      <w:r w:rsidRPr="253B12C0" w:rsidR="4D421156">
        <w:rPr>
          <w:rFonts w:ascii="Arial" w:hAnsi="Arial" w:eastAsia="Arial" w:cs="Arial"/>
          <w:color w:val="000000" w:themeColor="text1"/>
          <w:sz w:val="20"/>
          <w:szCs w:val="20"/>
          <w:lang w:val="en-US" w:eastAsia="en-US"/>
        </w:rPr>
        <w:t>ay? W</w:t>
      </w:r>
      <w:r w:rsidRPr="253B12C0">
        <w:rPr>
          <w:rFonts w:ascii="Arial" w:hAnsi="Arial" w:eastAsia="Arial" w:cs="Arial"/>
          <w:color w:val="000000" w:themeColor="text1"/>
          <w:sz w:val="20"/>
          <w:szCs w:val="20"/>
          <w:lang w:val="en-US" w:eastAsia="en-US"/>
        </w:rPr>
        <w:t>ell clearly, you don't respect, you know, whatever</w:t>
      </w:r>
      <w:r w:rsidRPr="253B12C0" w:rsidR="7B7A8A98">
        <w:rPr>
          <w:rFonts w:ascii="Arial" w:hAnsi="Arial" w:eastAsia="Arial" w:cs="Arial"/>
          <w:color w:val="000000" w:themeColor="text1"/>
          <w:sz w:val="20"/>
          <w:szCs w:val="20"/>
          <w:lang w:val="en-US" w:eastAsia="en-US"/>
        </w:rPr>
        <w:t>.</w:t>
      </w:r>
      <w:r w:rsidRPr="253B12C0" w:rsidR="0A39EAAC">
        <w:rPr>
          <w:rFonts w:ascii="Arial" w:hAnsi="Arial" w:eastAsia="Arial" w:cs="Arial"/>
          <w:color w:val="000000" w:themeColor="text1"/>
          <w:sz w:val="20"/>
          <w:szCs w:val="20"/>
          <w:lang w:val="en-US" w:eastAsia="en-US"/>
        </w:rPr>
        <w:t>”</w:t>
      </w:r>
      <w:r w:rsidRPr="253B12C0">
        <w:rPr>
          <w:rFonts w:ascii="Arial" w:hAnsi="Arial" w:eastAsia="Arial" w:cs="Arial"/>
          <w:color w:val="000000" w:themeColor="text1"/>
          <w:sz w:val="20"/>
          <w:szCs w:val="20"/>
          <w:lang w:val="en-US" w:eastAsia="en-US"/>
        </w:rPr>
        <w:t xml:space="preserve"> </w:t>
      </w:r>
      <w:r w:rsidRPr="253B12C0" w:rsidR="13EF9A4A">
        <w:rPr>
          <w:rFonts w:ascii="Arial" w:hAnsi="Arial" w:eastAsia="Arial" w:cs="Arial"/>
          <w:color w:val="000000" w:themeColor="text1"/>
          <w:sz w:val="20"/>
          <w:szCs w:val="20"/>
          <w:lang w:val="en-US" w:eastAsia="en-US"/>
        </w:rPr>
        <w:t>I</w:t>
      </w:r>
      <w:r w:rsidRPr="253B12C0">
        <w:rPr>
          <w:rFonts w:ascii="Arial" w:hAnsi="Arial" w:eastAsia="Arial" w:cs="Arial"/>
          <w:color w:val="000000" w:themeColor="text1"/>
          <w:sz w:val="20"/>
          <w:szCs w:val="20"/>
          <w:lang w:val="en-US" w:eastAsia="en-US"/>
        </w:rPr>
        <w:t xml:space="preserve">t was, sort of solved </w:t>
      </w:r>
      <w:r w:rsidRPr="253B12C0" w:rsidR="70B74644">
        <w:rPr>
          <w:rFonts w:ascii="Arial" w:hAnsi="Arial" w:eastAsia="Arial" w:cs="Arial"/>
          <w:color w:val="000000" w:themeColor="text1"/>
          <w:sz w:val="20"/>
          <w:szCs w:val="20"/>
          <w:lang w:val="en-US" w:eastAsia="en-US"/>
        </w:rPr>
        <w:t>in the</w:t>
      </w:r>
      <w:r w:rsidRPr="253B12C0">
        <w:rPr>
          <w:rFonts w:ascii="Arial" w:hAnsi="Arial" w:eastAsia="Arial" w:cs="Arial"/>
          <w:color w:val="000000" w:themeColor="text1"/>
          <w:sz w:val="20"/>
          <w:szCs w:val="20"/>
          <w:lang w:val="en-US" w:eastAsia="en-US"/>
        </w:rPr>
        <w:t xml:space="preserve"> sense of like our H</w:t>
      </w:r>
      <w:r w:rsidRPr="253B12C0" w:rsidR="0E3F497E">
        <w:rPr>
          <w:rFonts w:ascii="Arial" w:hAnsi="Arial" w:eastAsia="Arial" w:cs="Arial"/>
          <w:color w:val="000000" w:themeColor="text1"/>
          <w:sz w:val="20"/>
          <w:szCs w:val="20"/>
          <w:lang w:val="en-US" w:eastAsia="en-US"/>
        </w:rPr>
        <w:t>R d</w:t>
      </w:r>
      <w:r w:rsidRPr="253B12C0">
        <w:rPr>
          <w:rFonts w:ascii="Arial" w:hAnsi="Arial" w:eastAsia="Arial" w:cs="Arial"/>
          <w:color w:val="000000" w:themeColor="text1"/>
          <w:sz w:val="20"/>
          <w:szCs w:val="20"/>
          <w:lang w:val="en-US" w:eastAsia="en-US"/>
        </w:rPr>
        <w:t>epartment really didn't do anything about it. It didn't</w:t>
      </w:r>
      <w:r w:rsidRPr="253B12C0" w:rsidR="50A08C5D">
        <w:rPr>
          <w:rFonts w:ascii="Arial" w:hAnsi="Arial" w:eastAsia="Arial" w:cs="Arial"/>
          <w:color w:val="000000" w:themeColor="text1"/>
          <w:sz w:val="20"/>
          <w:szCs w:val="20"/>
          <w:lang w:val="en-US" w:eastAsia="en-US"/>
        </w:rPr>
        <w:t xml:space="preserve"> -</w:t>
      </w:r>
      <w:r w:rsidRPr="253B12C0">
        <w:rPr>
          <w:rFonts w:ascii="Arial" w:hAnsi="Arial" w:eastAsia="Arial" w:cs="Arial"/>
          <w:color w:val="000000" w:themeColor="text1"/>
          <w:sz w:val="20"/>
          <w:szCs w:val="20"/>
          <w:lang w:val="en-US" w:eastAsia="en-US"/>
        </w:rPr>
        <w:t xml:space="preserve"> you know it was one of those things where I thought that I knew</w:t>
      </w:r>
      <w:r w:rsidRPr="253B12C0" w:rsidR="274BF649">
        <w:rPr>
          <w:rFonts w:ascii="Arial" w:hAnsi="Arial" w:eastAsia="Arial" w:cs="Arial"/>
          <w:color w:val="000000" w:themeColor="text1"/>
          <w:sz w:val="20"/>
          <w:szCs w:val="20"/>
          <w:lang w:val="en-US" w:eastAsia="en-US"/>
        </w:rPr>
        <w:t xml:space="preserve"> - </w:t>
      </w:r>
      <w:r w:rsidRPr="253B12C0">
        <w:rPr>
          <w:rFonts w:ascii="Arial" w:hAnsi="Arial" w:eastAsia="Arial" w:cs="Arial"/>
          <w:color w:val="000000" w:themeColor="text1"/>
          <w:sz w:val="20"/>
          <w:szCs w:val="20"/>
          <w:lang w:val="en-US" w:eastAsia="en-US"/>
        </w:rPr>
        <w:t>I had assumed th</w:t>
      </w:r>
      <w:r w:rsidRPr="253B12C0" w:rsidR="33B8D966">
        <w:rPr>
          <w:rFonts w:ascii="Arial" w:hAnsi="Arial" w:eastAsia="Arial" w:cs="Arial"/>
          <w:color w:val="000000" w:themeColor="text1"/>
          <w:sz w:val="20"/>
          <w:szCs w:val="20"/>
          <w:lang w:val="en-US" w:eastAsia="en-US"/>
        </w:rPr>
        <w:t>at</w:t>
      </w:r>
      <w:r w:rsidRPr="253B12C0">
        <w:rPr>
          <w:rFonts w:ascii="Arial" w:hAnsi="Arial" w:eastAsia="Arial" w:cs="Arial"/>
          <w:color w:val="000000" w:themeColor="text1"/>
          <w:sz w:val="20"/>
          <w:szCs w:val="20"/>
          <w:lang w:val="en-US" w:eastAsia="en-US"/>
        </w:rPr>
        <w:t xml:space="preserve"> the content or the motivation </w:t>
      </w:r>
      <w:r w:rsidRPr="253B12C0">
        <w:rPr>
          <w:rFonts w:ascii="Arial" w:hAnsi="Arial" w:eastAsia="Arial" w:cs="Arial"/>
          <w:color w:val="000000" w:themeColor="text1"/>
          <w:sz w:val="20"/>
          <w:szCs w:val="20"/>
          <w:lang w:val="en-US" w:eastAsia="en-US"/>
        </w:rPr>
        <w:lastRenderedPageBreak/>
        <w:t>behind</w:t>
      </w:r>
      <w:r w:rsidRPr="253B12C0" w:rsidR="085CE53C">
        <w:rPr>
          <w:rFonts w:ascii="Arial" w:hAnsi="Arial" w:eastAsia="Arial" w:cs="Arial"/>
          <w:color w:val="000000" w:themeColor="text1"/>
          <w:sz w:val="20"/>
          <w:szCs w:val="20"/>
          <w:lang w:val="en-US" w:eastAsia="en-US"/>
        </w:rPr>
        <w:t xml:space="preserve"> s</w:t>
      </w:r>
      <w:r w:rsidRPr="253B12C0">
        <w:rPr>
          <w:rFonts w:ascii="Arial" w:hAnsi="Arial" w:eastAsia="Arial" w:cs="Arial"/>
          <w:color w:val="000000" w:themeColor="text1"/>
          <w:sz w:val="20"/>
          <w:szCs w:val="20"/>
          <w:lang w:val="en-US" w:eastAsia="en-US"/>
        </w:rPr>
        <w:t>aying that was, you know, clearly transmitted. But clearly</w:t>
      </w:r>
      <w:r w:rsidRPr="253B12C0" w:rsidR="7CB23B8E">
        <w:rPr>
          <w:rFonts w:ascii="Arial" w:hAnsi="Arial" w:eastAsia="Arial" w:cs="Arial"/>
          <w:color w:val="000000" w:themeColor="text1"/>
          <w:sz w:val="20"/>
          <w:szCs w:val="20"/>
          <w:lang w:val="en-US" w:eastAsia="en-US"/>
        </w:rPr>
        <w:t>,</w:t>
      </w:r>
      <w:r w:rsidRPr="253B12C0">
        <w:rPr>
          <w:rFonts w:ascii="Arial" w:hAnsi="Arial" w:eastAsia="Arial" w:cs="Arial"/>
          <w:color w:val="000000" w:themeColor="text1"/>
          <w:sz w:val="20"/>
          <w:szCs w:val="20"/>
          <w:lang w:val="en-US" w:eastAsia="en-US"/>
        </w:rPr>
        <w:t xml:space="preserve"> it could be interpreted</w:t>
      </w:r>
      <w:r w:rsidRPr="253B12C0" w:rsidR="72E4D58B">
        <w:rPr>
          <w:rFonts w:ascii="Arial" w:hAnsi="Arial" w:eastAsia="Arial" w:cs="Arial"/>
          <w:color w:val="000000" w:themeColor="text1"/>
          <w:sz w:val="20"/>
          <w:szCs w:val="20"/>
          <w:lang w:val="en-US" w:eastAsia="en-US"/>
        </w:rPr>
        <w:t xml:space="preserve"> in</w:t>
      </w:r>
      <w:r w:rsidRPr="253B12C0">
        <w:rPr>
          <w:rFonts w:ascii="Arial" w:hAnsi="Arial" w:eastAsia="Arial" w:cs="Arial"/>
          <w:color w:val="000000" w:themeColor="text1"/>
          <w:sz w:val="20"/>
          <w:szCs w:val="20"/>
          <w:lang w:val="en-US" w:eastAsia="en-US"/>
        </w:rPr>
        <w:t xml:space="preserve"> other ways. And so</w:t>
      </w:r>
      <w:r w:rsidRPr="253B12C0" w:rsidR="5F321950">
        <w:rPr>
          <w:rFonts w:ascii="Arial" w:hAnsi="Arial" w:eastAsia="Arial" w:cs="Arial"/>
          <w:color w:val="000000" w:themeColor="text1"/>
          <w:sz w:val="20"/>
          <w:szCs w:val="20"/>
          <w:lang w:val="en-US" w:eastAsia="en-US"/>
        </w:rPr>
        <w:t xml:space="preserve">, </w:t>
      </w:r>
      <w:r w:rsidRPr="253B12C0">
        <w:rPr>
          <w:rFonts w:ascii="Arial" w:hAnsi="Arial" w:eastAsia="Arial" w:cs="Arial"/>
          <w:color w:val="000000" w:themeColor="text1"/>
          <w:sz w:val="20"/>
          <w:szCs w:val="20"/>
          <w:lang w:val="en-US" w:eastAsia="en-US"/>
        </w:rPr>
        <w:t>that happened earlier on. That's why probably I'm a lot more careful about that, even though again</w:t>
      </w:r>
      <w:r w:rsidRPr="253B12C0" w:rsidR="3EE152E0">
        <w:rPr>
          <w:rFonts w:ascii="Arial" w:hAnsi="Arial" w:eastAsia="Arial" w:cs="Arial"/>
          <w:color w:val="000000" w:themeColor="text1"/>
          <w:sz w:val="20"/>
          <w:szCs w:val="20"/>
          <w:lang w:val="en-US" w:eastAsia="en-US"/>
        </w:rPr>
        <w:t xml:space="preserve">, </w:t>
      </w:r>
      <w:r w:rsidRPr="253B12C0">
        <w:rPr>
          <w:rFonts w:ascii="Arial" w:hAnsi="Arial" w:eastAsia="Arial" w:cs="Arial"/>
          <w:color w:val="000000" w:themeColor="text1"/>
          <w:sz w:val="20"/>
          <w:szCs w:val="20"/>
          <w:lang w:val="en-US" w:eastAsia="en-US"/>
        </w:rPr>
        <w:t>the person that I was speaking of, who eventually heard about it, saying</w:t>
      </w:r>
      <w:r w:rsidRPr="253B12C0" w:rsidR="409B3409">
        <w:rPr>
          <w:rFonts w:ascii="Arial" w:hAnsi="Arial" w:eastAsia="Arial" w:cs="Arial"/>
          <w:color w:val="000000" w:themeColor="text1"/>
          <w:sz w:val="20"/>
          <w:szCs w:val="20"/>
          <w:lang w:val="en-US" w:eastAsia="en-US"/>
        </w:rPr>
        <w:t>:</w:t>
      </w:r>
      <w:r w:rsidRPr="253B12C0">
        <w:rPr>
          <w:rFonts w:ascii="Arial" w:hAnsi="Arial" w:eastAsia="Arial" w:cs="Arial"/>
          <w:color w:val="000000" w:themeColor="text1"/>
          <w:sz w:val="20"/>
          <w:szCs w:val="20"/>
          <w:lang w:val="en-US" w:eastAsia="en-US"/>
        </w:rPr>
        <w:t xml:space="preserve"> </w:t>
      </w:r>
      <w:r w:rsidRPr="253B12C0" w:rsidR="56BC2081">
        <w:rPr>
          <w:rFonts w:ascii="Arial" w:hAnsi="Arial" w:eastAsia="Arial" w:cs="Arial"/>
          <w:color w:val="000000" w:themeColor="text1"/>
          <w:sz w:val="20"/>
          <w:szCs w:val="20"/>
          <w:lang w:val="en-US" w:eastAsia="en-US"/>
        </w:rPr>
        <w:t>“</w:t>
      </w:r>
      <w:r w:rsidRPr="253B12C0">
        <w:rPr>
          <w:rFonts w:ascii="Arial" w:hAnsi="Arial" w:eastAsia="Arial" w:cs="Arial"/>
          <w:color w:val="000000" w:themeColor="text1"/>
          <w:sz w:val="20"/>
          <w:szCs w:val="20"/>
          <w:lang w:val="en-US" w:eastAsia="en-US"/>
        </w:rPr>
        <w:t>Why did I have to hear through this like? You know? I know you told me this earlier, and I think it's flattering, but like it's weird that I had to hear from someone else.</w:t>
      </w:r>
      <w:r w:rsidRPr="253B12C0" w:rsidR="03D460D9">
        <w:rPr>
          <w:rFonts w:ascii="Arial" w:hAnsi="Arial" w:eastAsia="Arial" w:cs="Arial"/>
          <w:color w:val="000000" w:themeColor="text1"/>
          <w:sz w:val="20"/>
          <w:szCs w:val="20"/>
          <w:lang w:val="en-US" w:eastAsia="en-US"/>
        </w:rPr>
        <w:t xml:space="preserve">” </w:t>
      </w:r>
      <w:r w:rsidRPr="253B12C0">
        <w:rPr>
          <w:rFonts w:ascii="Arial" w:hAnsi="Arial" w:eastAsia="Arial" w:cs="Arial"/>
          <w:color w:val="000000" w:themeColor="text1"/>
          <w:sz w:val="20"/>
          <w:szCs w:val="20"/>
          <w:lang w:val="en-US" w:eastAsia="en-US"/>
        </w:rPr>
        <w:t xml:space="preserve">Yeah, </w:t>
      </w:r>
      <w:r w:rsidRPr="253B12C0" w:rsidR="32D37AD3">
        <w:rPr>
          <w:rFonts w:ascii="Arial" w:hAnsi="Arial" w:eastAsia="Arial" w:cs="Arial"/>
          <w:color w:val="000000" w:themeColor="text1"/>
          <w:sz w:val="20"/>
          <w:szCs w:val="20"/>
          <w:lang w:val="en-US" w:eastAsia="en-US"/>
        </w:rPr>
        <w:t>i</w:t>
      </w:r>
      <w:r w:rsidRPr="253B12C0">
        <w:rPr>
          <w:rFonts w:ascii="Arial" w:hAnsi="Arial" w:eastAsia="Arial" w:cs="Arial"/>
          <w:color w:val="000000" w:themeColor="text1"/>
          <w:sz w:val="20"/>
          <w:szCs w:val="20"/>
          <w:lang w:val="en-US" w:eastAsia="en-US"/>
        </w:rPr>
        <w:t>t was right about the time that we started growing, too. And so</w:t>
      </w:r>
      <w:r w:rsidRPr="253B12C0" w:rsidR="3164A1CA">
        <w:rPr>
          <w:rFonts w:ascii="Arial" w:hAnsi="Arial" w:eastAsia="Arial" w:cs="Arial"/>
          <w:color w:val="000000" w:themeColor="text1"/>
          <w:sz w:val="20"/>
          <w:szCs w:val="20"/>
          <w:lang w:val="en-US" w:eastAsia="en-US"/>
        </w:rPr>
        <w:t>,</w:t>
      </w:r>
      <w:r w:rsidRPr="253B12C0">
        <w:rPr>
          <w:rFonts w:ascii="Arial" w:hAnsi="Arial" w:eastAsia="Arial" w:cs="Arial"/>
          <w:color w:val="000000" w:themeColor="text1"/>
          <w:sz w:val="20"/>
          <w:szCs w:val="20"/>
          <w:lang w:val="en-US" w:eastAsia="en-US"/>
        </w:rPr>
        <w:t xml:space="preserve"> it was just one of those, you know. Yeah. As a result, you know, that sort of stuff is just a little, you know, </w:t>
      </w:r>
      <w:r w:rsidRPr="253B12C0" w:rsidR="1FEDA6A2">
        <w:rPr>
          <w:rFonts w:ascii="Arial" w:hAnsi="Arial" w:eastAsia="Arial" w:cs="Arial"/>
          <w:color w:val="000000" w:themeColor="text1"/>
          <w:sz w:val="20"/>
          <w:szCs w:val="20"/>
          <w:lang w:val="en-US" w:eastAsia="en-US"/>
        </w:rPr>
        <w:t>forbidden</w:t>
      </w:r>
      <w:r w:rsidRPr="253B12C0">
        <w:rPr>
          <w:rFonts w:ascii="Arial" w:hAnsi="Arial" w:eastAsia="Arial" w:cs="Arial"/>
          <w:color w:val="000000" w:themeColor="text1"/>
          <w:sz w:val="20"/>
          <w:szCs w:val="20"/>
          <w:lang w:val="en-US" w:eastAsia="en-US"/>
        </w:rPr>
        <w:t>, and I think that there have been colleagues of mine that will talk about their extracurricular activities, and I think they're fairly innocent. I think one person goes to a gun club that kind of like</w:t>
      </w:r>
      <w:r w:rsidRPr="253B12C0" w:rsidR="4894D8E2">
        <w:rPr>
          <w:rFonts w:ascii="Arial" w:hAnsi="Arial" w:eastAsia="Arial" w:cs="Arial"/>
          <w:color w:val="000000" w:themeColor="text1"/>
          <w:sz w:val="20"/>
          <w:szCs w:val="20"/>
          <w:lang w:val="en-US" w:eastAsia="en-US"/>
        </w:rPr>
        <w:t xml:space="preserve"> rubs</w:t>
      </w:r>
      <w:r w:rsidRPr="253B12C0">
        <w:rPr>
          <w:rFonts w:ascii="Arial" w:hAnsi="Arial" w:eastAsia="Arial" w:cs="Arial"/>
          <w:color w:val="000000" w:themeColor="text1"/>
          <w:sz w:val="20"/>
          <w:szCs w:val="20"/>
          <w:lang w:val="en-US" w:eastAsia="en-US"/>
        </w:rPr>
        <w:t xml:space="preserve"> people </w:t>
      </w:r>
      <w:r w:rsidRPr="253B12C0" w:rsidR="681D1531">
        <w:rPr>
          <w:rFonts w:ascii="Arial" w:hAnsi="Arial" w:eastAsia="Arial" w:cs="Arial"/>
          <w:color w:val="000000" w:themeColor="text1"/>
          <w:sz w:val="20"/>
          <w:szCs w:val="20"/>
          <w:lang w:val="en-US" w:eastAsia="en-US"/>
        </w:rPr>
        <w:t>the wrong way</w:t>
      </w:r>
      <w:r w:rsidRPr="253B12C0">
        <w:rPr>
          <w:rFonts w:ascii="Arial" w:hAnsi="Arial" w:eastAsia="Arial" w:cs="Arial"/>
          <w:color w:val="000000" w:themeColor="text1"/>
          <w:sz w:val="20"/>
          <w:szCs w:val="20"/>
          <w:lang w:val="en-US" w:eastAsia="en-US"/>
        </w:rPr>
        <w:t>. But</w:t>
      </w:r>
      <w:r w:rsidRPr="253B12C0" w:rsidR="26543D06">
        <w:rPr>
          <w:rFonts w:ascii="Arial" w:hAnsi="Arial" w:eastAsia="Arial" w:cs="Arial"/>
          <w:color w:val="000000" w:themeColor="text1"/>
          <w:sz w:val="20"/>
          <w:szCs w:val="20"/>
          <w:lang w:val="en-US" w:eastAsia="en-US"/>
        </w:rPr>
        <w:t xml:space="preserve">, </w:t>
      </w:r>
      <w:r w:rsidRPr="253B12C0">
        <w:rPr>
          <w:rFonts w:ascii="Arial" w:hAnsi="Arial" w:eastAsia="Arial" w:cs="Arial"/>
          <w:color w:val="000000" w:themeColor="text1"/>
          <w:sz w:val="20"/>
          <w:szCs w:val="20"/>
          <w:lang w:val="en-US" w:eastAsia="en-US"/>
        </w:rPr>
        <w:t>you know</w:t>
      </w:r>
      <w:r w:rsidRPr="253B12C0" w:rsidR="443ADE75">
        <w:rPr>
          <w:rFonts w:ascii="Arial" w:hAnsi="Arial" w:eastAsia="Arial" w:cs="Arial"/>
          <w:color w:val="000000" w:themeColor="text1"/>
          <w:sz w:val="20"/>
          <w:szCs w:val="20"/>
          <w:lang w:val="en-US" w:eastAsia="en-US"/>
        </w:rPr>
        <w:t>,</w:t>
      </w:r>
      <w:r w:rsidRPr="253B12C0">
        <w:rPr>
          <w:rFonts w:ascii="Arial" w:hAnsi="Arial" w:eastAsia="Arial" w:cs="Arial"/>
          <w:color w:val="000000" w:themeColor="text1"/>
          <w:sz w:val="20"/>
          <w:szCs w:val="20"/>
          <w:lang w:val="en-US" w:eastAsia="en-US"/>
        </w:rPr>
        <w:t xml:space="preserve"> whatever</w:t>
      </w:r>
      <w:r w:rsidRPr="253B12C0" w:rsidR="064EC3D9">
        <w:rPr>
          <w:rFonts w:ascii="Arial" w:hAnsi="Arial" w:eastAsia="Arial" w:cs="Arial"/>
          <w:color w:val="000000" w:themeColor="text1"/>
          <w:sz w:val="20"/>
          <w:szCs w:val="20"/>
          <w:lang w:val="en-US" w:eastAsia="en-US"/>
        </w:rPr>
        <w:t>. A</w:t>
      </w:r>
      <w:r w:rsidRPr="253B12C0">
        <w:rPr>
          <w:rFonts w:ascii="Arial" w:hAnsi="Arial" w:eastAsia="Arial" w:cs="Arial"/>
          <w:color w:val="000000" w:themeColor="text1"/>
          <w:sz w:val="20"/>
          <w:szCs w:val="20"/>
          <w:lang w:val="en-US" w:eastAsia="en-US"/>
        </w:rPr>
        <w:t xml:space="preserve">nd you know, as a result of that, I think that it's also become a de facto sort of </w:t>
      </w:r>
      <w:r w:rsidRPr="253B12C0" w:rsidR="78C454FB">
        <w:rPr>
          <w:rFonts w:ascii="Arial" w:hAnsi="Arial" w:eastAsia="Arial" w:cs="Arial"/>
          <w:color w:val="000000" w:themeColor="text1"/>
          <w:sz w:val="20"/>
          <w:szCs w:val="20"/>
          <w:lang w:val="en-US" w:eastAsia="en-US"/>
        </w:rPr>
        <w:t>rule</w:t>
      </w:r>
      <w:r w:rsidRPr="253B12C0" w:rsidR="04289333">
        <w:rPr>
          <w:rFonts w:ascii="Arial" w:hAnsi="Arial" w:eastAsia="Arial" w:cs="Arial"/>
          <w:color w:val="000000" w:themeColor="text1"/>
          <w:sz w:val="20"/>
          <w:szCs w:val="20"/>
          <w:lang w:val="en-US" w:eastAsia="en-US"/>
        </w:rPr>
        <w:t>.</w:t>
      </w:r>
      <w:r w:rsidRPr="253B12C0">
        <w:rPr>
          <w:rFonts w:ascii="Arial" w:hAnsi="Arial" w:eastAsia="Arial" w:cs="Arial"/>
          <w:color w:val="000000" w:themeColor="text1"/>
          <w:sz w:val="20"/>
          <w:szCs w:val="20"/>
          <w:lang w:val="en-US" w:eastAsia="en-US"/>
        </w:rPr>
        <w:t xml:space="preserve"> </w:t>
      </w:r>
      <w:r w:rsidRPr="253B12C0" w:rsidR="1D30D944">
        <w:rPr>
          <w:rFonts w:ascii="Arial" w:hAnsi="Arial" w:eastAsia="Arial" w:cs="Arial"/>
          <w:color w:val="000000" w:themeColor="text1"/>
          <w:sz w:val="20"/>
          <w:szCs w:val="20"/>
          <w:lang w:val="en-US" w:eastAsia="en-US"/>
        </w:rPr>
        <w:t>W</w:t>
      </w:r>
      <w:r w:rsidRPr="253B12C0">
        <w:rPr>
          <w:rFonts w:ascii="Arial" w:hAnsi="Arial" w:eastAsia="Arial" w:cs="Arial"/>
          <w:color w:val="000000" w:themeColor="text1"/>
          <w:sz w:val="20"/>
          <w:szCs w:val="20"/>
          <w:lang w:val="en-US" w:eastAsia="en-US"/>
        </w:rPr>
        <w:t>e just don't talk about what we do outside of work, which is weird, because</w:t>
      </w:r>
      <w:r w:rsidRPr="253B12C0" w:rsidR="4940A064">
        <w:rPr>
          <w:rFonts w:ascii="Arial" w:hAnsi="Arial" w:eastAsia="Arial" w:cs="Arial"/>
          <w:color w:val="000000" w:themeColor="text1"/>
          <w:sz w:val="20"/>
          <w:szCs w:val="20"/>
          <w:lang w:val="en-US" w:eastAsia="en-US"/>
        </w:rPr>
        <w:t xml:space="preserve"> </w:t>
      </w:r>
      <w:r w:rsidRPr="253B12C0">
        <w:rPr>
          <w:rFonts w:ascii="Arial" w:hAnsi="Arial" w:eastAsia="Arial" w:cs="Arial"/>
          <w:color w:val="000000" w:themeColor="text1"/>
          <w:sz w:val="20"/>
          <w:szCs w:val="20"/>
          <w:lang w:val="en-US" w:eastAsia="en-US"/>
        </w:rPr>
        <w:t>you are with these people eight hours a day. And then how do you build? You know</w:t>
      </w:r>
      <w:r w:rsidRPr="253B12C0" w:rsidR="11EFAA45">
        <w:rPr>
          <w:rFonts w:ascii="Arial" w:hAnsi="Arial" w:eastAsia="Arial" w:cs="Arial"/>
          <w:color w:val="000000" w:themeColor="text1"/>
          <w:sz w:val="20"/>
          <w:szCs w:val="20"/>
          <w:lang w:val="en-US" w:eastAsia="en-US"/>
        </w:rPr>
        <w:t>?</w:t>
      </w:r>
      <w:r w:rsidRPr="253B12C0">
        <w:rPr>
          <w:rFonts w:ascii="Arial" w:hAnsi="Arial" w:eastAsia="Arial" w:cs="Arial"/>
          <w:color w:val="000000" w:themeColor="text1"/>
          <w:sz w:val="20"/>
          <w:szCs w:val="20"/>
          <w:lang w:val="en-US" w:eastAsia="en-US"/>
        </w:rPr>
        <w:t xml:space="preserve"> So, anyway</w:t>
      </w:r>
      <w:r w:rsidRPr="253B12C0" w:rsidR="5C535723">
        <w:rPr>
          <w:rFonts w:ascii="Arial" w:hAnsi="Arial" w:eastAsia="Arial" w:cs="Arial"/>
          <w:color w:val="000000" w:themeColor="text1"/>
          <w:sz w:val="20"/>
          <w:szCs w:val="20"/>
          <w:lang w:val="en-US" w:eastAsia="en-US"/>
        </w:rPr>
        <w:t>, hopefully that answers your question</w:t>
      </w:r>
      <w:r w:rsidRPr="253B12C0" w:rsidR="3DEAB80C">
        <w:rPr>
          <w:rFonts w:ascii="Arial" w:hAnsi="Arial" w:eastAsia="Arial" w:cs="Arial"/>
          <w:color w:val="000000" w:themeColor="text1"/>
          <w:sz w:val="20"/>
          <w:szCs w:val="20"/>
          <w:lang w:val="en-US" w:eastAsia="en-US"/>
        </w:rPr>
        <w:t>.</w:t>
      </w:r>
    </w:p>
    <w:p w:rsidR="00A20FF3" w:rsidRDefault="00A20FF3" w14:paraId="77818954" w14:textId="77777777">
      <w:pPr>
        <w:spacing w:after="0" w:line="276" w:lineRule="auto"/>
      </w:pPr>
    </w:p>
    <w:p w:rsidR="00A20FF3" w:rsidP="253B12C0" w:rsidRDefault="00000000" w14:paraId="3F7E4C22" w14:textId="448B6618">
      <w:pPr>
        <w:spacing w:after="0" w:line="276" w:lineRule="auto"/>
        <w:rPr>
          <w:rFonts w:ascii="Arial" w:hAnsi="Arial" w:eastAsia="Arial" w:cs="Arial"/>
          <w:color w:val="000000" w:themeColor="text1"/>
          <w:sz w:val="20"/>
          <w:szCs w:val="20"/>
          <w:lang w:val="en-US" w:eastAsia="en-US"/>
        </w:rPr>
      </w:pPr>
      <w:r w:rsidRPr="253B12C0">
        <w:rPr>
          <w:rFonts w:ascii="Arial" w:hAnsi="Arial" w:eastAsia="Arial" w:cs="Arial"/>
          <w:color w:val="000000" w:themeColor="text1"/>
          <w:sz w:val="20"/>
          <w:szCs w:val="20"/>
          <w:lang w:val="en-US" w:eastAsia="en-US"/>
        </w:rPr>
        <w:t xml:space="preserve">Allison S: </w:t>
      </w:r>
      <w:r w:rsidRPr="253B12C0" w:rsidR="2DA93A6B">
        <w:rPr>
          <w:rFonts w:ascii="Arial" w:hAnsi="Arial" w:eastAsia="Arial" w:cs="Arial"/>
          <w:color w:val="000000" w:themeColor="text1"/>
          <w:sz w:val="20"/>
          <w:szCs w:val="20"/>
          <w:lang w:val="en-US" w:eastAsia="en-US"/>
        </w:rPr>
        <w:t>I</w:t>
      </w:r>
      <w:r w:rsidRPr="253B12C0">
        <w:rPr>
          <w:rFonts w:ascii="Arial" w:hAnsi="Arial" w:eastAsia="Arial" w:cs="Arial"/>
          <w:color w:val="000000" w:themeColor="text1"/>
          <w:sz w:val="20"/>
          <w:szCs w:val="20"/>
          <w:lang w:val="en-US" w:eastAsia="en-US"/>
        </w:rPr>
        <w:t>nteresting. Can you tell me a little more about the demographics of the people</w:t>
      </w:r>
      <w:r w:rsidRPr="253B12C0" w:rsidR="6D0DB2FA">
        <w:rPr>
          <w:rFonts w:ascii="Arial" w:hAnsi="Arial" w:eastAsia="Arial" w:cs="Arial"/>
          <w:color w:val="000000" w:themeColor="text1"/>
          <w:sz w:val="20"/>
          <w:szCs w:val="20"/>
          <w:lang w:val="en-US" w:eastAsia="en-US"/>
        </w:rPr>
        <w:t xml:space="preserve"> y</w:t>
      </w:r>
      <w:r w:rsidRPr="253B12C0">
        <w:rPr>
          <w:rFonts w:ascii="Arial" w:hAnsi="Arial" w:eastAsia="Arial" w:cs="Arial"/>
          <w:color w:val="000000" w:themeColor="text1"/>
          <w:sz w:val="20"/>
          <w:szCs w:val="20"/>
          <w:lang w:val="en-US" w:eastAsia="en-US"/>
        </w:rPr>
        <w:t>ou work with</w:t>
      </w:r>
      <w:r w:rsidRPr="253B12C0" w:rsidR="113F6117">
        <w:rPr>
          <w:rFonts w:ascii="Arial" w:hAnsi="Arial" w:eastAsia="Arial" w:cs="Arial"/>
          <w:color w:val="000000" w:themeColor="text1"/>
          <w:sz w:val="20"/>
          <w:szCs w:val="20"/>
          <w:lang w:val="en-US" w:eastAsia="en-US"/>
        </w:rPr>
        <w:t>,</w:t>
      </w:r>
      <w:r w:rsidRPr="253B12C0">
        <w:rPr>
          <w:rFonts w:ascii="Arial" w:hAnsi="Arial" w:eastAsia="Arial" w:cs="Arial"/>
          <w:color w:val="000000" w:themeColor="text1"/>
          <w:sz w:val="20"/>
          <w:szCs w:val="20"/>
          <w:lang w:val="en-US" w:eastAsia="en-US"/>
        </w:rPr>
        <w:t xml:space="preserve"> the composition in terms of </w:t>
      </w:r>
      <w:r w:rsidRPr="253B12C0" w:rsidR="601EEF57">
        <w:rPr>
          <w:rFonts w:ascii="Arial" w:hAnsi="Arial" w:eastAsia="Arial" w:cs="Arial"/>
          <w:color w:val="000000" w:themeColor="text1"/>
          <w:sz w:val="20"/>
          <w:szCs w:val="20"/>
          <w:lang w:val="en-US" w:eastAsia="en-US"/>
        </w:rPr>
        <w:t>gender, race,</w:t>
      </w:r>
      <w:r w:rsidRPr="253B12C0">
        <w:rPr>
          <w:rFonts w:ascii="Arial" w:hAnsi="Arial" w:eastAsia="Arial" w:cs="Arial"/>
          <w:color w:val="000000" w:themeColor="text1"/>
          <w:sz w:val="20"/>
          <w:szCs w:val="20"/>
          <w:lang w:val="en-US" w:eastAsia="en-US"/>
        </w:rPr>
        <w:t xml:space="preserve"> age, that sort of thing</w:t>
      </w:r>
      <w:r w:rsidRPr="253B12C0" w:rsidR="58C9A803">
        <w:rPr>
          <w:rFonts w:ascii="Arial" w:hAnsi="Arial" w:eastAsia="Arial" w:cs="Arial"/>
          <w:color w:val="000000" w:themeColor="text1"/>
          <w:sz w:val="20"/>
          <w:szCs w:val="20"/>
          <w:lang w:val="en-US" w:eastAsia="en-US"/>
        </w:rPr>
        <w:t>?</w:t>
      </w:r>
    </w:p>
    <w:p w:rsidR="00A20FF3" w:rsidRDefault="00A20FF3" w14:paraId="6B3B8E7D" w14:textId="77777777">
      <w:pPr>
        <w:spacing w:after="0" w:line="276" w:lineRule="auto"/>
      </w:pPr>
    </w:p>
    <w:p w:rsidR="00A20FF3" w:rsidP="253B12C0" w:rsidRDefault="003134E8" w14:paraId="66D63EF4" w14:textId="53893005">
      <w:pPr>
        <w:spacing w:after="0" w:line="276" w:lineRule="auto"/>
        <w:rPr>
          <w:rFonts w:ascii="Arial" w:hAnsi="Arial" w:eastAsia="Arial" w:cs="Arial"/>
          <w:color w:val="000000" w:themeColor="text1"/>
          <w:sz w:val="20"/>
          <w:szCs w:val="20"/>
          <w:lang w:val="en-US" w:eastAsia="en-US"/>
        </w:rPr>
      </w:pPr>
      <w:r>
        <w:rPr>
          <w:rFonts w:ascii="Arial" w:hAnsi="Arial" w:eastAsia="Arial" w:cs="Arial"/>
          <w:color w:val="000000" w:themeColor="text1"/>
          <w:sz w:val="20"/>
          <w:szCs w:val="20"/>
          <w:lang w:val="en-US" w:eastAsia="en-US"/>
        </w:rPr>
        <w:t>Participant 32</w:t>
      </w:r>
      <w:r w:rsidRPr="253B12C0">
        <w:rPr>
          <w:rFonts w:ascii="Arial" w:hAnsi="Arial" w:eastAsia="Arial" w:cs="Arial"/>
          <w:color w:val="000000" w:themeColor="text1"/>
          <w:sz w:val="20"/>
          <w:szCs w:val="20"/>
          <w:lang w:val="en-US" w:eastAsia="en-US"/>
        </w:rPr>
        <w:t>: Okay. So because I work more closely with programs</w:t>
      </w:r>
      <w:r w:rsidRPr="253B12C0" w:rsidR="7EEF778C">
        <w:rPr>
          <w:rFonts w:ascii="Arial" w:hAnsi="Arial" w:eastAsia="Arial" w:cs="Arial"/>
          <w:color w:val="000000" w:themeColor="text1"/>
          <w:sz w:val="20"/>
          <w:szCs w:val="20"/>
          <w:lang w:val="en-US" w:eastAsia="en-US"/>
        </w:rPr>
        <w:t>,</w:t>
      </w:r>
      <w:r w:rsidRPr="253B12C0">
        <w:rPr>
          <w:rFonts w:ascii="Arial" w:hAnsi="Arial" w:eastAsia="Arial" w:cs="Arial"/>
          <w:color w:val="000000" w:themeColor="text1"/>
          <w:sz w:val="20"/>
          <w:szCs w:val="20"/>
          <w:lang w:val="en-US" w:eastAsia="en-US"/>
        </w:rPr>
        <w:t xml:space="preserve"> I'll talk to you about that. Um, I would say</w:t>
      </w:r>
      <w:r w:rsidRPr="253B12C0" w:rsidR="30F389D1">
        <w:rPr>
          <w:rFonts w:ascii="Arial" w:hAnsi="Arial" w:eastAsia="Arial" w:cs="Arial"/>
          <w:color w:val="000000" w:themeColor="text1"/>
          <w:sz w:val="20"/>
          <w:szCs w:val="20"/>
          <w:lang w:val="en-US" w:eastAsia="en-US"/>
        </w:rPr>
        <w:t xml:space="preserve"> p</w:t>
      </w:r>
      <w:r w:rsidRPr="253B12C0">
        <w:rPr>
          <w:rFonts w:ascii="Arial" w:hAnsi="Arial" w:eastAsia="Arial" w:cs="Arial"/>
          <w:color w:val="000000" w:themeColor="text1"/>
          <w:sz w:val="20"/>
          <w:szCs w:val="20"/>
          <w:lang w:val="en-US" w:eastAsia="en-US"/>
        </w:rPr>
        <w:t>rograms is about eighty percent white. It's much more disproportionately white than the general population. I would say It's also eighty-five percent fema</w:t>
      </w:r>
      <w:r w:rsidRPr="253B12C0" w:rsidR="3FFD2E21">
        <w:rPr>
          <w:rFonts w:ascii="Arial" w:hAnsi="Arial" w:eastAsia="Arial" w:cs="Arial"/>
          <w:color w:val="000000" w:themeColor="text1"/>
          <w:sz w:val="20"/>
          <w:szCs w:val="20"/>
          <w:lang w:val="en-US" w:eastAsia="en-US"/>
        </w:rPr>
        <w:t>le.</w:t>
      </w:r>
      <w:r w:rsidRPr="253B12C0">
        <w:rPr>
          <w:rFonts w:ascii="Arial" w:hAnsi="Arial" w:eastAsia="Arial" w:cs="Arial"/>
          <w:color w:val="000000" w:themeColor="text1"/>
          <w:sz w:val="20"/>
          <w:szCs w:val="20"/>
          <w:lang w:val="en-US" w:eastAsia="en-US"/>
        </w:rPr>
        <w:t xml:space="preserve"> I would say eighty five percent have at least a master's degree</w:t>
      </w:r>
      <w:r w:rsidRPr="253B12C0" w:rsidR="23D0380A">
        <w:rPr>
          <w:rFonts w:ascii="Arial" w:hAnsi="Arial" w:eastAsia="Arial" w:cs="Arial"/>
          <w:color w:val="000000" w:themeColor="text1"/>
          <w:sz w:val="20"/>
          <w:szCs w:val="20"/>
          <w:lang w:val="en-US" w:eastAsia="en-US"/>
        </w:rPr>
        <w:t xml:space="preserve"> if </w:t>
      </w:r>
      <w:r w:rsidRPr="253B12C0">
        <w:rPr>
          <w:rFonts w:ascii="Arial" w:hAnsi="Arial" w:eastAsia="Arial" w:cs="Arial"/>
          <w:color w:val="000000" w:themeColor="text1"/>
          <w:sz w:val="20"/>
          <w:szCs w:val="20"/>
          <w:lang w:val="en-US" w:eastAsia="en-US"/>
        </w:rPr>
        <w:t xml:space="preserve">not a </w:t>
      </w:r>
      <w:r w:rsidRPr="253B12C0" w:rsidR="46C57046">
        <w:rPr>
          <w:rFonts w:ascii="Arial" w:hAnsi="Arial" w:eastAsia="Arial" w:cs="Arial"/>
          <w:color w:val="000000" w:themeColor="text1"/>
          <w:sz w:val="20"/>
          <w:szCs w:val="20"/>
          <w:lang w:val="en-US" w:eastAsia="en-US"/>
        </w:rPr>
        <w:t>doctorate</w:t>
      </w:r>
      <w:r w:rsidRPr="253B12C0" w:rsidR="2A278B71">
        <w:rPr>
          <w:rFonts w:ascii="Arial" w:hAnsi="Arial" w:eastAsia="Arial" w:cs="Arial"/>
          <w:color w:val="000000" w:themeColor="text1"/>
          <w:sz w:val="20"/>
          <w:szCs w:val="20"/>
          <w:lang w:val="en-US" w:eastAsia="en-US"/>
        </w:rPr>
        <w:t>.</w:t>
      </w:r>
      <w:r w:rsidRPr="253B12C0">
        <w:rPr>
          <w:rFonts w:ascii="Arial" w:hAnsi="Arial" w:eastAsia="Arial" w:cs="Arial"/>
          <w:color w:val="000000" w:themeColor="text1"/>
          <w:sz w:val="20"/>
          <w:szCs w:val="20"/>
          <w:lang w:val="en-US" w:eastAsia="en-US"/>
        </w:rPr>
        <w:t xml:space="preserve"> I would say eighty percent probably grew up in a middle</w:t>
      </w:r>
      <w:r w:rsidRPr="253B12C0" w:rsidR="54322358">
        <w:rPr>
          <w:rFonts w:ascii="Arial" w:hAnsi="Arial" w:eastAsia="Arial" w:cs="Arial"/>
          <w:color w:val="000000" w:themeColor="text1"/>
          <w:sz w:val="20"/>
          <w:szCs w:val="20"/>
          <w:lang w:val="en-US" w:eastAsia="en-US"/>
        </w:rPr>
        <w:t>-</w:t>
      </w:r>
      <w:r w:rsidRPr="253B12C0">
        <w:rPr>
          <w:rFonts w:ascii="Arial" w:hAnsi="Arial" w:eastAsia="Arial" w:cs="Arial"/>
          <w:color w:val="000000" w:themeColor="text1"/>
          <w:sz w:val="20"/>
          <w:szCs w:val="20"/>
          <w:lang w:val="en-US" w:eastAsia="en-US"/>
        </w:rPr>
        <w:t>class or higher living circumstance</w:t>
      </w:r>
      <w:r w:rsidRPr="253B12C0" w:rsidR="059907F3">
        <w:rPr>
          <w:rFonts w:ascii="Arial" w:hAnsi="Arial" w:eastAsia="Arial" w:cs="Arial"/>
          <w:color w:val="000000" w:themeColor="text1"/>
          <w:sz w:val="20"/>
          <w:szCs w:val="20"/>
          <w:lang w:val="en-US" w:eastAsia="en-US"/>
        </w:rPr>
        <w:t xml:space="preserve">. </w:t>
      </w:r>
      <w:r w:rsidRPr="253B12C0">
        <w:rPr>
          <w:rFonts w:ascii="Arial" w:hAnsi="Arial" w:eastAsia="Arial" w:cs="Arial"/>
          <w:color w:val="000000" w:themeColor="text1"/>
          <w:sz w:val="20"/>
          <w:szCs w:val="20"/>
          <w:lang w:val="en-US" w:eastAsia="en-US"/>
        </w:rPr>
        <w:t>I would say even ninety percent actually</w:t>
      </w:r>
      <w:r w:rsidRPr="253B12C0" w:rsidR="65E78938">
        <w:rPr>
          <w:rFonts w:ascii="Arial" w:hAnsi="Arial" w:eastAsia="Arial" w:cs="Arial"/>
          <w:color w:val="000000" w:themeColor="text1"/>
          <w:sz w:val="20"/>
          <w:szCs w:val="20"/>
          <w:lang w:val="en-US" w:eastAsia="en-US"/>
        </w:rPr>
        <w:t>.</w:t>
      </w:r>
      <w:r w:rsidRPr="253B12C0">
        <w:rPr>
          <w:rFonts w:ascii="Arial" w:hAnsi="Arial" w:eastAsia="Arial" w:cs="Arial"/>
          <w:color w:val="000000" w:themeColor="text1"/>
          <w:sz w:val="20"/>
          <w:szCs w:val="20"/>
          <w:lang w:val="en-US" w:eastAsia="en-US"/>
        </w:rPr>
        <w:t xml:space="preserve"> I would say seventy-five percent probably ha</w:t>
      </w:r>
      <w:r w:rsidRPr="253B12C0" w:rsidR="5182F677">
        <w:rPr>
          <w:rFonts w:ascii="Arial" w:hAnsi="Arial" w:eastAsia="Arial" w:cs="Arial"/>
          <w:color w:val="000000" w:themeColor="text1"/>
          <w:sz w:val="20"/>
          <w:szCs w:val="20"/>
          <w:lang w:val="en-US" w:eastAsia="en-US"/>
        </w:rPr>
        <w:t>ve families,</w:t>
      </w:r>
      <w:r w:rsidRPr="253B12C0" w:rsidR="31ADB3DE">
        <w:rPr>
          <w:rFonts w:ascii="Arial" w:hAnsi="Arial" w:eastAsia="Arial" w:cs="Arial"/>
          <w:color w:val="000000" w:themeColor="text1"/>
          <w:sz w:val="20"/>
          <w:szCs w:val="20"/>
          <w:lang w:val="en-US" w:eastAsia="en-US"/>
        </w:rPr>
        <w:t xml:space="preserve"> and</w:t>
      </w:r>
      <w:r w:rsidRPr="253B12C0" w:rsidR="5182F677">
        <w:rPr>
          <w:rFonts w:ascii="Arial" w:hAnsi="Arial" w:eastAsia="Arial" w:cs="Arial"/>
          <w:color w:val="000000" w:themeColor="text1"/>
          <w:sz w:val="20"/>
          <w:szCs w:val="20"/>
          <w:lang w:val="en-US" w:eastAsia="en-US"/>
        </w:rPr>
        <w:t xml:space="preserve"> </w:t>
      </w:r>
      <w:r w:rsidRPr="253B12C0">
        <w:rPr>
          <w:rFonts w:ascii="Arial" w:hAnsi="Arial" w:eastAsia="Arial" w:cs="Arial"/>
          <w:color w:val="000000" w:themeColor="text1"/>
          <w:sz w:val="20"/>
          <w:szCs w:val="20"/>
          <w:lang w:val="en-US" w:eastAsia="en-US"/>
        </w:rPr>
        <w:t>children. Average age is probably</w:t>
      </w:r>
      <w:r w:rsidRPr="253B12C0" w:rsidR="6C2817AA">
        <w:rPr>
          <w:rFonts w:ascii="Arial" w:hAnsi="Arial" w:eastAsia="Arial" w:cs="Arial"/>
          <w:color w:val="000000" w:themeColor="text1"/>
          <w:sz w:val="20"/>
          <w:szCs w:val="20"/>
          <w:lang w:val="en-US" w:eastAsia="en-US"/>
        </w:rPr>
        <w:t>...</w:t>
      </w:r>
      <w:r w:rsidRPr="253B12C0">
        <w:rPr>
          <w:rFonts w:ascii="Arial" w:hAnsi="Arial" w:eastAsia="Arial" w:cs="Arial"/>
          <w:color w:val="000000" w:themeColor="text1"/>
          <w:sz w:val="20"/>
          <w:szCs w:val="20"/>
          <w:lang w:val="en-US" w:eastAsia="en-US"/>
        </w:rPr>
        <w:t xml:space="preserve"> </w:t>
      </w:r>
      <w:r w:rsidRPr="253B12C0" w:rsidR="65D5FB32">
        <w:rPr>
          <w:rFonts w:ascii="Arial" w:hAnsi="Arial" w:eastAsia="Arial" w:cs="Arial"/>
          <w:color w:val="000000" w:themeColor="text1"/>
          <w:sz w:val="20"/>
          <w:szCs w:val="20"/>
          <w:lang w:val="en-US" w:eastAsia="en-US"/>
        </w:rPr>
        <w:t>W</w:t>
      </w:r>
      <w:r w:rsidRPr="253B12C0">
        <w:rPr>
          <w:rFonts w:ascii="Arial" w:hAnsi="Arial" w:eastAsia="Arial" w:cs="Arial"/>
          <w:color w:val="000000" w:themeColor="text1"/>
          <w:sz w:val="20"/>
          <w:szCs w:val="20"/>
          <w:lang w:val="en-US" w:eastAsia="en-US"/>
        </w:rPr>
        <w:t>ell</w:t>
      </w:r>
      <w:r w:rsidRPr="253B12C0" w:rsidR="185851FE">
        <w:rPr>
          <w:rFonts w:ascii="Arial" w:hAnsi="Arial" w:eastAsia="Arial" w:cs="Arial"/>
          <w:color w:val="000000" w:themeColor="text1"/>
          <w:sz w:val="20"/>
          <w:szCs w:val="20"/>
          <w:lang w:val="en-US" w:eastAsia="en-US"/>
        </w:rPr>
        <w:t>, o</w:t>
      </w:r>
      <w:r w:rsidRPr="253B12C0">
        <w:rPr>
          <w:rFonts w:ascii="Arial" w:hAnsi="Arial" w:eastAsia="Arial" w:cs="Arial"/>
          <w:color w:val="000000" w:themeColor="text1"/>
          <w:sz w:val="20"/>
          <w:szCs w:val="20"/>
          <w:lang w:val="en-US" w:eastAsia="en-US"/>
        </w:rPr>
        <w:t xml:space="preserve">kay. So, </w:t>
      </w:r>
      <w:r w:rsidRPr="253B12C0" w:rsidR="66E1B462">
        <w:rPr>
          <w:rFonts w:ascii="Arial" w:hAnsi="Arial" w:eastAsia="Arial" w:cs="Arial"/>
          <w:color w:val="000000" w:themeColor="text1"/>
          <w:sz w:val="20"/>
          <w:szCs w:val="20"/>
          <w:lang w:val="en-US" w:eastAsia="en-US"/>
        </w:rPr>
        <w:t>t</w:t>
      </w:r>
      <w:r w:rsidRPr="253B12C0">
        <w:rPr>
          <w:rFonts w:ascii="Arial" w:hAnsi="Arial" w:eastAsia="Arial" w:cs="Arial"/>
          <w:color w:val="000000" w:themeColor="text1"/>
          <w:sz w:val="20"/>
          <w:szCs w:val="20"/>
          <w:lang w:val="en-US" w:eastAsia="en-US"/>
        </w:rPr>
        <w:t xml:space="preserve">here's senior staff, middle management, and I guess </w:t>
      </w:r>
      <w:r w:rsidRPr="253B12C0" w:rsidR="5F30109B">
        <w:rPr>
          <w:rFonts w:ascii="Arial" w:hAnsi="Arial" w:eastAsia="Arial" w:cs="Arial"/>
          <w:color w:val="000000" w:themeColor="text1"/>
          <w:sz w:val="20"/>
          <w:szCs w:val="20"/>
          <w:lang w:val="en-US" w:eastAsia="en-US"/>
        </w:rPr>
        <w:t xml:space="preserve">juniors. </w:t>
      </w:r>
      <w:r w:rsidRPr="253B12C0" w:rsidR="062A7CA6">
        <w:rPr>
          <w:rFonts w:ascii="Arial" w:hAnsi="Arial" w:eastAsia="Arial" w:cs="Arial"/>
          <w:color w:val="000000" w:themeColor="text1"/>
          <w:sz w:val="20"/>
          <w:szCs w:val="20"/>
          <w:lang w:val="en-US" w:eastAsia="en-US"/>
        </w:rPr>
        <w:t>T</w:t>
      </w:r>
      <w:r w:rsidRPr="253B12C0">
        <w:rPr>
          <w:rFonts w:ascii="Arial" w:hAnsi="Arial" w:eastAsia="Arial" w:cs="Arial"/>
          <w:color w:val="000000" w:themeColor="text1"/>
          <w:sz w:val="20"/>
          <w:szCs w:val="20"/>
          <w:lang w:val="en-US" w:eastAsia="en-US"/>
        </w:rPr>
        <w:t xml:space="preserve">he junior staff, I would say, </w:t>
      </w:r>
      <w:r w:rsidRPr="253B12C0" w:rsidR="184373C4">
        <w:rPr>
          <w:rFonts w:ascii="Arial" w:hAnsi="Arial" w:eastAsia="Arial" w:cs="Arial"/>
          <w:color w:val="000000" w:themeColor="text1"/>
          <w:sz w:val="20"/>
          <w:szCs w:val="20"/>
          <w:lang w:val="en-US" w:eastAsia="en-US"/>
        </w:rPr>
        <w:t>c</w:t>
      </w:r>
      <w:r w:rsidRPr="253B12C0">
        <w:rPr>
          <w:rFonts w:ascii="Arial" w:hAnsi="Arial" w:eastAsia="Arial" w:cs="Arial"/>
          <w:color w:val="000000" w:themeColor="text1"/>
          <w:sz w:val="20"/>
          <w:szCs w:val="20"/>
          <w:lang w:val="en-US" w:eastAsia="en-US"/>
        </w:rPr>
        <w:t xml:space="preserve">over around thirty-five. I would say, </w:t>
      </w:r>
      <w:r w:rsidRPr="253B12C0" w:rsidR="7687C22B">
        <w:rPr>
          <w:rFonts w:ascii="Arial" w:hAnsi="Arial" w:eastAsia="Arial" w:cs="Arial"/>
          <w:color w:val="000000" w:themeColor="text1"/>
          <w:sz w:val="20"/>
          <w:szCs w:val="20"/>
          <w:lang w:val="en-US" w:eastAsia="en-US"/>
        </w:rPr>
        <w:t>I</w:t>
      </w:r>
      <w:r w:rsidRPr="253B12C0">
        <w:rPr>
          <w:rFonts w:ascii="Arial" w:hAnsi="Arial" w:eastAsia="Arial" w:cs="Arial"/>
          <w:color w:val="000000" w:themeColor="text1"/>
          <w:sz w:val="20"/>
          <w:szCs w:val="20"/>
          <w:lang w:val="en-US" w:eastAsia="en-US"/>
        </w:rPr>
        <w:t xml:space="preserve">'m kind of middle and </w:t>
      </w:r>
      <w:r w:rsidRPr="253B12C0" w:rsidR="0AD9D744">
        <w:rPr>
          <w:rFonts w:ascii="Arial" w:hAnsi="Arial" w:eastAsia="Arial" w:cs="Arial"/>
          <w:color w:val="000000" w:themeColor="text1"/>
          <w:sz w:val="20"/>
          <w:szCs w:val="20"/>
          <w:lang w:val="en-US" w:eastAsia="en-US"/>
        </w:rPr>
        <w:t>I</w:t>
      </w:r>
      <w:r w:rsidRPr="253B12C0">
        <w:rPr>
          <w:rFonts w:ascii="Arial" w:hAnsi="Arial" w:eastAsia="Arial" w:cs="Arial"/>
          <w:color w:val="000000" w:themeColor="text1"/>
          <w:sz w:val="20"/>
          <w:szCs w:val="20"/>
          <w:lang w:val="en-US" w:eastAsia="en-US"/>
        </w:rPr>
        <w:t>'m probably on the younger side of the middle</w:t>
      </w:r>
      <w:r w:rsidRPr="253B12C0" w:rsidR="223B23E6">
        <w:rPr>
          <w:rFonts w:ascii="Arial" w:hAnsi="Arial" w:eastAsia="Arial" w:cs="Arial"/>
          <w:color w:val="000000" w:themeColor="text1"/>
          <w:sz w:val="20"/>
          <w:szCs w:val="20"/>
          <w:lang w:val="en-US" w:eastAsia="en-US"/>
        </w:rPr>
        <w:t>,</w:t>
      </w:r>
      <w:r w:rsidRPr="253B12C0">
        <w:rPr>
          <w:rFonts w:ascii="Arial" w:hAnsi="Arial" w:eastAsia="Arial" w:cs="Arial"/>
          <w:color w:val="000000" w:themeColor="text1"/>
          <w:sz w:val="20"/>
          <w:szCs w:val="20"/>
          <w:lang w:val="en-US" w:eastAsia="en-US"/>
        </w:rPr>
        <w:t xml:space="preserve"> forty-three. Probably</w:t>
      </w:r>
      <w:r w:rsidRPr="253B12C0" w:rsidR="274B2618">
        <w:rPr>
          <w:rFonts w:ascii="Arial" w:hAnsi="Arial" w:eastAsia="Arial" w:cs="Arial"/>
          <w:color w:val="000000" w:themeColor="text1"/>
          <w:sz w:val="20"/>
          <w:szCs w:val="20"/>
          <w:lang w:val="en-US" w:eastAsia="en-US"/>
        </w:rPr>
        <w:t xml:space="preserve">, </w:t>
      </w:r>
      <w:r w:rsidRPr="253B12C0">
        <w:rPr>
          <w:rFonts w:ascii="Arial" w:hAnsi="Arial" w:eastAsia="Arial" w:cs="Arial"/>
          <w:color w:val="000000" w:themeColor="text1"/>
          <w:sz w:val="20"/>
          <w:szCs w:val="20"/>
          <w:lang w:val="en-US" w:eastAsia="en-US"/>
        </w:rPr>
        <w:t>you know</w:t>
      </w:r>
      <w:r w:rsidRPr="253B12C0" w:rsidR="05FF304A">
        <w:rPr>
          <w:rFonts w:ascii="Arial" w:hAnsi="Arial" w:eastAsia="Arial" w:cs="Arial"/>
          <w:color w:val="000000" w:themeColor="text1"/>
          <w:sz w:val="20"/>
          <w:szCs w:val="20"/>
          <w:lang w:val="en-US" w:eastAsia="en-US"/>
        </w:rPr>
        <w:t>,</w:t>
      </w:r>
      <w:r w:rsidRPr="253B12C0">
        <w:rPr>
          <w:rFonts w:ascii="Arial" w:hAnsi="Arial" w:eastAsia="Arial" w:cs="Arial"/>
          <w:color w:val="000000" w:themeColor="text1"/>
          <w:sz w:val="20"/>
          <w:szCs w:val="20"/>
          <w:lang w:val="en-US" w:eastAsia="en-US"/>
        </w:rPr>
        <w:t xml:space="preserve"> it's closer to forty-five</w:t>
      </w:r>
      <w:r w:rsidRPr="253B12C0" w:rsidR="2936EE6B">
        <w:rPr>
          <w:rFonts w:ascii="Arial" w:hAnsi="Arial" w:eastAsia="Arial" w:cs="Arial"/>
          <w:color w:val="000000" w:themeColor="text1"/>
          <w:sz w:val="20"/>
          <w:szCs w:val="20"/>
          <w:lang w:val="en-US" w:eastAsia="en-US"/>
        </w:rPr>
        <w:t>, f</w:t>
      </w:r>
      <w:r w:rsidRPr="253B12C0">
        <w:rPr>
          <w:rFonts w:ascii="Arial" w:hAnsi="Arial" w:eastAsia="Arial" w:cs="Arial"/>
          <w:color w:val="000000" w:themeColor="text1"/>
          <w:sz w:val="20"/>
          <w:szCs w:val="20"/>
          <w:lang w:val="en-US" w:eastAsia="en-US"/>
        </w:rPr>
        <w:t>orty-six is probably where middle is</w:t>
      </w:r>
      <w:r w:rsidRPr="253B12C0" w:rsidR="4A985770">
        <w:rPr>
          <w:rFonts w:ascii="Arial" w:hAnsi="Arial" w:eastAsia="Arial" w:cs="Arial"/>
          <w:color w:val="000000" w:themeColor="text1"/>
          <w:sz w:val="20"/>
          <w:szCs w:val="20"/>
          <w:lang w:val="en-US" w:eastAsia="en-US"/>
        </w:rPr>
        <w:t>.</w:t>
      </w:r>
      <w:r w:rsidRPr="253B12C0">
        <w:rPr>
          <w:rFonts w:ascii="Arial" w:hAnsi="Arial" w:eastAsia="Arial" w:cs="Arial"/>
          <w:color w:val="000000" w:themeColor="text1"/>
          <w:sz w:val="20"/>
          <w:szCs w:val="20"/>
          <w:lang w:val="en-US" w:eastAsia="en-US"/>
        </w:rPr>
        <w:t xml:space="preserve"> </w:t>
      </w:r>
      <w:r w:rsidRPr="253B12C0" w:rsidR="2AF304CE">
        <w:rPr>
          <w:rFonts w:ascii="Arial" w:hAnsi="Arial" w:eastAsia="Arial" w:cs="Arial"/>
          <w:color w:val="000000" w:themeColor="text1"/>
          <w:sz w:val="20"/>
          <w:szCs w:val="20"/>
          <w:lang w:val="en-US" w:eastAsia="en-US"/>
        </w:rPr>
        <w:t>A</w:t>
      </w:r>
      <w:r w:rsidRPr="253B12C0">
        <w:rPr>
          <w:rFonts w:ascii="Arial" w:hAnsi="Arial" w:eastAsia="Arial" w:cs="Arial"/>
          <w:color w:val="000000" w:themeColor="text1"/>
          <w:sz w:val="20"/>
          <w:szCs w:val="20"/>
          <w:lang w:val="en-US" w:eastAsia="en-US"/>
        </w:rPr>
        <w:t xml:space="preserve">nd then with senior, </w:t>
      </w:r>
      <w:r w:rsidRPr="253B12C0" w:rsidR="771936DE">
        <w:rPr>
          <w:rFonts w:ascii="Arial" w:hAnsi="Arial" w:eastAsia="Arial" w:cs="Arial"/>
          <w:color w:val="000000" w:themeColor="text1"/>
          <w:sz w:val="20"/>
          <w:szCs w:val="20"/>
          <w:lang w:val="en-US" w:eastAsia="en-US"/>
        </w:rPr>
        <w:t>i</w:t>
      </w:r>
      <w:r w:rsidRPr="253B12C0">
        <w:rPr>
          <w:rFonts w:ascii="Arial" w:hAnsi="Arial" w:eastAsia="Arial" w:cs="Arial"/>
          <w:color w:val="000000" w:themeColor="text1"/>
          <w:sz w:val="20"/>
          <w:szCs w:val="20"/>
          <w:lang w:val="en-US" w:eastAsia="en-US"/>
        </w:rPr>
        <w:t xml:space="preserve">t's probably early </w:t>
      </w:r>
      <w:r w:rsidRPr="253B12C0" w:rsidR="6989B0E5">
        <w:rPr>
          <w:rFonts w:ascii="Arial" w:hAnsi="Arial" w:eastAsia="Arial" w:cs="Arial"/>
          <w:color w:val="000000" w:themeColor="text1"/>
          <w:sz w:val="20"/>
          <w:szCs w:val="20"/>
          <w:lang w:val="en-US" w:eastAsia="en-US"/>
        </w:rPr>
        <w:t>fifties</w:t>
      </w:r>
      <w:r w:rsidRPr="253B12C0" w:rsidR="0077497E">
        <w:rPr>
          <w:rFonts w:ascii="Arial" w:hAnsi="Arial" w:eastAsia="Arial" w:cs="Arial"/>
          <w:color w:val="000000" w:themeColor="text1"/>
          <w:sz w:val="20"/>
          <w:szCs w:val="20"/>
          <w:lang w:val="en-US" w:eastAsia="en-US"/>
        </w:rPr>
        <w:t>.</w:t>
      </w:r>
      <w:r w:rsidRPr="253B12C0">
        <w:rPr>
          <w:rFonts w:ascii="Arial" w:hAnsi="Arial" w:eastAsia="Arial" w:cs="Arial"/>
          <w:color w:val="000000" w:themeColor="text1"/>
          <w:sz w:val="20"/>
          <w:szCs w:val="20"/>
          <w:lang w:val="en-US" w:eastAsia="en-US"/>
        </w:rPr>
        <w:t xml:space="preserve"> </w:t>
      </w:r>
      <w:r w:rsidRPr="253B12C0" w:rsidR="3A6D98FC">
        <w:rPr>
          <w:rFonts w:ascii="Arial" w:hAnsi="Arial" w:eastAsia="Arial" w:cs="Arial"/>
          <w:color w:val="000000" w:themeColor="text1"/>
          <w:sz w:val="20"/>
          <w:szCs w:val="20"/>
          <w:lang w:val="en-US" w:eastAsia="en-US"/>
        </w:rPr>
        <w:t>S</w:t>
      </w:r>
      <w:r w:rsidRPr="253B12C0">
        <w:rPr>
          <w:rFonts w:ascii="Arial" w:hAnsi="Arial" w:eastAsia="Arial" w:cs="Arial"/>
          <w:color w:val="000000" w:themeColor="text1"/>
          <w:sz w:val="20"/>
          <w:szCs w:val="20"/>
          <w:lang w:val="en-US" w:eastAsia="en-US"/>
        </w:rPr>
        <w:t xml:space="preserve">o </w:t>
      </w:r>
      <w:r w:rsidRPr="253B12C0" w:rsidR="405FE673">
        <w:rPr>
          <w:rFonts w:ascii="Arial" w:hAnsi="Arial" w:eastAsia="Arial" w:cs="Arial"/>
          <w:color w:val="000000" w:themeColor="text1"/>
          <w:sz w:val="20"/>
          <w:szCs w:val="20"/>
          <w:lang w:val="en-US" w:eastAsia="en-US"/>
        </w:rPr>
        <w:t>ye</w:t>
      </w:r>
      <w:r w:rsidRPr="253B12C0">
        <w:rPr>
          <w:rFonts w:ascii="Arial" w:hAnsi="Arial" w:eastAsia="Arial" w:cs="Arial"/>
          <w:color w:val="000000" w:themeColor="text1"/>
          <w:sz w:val="20"/>
          <w:szCs w:val="20"/>
          <w:lang w:val="en-US" w:eastAsia="en-US"/>
        </w:rPr>
        <w:t>ah, a little bit older than what you'd expect. Let's see</w:t>
      </w:r>
      <w:r w:rsidRPr="253B12C0" w:rsidR="11E75551">
        <w:rPr>
          <w:rFonts w:ascii="Arial" w:hAnsi="Arial" w:eastAsia="Arial" w:cs="Arial"/>
          <w:color w:val="000000" w:themeColor="text1"/>
          <w:sz w:val="20"/>
          <w:szCs w:val="20"/>
          <w:lang w:val="en-US" w:eastAsia="en-US"/>
        </w:rPr>
        <w:t>...</w:t>
      </w:r>
      <w:r w:rsidRPr="253B12C0">
        <w:rPr>
          <w:rFonts w:ascii="Arial" w:hAnsi="Arial" w:eastAsia="Arial" w:cs="Arial"/>
          <w:color w:val="000000" w:themeColor="text1"/>
          <w:sz w:val="20"/>
          <w:szCs w:val="20"/>
          <w:lang w:val="en-US" w:eastAsia="en-US"/>
        </w:rPr>
        <w:t xml:space="preserve"> Ah, primarily. Yeah,</w:t>
      </w:r>
      <w:r w:rsidRPr="253B12C0" w:rsidR="7E7275C8">
        <w:rPr>
          <w:rFonts w:ascii="Arial" w:hAnsi="Arial" w:eastAsia="Arial" w:cs="Arial"/>
          <w:color w:val="000000" w:themeColor="text1"/>
          <w:sz w:val="20"/>
          <w:szCs w:val="20"/>
          <w:lang w:val="en-US" w:eastAsia="en-US"/>
        </w:rPr>
        <w:t xml:space="preserve"> </w:t>
      </w:r>
      <w:r w:rsidRPr="253B12C0">
        <w:rPr>
          <w:rFonts w:ascii="Arial" w:hAnsi="Arial" w:eastAsia="Arial" w:cs="Arial"/>
          <w:color w:val="000000" w:themeColor="text1"/>
          <w:sz w:val="20"/>
          <w:szCs w:val="20"/>
          <w:lang w:val="en-US" w:eastAsia="en-US"/>
        </w:rPr>
        <w:t xml:space="preserve">we don't have too many, you know. Maybe ten percent have grown up </w:t>
      </w:r>
      <w:r w:rsidRPr="253B12C0" w:rsidR="22B74290">
        <w:rPr>
          <w:rFonts w:ascii="Arial" w:hAnsi="Arial" w:eastAsia="Arial" w:cs="Arial"/>
          <w:color w:val="000000" w:themeColor="text1"/>
          <w:sz w:val="20"/>
          <w:szCs w:val="20"/>
          <w:lang w:val="en-US" w:eastAsia="en-US"/>
        </w:rPr>
        <w:t>abroad, primarily</w:t>
      </w:r>
      <w:r w:rsidRPr="253B12C0" w:rsidR="1408AB7F">
        <w:rPr>
          <w:rFonts w:ascii="Arial" w:hAnsi="Arial" w:eastAsia="Arial" w:cs="Arial"/>
          <w:color w:val="000000" w:themeColor="text1"/>
          <w:sz w:val="20"/>
          <w:szCs w:val="20"/>
          <w:lang w:val="en-US" w:eastAsia="en-US"/>
        </w:rPr>
        <w:t xml:space="preserve"> U.S.,</w:t>
      </w:r>
      <w:r w:rsidRPr="253B12C0">
        <w:rPr>
          <w:rFonts w:ascii="Arial" w:hAnsi="Arial" w:eastAsia="Arial" w:cs="Arial"/>
          <w:color w:val="000000" w:themeColor="text1"/>
          <w:sz w:val="20"/>
          <w:szCs w:val="20"/>
          <w:lang w:val="en-US" w:eastAsia="en-US"/>
        </w:rPr>
        <w:t xml:space="preserve"> you know. But regardless, you know, pretty middle class. I </w:t>
      </w:r>
      <w:r w:rsidRPr="253B12C0" w:rsidR="168E720D">
        <w:rPr>
          <w:rFonts w:ascii="Arial" w:hAnsi="Arial" w:eastAsia="Arial" w:cs="Arial"/>
          <w:color w:val="000000" w:themeColor="text1"/>
          <w:sz w:val="20"/>
          <w:szCs w:val="20"/>
          <w:lang w:val="en-US" w:eastAsia="en-US"/>
        </w:rPr>
        <w:t>would</w:t>
      </w:r>
      <w:r w:rsidRPr="253B12C0">
        <w:rPr>
          <w:rFonts w:ascii="Arial" w:hAnsi="Arial" w:eastAsia="Arial" w:cs="Arial"/>
          <w:color w:val="000000" w:themeColor="text1"/>
          <w:sz w:val="20"/>
          <w:szCs w:val="20"/>
          <w:lang w:val="en-US" w:eastAsia="en-US"/>
        </w:rPr>
        <w:t xml:space="preserve"> even say ninety five percent. Yeah, like I don't know if anyone</w:t>
      </w:r>
      <w:r w:rsidRPr="253B12C0" w:rsidR="109D6518">
        <w:rPr>
          <w:rFonts w:ascii="Arial" w:hAnsi="Arial" w:eastAsia="Arial" w:cs="Arial"/>
          <w:color w:val="000000" w:themeColor="text1"/>
          <w:sz w:val="20"/>
          <w:szCs w:val="20"/>
          <w:lang w:val="en-US" w:eastAsia="en-US"/>
        </w:rPr>
        <w:t xml:space="preserve"> -</w:t>
      </w:r>
      <w:r w:rsidRPr="253B12C0">
        <w:rPr>
          <w:rFonts w:ascii="Arial" w:hAnsi="Arial" w:eastAsia="Arial" w:cs="Arial"/>
          <w:color w:val="000000" w:themeColor="text1"/>
          <w:sz w:val="20"/>
          <w:szCs w:val="20"/>
          <w:lang w:val="en-US" w:eastAsia="en-US"/>
        </w:rPr>
        <w:t xml:space="preserve"> and I have to take that back, because again</w:t>
      </w:r>
      <w:r w:rsidRPr="253B12C0" w:rsidR="04D90C2D">
        <w:rPr>
          <w:rFonts w:ascii="Arial" w:hAnsi="Arial" w:eastAsia="Arial" w:cs="Arial"/>
          <w:color w:val="000000" w:themeColor="text1"/>
          <w:sz w:val="20"/>
          <w:szCs w:val="20"/>
          <w:lang w:val="en-US" w:eastAsia="en-US"/>
        </w:rPr>
        <w:t>,</w:t>
      </w:r>
      <w:r w:rsidRPr="253B12C0">
        <w:rPr>
          <w:rFonts w:ascii="Arial" w:hAnsi="Arial" w:eastAsia="Arial" w:cs="Arial"/>
          <w:color w:val="000000" w:themeColor="text1"/>
          <w:sz w:val="20"/>
          <w:szCs w:val="20"/>
          <w:lang w:val="en-US" w:eastAsia="en-US"/>
        </w:rPr>
        <w:t xml:space="preserve"> since the pandemic there's so many people that moved on, but we'd like to think that we know about how folks grew up because it's always a great way of kind of learning about folks right? Yeah, I would also say that it's, you know.</w:t>
      </w:r>
      <w:r w:rsidRPr="253B12C0" w:rsidR="4DB31F8C">
        <w:rPr>
          <w:rFonts w:ascii="Arial" w:hAnsi="Arial" w:eastAsia="Arial" w:cs="Arial"/>
          <w:color w:val="000000" w:themeColor="text1"/>
          <w:sz w:val="20"/>
          <w:szCs w:val="20"/>
          <w:lang w:val="en-US" w:eastAsia="en-US"/>
        </w:rPr>
        <w:t>..</w:t>
      </w:r>
      <w:r w:rsidRPr="253B12C0">
        <w:rPr>
          <w:rFonts w:ascii="Arial" w:hAnsi="Arial" w:eastAsia="Arial" w:cs="Arial"/>
          <w:color w:val="000000" w:themeColor="text1"/>
          <w:sz w:val="20"/>
          <w:szCs w:val="20"/>
          <w:lang w:val="en-US" w:eastAsia="en-US"/>
        </w:rPr>
        <w:t xml:space="preserve"> I just spoke about this a little bit. Yeah, </w:t>
      </w:r>
      <w:r w:rsidRPr="253B12C0" w:rsidR="3AB51465">
        <w:rPr>
          <w:rFonts w:ascii="Arial" w:hAnsi="Arial" w:eastAsia="Arial" w:cs="Arial"/>
          <w:color w:val="000000" w:themeColor="text1"/>
          <w:sz w:val="20"/>
          <w:szCs w:val="20"/>
          <w:lang w:val="en-US" w:eastAsia="en-US"/>
        </w:rPr>
        <w:t>i</w:t>
      </w:r>
      <w:r w:rsidRPr="253B12C0">
        <w:rPr>
          <w:rFonts w:ascii="Arial" w:hAnsi="Arial" w:eastAsia="Arial" w:cs="Arial"/>
          <w:color w:val="000000" w:themeColor="text1"/>
          <w:sz w:val="20"/>
          <w:szCs w:val="20"/>
          <w:lang w:val="en-US" w:eastAsia="en-US"/>
        </w:rPr>
        <w:t>t's very</w:t>
      </w:r>
      <w:r w:rsidRPr="253B12C0" w:rsidR="2B364CEB">
        <w:rPr>
          <w:rFonts w:ascii="Arial" w:hAnsi="Arial" w:eastAsia="Arial" w:cs="Arial"/>
          <w:color w:val="000000" w:themeColor="text1"/>
          <w:sz w:val="20"/>
          <w:szCs w:val="20"/>
          <w:lang w:val="en-US" w:eastAsia="en-US"/>
        </w:rPr>
        <w:t xml:space="preserve"> heteronormative. </w:t>
      </w:r>
      <w:r w:rsidRPr="253B12C0">
        <w:rPr>
          <w:rFonts w:ascii="Arial" w:hAnsi="Arial" w:eastAsia="Arial" w:cs="Arial"/>
          <w:color w:val="000000" w:themeColor="text1"/>
          <w:sz w:val="20"/>
          <w:szCs w:val="20"/>
          <w:lang w:val="en-US" w:eastAsia="en-US"/>
        </w:rPr>
        <w:t xml:space="preserve">It </w:t>
      </w:r>
      <w:r w:rsidRPr="253B12C0" w:rsidR="75E0E4A5">
        <w:rPr>
          <w:rFonts w:ascii="Arial" w:hAnsi="Arial" w:eastAsia="Arial" w:cs="Arial"/>
          <w:color w:val="000000" w:themeColor="text1"/>
          <w:sz w:val="20"/>
          <w:szCs w:val="20"/>
          <w:lang w:val="en-US" w:eastAsia="en-US"/>
        </w:rPr>
        <w:t>i</w:t>
      </w:r>
      <w:r w:rsidRPr="253B12C0">
        <w:rPr>
          <w:rFonts w:ascii="Arial" w:hAnsi="Arial" w:eastAsia="Arial" w:cs="Arial"/>
          <w:color w:val="000000" w:themeColor="text1"/>
          <w:sz w:val="20"/>
          <w:szCs w:val="20"/>
          <w:lang w:val="en-US" w:eastAsia="en-US"/>
        </w:rPr>
        <w:t xml:space="preserve">rks me because there's a lot of things that they try to do to show </w:t>
      </w:r>
      <w:r w:rsidRPr="253B12C0" w:rsidR="3D175AFA">
        <w:rPr>
          <w:rFonts w:ascii="Arial" w:hAnsi="Arial" w:eastAsia="Arial" w:cs="Arial"/>
          <w:color w:val="000000" w:themeColor="text1"/>
          <w:sz w:val="20"/>
          <w:szCs w:val="20"/>
          <w:lang w:val="en-US" w:eastAsia="en-US"/>
        </w:rPr>
        <w:t>“</w:t>
      </w:r>
      <w:r w:rsidRPr="253B12C0">
        <w:rPr>
          <w:rFonts w:ascii="Arial" w:hAnsi="Arial" w:eastAsia="Arial" w:cs="Arial"/>
          <w:color w:val="000000" w:themeColor="text1"/>
          <w:sz w:val="20"/>
          <w:szCs w:val="20"/>
          <w:lang w:val="en-US" w:eastAsia="en-US"/>
        </w:rPr>
        <w:t xml:space="preserve">how </w:t>
      </w:r>
      <w:r w:rsidRPr="253B12C0" w:rsidR="51B4907E">
        <w:rPr>
          <w:rFonts w:ascii="Arial" w:hAnsi="Arial" w:eastAsia="Arial" w:cs="Arial"/>
          <w:color w:val="000000" w:themeColor="text1"/>
          <w:sz w:val="20"/>
          <w:szCs w:val="20"/>
          <w:lang w:val="en-US" w:eastAsia="en-US"/>
        </w:rPr>
        <w:t>woke they are</w:t>
      </w:r>
      <w:r w:rsidRPr="253B12C0" w:rsidR="27BD047F">
        <w:rPr>
          <w:rFonts w:ascii="Arial" w:hAnsi="Arial" w:eastAsia="Arial" w:cs="Arial"/>
          <w:color w:val="000000" w:themeColor="text1"/>
          <w:sz w:val="20"/>
          <w:szCs w:val="20"/>
          <w:lang w:val="en-US" w:eastAsia="en-US"/>
        </w:rPr>
        <w:t>”</w:t>
      </w:r>
      <w:r w:rsidRPr="253B12C0">
        <w:rPr>
          <w:rFonts w:ascii="Arial" w:hAnsi="Arial" w:eastAsia="Arial" w:cs="Arial"/>
          <w:color w:val="000000" w:themeColor="text1"/>
          <w:sz w:val="20"/>
          <w:szCs w:val="20"/>
          <w:lang w:val="en-US" w:eastAsia="en-US"/>
        </w:rPr>
        <w:t>, but it's like the complete opposite of what an organization should be doing. So</w:t>
      </w:r>
      <w:r w:rsidRPr="253B12C0" w:rsidR="4BA49FB2">
        <w:rPr>
          <w:rFonts w:ascii="Arial" w:hAnsi="Arial" w:eastAsia="Arial" w:cs="Arial"/>
          <w:color w:val="000000" w:themeColor="text1"/>
          <w:sz w:val="20"/>
          <w:szCs w:val="20"/>
          <w:lang w:val="en-US" w:eastAsia="en-US"/>
        </w:rPr>
        <w:t>,</w:t>
      </w:r>
      <w:r w:rsidRPr="253B12C0">
        <w:rPr>
          <w:rFonts w:ascii="Arial" w:hAnsi="Arial" w:eastAsia="Arial" w:cs="Arial"/>
          <w:color w:val="000000" w:themeColor="text1"/>
          <w:sz w:val="20"/>
          <w:szCs w:val="20"/>
          <w:lang w:val="en-US" w:eastAsia="en-US"/>
        </w:rPr>
        <w:t xml:space="preserve"> it</w:t>
      </w:r>
      <w:r w:rsidRPr="253B12C0" w:rsidR="7E970BAE">
        <w:rPr>
          <w:rFonts w:ascii="Arial" w:hAnsi="Arial" w:eastAsia="Arial" w:cs="Arial"/>
          <w:color w:val="000000" w:themeColor="text1"/>
          <w:sz w:val="20"/>
          <w:szCs w:val="20"/>
          <w:lang w:val="en-US" w:eastAsia="en-US"/>
        </w:rPr>
        <w:t>’s</w:t>
      </w:r>
      <w:r w:rsidRPr="253B12C0">
        <w:rPr>
          <w:rFonts w:ascii="Arial" w:hAnsi="Arial" w:eastAsia="Arial" w:cs="Arial"/>
          <w:color w:val="000000" w:themeColor="text1"/>
          <w:sz w:val="20"/>
          <w:szCs w:val="20"/>
          <w:lang w:val="en-US" w:eastAsia="en-US"/>
        </w:rPr>
        <w:t xml:space="preserve"> like one of those things. And that's only a reaction because I used to work with</w:t>
      </w:r>
      <w:r w:rsidRPr="253B12C0" w:rsidR="1020D2ED">
        <w:rPr>
          <w:rFonts w:ascii="Arial" w:hAnsi="Arial" w:eastAsia="Arial" w:cs="Arial"/>
          <w:color w:val="000000" w:themeColor="text1"/>
          <w:sz w:val="20"/>
          <w:szCs w:val="20"/>
          <w:lang w:val="en-US" w:eastAsia="en-US"/>
        </w:rPr>
        <w:t xml:space="preserve"> o</w:t>
      </w:r>
      <w:r w:rsidRPr="253B12C0">
        <w:rPr>
          <w:rFonts w:ascii="Arial" w:hAnsi="Arial" w:eastAsia="Arial" w:cs="Arial"/>
          <w:color w:val="000000" w:themeColor="text1"/>
          <w:sz w:val="20"/>
          <w:szCs w:val="20"/>
          <w:lang w:val="en-US" w:eastAsia="en-US"/>
        </w:rPr>
        <w:t>lder youth back in the day, and so like the whole idea of  understanding identity and stuff like that is, you know, part of what I used to do</w:t>
      </w:r>
      <w:r w:rsidRPr="253B12C0" w:rsidR="14AA4DC0">
        <w:rPr>
          <w:rFonts w:ascii="Arial" w:hAnsi="Arial" w:eastAsia="Arial" w:cs="Arial"/>
          <w:color w:val="000000" w:themeColor="text1"/>
          <w:sz w:val="20"/>
          <w:szCs w:val="20"/>
          <w:lang w:val="en-US" w:eastAsia="en-US"/>
        </w:rPr>
        <w:t>. A</w:t>
      </w:r>
      <w:r w:rsidRPr="253B12C0">
        <w:rPr>
          <w:rFonts w:ascii="Arial" w:hAnsi="Arial" w:eastAsia="Arial" w:cs="Arial"/>
          <w:color w:val="000000" w:themeColor="text1"/>
          <w:sz w:val="20"/>
          <w:szCs w:val="20"/>
          <w:lang w:val="en-US" w:eastAsia="en-US"/>
        </w:rPr>
        <w:t xml:space="preserve">nd so like, you know, </w:t>
      </w:r>
      <w:r w:rsidRPr="253B12C0" w:rsidR="58819078">
        <w:rPr>
          <w:rFonts w:ascii="Arial" w:hAnsi="Arial" w:eastAsia="Arial" w:cs="Arial"/>
          <w:color w:val="000000" w:themeColor="text1"/>
          <w:sz w:val="20"/>
          <w:szCs w:val="20"/>
          <w:lang w:val="en-US" w:eastAsia="en-US"/>
        </w:rPr>
        <w:t>yeah</w:t>
      </w:r>
      <w:r w:rsidRPr="253B12C0">
        <w:rPr>
          <w:rFonts w:ascii="Arial" w:hAnsi="Arial" w:eastAsia="Arial" w:cs="Arial"/>
          <w:color w:val="000000" w:themeColor="text1"/>
          <w:sz w:val="20"/>
          <w:szCs w:val="20"/>
          <w:lang w:val="en-US" w:eastAsia="en-US"/>
        </w:rPr>
        <w:t>. So</w:t>
      </w:r>
      <w:r w:rsidRPr="253B12C0" w:rsidR="36150B6F">
        <w:rPr>
          <w:rFonts w:ascii="Arial" w:hAnsi="Arial" w:eastAsia="Arial" w:cs="Arial"/>
          <w:color w:val="000000" w:themeColor="text1"/>
          <w:sz w:val="20"/>
          <w:szCs w:val="20"/>
          <w:lang w:val="en-US" w:eastAsia="en-US"/>
        </w:rPr>
        <w:t>,</w:t>
      </w:r>
      <w:r w:rsidRPr="253B12C0">
        <w:rPr>
          <w:rFonts w:ascii="Arial" w:hAnsi="Arial" w:eastAsia="Arial" w:cs="Arial"/>
          <w:color w:val="000000" w:themeColor="text1"/>
          <w:sz w:val="20"/>
          <w:szCs w:val="20"/>
          <w:lang w:val="en-US" w:eastAsia="en-US"/>
        </w:rPr>
        <w:t xml:space="preserve"> I don't know if there</w:t>
      </w:r>
      <w:r w:rsidRPr="253B12C0" w:rsidR="158D3E27">
        <w:rPr>
          <w:rFonts w:ascii="Arial" w:hAnsi="Arial" w:eastAsia="Arial" w:cs="Arial"/>
          <w:color w:val="000000" w:themeColor="text1"/>
          <w:sz w:val="20"/>
          <w:szCs w:val="20"/>
          <w:lang w:val="en-US" w:eastAsia="en-US"/>
        </w:rPr>
        <w:t xml:space="preserve"> are</w:t>
      </w:r>
      <w:r w:rsidRPr="253B12C0">
        <w:rPr>
          <w:rFonts w:ascii="Arial" w:hAnsi="Arial" w:eastAsia="Arial" w:cs="Arial"/>
          <w:color w:val="000000" w:themeColor="text1"/>
          <w:sz w:val="20"/>
          <w:szCs w:val="20"/>
          <w:lang w:val="en-US" w:eastAsia="en-US"/>
        </w:rPr>
        <w:t xml:space="preserve"> any other specific demographic questions that you had or</w:t>
      </w:r>
      <w:r w:rsidRPr="253B12C0" w:rsidR="00934604">
        <w:rPr>
          <w:rFonts w:ascii="Arial" w:hAnsi="Arial" w:eastAsia="Arial" w:cs="Arial"/>
          <w:color w:val="000000" w:themeColor="text1"/>
          <w:sz w:val="20"/>
          <w:szCs w:val="20"/>
          <w:lang w:val="en-US" w:eastAsia="en-US"/>
        </w:rPr>
        <w:t>?</w:t>
      </w:r>
    </w:p>
    <w:p w:rsidR="00A20FF3" w:rsidRDefault="00A20FF3" w14:paraId="443A060F" w14:textId="77777777">
      <w:pPr>
        <w:spacing w:after="0" w:line="276" w:lineRule="auto"/>
      </w:pPr>
    </w:p>
    <w:p w:rsidR="00A20FF3" w:rsidRDefault="00000000" w14:paraId="01074B1D" w14:textId="60AEFC75">
      <w:pPr>
        <w:spacing w:after="0" w:line="276" w:lineRule="auto"/>
      </w:pPr>
      <w:r w:rsidRPr="253B12C0">
        <w:rPr>
          <w:rFonts w:ascii="Arial" w:hAnsi="Arial" w:eastAsia="Arial" w:cs="Arial"/>
          <w:color w:val="000000" w:themeColor="text1"/>
          <w:sz w:val="20"/>
          <w:szCs w:val="20"/>
          <w:lang w:val="en-US" w:eastAsia="en-US"/>
        </w:rPr>
        <w:t>Allison S: No, no, that's great. Um! What What examples do you have of? Or do you have any examples of things where you were saying</w:t>
      </w:r>
      <w:r w:rsidRPr="253B12C0" w:rsidR="7BBC402B">
        <w:rPr>
          <w:rFonts w:ascii="Arial" w:hAnsi="Arial" w:eastAsia="Arial" w:cs="Arial"/>
          <w:color w:val="000000" w:themeColor="text1"/>
          <w:sz w:val="20"/>
          <w:szCs w:val="20"/>
          <w:lang w:val="en-US" w:eastAsia="en-US"/>
        </w:rPr>
        <w:t xml:space="preserve"> t</w:t>
      </w:r>
      <w:r w:rsidRPr="253B12C0">
        <w:rPr>
          <w:rFonts w:ascii="Arial" w:hAnsi="Arial" w:eastAsia="Arial" w:cs="Arial"/>
          <w:color w:val="000000" w:themeColor="text1"/>
          <w:sz w:val="20"/>
          <w:szCs w:val="20"/>
          <w:lang w:val="en-US" w:eastAsia="en-US"/>
        </w:rPr>
        <w:t>he organization likes to pretend that it's really wo</w:t>
      </w:r>
      <w:r w:rsidRPr="253B12C0" w:rsidR="2CC2C66E">
        <w:rPr>
          <w:rFonts w:ascii="Arial" w:hAnsi="Arial" w:eastAsia="Arial" w:cs="Arial"/>
          <w:color w:val="000000" w:themeColor="text1"/>
          <w:sz w:val="20"/>
          <w:szCs w:val="20"/>
          <w:lang w:val="en-US" w:eastAsia="en-US"/>
        </w:rPr>
        <w:t>ke</w:t>
      </w:r>
      <w:r w:rsidRPr="253B12C0">
        <w:rPr>
          <w:rFonts w:ascii="Arial" w:hAnsi="Arial" w:eastAsia="Arial" w:cs="Arial"/>
          <w:color w:val="000000" w:themeColor="text1"/>
          <w:sz w:val="20"/>
          <w:szCs w:val="20"/>
          <w:lang w:val="en-US" w:eastAsia="en-US"/>
        </w:rPr>
        <w:t xml:space="preserve"> </w:t>
      </w:r>
      <w:r w:rsidRPr="253B12C0" w:rsidR="0E6BD136">
        <w:rPr>
          <w:rFonts w:ascii="Arial" w:hAnsi="Arial" w:eastAsia="Arial" w:cs="Arial"/>
          <w:color w:val="000000" w:themeColor="text1"/>
          <w:sz w:val="20"/>
          <w:szCs w:val="20"/>
          <w:lang w:val="en-US" w:eastAsia="en-US"/>
        </w:rPr>
        <w:t>b</w:t>
      </w:r>
      <w:r w:rsidRPr="253B12C0">
        <w:rPr>
          <w:rFonts w:ascii="Arial" w:hAnsi="Arial" w:eastAsia="Arial" w:cs="Arial"/>
          <w:color w:val="000000" w:themeColor="text1"/>
          <w:sz w:val="20"/>
          <w:szCs w:val="20"/>
          <w:lang w:val="en-US" w:eastAsia="en-US"/>
        </w:rPr>
        <w:t>ut it's not</w:t>
      </w:r>
      <w:r w:rsidRPr="253B12C0" w:rsidR="2D543B21">
        <w:rPr>
          <w:rFonts w:ascii="Arial" w:hAnsi="Arial" w:eastAsia="Arial" w:cs="Arial"/>
          <w:color w:val="000000" w:themeColor="text1"/>
          <w:sz w:val="20"/>
          <w:szCs w:val="20"/>
          <w:lang w:val="en-US" w:eastAsia="en-US"/>
        </w:rPr>
        <w:t>?</w:t>
      </w:r>
    </w:p>
    <w:p w:rsidR="00A20FF3" w:rsidRDefault="00A20FF3" w14:paraId="0FD94CF6" w14:textId="77777777">
      <w:pPr>
        <w:spacing w:after="0" w:line="276" w:lineRule="auto"/>
      </w:pPr>
    </w:p>
    <w:p w:rsidR="00A20FF3" w:rsidP="253B12C0" w:rsidRDefault="003134E8" w14:paraId="1E6A4067" w14:textId="233280DC">
      <w:pPr>
        <w:spacing w:after="0" w:line="276" w:lineRule="auto"/>
        <w:rPr>
          <w:rFonts w:ascii="Arial" w:hAnsi="Arial" w:eastAsia="Arial" w:cs="Arial"/>
          <w:color w:val="000000" w:themeColor="text1"/>
          <w:sz w:val="20"/>
          <w:szCs w:val="20"/>
          <w:lang w:val="en-US" w:eastAsia="en-US"/>
        </w:rPr>
      </w:pPr>
      <w:r>
        <w:rPr>
          <w:rFonts w:ascii="Arial" w:hAnsi="Arial" w:eastAsia="Arial" w:cs="Arial"/>
          <w:color w:val="000000" w:themeColor="text1"/>
          <w:sz w:val="20"/>
          <w:szCs w:val="20"/>
          <w:lang w:val="en-US" w:eastAsia="en-US"/>
        </w:rPr>
        <w:t>Participant 32</w:t>
      </w:r>
      <w:r w:rsidRPr="253B12C0">
        <w:rPr>
          <w:rFonts w:ascii="Arial" w:hAnsi="Arial" w:eastAsia="Arial" w:cs="Arial"/>
          <w:color w:val="000000" w:themeColor="text1"/>
          <w:sz w:val="20"/>
          <w:szCs w:val="20"/>
          <w:lang w:val="en-US" w:eastAsia="en-US"/>
        </w:rPr>
        <w:t xml:space="preserve">: </w:t>
      </w:r>
      <w:r w:rsidRPr="253B12C0" w:rsidR="47A44B2D">
        <w:rPr>
          <w:rFonts w:ascii="Arial" w:hAnsi="Arial" w:eastAsia="Arial" w:cs="Arial"/>
          <w:color w:val="000000" w:themeColor="text1"/>
          <w:sz w:val="20"/>
          <w:szCs w:val="20"/>
          <w:lang w:val="en-US" w:eastAsia="en-US"/>
        </w:rPr>
        <w:t>So</w:t>
      </w:r>
      <w:r w:rsidRPr="253B12C0">
        <w:rPr>
          <w:rFonts w:ascii="Arial" w:hAnsi="Arial" w:eastAsia="Arial" w:cs="Arial"/>
          <w:color w:val="000000" w:themeColor="text1"/>
          <w:sz w:val="20"/>
          <w:szCs w:val="20"/>
          <w:lang w:val="en-US" w:eastAsia="en-US"/>
        </w:rPr>
        <w:t xml:space="preserve"> we should have been doing D</w:t>
      </w:r>
      <w:r w:rsidRPr="253B12C0" w:rsidR="78DE061F">
        <w:rPr>
          <w:rFonts w:ascii="Arial" w:hAnsi="Arial" w:eastAsia="Arial" w:cs="Arial"/>
          <w:color w:val="000000" w:themeColor="text1"/>
          <w:sz w:val="20"/>
          <w:szCs w:val="20"/>
          <w:lang w:val="en-US" w:eastAsia="en-US"/>
        </w:rPr>
        <w:t xml:space="preserve">EI </w:t>
      </w:r>
      <w:r w:rsidRPr="253B12C0">
        <w:rPr>
          <w:rFonts w:ascii="Arial" w:hAnsi="Arial" w:eastAsia="Arial" w:cs="Arial"/>
          <w:color w:val="000000" w:themeColor="text1"/>
          <w:sz w:val="20"/>
          <w:szCs w:val="20"/>
          <w:lang w:val="en-US" w:eastAsia="en-US"/>
        </w:rPr>
        <w:t>forever, right? But of course, George Floyd kind of pushed the, you know</w:t>
      </w:r>
      <w:r w:rsidRPr="253B12C0" w:rsidR="0667CAE5">
        <w:rPr>
          <w:rFonts w:ascii="Arial" w:hAnsi="Arial" w:eastAsia="Arial" w:cs="Arial"/>
          <w:color w:val="000000" w:themeColor="text1"/>
          <w:sz w:val="20"/>
          <w:szCs w:val="20"/>
          <w:lang w:val="en-US" w:eastAsia="en-US"/>
        </w:rPr>
        <w:t>.</w:t>
      </w:r>
      <w:r w:rsidRPr="253B12C0">
        <w:rPr>
          <w:rFonts w:ascii="Arial" w:hAnsi="Arial" w:eastAsia="Arial" w:cs="Arial"/>
          <w:color w:val="000000" w:themeColor="text1"/>
          <w:sz w:val="20"/>
          <w:szCs w:val="20"/>
          <w:lang w:val="en-US" w:eastAsia="en-US"/>
        </w:rPr>
        <w:t xml:space="preserve"> </w:t>
      </w:r>
      <w:r w:rsidRPr="253B12C0" w:rsidR="258203A8">
        <w:rPr>
          <w:rFonts w:ascii="Arial" w:hAnsi="Arial" w:eastAsia="Arial" w:cs="Arial"/>
          <w:color w:val="000000" w:themeColor="text1"/>
          <w:sz w:val="20"/>
          <w:szCs w:val="20"/>
          <w:lang w:val="en-US" w:eastAsia="en-US"/>
        </w:rPr>
        <w:t>A</w:t>
      </w:r>
      <w:r w:rsidRPr="253B12C0">
        <w:rPr>
          <w:rFonts w:ascii="Arial" w:hAnsi="Arial" w:eastAsia="Arial" w:cs="Arial"/>
          <w:color w:val="000000" w:themeColor="text1"/>
          <w:sz w:val="20"/>
          <w:szCs w:val="20"/>
          <w:lang w:val="en-US" w:eastAsia="en-US"/>
        </w:rPr>
        <w:t>nd so</w:t>
      </w:r>
      <w:r w:rsidRPr="253B12C0" w:rsidR="467104CC">
        <w:rPr>
          <w:rFonts w:ascii="Arial" w:hAnsi="Arial" w:eastAsia="Arial" w:cs="Arial"/>
          <w:color w:val="000000" w:themeColor="text1"/>
          <w:sz w:val="20"/>
          <w:szCs w:val="20"/>
          <w:lang w:val="en-US" w:eastAsia="en-US"/>
        </w:rPr>
        <w:t xml:space="preserve">, </w:t>
      </w:r>
      <w:r w:rsidRPr="253B12C0" w:rsidR="78D607F6">
        <w:rPr>
          <w:rFonts w:ascii="Arial" w:hAnsi="Arial" w:eastAsia="Arial" w:cs="Arial"/>
          <w:color w:val="000000" w:themeColor="text1"/>
          <w:sz w:val="20"/>
          <w:szCs w:val="20"/>
          <w:lang w:val="en-US" w:eastAsia="en-US"/>
        </w:rPr>
        <w:t>it’</w:t>
      </w:r>
      <w:r w:rsidRPr="253B12C0">
        <w:rPr>
          <w:rFonts w:ascii="Arial" w:hAnsi="Arial" w:eastAsia="Arial" w:cs="Arial"/>
          <w:color w:val="000000" w:themeColor="text1"/>
          <w:sz w:val="20"/>
          <w:szCs w:val="20"/>
          <w:lang w:val="en-US" w:eastAsia="en-US"/>
        </w:rPr>
        <w:t>s kind of like</w:t>
      </w:r>
      <w:r w:rsidRPr="253B12C0" w:rsidR="61754928">
        <w:rPr>
          <w:rFonts w:ascii="Arial" w:hAnsi="Arial" w:eastAsia="Arial" w:cs="Arial"/>
          <w:color w:val="000000" w:themeColor="text1"/>
          <w:sz w:val="20"/>
          <w:szCs w:val="20"/>
          <w:lang w:val="en-US" w:eastAsia="en-US"/>
        </w:rPr>
        <w:t>... I</w:t>
      </w:r>
      <w:r w:rsidRPr="253B12C0">
        <w:rPr>
          <w:rFonts w:ascii="Arial" w:hAnsi="Arial" w:eastAsia="Arial" w:cs="Arial"/>
          <w:color w:val="000000" w:themeColor="text1"/>
          <w:sz w:val="20"/>
          <w:szCs w:val="20"/>
          <w:lang w:val="en-US" w:eastAsia="en-US"/>
        </w:rPr>
        <w:t xml:space="preserve">t's hard to um (...) </w:t>
      </w:r>
      <w:r w:rsidRPr="253B12C0" w:rsidR="1A418462">
        <w:rPr>
          <w:rFonts w:ascii="Arial" w:hAnsi="Arial" w:eastAsia="Arial" w:cs="Arial"/>
          <w:color w:val="000000" w:themeColor="text1"/>
          <w:sz w:val="20"/>
          <w:szCs w:val="20"/>
          <w:lang w:val="en-US" w:eastAsia="en-US"/>
        </w:rPr>
        <w:t>W</w:t>
      </w:r>
      <w:r w:rsidRPr="253B12C0">
        <w:rPr>
          <w:rFonts w:ascii="Arial" w:hAnsi="Arial" w:eastAsia="Arial" w:cs="Arial"/>
          <w:color w:val="000000" w:themeColor="text1"/>
          <w:sz w:val="20"/>
          <w:szCs w:val="20"/>
          <w:lang w:val="en-US" w:eastAsia="en-US"/>
        </w:rPr>
        <w:t>hen senior staff don't feel that they can take something</w:t>
      </w:r>
      <w:r w:rsidRPr="253B12C0" w:rsidR="0C2B94A1">
        <w:rPr>
          <w:rFonts w:ascii="Arial" w:hAnsi="Arial" w:eastAsia="Arial" w:cs="Arial"/>
          <w:color w:val="000000" w:themeColor="text1"/>
          <w:sz w:val="20"/>
          <w:szCs w:val="20"/>
          <w:lang w:val="en-US" w:eastAsia="en-US"/>
        </w:rPr>
        <w:t xml:space="preserve"> - </w:t>
      </w:r>
      <w:r w:rsidRPr="253B12C0">
        <w:rPr>
          <w:rFonts w:ascii="Arial" w:hAnsi="Arial" w:eastAsia="Arial" w:cs="Arial"/>
          <w:color w:val="000000" w:themeColor="text1"/>
          <w:sz w:val="20"/>
          <w:szCs w:val="20"/>
          <w:lang w:val="en-US" w:eastAsia="en-US"/>
        </w:rPr>
        <w:t xml:space="preserve"> </w:t>
      </w:r>
      <w:r w:rsidRPr="253B12C0" w:rsidR="76108175">
        <w:rPr>
          <w:rFonts w:ascii="Arial" w:hAnsi="Arial" w:eastAsia="Arial" w:cs="Arial"/>
          <w:color w:val="000000" w:themeColor="text1"/>
          <w:sz w:val="20"/>
          <w:szCs w:val="20"/>
          <w:lang w:val="en-US" w:eastAsia="en-US"/>
        </w:rPr>
        <w:t>A</w:t>
      </w:r>
      <w:r w:rsidRPr="253B12C0">
        <w:rPr>
          <w:rFonts w:ascii="Arial" w:hAnsi="Arial" w:eastAsia="Arial" w:cs="Arial"/>
          <w:color w:val="000000" w:themeColor="text1"/>
          <w:sz w:val="20"/>
          <w:szCs w:val="20"/>
          <w:lang w:val="en-US" w:eastAsia="en-US"/>
        </w:rPr>
        <w:t>nd again</w:t>
      </w:r>
      <w:r w:rsidRPr="253B12C0" w:rsidR="3DE5CAA5">
        <w:rPr>
          <w:rFonts w:ascii="Arial" w:hAnsi="Arial" w:eastAsia="Arial" w:cs="Arial"/>
          <w:color w:val="000000" w:themeColor="text1"/>
          <w:sz w:val="20"/>
          <w:szCs w:val="20"/>
          <w:lang w:val="en-US" w:eastAsia="en-US"/>
        </w:rPr>
        <w:t>,</w:t>
      </w:r>
      <w:r w:rsidRPr="253B12C0">
        <w:rPr>
          <w:rFonts w:ascii="Arial" w:hAnsi="Arial" w:eastAsia="Arial" w:cs="Arial"/>
          <w:color w:val="000000" w:themeColor="text1"/>
          <w:sz w:val="20"/>
          <w:szCs w:val="20"/>
          <w:lang w:val="en-US" w:eastAsia="en-US"/>
        </w:rPr>
        <w:t xml:space="preserve"> I will go to D</w:t>
      </w:r>
      <w:r w:rsidRPr="253B12C0" w:rsidR="0EA6CE5A">
        <w:rPr>
          <w:rFonts w:ascii="Arial" w:hAnsi="Arial" w:eastAsia="Arial" w:cs="Arial"/>
          <w:color w:val="000000" w:themeColor="text1"/>
          <w:sz w:val="20"/>
          <w:szCs w:val="20"/>
          <w:lang w:val="en-US" w:eastAsia="en-US"/>
        </w:rPr>
        <w:t>EI c</w:t>
      </w:r>
      <w:r w:rsidRPr="253B12C0">
        <w:rPr>
          <w:rFonts w:ascii="Arial" w:hAnsi="Arial" w:eastAsia="Arial" w:cs="Arial"/>
          <w:color w:val="000000" w:themeColor="text1"/>
          <w:sz w:val="20"/>
          <w:szCs w:val="20"/>
          <w:lang w:val="en-US" w:eastAsia="en-US"/>
        </w:rPr>
        <w:t>lass</w:t>
      </w:r>
      <w:r w:rsidRPr="253B12C0" w:rsidR="6ECA5FC1">
        <w:rPr>
          <w:rFonts w:ascii="Arial" w:hAnsi="Arial" w:eastAsia="Arial" w:cs="Arial"/>
          <w:color w:val="000000" w:themeColor="text1"/>
          <w:sz w:val="20"/>
          <w:szCs w:val="20"/>
          <w:lang w:val="en-US" w:eastAsia="en-US"/>
        </w:rPr>
        <w:t xml:space="preserve"> </w:t>
      </w:r>
      <w:r w:rsidRPr="253B12C0">
        <w:rPr>
          <w:rFonts w:ascii="Arial" w:hAnsi="Arial" w:eastAsia="Arial" w:cs="Arial"/>
          <w:color w:val="000000" w:themeColor="text1"/>
          <w:sz w:val="20"/>
          <w:szCs w:val="20"/>
          <w:lang w:val="en-US" w:eastAsia="en-US"/>
        </w:rPr>
        <w:t xml:space="preserve">and </w:t>
      </w:r>
      <w:r w:rsidRPr="253B12C0" w:rsidR="293D1DCA">
        <w:rPr>
          <w:rFonts w:ascii="Arial" w:hAnsi="Arial" w:eastAsia="Arial" w:cs="Arial"/>
          <w:color w:val="000000" w:themeColor="text1"/>
          <w:sz w:val="20"/>
          <w:szCs w:val="20"/>
          <w:lang w:val="en-US" w:eastAsia="en-US"/>
        </w:rPr>
        <w:t>I</w:t>
      </w:r>
      <w:r w:rsidRPr="253B12C0">
        <w:rPr>
          <w:rFonts w:ascii="Arial" w:hAnsi="Arial" w:eastAsia="Arial" w:cs="Arial"/>
          <w:color w:val="000000" w:themeColor="text1"/>
          <w:sz w:val="20"/>
          <w:szCs w:val="20"/>
          <w:lang w:val="en-US" w:eastAsia="en-US"/>
        </w:rPr>
        <w:t>'ll be like, you know what</w:t>
      </w:r>
      <w:r w:rsidRPr="253B12C0" w:rsidR="06607487">
        <w:rPr>
          <w:rFonts w:ascii="Arial" w:hAnsi="Arial" w:eastAsia="Arial" w:cs="Arial"/>
          <w:color w:val="000000" w:themeColor="text1"/>
          <w:sz w:val="20"/>
          <w:szCs w:val="20"/>
          <w:lang w:val="en-US" w:eastAsia="en-US"/>
        </w:rPr>
        <w:t xml:space="preserve">, </w:t>
      </w:r>
      <w:r w:rsidRPr="253B12C0">
        <w:rPr>
          <w:rFonts w:ascii="Arial" w:hAnsi="Arial" w:eastAsia="Arial" w:cs="Arial"/>
          <w:color w:val="000000" w:themeColor="text1"/>
          <w:sz w:val="20"/>
          <w:szCs w:val="20"/>
          <w:lang w:val="en-US" w:eastAsia="en-US"/>
        </w:rPr>
        <w:t>I think</w:t>
      </w:r>
      <w:r w:rsidRPr="253B12C0" w:rsidR="2D43BEE5">
        <w:rPr>
          <w:rFonts w:ascii="Arial" w:hAnsi="Arial" w:eastAsia="Arial" w:cs="Arial"/>
          <w:color w:val="000000" w:themeColor="text1"/>
          <w:sz w:val="20"/>
          <w:szCs w:val="20"/>
          <w:lang w:val="en-US" w:eastAsia="en-US"/>
        </w:rPr>
        <w:t xml:space="preserve"> </w:t>
      </w:r>
      <w:r w:rsidRPr="253B12C0">
        <w:rPr>
          <w:rFonts w:ascii="Arial" w:hAnsi="Arial" w:eastAsia="Arial" w:cs="Arial"/>
          <w:color w:val="000000" w:themeColor="text1"/>
          <w:sz w:val="20"/>
          <w:szCs w:val="20"/>
          <w:lang w:val="en-US" w:eastAsia="en-US"/>
        </w:rPr>
        <w:t>I know enough, but I know enough to know that I could always learn more</w:t>
      </w:r>
      <w:r w:rsidRPr="253B12C0" w:rsidR="40C7BBC1">
        <w:rPr>
          <w:rFonts w:ascii="Arial" w:hAnsi="Arial" w:eastAsia="Arial" w:cs="Arial"/>
          <w:color w:val="000000" w:themeColor="text1"/>
          <w:sz w:val="20"/>
          <w:szCs w:val="20"/>
          <w:lang w:val="en-US" w:eastAsia="en-US"/>
        </w:rPr>
        <w:t>,</w:t>
      </w:r>
      <w:r w:rsidRPr="253B12C0">
        <w:rPr>
          <w:rFonts w:ascii="Arial" w:hAnsi="Arial" w:eastAsia="Arial" w:cs="Arial"/>
          <w:color w:val="000000" w:themeColor="text1"/>
          <w:sz w:val="20"/>
          <w:szCs w:val="20"/>
          <w:lang w:val="en-US" w:eastAsia="en-US"/>
        </w:rPr>
        <w:t xml:space="preserve"> right</w:t>
      </w:r>
      <w:r w:rsidRPr="253B12C0" w:rsidR="5CC46559">
        <w:rPr>
          <w:rFonts w:ascii="Arial" w:hAnsi="Arial" w:eastAsia="Arial" w:cs="Arial"/>
          <w:color w:val="000000" w:themeColor="text1"/>
          <w:sz w:val="20"/>
          <w:szCs w:val="20"/>
          <w:lang w:val="en-US" w:eastAsia="en-US"/>
        </w:rPr>
        <w:t>? L</w:t>
      </w:r>
      <w:r w:rsidRPr="253B12C0">
        <w:rPr>
          <w:rFonts w:ascii="Arial" w:hAnsi="Arial" w:eastAsia="Arial" w:cs="Arial"/>
          <w:color w:val="000000" w:themeColor="text1"/>
          <w:sz w:val="20"/>
          <w:szCs w:val="20"/>
          <w:lang w:val="en-US" w:eastAsia="en-US"/>
        </w:rPr>
        <w:t>ike</w:t>
      </w:r>
      <w:r w:rsidRPr="253B12C0" w:rsidR="6188F0FF">
        <w:rPr>
          <w:rFonts w:ascii="Arial" w:hAnsi="Arial" w:eastAsia="Arial" w:cs="Arial"/>
          <w:color w:val="000000" w:themeColor="text1"/>
          <w:sz w:val="20"/>
          <w:szCs w:val="20"/>
          <w:lang w:val="en-US" w:eastAsia="en-US"/>
        </w:rPr>
        <w:t xml:space="preserve">, </w:t>
      </w:r>
      <w:r w:rsidRPr="253B12C0" w:rsidR="7A0035B8">
        <w:rPr>
          <w:rFonts w:ascii="Arial" w:hAnsi="Arial" w:eastAsia="Arial" w:cs="Arial"/>
          <w:color w:val="000000" w:themeColor="text1"/>
          <w:sz w:val="20"/>
          <w:szCs w:val="20"/>
          <w:lang w:val="en-US" w:eastAsia="en-US"/>
        </w:rPr>
        <w:t>I</w:t>
      </w:r>
      <w:r w:rsidRPr="253B12C0">
        <w:rPr>
          <w:rFonts w:ascii="Arial" w:hAnsi="Arial" w:eastAsia="Arial" w:cs="Arial"/>
          <w:color w:val="000000" w:themeColor="text1"/>
          <w:sz w:val="20"/>
          <w:szCs w:val="20"/>
          <w:lang w:val="en-US" w:eastAsia="en-US"/>
        </w:rPr>
        <w:t xml:space="preserve"> think that that's a great</w:t>
      </w:r>
      <w:r w:rsidRPr="253B12C0" w:rsidR="75E12F04">
        <w:rPr>
          <w:rFonts w:ascii="Arial" w:hAnsi="Arial" w:eastAsia="Arial" w:cs="Arial"/>
          <w:color w:val="000000" w:themeColor="text1"/>
          <w:sz w:val="20"/>
          <w:szCs w:val="20"/>
          <w:lang w:val="en-US" w:eastAsia="en-US"/>
        </w:rPr>
        <w:t xml:space="preserve"> - </w:t>
      </w:r>
      <w:r w:rsidRPr="253B12C0">
        <w:rPr>
          <w:rFonts w:ascii="Arial" w:hAnsi="Arial" w:eastAsia="Arial" w:cs="Arial"/>
          <w:color w:val="000000" w:themeColor="text1"/>
          <w:sz w:val="20"/>
          <w:szCs w:val="20"/>
          <w:lang w:val="en-US" w:eastAsia="en-US"/>
        </w:rPr>
        <w:t>you know</w:t>
      </w:r>
      <w:r w:rsidRPr="253B12C0" w:rsidR="7794B600">
        <w:rPr>
          <w:rFonts w:ascii="Arial" w:hAnsi="Arial" w:eastAsia="Arial" w:cs="Arial"/>
          <w:color w:val="000000" w:themeColor="text1"/>
          <w:sz w:val="20"/>
          <w:szCs w:val="20"/>
          <w:lang w:val="en-US" w:eastAsia="en-US"/>
        </w:rPr>
        <w:t>, t</w:t>
      </w:r>
      <w:r w:rsidRPr="253B12C0">
        <w:rPr>
          <w:rFonts w:ascii="Arial" w:hAnsi="Arial" w:eastAsia="Arial" w:cs="Arial"/>
          <w:color w:val="000000" w:themeColor="text1"/>
          <w:sz w:val="20"/>
          <w:szCs w:val="20"/>
          <w:lang w:val="en-US" w:eastAsia="en-US"/>
        </w:rPr>
        <w:t>hat's what everyone should be entering</w:t>
      </w:r>
      <w:r w:rsidRPr="253B12C0" w:rsidR="74E29DF0">
        <w:rPr>
          <w:rFonts w:ascii="Arial" w:hAnsi="Arial" w:eastAsia="Arial" w:cs="Arial"/>
          <w:color w:val="000000" w:themeColor="text1"/>
          <w:sz w:val="20"/>
          <w:szCs w:val="20"/>
          <w:lang w:val="en-US" w:eastAsia="en-US"/>
        </w:rPr>
        <w:t xml:space="preserve"> in</w:t>
      </w:r>
      <w:r w:rsidRPr="253B12C0">
        <w:rPr>
          <w:rFonts w:ascii="Arial" w:hAnsi="Arial" w:eastAsia="Arial" w:cs="Arial"/>
          <w:color w:val="000000" w:themeColor="text1"/>
          <w:sz w:val="20"/>
          <w:szCs w:val="20"/>
          <w:lang w:val="en-US" w:eastAsia="en-US"/>
        </w:rPr>
        <w:t>, you know.</w:t>
      </w:r>
      <w:r w:rsidRPr="253B12C0" w:rsidR="1AC2DEE3">
        <w:rPr>
          <w:rFonts w:ascii="Arial" w:hAnsi="Arial" w:eastAsia="Arial" w:cs="Arial"/>
          <w:color w:val="000000" w:themeColor="text1"/>
          <w:sz w:val="20"/>
          <w:szCs w:val="20"/>
          <w:lang w:val="en-US" w:eastAsia="en-US"/>
        </w:rPr>
        <w:t xml:space="preserve"> </w:t>
      </w:r>
      <w:r w:rsidRPr="253B12C0">
        <w:rPr>
          <w:rFonts w:ascii="Arial" w:hAnsi="Arial" w:eastAsia="Arial" w:cs="Arial"/>
          <w:color w:val="000000" w:themeColor="text1"/>
          <w:sz w:val="20"/>
          <w:szCs w:val="20"/>
          <w:lang w:val="en-US" w:eastAsia="en-US"/>
        </w:rPr>
        <w:t>And once, yeah, like</w:t>
      </w:r>
      <w:r w:rsidRPr="253B12C0" w:rsidR="323E8486">
        <w:rPr>
          <w:rFonts w:ascii="Arial" w:hAnsi="Arial" w:eastAsia="Arial" w:cs="Arial"/>
          <w:color w:val="000000" w:themeColor="text1"/>
          <w:sz w:val="20"/>
          <w:szCs w:val="20"/>
          <w:lang w:val="en-US" w:eastAsia="en-US"/>
        </w:rPr>
        <w:t xml:space="preserve"> </w:t>
      </w:r>
      <w:r w:rsidRPr="253B12C0">
        <w:rPr>
          <w:rFonts w:ascii="Arial" w:hAnsi="Arial" w:eastAsia="Arial" w:cs="Arial"/>
          <w:color w:val="000000" w:themeColor="text1"/>
          <w:sz w:val="20"/>
          <w:szCs w:val="20"/>
          <w:lang w:val="en-US" w:eastAsia="en-US"/>
        </w:rPr>
        <w:t>when se</w:t>
      </w:r>
      <w:r w:rsidRPr="253B12C0" w:rsidR="036BFB26">
        <w:rPr>
          <w:rFonts w:ascii="Arial" w:hAnsi="Arial" w:eastAsia="Arial" w:cs="Arial"/>
          <w:color w:val="000000" w:themeColor="text1"/>
          <w:sz w:val="20"/>
          <w:szCs w:val="20"/>
          <w:lang w:val="en-US" w:eastAsia="en-US"/>
        </w:rPr>
        <w:t>nior</w:t>
      </w:r>
      <w:r w:rsidRPr="253B12C0">
        <w:rPr>
          <w:rFonts w:ascii="Arial" w:hAnsi="Arial" w:eastAsia="Arial" w:cs="Arial"/>
          <w:color w:val="000000" w:themeColor="text1"/>
          <w:sz w:val="20"/>
          <w:szCs w:val="20"/>
          <w:lang w:val="en-US" w:eastAsia="en-US"/>
        </w:rPr>
        <w:t xml:space="preserve"> staff either claim that they are beyond</w:t>
      </w:r>
      <w:r w:rsidRPr="253B12C0" w:rsidR="4B87C78C">
        <w:rPr>
          <w:rFonts w:ascii="Arial" w:hAnsi="Arial" w:eastAsia="Arial" w:cs="Arial"/>
          <w:color w:val="000000" w:themeColor="text1"/>
          <w:sz w:val="20"/>
          <w:szCs w:val="20"/>
          <w:lang w:val="en-US" w:eastAsia="en-US"/>
        </w:rPr>
        <w:t>,</w:t>
      </w:r>
      <w:r w:rsidRPr="253B12C0">
        <w:rPr>
          <w:rFonts w:ascii="Arial" w:hAnsi="Arial" w:eastAsia="Arial" w:cs="Arial"/>
          <w:color w:val="000000" w:themeColor="text1"/>
          <w:sz w:val="20"/>
          <w:szCs w:val="20"/>
          <w:lang w:val="en-US" w:eastAsia="en-US"/>
        </w:rPr>
        <w:t xml:space="preserve"> because there are certain circumstances, </w:t>
      </w:r>
      <w:r w:rsidRPr="253B12C0" w:rsidR="6CBD0FE8">
        <w:rPr>
          <w:rFonts w:ascii="Arial" w:hAnsi="Arial" w:eastAsia="Arial" w:cs="Arial"/>
          <w:color w:val="000000" w:themeColor="text1"/>
          <w:sz w:val="20"/>
          <w:szCs w:val="20"/>
          <w:lang w:val="en-US" w:eastAsia="en-US"/>
        </w:rPr>
        <w:t xml:space="preserve">or </w:t>
      </w:r>
      <w:r w:rsidRPr="253B12C0">
        <w:rPr>
          <w:rFonts w:ascii="Arial" w:hAnsi="Arial" w:eastAsia="Arial" w:cs="Arial"/>
          <w:color w:val="000000" w:themeColor="text1"/>
          <w:sz w:val="20"/>
          <w:szCs w:val="20"/>
          <w:lang w:val="en-US" w:eastAsia="en-US"/>
        </w:rPr>
        <w:t>you know</w:t>
      </w:r>
      <w:r w:rsidRPr="253B12C0" w:rsidR="6138B295">
        <w:rPr>
          <w:rFonts w:ascii="Arial" w:hAnsi="Arial" w:eastAsia="Arial" w:cs="Arial"/>
          <w:color w:val="000000" w:themeColor="text1"/>
          <w:sz w:val="20"/>
          <w:szCs w:val="20"/>
          <w:lang w:val="en-US" w:eastAsia="en-US"/>
        </w:rPr>
        <w:t>,</w:t>
      </w:r>
      <w:r w:rsidRPr="253B12C0">
        <w:rPr>
          <w:rFonts w:ascii="Arial" w:hAnsi="Arial" w:eastAsia="Arial" w:cs="Arial"/>
          <w:color w:val="000000" w:themeColor="text1"/>
          <w:sz w:val="20"/>
          <w:szCs w:val="20"/>
          <w:lang w:val="en-US" w:eastAsia="en-US"/>
        </w:rPr>
        <w:t xml:space="preserve"> that is </w:t>
      </w:r>
      <w:r w:rsidRPr="253B12C0" w:rsidR="3684E9AA">
        <w:rPr>
          <w:rFonts w:ascii="Arial" w:hAnsi="Arial" w:eastAsia="Arial" w:cs="Arial"/>
          <w:color w:val="000000" w:themeColor="text1"/>
          <w:sz w:val="20"/>
          <w:szCs w:val="20"/>
          <w:lang w:val="en-US" w:eastAsia="en-US"/>
        </w:rPr>
        <w:t>irking.</w:t>
      </w:r>
      <w:r w:rsidRPr="253B12C0">
        <w:rPr>
          <w:rFonts w:ascii="Arial" w:hAnsi="Arial" w:eastAsia="Arial" w:cs="Arial"/>
          <w:color w:val="000000" w:themeColor="text1"/>
          <w:sz w:val="20"/>
          <w:szCs w:val="20"/>
          <w:lang w:val="en-US" w:eastAsia="en-US"/>
        </w:rPr>
        <w:t xml:space="preserve"> I think it's more just the curriculum that's been used. </w:t>
      </w:r>
      <w:r w:rsidRPr="253B12C0">
        <w:rPr>
          <w:rFonts w:ascii="Arial" w:hAnsi="Arial" w:eastAsia="Arial" w:cs="Arial"/>
          <w:color w:val="000000" w:themeColor="text1"/>
          <w:sz w:val="20"/>
          <w:szCs w:val="20"/>
          <w:highlight w:val="yellow"/>
          <w:lang w:val="en-US" w:eastAsia="en-US"/>
        </w:rPr>
        <w:t xml:space="preserve">You know it </w:t>
      </w:r>
      <w:r w:rsidRPr="253B12C0" w:rsidR="238772F9">
        <w:rPr>
          <w:rFonts w:ascii="Arial" w:hAnsi="Arial" w:eastAsia="Arial" w:cs="Arial"/>
          <w:color w:val="000000" w:themeColor="text1"/>
          <w:sz w:val="20"/>
          <w:szCs w:val="20"/>
          <w:highlight w:val="yellow"/>
          <w:lang w:val="en-US" w:eastAsia="en-US"/>
        </w:rPr>
        <w:t>snacks</w:t>
      </w:r>
      <w:r w:rsidRPr="253B12C0">
        <w:rPr>
          <w:rFonts w:ascii="Arial" w:hAnsi="Arial" w:eastAsia="Arial" w:cs="Arial"/>
          <w:color w:val="000000" w:themeColor="text1"/>
          <w:sz w:val="20"/>
          <w:szCs w:val="20"/>
          <w:highlight w:val="yellow"/>
          <w:lang w:val="en-US" w:eastAsia="en-US"/>
        </w:rPr>
        <w:t xml:space="preserve"> of like t</w:t>
      </w:r>
      <w:r w:rsidRPr="253B12C0">
        <w:rPr>
          <w:rFonts w:ascii="Arial" w:hAnsi="Arial" w:eastAsia="Arial" w:cs="Arial"/>
          <w:color w:val="000000" w:themeColor="text1"/>
          <w:sz w:val="20"/>
          <w:szCs w:val="20"/>
          <w:lang w:val="en-US" w:eastAsia="en-US"/>
        </w:rPr>
        <w:t xml:space="preserve">he nineties sort of </w:t>
      </w:r>
      <w:r w:rsidRPr="253B12C0" w:rsidR="0547FC79">
        <w:rPr>
          <w:rFonts w:ascii="Arial" w:hAnsi="Arial" w:eastAsia="Arial" w:cs="Arial"/>
          <w:color w:val="000000" w:themeColor="text1"/>
          <w:sz w:val="20"/>
          <w:szCs w:val="20"/>
          <w:lang w:val="en-US" w:eastAsia="en-US"/>
        </w:rPr>
        <w:t>s</w:t>
      </w:r>
      <w:r w:rsidRPr="253B12C0">
        <w:rPr>
          <w:rFonts w:ascii="Arial" w:hAnsi="Arial" w:eastAsia="Arial" w:cs="Arial"/>
          <w:color w:val="000000" w:themeColor="text1"/>
          <w:sz w:val="20"/>
          <w:szCs w:val="20"/>
          <w:lang w:val="en-US" w:eastAsia="en-US"/>
        </w:rPr>
        <w:t>hock</w:t>
      </w:r>
      <w:r w:rsidRPr="253B12C0" w:rsidR="3CD85D38">
        <w:rPr>
          <w:rFonts w:ascii="Arial" w:hAnsi="Arial" w:eastAsia="Arial" w:cs="Arial"/>
          <w:color w:val="000000" w:themeColor="text1"/>
          <w:sz w:val="20"/>
          <w:szCs w:val="20"/>
          <w:lang w:val="en-US" w:eastAsia="en-US"/>
        </w:rPr>
        <w:t xml:space="preserve"> and</w:t>
      </w:r>
      <w:r w:rsidRPr="253B12C0">
        <w:rPr>
          <w:rFonts w:ascii="Arial" w:hAnsi="Arial" w:eastAsia="Arial" w:cs="Arial"/>
          <w:color w:val="000000" w:themeColor="text1"/>
          <w:sz w:val="20"/>
          <w:szCs w:val="20"/>
          <w:lang w:val="en-US" w:eastAsia="en-US"/>
        </w:rPr>
        <w:t xml:space="preserve"> learning. On the one hand, it may try to talk about race, but then it's very able</w:t>
      </w:r>
      <w:r w:rsidRPr="253B12C0" w:rsidR="49052BE8">
        <w:rPr>
          <w:rFonts w:ascii="Arial" w:hAnsi="Arial" w:eastAsia="Arial" w:cs="Arial"/>
          <w:color w:val="000000" w:themeColor="text1"/>
          <w:sz w:val="20"/>
          <w:szCs w:val="20"/>
          <w:lang w:val="en-US" w:eastAsia="en-US"/>
        </w:rPr>
        <w:t>ist</w:t>
      </w:r>
      <w:r w:rsidRPr="253B12C0">
        <w:rPr>
          <w:rFonts w:ascii="Arial" w:hAnsi="Arial" w:eastAsia="Arial" w:cs="Arial"/>
          <w:color w:val="000000" w:themeColor="text1"/>
          <w:sz w:val="20"/>
          <w:szCs w:val="20"/>
          <w:lang w:val="en-US" w:eastAsia="en-US"/>
        </w:rPr>
        <w:t>. You know it talks about</w:t>
      </w:r>
      <w:r w:rsidRPr="253B12C0" w:rsidR="7D2C645D">
        <w:rPr>
          <w:rFonts w:ascii="Arial" w:hAnsi="Arial" w:eastAsia="Arial" w:cs="Arial"/>
          <w:color w:val="000000" w:themeColor="text1"/>
          <w:sz w:val="20"/>
          <w:szCs w:val="20"/>
          <w:lang w:val="en-US" w:eastAsia="en-US"/>
        </w:rPr>
        <w:t xml:space="preserve">, you know, </w:t>
      </w:r>
      <w:r w:rsidRPr="253B12C0">
        <w:rPr>
          <w:rFonts w:ascii="Arial" w:hAnsi="Arial" w:eastAsia="Arial" w:cs="Arial"/>
          <w:color w:val="000000" w:themeColor="text1"/>
          <w:sz w:val="20"/>
          <w:szCs w:val="20"/>
          <w:lang w:val="en-US" w:eastAsia="en-US"/>
        </w:rPr>
        <w:t>and it's just very</w:t>
      </w:r>
      <w:r w:rsidRPr="253B12C0" w:rsidR="2A866D9D">
        <w:rPr>
          <w:rFonts w:ascii="Arial" w:hAnsi="Arial" w:eastAsia="Arial" w:cs="Arial"/>
          <w:color w:val="000000" w:themeColor="text1"/>
          <w:sz w:val="20"/>
          <w:szCs w:val="20"/>
          <w:lang w:val="en-US" w:eastAsia="en-US"/>
        </w:rPr>
        <w:t>...</w:t>
      </w:r>
      <w:r w:rsidRPr="253B12C0">
        <w:rPr>
          <w:rFonts w:ascii="Arial" w:hAnsi="Arial" w:eastAsia="Arial" w:cs="Arial"/>
          <w:color w:val="000000" w:themeColor="text1"/>
          <w:sz w:val="20"/>
          <w:szCs w:val="20"/>
          <w:lang w:val="en-US" w:eastAsia="en-US"/>
        </w:rPr>
        <w:t xml:space="preserve"> It reminds me a lot of the inclusion curricula that I used to run back in the early </w:t>
      </w:r>
      <w:r w:rsidRPr="253B12C0" w:rsidR="0F113ED5">
        <w:rPr>
          <w:rFonts w:ascii="Arial" w:hAnsi="Arial" w:eastAsia="Arial" w:cs="Arial"/>
          <w:color w:val="000000" w:themeColor="text1"/>
          <w:sz w:val="20"/>
          <w:szCs w:val="20"/>
          <w:lang w:val="en-US" w:eastAsia="en-US"/>
        </w:rPr>
        <w:t>2000s</w:t>
      </w:r>
      <w:r w:rsidRPr="253B12C0">
        <w:rPr>
          <w:rFonts w:ascii="Arial" w:hAnsi="Arial" w:eastAsia="Arial" w:cs="Arial"/>
          <w:color w:val="000000" w:themeColor="text1"/>
          <w:sz w:val="20"/>
          <w:szCs w:val="20"/>
          <w:lang w:val="en-US" w:eastAsia="en-US"/>
        </w:rPr>
        <w:t xml:space="preserve">, and </w:t>
      </w:r>
      <w:r w:rsidRPr="253B12C0" w:rsidR="5035DC50">
        <w:rPr>
          <w:rFonts w:ascii="Arial" w:hAnsi="Arial" w:eastAsia="Arial" w:cs="Arial"/>
          <w:color w:val="000000" w:themeColor="text1"/>
          <w:sz w:val="20"/>
          <w:szCs w:val="20"/>
          <w:lang w:val="en-US" w:eastAsia="en-US"/>
        </w:rPr>
        <w:t>I’</w:t>
      </w:r>
      <w:r w:rsidRPr="253B12C0">
        <w:rPr>
          <w:rFonts w:ascii="Arial" w:hAnsi="Arial" w:eastAsia="Arial" w:cs="Arial"/>
          <w:color w:val="000000" w:themeColor="text1"/>
          <w:sz w:val="20"/>
          <w:szCs w:val="20"/>
          <w:lang w:val="en-US" w:eastAsia="en-US"/>
        </w:rPr>
        <w:t>m sure that things have changed since t</w:t>
      </w:r>
      <w:r w:rsidRPr="253B12C0" w:rsidR="233F5443">
        <w:rPr>
          <w:rFonts w:ascii="Arial" w:hAnsi="Arial" w:eastAsia="Arial" w:cs="Arial"/>
          <w:color w:val="000000" w:themeColor="text1"/>
          <w:sz w:val="20"/>
          <w:szCs w:val="20"/>
          <w:lang w:val="en-US" w:eastAsia="en-US"/>
        </w:rPr>
        <w:t>he 2000s.</w:t>
      </w:r>
      <w:r w:rsidRPr="253B12C0">
        <w:rPr>
          <w:rFonts w:ascii="Arial" w:hAnsi="Arial" w:eastAsia="Arial" w:cs="Arial"/>
          <w:color w:val="000000" w:themeColor="text1"/>
          <w:sz w:val="20"/>
          <w:szCs w:val="20"/>
          <w:lang w:val="en-US" w:eastAsia="en-US"/>
        </w:rPr>
        <w:t xml:space="preserve"> And so that's where it's just kind of like</w:t>
      </w:r>
      <w:r w:rsidRPr="253B12C0" w:rsidR="0461001F">
        <w:rPr>
          <w:rFonts w:ascii="Arial" w:hAnsi="Arial" w:eastAsia="Arial" w:cs="Arial"/>
          <w:color w:val="000000" w:themeColor="text1"/>
          <w:sz w:val="20"/>
          <w:szCs w:val="20"/>
          <w:lang w:val="en-US" w:eastAsia="en-US"/>
        </w:rPr>
        <w:t xml:space="preserve"> hmm...</w:t>
      </w:r>
      <w:r w:rsidRPr="253B12C0">
        <w:rPr>
          <w:rFonts w:ascii="Arial" w:hAnsi="Arial" w:eastAsia="Arial" w:cs="Arial"/>
          <w:color w:val="000000" w:themeColor="text1"/>
          <w:sz w:val="20"/>
          <w:szCs w:val="20"/>
          <w:lang w:val="en-US" w:eastAsia="en-US"/>
        </w:rPr>
        <w:t xml:space="preserve"> And the fact that the matter is like</w:t>
      </w:r>
      <w:r w:rsidRPr="253B12C0" w:rsidR="28CB2061">
        <w:rPr>
          <w:rFonts w:ascii="Arial" w:hAnsi="Arial" w:eastAsia="Arial" w:cs="Arial"/>
          <w:color w:val="000000" w:themeColor="text1"/>
          <w:sz w:val="20"/>
          <w:szCs w:val="20"/>
          <w:lang w:val="en-US" w:eastAsia="en-US"/>
        </w:rPr>
        <w:t xml:space="preserve"> </w:t>
      </w:r>
      <w:r w:rsidRPr="253B12C0">
        <w:rPr>
          <w:rFonts w:ascii="Arial" w:hAnsi="Arial" w:eastAsia="Arial" w:cs="Arial"/>
          <w:color w:val="000000" w:themeColor="text1"/>
          <w:sz w:val="20"/>
          <w:szCs w:val="20"/>
          <w:lang w:val="en-US" w:eastAsia="en-US"/>
        </w:rPr>
        <w:t>I think</w:t>
      </w:r>
      <w:r w:rsidRPr="253B12C0" w:rsidR="4237DFF3">
        <w:rPr>
          <w:rFonts w:ascii="Arial" w:hAnsi="Arial" w:eastAsia="Arial" w:cs="Arial"/>
          <w:color w:val="000000" w:themeColor="text1"/>
          <w:sz w:val="20"/>
          <w:szCs w:val="20"/>
          <w:lang w:val="en-US" w:eastAsia="en-US"/>
        </w:rPr>
        <w:t xml:space="preserve"> </w:t>
      </w:r>
      <w:r w:rsidRPr="253B12C0">
        <w:rPr>
          <w:rFonts w:ascii="Arial" w:hAnsi="Arial" w:eastAsia="Arial" w:cs="Arial"/>
          <w:color w:val="000000" w:themeColor="text1"/>
          <w:sz w:val="20"/>
          <w:szCs w:val="20"/>
          <w:lang w:val="en-US" w:eastAsia="en-US"/>
        </w:rPr>
        <w:t xml:space="preserve">that </w:t>
      </w:r>
      <w:r w:rsidRPr="253B12C0">
        <w:rPr>
          <w:rFonts w:ascii="Arial" w:hAnsi="Arial" w:eastAsia="Arial" w:cs="Arial"/>
          <w:color w:val="000000" w:themeColor="text1"/>
          <w:sz w:val="20"/>
          <w:szCs w:val="20"/>
          <w:lang w:val="en-US" w:eastAsia="en-US"/>
        </w:rPr>
        <w:lastRenderedPageBreak/>
        <w:t>there is a sort of presumption that it's not a learning journey, but rather a once and done sort of thing</w:t>
      </w:r>
      <w:r w:rsidRPr="253B12C0" w:rsidR="5A880C88">
        <w:rPr>
          <w:rFonts w:ascii="Arial" w:hAnsi="Arial" w:eastAsia="Arial" w:cs="Arial"/>
          <w:color w:val="000000" w:themeColor="text1"/>
          <w:sz w:val="20"/>
          <w:szCs w:val="20"/>
          <w:lang w:val="en-US" w:eastAsia="en-US"/>
        </w:rPr>
        <w:t>,</w:t>
      </w:r>
      <w:r w:rsidRPr="253B12C0">
        <w:rPr>
          <w:rFonts w:ascii="Arial" w:hAnsi="Arial" w:eastAsia="Arial" w:cs="Arial"/>
          <w:color w:val="000000" w:themeColor="text1"/>
          <w:sz w:val="20"/>
          <w:szCs w:val="20"/>
          <w:lang w:val="en-US" w:eastAsia="en-US"/>
        </w:rPr>
        <w:t xml:space="preserve"> which you know</w:t>
      </w:r>
      <w:r w:rsidRPr="253B12C0" w:rsidR="6D599BEE">
        <w:rPr>
          <w:rFonts w:ascii="Arial" w:hAnsi="Arial" w:eastAsia="Arial" w:cs="Arial"/>
          <w:color w:val="000000" w:themeColor="text1"/>
          <w:sz w:val="20"/>
          <w:szCs w:val="20"/>
          <w:lang w:val="en-US" w:eastAsia="en-US"/>
        </w:rPr>
        <w:t>,</w:t>
      </w:r>
      <w:r w:rsidRPr="253B12C0">
        <w:rPr>
          <w:rFonts w:ascii="Arial" w:hAnsi="Arial" w:eastAsia="Arial" w:cs="Arial"/>
          <w:color w:val="000000" w:themeColor="text1"/>
          <w:sz w:val="20"/>
          <w:szCs w:val="20"/>
          <w:lang w:val="en-US" w:eastAsia="en-US"/>
        </w:rPr>
        <w:t xml:space="preserve"> I think that no one should be entering this thing</w:t>
      </w:r>
      <w:r w:rsidRPr="253B12C0" w:rsidR="4C0F8281">
        <w:rPr>
          <w:rFonts w:ascii="Arial" w:hAnsi="Arial" w:eastAsia="Arial" w:cs="Arial"/>
          <w:color w:val="000000" w:themeColor="text1"/>
          <w:sz w:val="20"/>
          <w:szCs w:val="20"/>
          <w:lang w:val="en-US" w:eastAsia="en-US"/>
        </w:rPr>
        <w:t xml:space="preserve"> thinking that</w:t>
      </w:r>
      <w:r w:rsidRPr="253B12C0">
        <w:rPr>
          <w:rFonts w:ascii="Arial" w:hAnsi="Arial" w:eastAsia="Arial" w:cs="Arial"/>
          <w:color w:val="000000" w:themeColor="text1"/>
          <w:sz w:val="20"/>
          <w:szCs w:val="20"/>
          <w:lang w:val="en-US" w:eastAsia="en-US"/>
        </w:rPr>
        <w:t xml:space="preserve"> </w:t>
      </w:r>
      <w:r w:rsidRPr="253B12C0" w:rsidR="23BB938D">
        <w:rPr>
          <w:rFonts w:ascii="Arial" w:hAnsi="Arial" w:eastAsia="Arial" w:cs="Arial"/>
          <w:color w:val="000000" w:themeColor="text1"/>
          <w:sz w:val="20"/>
          <w:szCs w:val="20"/>
          <w:lang w:val="en-US" w:eastAsia="en-US"/>
        </w:rPr>
        <w:t>it’s a</w:t>
      </w:r>
      <w:r w:rsidRPr="253B12C0" w:rsidR="642EA632">
        <w:rPr>
          <w:rFonts w:ascii="Arial" w:hAnsi="Arial" w:eastAsia="Arial" w:cs="Arial"/>
          <w:color w:val="000000" w:themeColor="text1"/>
          <w:sz w:val="20"/>
          <w:szCs w:val="20"/>
          <w:lang w:val="en-US" w:eastAsia="en-US"/>
        </w:rPr>
        <w:t xml:space="preserve"> </w:t>
      </w:r>
      <w:r w:rsidRPr="253B12C0">
        <w:rPr>
          <w:rFonts w:ascii="Arial" w:hAnsi="Arial" w:eastAsia="Arial" w:cs="Arial"/>
          <w:color w:val="000000" w:themeColor="text1"/>
          <w:sz w:val="20"/>
          <w:szCs w:val="20"/>
          <w:lang w:val="en-US" w:eastAsia="en-US"/>
        </w:rPr>
        <w:t>once and done thing. So</w:t>
      </w:r>
      <w:r w:rsidRPr="253B12C0" w:rsidR="5B5F29FE">
        <w:rPr>
          <w:rFonts w:ascii="Arial" w:hAnsi="Arial" w:eastAsia="Arial" w:cs="Arial"/>
          <w:color w:val="000000" w:themeColor="text1"/>
          <w:sz w:val="20"/>
          <w:szCs w:val="20"/>
          <w:lang w:val="en-US" w:eastAsia="en-US"/>
        </w:rPr>
        <w:t>,</w:t>
      </w:r>
      <w:r w:rsidRPr="253B12C0">
        <w:rPr>
          <w:rFonts w:ascii="Arial" w:hAnsi="Arial" w:eastAsia="Arial" w:cs="Arial"/>
          <w:color w:val="000000" w:themeColor="text1"/>
          <w:sz w:val="20"/>
          <w:szCs w:val="20"/>
          <w:lang w:val="en-US" w:eastAsia="en-US"/>
        </w:rPr>
        <w:t xml:space="preserve"> there's a lot of aspects about that that I think are a little </w:t>
      </w:r>
      <w:r w:rsidRPr="253B12C0" w:rsidR="7F556D12">
        <w:rPr>
          <w:rFonts w:ascii="Arial" w:hAnsi="Arial" w:eastAsia="Arial" w:cs="Arial"/>
          <w:color w:val="000000" w:themeColor="text1"/>
          <w:sz w:val="20"/>
          <w:szCs w:val="20"/>
          <w:lang w:val="en-US" w:eastAsia="en-US"/>
        </w:rPr>
        <w:t>irk</w:t>
      </w:r>
      <w:r w:rsidRPr="253B12C0">
        <w:rPr>
          <w:rFonts w:ascii="Arial" w:hAnsi="Arial" w:eastAsia="Arial" w:cs="Arial"/>
          <w:color w:val="000000" w:themeColor="text1"/>
          <w:sz w:val="20"/>
          <w:szCs w:val="20"/>
          <w:lang w:val="en-US" w:eastAsia="en-US"/>
        </w:rPr>
        <w:t>some, you know</w:t>
      </w:r>
      <w:r w:rsidRPr="253B12C0" w:rsidR="6215F79F">
        <w:rPr>
          <w:rFonts w:ascii="Arial" w:hAnsi="Arial" w:eastAsia="Arial" w:cs="Arial"/>
          <w:color w:val="000000" w:themeColor="text1"/>
          <w:sz w:val="20"/>
          <w:szCs w:val="20"/>
          <w:lang w:val="en-US" w:eastAsia="en-US"/>
        </w:rPr>
        <w:t xml:space="preserve">. </w:t>
      </w:r>
      <w:r w:rsidRPr="253B12C0">
        <w:rPr>
          <w:rFonts w:ascii="Arial" w:hAnsi="Arial" w:eastAsia="Arial" w:cs="Arial"/>
          <w:color w:val="000000" w:themeColor="text1"/>
          <w:sz w:val="20"/>
          <w:szCs w:val="20"/>
          <w:lang w:val="en-US" w:eastAsia="en-US"/>
        </w:rPr>
        <w:t>And it would be interesting to</w:t>
      </w:r>
      <w:r w:rsidRPr="253B12C0" w:rsidR="218A528C">
        <w:rPr>
          <w:rFonts w:ascii="Arial" w:hAnsi="Arial" w:eastAsia="Arial" w:cs="Arial"/>
          <w:color w:val="000000" w:themeColor="text1"/>
          <w:sz w:val="20"/>
          <w:szCs w:val="20"/>
          <w:lang w:val="en-US" w:eastAsia="en-US"/>
        </w:rPr>
        <w:t>,</w:t>
      </w:r>
      <w:r w:rsidRPr="253B12C0">
        <w:rPr>
          <w:rFonts w:ascii="Arial" w:hAnsi="Arial" w:eastAsia="Arial" w:cs="Arial"/>
          <w:color w:val="000000" w:themeColor="text1"/>
          <w:sz w:val="20"/>
          <w:szCs w:val="20"/>
          <w:lang w:val="en-US" w:eastAsia="en-US"/>
        </w:rPr>
        <w:t xml:space="preserve"> you know</w:t>
      </w:r>
      <w:r w:rsidRPr="253B12C0" w:rsidR="1D0AED80">
        <w:rPr>
          <w:rFonts w:ascii="Arial" w:hAnsi="Arial" w:eastAsia="Arial" w:cs="Arial"/>
          <w:color w:val="000000" w:themeColor="text1"/>
          <w:sz w:val="20"/>
          <w:szCs w:val="20"/>
          <w:lang w:val="en-US" w:eastAsia="en-US"/>
        </w:rPr>
        <w:t>, t</w:t>
      </w:r>
      <w:r w:rsidRPr="253B12C0">
        <w:rPr>
          <w:rFonts w:ascii="Arial" w:hAnsi="Arial" w:eastAsia="Arial" w:cs="Arial"/>
          <w:color w:val="000000" w:themeColor="text1"/>
          <w:sz w:val="20"/>
          <w:szCs w:val="20"/>
          <w:lang w:val="en-US" w:eastAsia="en-US"/>
        </w:rPr>
        <w:t>alk about whether or not there is, you know</w:t>
      </w:r>
      <w:r w:rsidRPr="253B12C0" w:rsidR="49279608">
        <w:rPr>
          <w:rFonts w:ascii="Arial" w:hAnsi="Arial" w:eastAsia="Arial" w:cs="Arial"/>
          <w:color w:val="000000" w:themeColor="text1"/>
          <w:sz w:val="20"/>
          <w:szCs w:val="20"/>
          <w:lang w:val="en-US" w:eastAsia="en-US"/>
        </w:rPr>
        <w:t>... L</w:t>
      </w:r>
      <w:r w:rsidRPr="253B12C0">
        <w:rPr>
          <w:rFonts w:ascii="Arial" w:hAnsi="Arial" w:eastAsia="Arial" w:cs="Arial"/>
          <w:color w:val="000000" w:themeColor="text1"/>
          <w:sz w:val="20"/>
          <w:szCs w:val="20"/>
          <w:lang w:val="en-US" w:eastAsia="en-US"/>
        </w:rPr>
        <w:t xml:space="preserve">ike </w:t>
      </w:r>
      <w:r w:rsidRPr="253B12C0" w:rsidR="1B2B797E">
        <w:rPr>
          <w:rFonts w:ascii="Arial" w:hAnsi="Arial" w:eastAsia="Arial" w:cs="Arial"/>
          <w:color w:val="000000" w:themeColor="text1"/>
          <w:sz w:val="20"/>
          <w:szCs w:val="20"/>
          <w:lang w:val="en-US" w:eastAsia="en-US"/>
        </w:rPr>
        <w:t>y</w:t>
      </w:r>
      <w:r w:rsidRPr="253B12C0">
        <w:rPr>
          <w:rFonts w:ascii="Arial" w:hAnsi="Arial" w:eastAsia="Arial" w:cs="Arial"/>
          <w:color w:val="000000" w:themeColor="text1"/>
          <w:sz w:val="20"/>
          <w:szCs w:val="20"/>
          <w:lang w:val="en-US" w:eastAsia="en-US"/>
        </w:rPr>
        <w:t>es, I know that there are fewer Asian Americans at the foundation than, let's say,</w:t>
      </w:r>
      <w:r w:rsidRPr="253B12C0" w:rsidR="5EBF138B">
        <w:rPr>
          <w:rFonts w:ascii="Arial" w:hAnsi="Arial" w:eastAsia="Arial" w:cs="Arial"/>
          <w:color w:val="000000" w:themeColor="text1"/>
          <w:sz w:val="20"/>
          <w:szCs w:val="20"/>
          <w:lang w:val="en-US" w:eastAsia="en-US"/>
        </w:rPr>
        <w:t xml:space="preserve"> </w:t>
      </w:r>
      <w:r w:rsidRPr="253B12C0">
        <w:rPr>
          <w:rFonts w:ascii="Arial" w:hAnsi="Arial" w:eastAsia="Arial" w:cs="Arial"/>
          <w:color w:val="000000" w:themeColor="text1"/>
          <w:sz w:val="20"/>
          <w:szCs w:val="20"/>
          <w:lang w:val="en-US" w:eastAsia="en-US"/>
        </w:rPr>
        <w:t>that are represented by the local population. Um, but that sort of racial tension is not necessarily spoken of</w:t>
      </w:r>
      <w:r w:rsidRPr="253B12C0" w:rsidR="59C8A159">
        <w:rPr>
          <w:rFonts w:ascii="Arial" w:hAnsi="Arial" w:eastAsia="Arial" w:cs="Arial"/>
          <w:color w:val="000000" w:themeColor="text1"/>
          <w:sz w:val="20"/>
          <w:szCs w:val="20"/>
          <w:lang w:val="en-US" w:eastAsia="en-US"/>
        </w:rPr>
        <w:t xml:space="preserve"> </w:t>
      </w:r>
      <w:r w:rsidRPr="253B12C0">
        <w:rPr>
          <w:rFonts w:ascii="Arial" w:hAnsi="Arial" w:eastAsia="Arial" w:cs="Arial"/>
          <w:color w:val="000000" w:themeColor="text1"/>
          <w:sz w:val="20"/>
          <w:szCs w:val="20"/>
          <w:lang w:val="en-US" w:eastAsia="en-US"/>
        </w:rPr>
        <w:t>or acknowledged, or anything like that, because it's not prioritized</w:t>
      </w:r>
      <w:r w:rsidRPr="253B12C0" w:rsidR="53E63D17">
        <w:rPr>
          <w:rFonts w:ascii="Arial" w:hAnsi="Arial" w:eastAsia="Arial" w:cs="Arial"/>
          <w:color w:val="000000" w:themeColor="text1"/>
          <w:sz w:val="20"/>
          <w:szCs w:val="20"/>
          <w:lang w:val="en-US" w:eastAsia="en-US"/>
        </w:rPr>
        <w:t>, l</w:t>
      </w:r>
      <w:r w:rsidRPr="253B12C0">
        <w:rPr>
          <w:rFonts w:ascii="Arial" w:hAnsi="Arial" w:eastAsia="Arial" w:cs="Arial"/>
          <w:color w:val="000000" w:themeColor="text1"/>
          <w:sz w:val="20"/>
          <w:szCs w:val="20"/>
          <w:lang w:val="en-US" w:eastAsia="en-US"/>
        </w:rPr>
        <w:t>et's say in some of these sorts of things. So that's where I'm.</w:t>
      </w:r>
      <w:r w:rsidRPr="253B12C0" w:rsidR="4C7B17B8">
        <w:rPr>
          <w:rFonts w:ascii="Arial" w:hAnsi="Arial" w:eastAsia="Arial" w:cs="Arial"/>
          <w:color w:val="000000" w:themeColor="text1"/>
          <w:sz w:val="20"/>
          <w:szCs w:val="20"/>
          <w:lang w:val="en-US" w:eastAsia="en-US"/>
        </w:rPr>
        <w:t xml:space="preserve">.. </w:t>
      </w:r>
      <w:r w:rsidRPr="253B12C0">
        <w:rPr>
          <w:rFonts w:ascii="Arial" w:hAnsi="Arial" w:eastAsia="Arial" w:cs="Arial"/>
          <w:color w:val="000000" w:themeColor="text1"/>
          <w:sz w:val="20"/>
          <w:szCs w:val="20"/>
          <w:lang w:val="en-US" w:eastAsia="en-US"/>
        </w:rPr>
        <w:t>You know</w:t>
      </w:r>
      <w:r w:rsidRPr="253B12C0" w:rsidR="31D280E8">
        <w:rPr>
          <w:rFonts w:ascii="Arial" w:hAnsi="Arial" w:eastAsia="Arial" w:cs="Arial"/>
          <w:color w:val="000000" w:themeColor="text1"/>
          <w:sz w:val="20"/>
          <w:szCs w:val="20"/>
          <w:lang w:val="en-US" w:eastAsia="en-US"/>
        </w:rPr>
        <w:t>,</w:t>
      </w:r>
      <w:r w:rsidRPr="253B12C0">
        <w:rPr>
          <w:rFonts w:ascii="Arial" w:hAnsi="Arial" w:eastAsia="Arial" w:cs="Arial"/>
          <w:color w:val="000000" w:themeColor="text1"/>
          <w:sz w:val="20"/>
          <w:szCs w:val="20"/>
          <w:lang w:val="en-US" w:eastAsia="en-US"/>
        </w:rPr>
        <w:t xml:space="preserve"> </w:t>
      </w:r>
      <w:r w:rsidRPr="253B12C0" w:rsidR="09A64C8A">
        <w:rPr>
          <w:rFonts w:ascii="Arial" w:hAnsi="Arial" w:eastAsia="Arial" w:cs="Arial"/>
          <w:color w:val="000000" w:themeColor="text1"/>
          <w:sz w:val="20"/>
          <w:szCs w:val="20"/>
          <w:lang w:val="en-US" w:eastAsia="en-US"/>
        </w:rPr>
        <w:t>i</w:t>
      </w:r>
      <w:r w:rsidRPr="253B12C0">
        <w:rPr>
          <w:rFonts w:ascii="Arial" w:hAnsi="Arial" w:eastAsia="Arial" w:cs="Arial"/>
          <w:color w:val="000000" w:themeColor="text1"/>
          <w:sz w:val="20"/>
          <w:szCs w:val="20"/>
          <w:lang w:val="en-US" w:eastAsia="en-US"/>
        </w:rPr>
        <w:t>t's not so much like</w:t>
      </w:r>
      <w:r w:rsidRPr="253B12C0" w:rsidR="2E0E4E48">
        <w:rPr>
          <w:rFonts w:ascii="Arial" w:hAnsi="Arial" w:eastAsia="Arial" w:cs="Arial"/>
          <w:color w:val="000000" w:themeColor="text1"/>
          <w:sz w:val="20"/>
          <w:szCs w:val="20"/>
          <w:lang w:val="en-US" w:eastAsia="en-US"/>
        </w:rPr>
        <w:t xml:space="preserve"> - </w:t>
      </w:r>
      <w:r w:rsidRPr="253B12C0">
        <w:rPr>
          <w:rFonts w:ascii="Arial" w:hAnsi="Arial" w:eastAsia="Arial" w:cs="Arial"/>
          <w:color w:val="000000" w:themeColor="text1"/>
          <w:sz w:val="20"/>
          <w:szCs w:val="20"/>
          <w:lang w:val="en-US" w:eastAsia="en-US"/>
        </w:rPr>
        <w:t>and it's very specific, as far as you know, what it</w:t>
      </w:r>
      <w:r w:rsidRPr="253B12C0" w:rsidR="3E118624">
        <w:rPr>
          <w:rFonts w:ascii="Arial" w:hAnsi="Arial" w:eastAsia="Arial" w:cs="Arial"/>
          <w:color w:val="000000" w:themeColor="text1"/>
          <w:sz w:val="20"/>
          <w:szCs w:val="20"/>
          <w:lang w:val="en-US" w:eastAsia="en-US"/>
        </w:rPr>
        <w:t xml:space="preserve"> -</w:t>
      </w:r>
      <w:r w:rsidRPr="253B12C0">
        <w:rPr>
          <w:rFonts w:ascii="Arial" w:hAnsi="Arial" w:eastAsia="Arial" w:cs="Arial"/>
          <w:color w:val="000000" w:themeColor="text1"/>
          <w:sz w:val="20"/>
          <w:szCs w:val="20"/>
          <w:lang w:val="en-US" w:eastAsia="en-US"/>
        </w:rPr>
        <w:t xml:space="preserve"> you know like, you know. For example</w:t>
      </w:r>
      <w:r w:rsidRPr="253B12C0" w:rsidR="3F81AA56">
        <w:rPr>
          <w:rFonts w:ascii="Arial" w:hAnsi="Arial" w:eastAsia="Arial" w:cs="Arial"/>
          <w:color w:val="000000" w:themeColor="text1"/>
          <w:sz w:val="20"/>
          <w:szCs w:val="20"/>
          <w:lang w:val="en-US" w:eastAsia="en-US"/>
        </w:rPr>
        <w:t>,</w:t>
      </w:r>
      <w:r w:rsidRPr="253B12C0">
        <w:rPr>
          <w:rFonts w:ascii="Arial" w:hAnsi="Arial" w:eastAsia="Arial" w:cs="Arial"/>
          <w:color w:val="000000" w:themeColor="text1"/>
          <w:sz w:val="20"/>
          <w:szCs w:val="20"/>
          <w:lang w:val="en-US" w:eastAsia="en-US"/>
        </w:rPr>
        <w:t xml:space="preserve"> </w:t>
      </w:r>
      <w:r w:rsidRPr="253B12C0" w:rsidR="64939066">
        <w:rPr>
          <w:rFonts w:ascii="Arial" w:hAnsi="Arial" w:eastAsia="Arial" w:cs="Arial"/>
          <w:color w:val="000000" w:themeColor="text1"/>
          <w:sz w:val="20"/>
          <w:szCs w:val="20"/>
          <w:lang w:val="en-US" w:eastAsia="en-US"/>
        </w:rPr>
        <w:t>t</w:t>
      </w:r>
      <w:r w:rsidRPr="253B12C0">
        <w:rPr>
          <w:rFonts w:ascii="Arial" w:hAnsi="Arial" w:eastAsia="Arial" w:cs="Arial"/>
          <w:color w:val="000000" w:themeColor="text1"/>
          <w:sz w:val="20"/>
          <w:szCs w:val="20"/>
          <w:lang w:val="en-US" w:eastAsia="en-US"/>
        </w:rPr>
        <w:t>here are certain exercises that I think</w:t>
      </w:r>
      <w:r w:rsidRPr="253B12C0" w:rsidR="5C918455">
        <w:rPr>
          <w:rFonts w:ascii="Arial" w:hAnsi="Arial" w:eastAsia="Arial" w:cs="Arial"/>
          <w:color w:val="000000" w:themeColor="text1"/>
          <w:sz w:val="20"/>
          <w:szCs w:val="20"/>
          <w:lang w:val="en-US" w:eastAsia="en-US"/>
        </w:rPr>
        <w:t>,</w:t>
      </w:r>
      <w:r w:rsidRPr="253B12C0">
        <w:rPr>
          <w:rFonts w:ascii="Arial" w:hAnsi="Arial" w:eastAsia="Arial" w:cs="Arial"/>
          <w:color w:val="000000" w:themeColor="text1"/>
          <w:sz w:val="20"/>
          <w:szCs w:val="20"/>
          <w:lang w:val="en-US" w:eastAsia="en-US"/>
        </w:rPr>
        <w:t xml:space="preserve"> you know. And again, this is because I used to work also in D</w:t>
      </w:r>
      <w:r w:rsidRPr="253B12C0" w:rsidR="66CFE937">
        <w:rPr>
          <w:rFonts w:ascii="Arial" w:hAnsi="Arial" w:eastAsia="Arial" w:cs="Arial"/>
          <w:color w:val="000000" w:themeColor="text1"/>
          <w:sz w:val="20"/>
          <w:szCs w:val="20"/>
          <w:lang w:val="en-US" w:eastAsia="en-US"/>
        </w:rPr>
        <w:t xml:space="preserve">V </w:t>
      </w:r>
      <w:r w:rsidRPr="253B12C0" w:rsidR="4021F360">
        <w:rPr>
          <w:rFonts w:ascii="Arial" w:hAnsi="Arial" w:eastAsia="Arial" w:cs="Arial"/>
          <w:color w:val="000000" w:themeColor="text1"/>
          <w:sz w:val="20"/>
          <w:szCs w:val="20"/>
          <w:lang w:val="en-US" w:eastAsia="en-US"/>
        </w:rPr>
        <w:t>a</w:t>
      </w:r>
      <w:r w:rsidRPr="253B12C0">
        <w:rPr>
          <w:rFonts w:ascii="Arial" w:hAnsi="Arial" w:eastAsia="Arial" w:cs="Arial"/>
          <w:color w:val="000000" w:themeColor="text1"/>
          <w:sz w:val="20"/>
          <w:szCs w:val="20"/>
          <w:lang w:val="en-US" w:eastAsia="en-US"/>
        </w:rPr>
        <w:t>s well</w:t>
      </w:r>
      <w:r w:rsidRPr="253B12C0" w:rsidR="2E73DD2E">
        <w:rPr>
          <w:rFonts w:ascii="Arial" w:hAnsi="Arial" w:eastAsia="Arial" w:cs="Arial"/>
          <w:color w:val="000000" w:themeColor="text1"/>
          <w:sz w:val="20"/>
          <w:szCs w:val="20"/>
          <w:lang w:val="en-US" w:eastAsia="en-US"/>
        </w:rPr>
        <w:t>,</w:t>
      </w:r>
      <w:r w:rsidRPr="253B12C0">
        <w:rPr>
          <w:rFonts w:ascii="Arial" w:hAnsi="Arial" w:eastAsia="Arial" w:cs="Arial"/>
          <w:color w:val="000000" w:themeColor="text1"/>
          <w:sz w:val="20"/>
          <w:szCs w:val="20"/>
          <w:lang w:val="en-US" w:eastAsia="en-US"/>
        </w:rPr>
        <w:t xml:space="preserve"> like that would be triggering for a survivor that they're using</w:t>
      </w:r>
      <w:r w:rsidRPr="253B12C0" w:rsidR="50C0D966">
        <w:rPr>
          <w:rFonts w:ascii="Arial" w:hAnsi="Arial" w:eastAsia="Arial" w:cs="Arial"/>
          <w:color w:val="000000" w:themeColor="text1"/>
          <w:sz w:val="20"/>
          <w:szCs w:val="20"/>
          <w:lang w:val="en-US" w:eastAsia="en-US"/>
        </w:rPr>
        <w:t>. Like</w:t>
      </w:r>
      <w:r w:rsidRPr="253B12C0">
        <w:rPr>
          <w:rFonts w:ascii="Arial" w:hAnsi="Arial" w:eastAsia="Arial" w:cs="Arial"/>
          <w:color w:val="000000" w:themeColor="text1"/>
          <w:sz w:val="20"/>
          <w:szCs w:val="20"/>
          <w:lang w:val="en-US" w:eastAsia="en-US"/>
        </w:rPr>
        <w:t xml:space="preserve"> </w:t>
      </w:r>
      <w:r w:rsidRPr="253B12C0" w:rsidR="6B409EA8">
        <w:rPr>
          <w:rFonts w:ascii="Arial" w:hAnsi="Arial" w:eastAsia="Arial" w:cs="Arial"/>
          <w:color w:val="000000" w:themeColor="text1"/>
          <w:sz w:val="20"/>
          <w:szCs w:val="20"/>
          <w:lang w:val="en-US" w:eastAsia="en-US"/>
        </w:rPr>
        <w:t>y</w:t>
      </w:r>
      <w:r w:rsidRPr="253B12C0">
        <w:rPr>
          <w:rFonts w:ascii="Arial" w:hAnsi="Arial" w:eastAsia="Arial" w:cs="Arial"/>
          <w:color w:val="000000" w:themeColor="text1"/>
          <w:sz w:val="20"/>
          <w:szCs w:val="20"/>
          <w:lang w:val="en-US" w:eastAsia="en-US"/>
        </w:rPr>
        <w:t>ou can't, you know</w:t>
      </w:r>
      <w:r w:rsidRPr="253B12C0" w:rsidR="400D1812">
        <w:rPr>
          <w:rFonts w:ascii="Arial" w:hAnsi="Arial" w:eastAsia="Arial" w:cs="Arial"/>
          <w:color w:val="000000" w:themeColor="text1"/>
          <w:sz w:val="20"/>
          <w:szCs w:val="20"/>
          <w:lang w:val="en-US" w:eastAsia="en-US"/>
        </w:rPr>
        <w:t xml:space="preserve">? </w:t>
      </w:r>
      <w:r w:rsidRPr="253B12C0">
        <w:rPr>
          <w:rFonts w:ascii="Arial" w:hAnsi="Arial" w:eastAsia="Arial" w:cs="Arial"/>
          <w:color w:val="000000" w:themeColor="text1"/>
          <w:sz w:val="20"/>
          <w:szCs w:val="20"/>
          <w:lang w:val="en-US" w:eastAsia="en-US"/>
        </w:rPr>
        <w:t>It's that sort of stuff. That's where I get a little, you know, because again</w:t>
      </w:r>
      <w:r w:rsidRPr="253B12C0" w:rsidR="5F2E03D7">
        <w:rPr>
          <w:rFonts w:ascii="Arial" w:hAnsi="Arial" w:eastAsia="Arial" w:cs="Arial"/>
          <w:color w:val="000000" w:themeColor="text1"/>
          <w:sz w:val="20"/>
          <w:szCs w:val="20"/>
          <w:lang w:val="en-US" w:eastAsia="en-US"/>
        </w:rPr>
        <w:t>,</w:t>
      </w:r>
      <w:r w:rsidRPr="253B12C0">
        <w:rPr>
          <w:rFonts w:ascii="Arial" w:hAnsi="Arial" w:eastAsia="Arial" w:cs="Arial"/>
          <w:color w:val="000000" w:themeColor="text1"/>
          <w:sz w:val="20"/>
          <w:szCs w:val="20"/>
          <w:lang w:val="en-US" w:eastAsia="en-US"/>
        </w:rPr>
        <w:t xml:space="preserve"> it seems very</w:t>
      </w:r>
      <w:r w:rsidRPr="253B12C0" w:rsidR="50D5EB1E">
        <w:rPr>
          <w:rFonts w:ascii="Arial" w:hAnsi="Arial" w:eastAsia="Arial" w:cs="Arial"/>
          <w:color w:val="000000" w:themeColor="text1"/>
          <w:sz w:val="20"/>
          <w:szCs w:val="20"/>
          <w:lang w:val="en-US" w:eastAsia="en-US"/>
        </w:rPr>
        <w:t xml:space="preserve">... </w:t>
      </w:r>
      <w:r w:rsidRPr="253B12C0" w:rsidR="137245EC">
        <w:rPr>
          <w:rFonts w:ascii="Arial" w:hAnsi="Arial" w:eastAsia="Arial" w:cs="Arial"/>
          <w:color w:val="000000" w:themeColor="text1"/>
          <w:sz w:val="20"/>
          <w:szCs w:val="20"/>
          <w:lang w:val="en-US" w:eastAsia="en-US"/>
        </w:rPr>
        <w:t>I</w:t>
      </w:r>
      <w:r w:rsidRPr="253B12C0">
        <w:rPr>
          <w:rFonts w:ascii="Arial" w:hAnsi="Arial" w:eastAsia="Arial" w:cs="Arial"/>
          <w:color w:val="000000" w:themeColor="text1"/>
          <w:sz w:val="20"/>
          <w:szCs w:val="20"/>
          <w:lang w:val="en-US" w:eastAsia="en-US"/>
        </w:rPr>
        <w:t>t could have worked a decade or two ago. But again</w:t>
      </w:r>
      <w:r w:rsidRPr="253B12C0" w:rsidR="4F9EFCFB">
        <w:rPr>
          <w:rFonts w:ascii="Arial" w:hAnsi="Arial" w:eastAsia="Arial" w:cs="Arial"/>
          <w:color w:val="000000" w:themeColor="text1"/>
          <w:sz w:val="20"/>
          <w:szCs w:val="20"/>
          <w:lang w:val="en-US" w:eastAsia="en-US"/>
        </w:rPr>
        <w:t>,</w:t>
      </w:r>
      <w:r w:rsidRPr="253B12C0">
        <w:rPr>
          <w:rFonts w:ascii="Arial" w:hAnsi="Arial" w:eastAsia="Arial" w:cs="Arial"/>
          <w:color w:val="000000" w:themeColor="text1"/>
          <w:sz w:val="20"/>
          <w:szCs w:val="20"/>
          <w:lang w:val="en-US" w:eastAsia="en-US"/>
        </w:rPr>
        <w:t xml:space="preserve"> everything should be evolving to match the time</w:t>
      </w:r>
      <w:r w:rsidRPr="253B12C0" w:rsidR="5680AE55">
        <w:rPr>
          <w:rFonts w:ascii="Arial" w:hAnsi="Arial" w:eastAsia="Arial" w:cs="Arial"/>
          <w:color w:val="000000" w:themeColor="text1"/>
          <w:sz w:val="20"/>
          <w:szCs w:val="20"/>
          <w:lang w:val="en-US" w:eastAsia="en-US"/>
        </w:rPr>
        <w:t xml:space="preserve">, </w:t>
      </w:r>
      <w:r w:rsidRPr="253B12C0">
        <w:rPr>
          <w:rFonts w:ascii="Arial" w:hAnsi="Arial" w:eastAsia="Arial" w:cs="Arial"/>
          <w:color w:val="000000" w:themeColor="text1"/>
          <w:sz w:val="20"/>
          <w:szCs w:val="20"/>
          <w:lang w:val="en-US" w:eastAsia="en-US"/>
        </w:rPr>
        <w:t xml:space="preserve">to match whatever. And it seems like, you know, this is basically just </w:t>
      </w:r>
      <w:r w:rsidRPr="253B12C0" w:rsidR="67CDA672">
        <w:rPr>
          <w:rFonts w:ascii="Arial" w:hAnsi="Arial" w:eastAsia="Arial" w:cs="Arial"/>
          <w:color w:val="000000" w:themeColor="text1"/>
          <w:sz w:val="20"/>
          <w:szCs w:val="20"/>
          <w:lang w:val="en-US" w:eastAsia="en-US"/>
        </w:rPr>
        <w:t>c</w:t>
      </w:r>
      <w:r w:rsidRPr="253B12C0">
        <w:rPr>
          <w:rFonts w:ascii="Arial" w:hAnsi="Arial" w:eastAsia="Arial" w:cs="Arial"/>
          <w:color w:val="000000" w:themeColor="text1"/>
          <w:sz w:val="20"/>
          <w:szCs w:val="20"/>
          <w:lang w:val="en-US" w:eastAsia="en-US"/>
        </w:rPr>
        <w:t xml:space="preserve">ookie </w:t>
      </w:r>
      <w:r w:rsidRPr="253B12C0" w:rsidR="038C0193">
        <w:rPr>
          <w:rFonts w:ascii="Arial" w:hAnsi="Arial" w:eastAsia="Arial" w:cs="Arial"/>
          <w:color w:val="000000" w:themeColor="text1"/>
          <w:sz w:val="20"/>
          <w:szCs w:val="20"/>
          <w:lang w:val="en-US" w:eastAsia="en-US"/>
        </w:rPr>
        <w:t>c</w:t>
      </w:r>
      <w:r w:rsidRPr="253B12C0">
        <w:rPr>
          <w:rFonts w:ascii="Arial" w:hAnsi="Arial" w:eastAsia="Arial" w:cs="Arial"/>
          <w:color w:val="000000" w:themeColor="text1"/>
          <w:sz w:val="20"/>
          <w:szCs w:val="20"/>
          <w:lang w:val="en-US" w:eastAsia="en-US"/>
        </w:rPr>
        <w:t>utter</w:t>
      </w:r>
      <w:r w:rsidRPr="253B12C0" w:rsidR="34B4088E">
        <w:rPr>
          <w:rFonts w:ascii="Arial" w:hAnsi="Arial" w:eastAsia="Arial" w:cs="Arial"/>
          <w:color w:val="000000" w:themeColor="text1"/>
          <w:sz w:val="20"/>
          <w:szCs w:val="20"/>
          <w:lang w:val="en-US" w:eastAsia="en-US"/>
        </w:rPr>
        <w:t xml:space="preserve">, </w:t>
      </w:r>
      <w:r w:rsidRPr="253B12C0">
        <w:rPr>
          <w:rFonts w:ascii="Arial" w:hAnsi="Arial" w:eastAsia="Arial" w:cs="Arial"/>
          <w:color w:val="000000" w:themeColor="text1"/>
          <w:sz w:val="20"/>
          <w:szCs w:val="20"/>
          <w:lang w:val="en-US" w:eastAsia="en-US"/>
        </w:rPr>
        <w:t>sort of like</w:t>
      </w:r>
      <w:r w:rsidRPr="253B12C0" w:rsidR="401981EE">
        <w:rPr>
          <w:rFonts w:ascii="Arial" w:hAnsi="Arial" w:eastAsia="Arial" w:cs="Arial"/>
          <w:color w:val="000000" w:themeColor="text1"/>
          <w:sz w:val="20"/>
          <w:szCs w:val="20"/>
          <w:lang w:val="en-US" w:eastAsia="en-US"/>
        </w:rPr>
        <w:t xml:space="preserve"> w</w:t>
      </w:r>
      <w:r w:rsidRPr="253B12C0">
        <w:rPr>
          <w:rFonts w:ascii="Arial" w:hAnsi="Arial" w:eastAsia="Arial" w:cs="Arial"/>
          <w:color w:val="000000" w:themeColor="text1"/>
          <w:sz w:val="20"/>
          <w:szCs w:val="20"/>
          <w:lang w:val="en-US" w:eastAsia="en-US"/>
        </w:rPr>
        <w:t>e do the same thing over and over again</w:t>
      </w:r>
      <w:r w:rsidRPr="253B12C0" w:rsidR="5E02E391">
        <w:rPr>
          <w:rFonts w:ascii="Arial" w:hAnsi="Arial" w:eastAsia="Arial" w:cs="Arial"/>
          <w:color w:val="000000" w:themeColor="text1"/>
          <w:sz w:val="20"/>
          <w:szCs w:val="20"/>
          <w:lang w:val="en-US" w:eastAsia="en-US"/>
        </w:rPr>
        <w:t xml:space="preserve"> becau</w:t>
      </w:r>
      <w:r w:rsidRPr="253B12C0" w:rsidR="09B667E4">
        <w:rPr>
          <w:rFonts w:ascii="Arial" w:hAnsi="Arial" w:eastAsia="Arial" w:cs="Arial"/>
          <w:color w:val="000000" w:themeColor="text1"/>
          <w:sz w:val="20"/>
          <w:szCs w:val="20"/>
          <w:lang w:val="en-US" w:eastAsia="en-US"/>
        </w:rPr>
        <w:t>s</w:t>
      </w:r>
      <w:r w:rsidRPr="253B12C0" w:rsidR="5E02E391">
        <w:rPr>
          <w:rFonts w:ascii="Arial" w:hAnsi="Arial" w:eastAsia="Arial" w:cs="Arial"/>
          <w:color w:val="000000" w:themeColor="text1"/>
          <w:sz w:val="20"/>
          <w:szCs w:val="20"/>
          <w:lang w:val="en-US" w:eastAsia="en-US"/>
        </w:rPr>
        <w:t>e</w:t>
      </w:r>
      <w:r w:rsidRPr="253B12C0" w:rsidR="3F62E084">
        <w:rPr>
          <w:rFonts w:ascii="Arial" w:hAnsi="Arial" w:eastAsia="Arial" w:cs="Arial"/>
          <w:color w:val="000000" w:themeColor="text1"/>
          <w:sz w:val="20"/>
          <w:szCs w:val="20"/>
          <w:lang w:val="en-US" w:eastAsia="en-US"/>
        </w:rPr>
        <w:t xml:space="preserve"> t</w:t>
      </w:r>
      <w:r w:rsidRPr="253B12C0">
        <w:rPr>
          <w:rFonts w:ascii="Arial" w:hAnsi="Arial" w:eastAsia="Arial" w:cs="Arial"/>
          <w:color w:val="000000" w:themeColor="text1"/>
          <w:sz w:val="20"/>
          <w:szCs w:val="20"/>
          <w:lang w:val="en-US" w:eastAsia="en-US"/>
        </w:rPr>
        <w:t xml:space="preserve">hat's what we're known for, and I think that that in itself is representative </w:t>
      </w:r>
      <w:r w:rsidRPr="253B12C0" w:rsidR="0601C024">
        <w:rPr>
          <w:rFonts w:ascii="Arial" w:hAnsi="Arial" w:eastAsia="Arial" w:cs="Arial"/>
          <w:color w:val="000000" w:themeColor="text1"/>
          <w:sz w:val="20"/>
          <w:szCs w:val="20"/>
          <w:lang w:val="en-US" w:eastAsia="en-US"/>
        </w:rPr>
        <w:t xml:space="preserve">of </w:t>
      </w:r>
      <w:r w:rsidRPr="253B12C0">
        <w:rPr>
          <w:rFonts w:ascii="Arial" w:hAnsi="Arial" w:eastAsia="Arial" w:cs="Arial"/>
          <w:color w:val="000000" w:themeColor="text1"/>
          <w:sz w:val="20"/>
          <w:szCs w:val="20"/>
          <w:lang w:val="en-US" w:eastAsia="en-US"/>
        </w:rPr>
        <w:t>being too comfortable or too confident that what you've got is the right thing</w:t>
      </w:r>
      <w:r w:rsidRPr="253B12C0" w:rsidR="3B7F7C14">
        <w:rPr>
          <w:rFonts w:ascii="Arial" w:hAnsi="Arial" w:eastAsia="Arial" w:cs="Arial"/>
          <w:color w:val="000000" w:themeColor="text1"/>
          <w:sz w:val="20"/>
          <w:szCs w:val="20"/>
          <w:lang w:val="en-US" w:eastAsia="en-US"/>
        </w:rPr>
        <w:t>,</w:t>
      </w:r>
      <w:r w:rsidRPr="253B12C0">
        <w:rPr>
          <w:rFonts w:ascii="Arial" w:hAnsi="Arial" w:eastAsia="Arial" w:cs="Arial"/>
          <w:color w:val="000000" w:themeColor="text1"/>
          <w:sz w:val="20"/>
          <w:szCs w:val="20"/>
          <w:lang w:val="en-US" w:eastAsia="en-US"/>
        </w:rPr>
        <w:t xml:space="preserve"> as opposed to</w:t>
      </w:r>
      <w:r w:rsidRPr="253B12C0" w:rsidR="71DD94E1">
        <w:rPr>
          <w:rFonts w:ascii="Arial" w:hAnsi="Arial" w:eastAsia="Arial" w:cs="Arial"/>
          <w:color w:val="000000" w:themeColor="text1"/>
          <w:sz w:val="20"/>
          <w:szCs w:val="20"/>
          <w:lang w:val="en-US" w:eastAsia="en-US"/>
        </w:rPr>
        <w:t>,</w:t>
      </w:r>
      <w:r w:rsidRPr="253B12C0">
        <w:rPr>
          <w:rFonts w:ascii="Arial" w:hAnsi="Arial" w:eastAsia="Arial" w:cs="Arial"/>
          <w:color w:val="000000" w:themeColor="text1"/>
          <w:sz w:val="20"/>
          <w:szCs w:val="20"/>
          <w:lang w:val="en-US" w:eastAsia="en-US"/>
        </w:rPr>
        <w:t xml:space="preserve"> again</w:t>
      </w:r>
      <w:r w:rsidRPr="253B12C0" w:rsidR="1403BA9F">
        <w:rPr>
          <w:rFonts w:ascii="Arial" w:hAnsi="Arial" w:eastAsia="Arial" w:cs="Arial"/>
          <w:color w:val="000000" w:themeColor="text1"/>
          <w:sz w:val="20"/>
          <w:szCs w:val="20"/>
          <w:lang w:val="en-US" w:eastAsia="en-US"/>
        </w:rPr>
        <w:t>,</w:t>
      </w:r>
      <w:r w:rsidRPr="253B12C0">
        <w:rPr>
          <w:rFonts w:ascii="Arial" w:hAnsi="Arial" w:eastAsia="Arial" w:cs="Arial"/>
          <w:color w:val="000000" w:themeColor="text1"/>
          <w:sz w:val="20"/>
          <w:szCs w:val="20"/>
          <w:lang w:val="en-US" w:eastAsia="en-US"/>
        </w:rPr>
        <w:t xml:space="preserve"> acknowled</w:t>
      </w:r>
      <w:r w:rsidRPr="253B12C0" w:rsidR="7EDC563E">
        <w:rPr>
          <w:rFonts w:ascii="Arial" w:hAnsi="Arial" w:eastAsia="Arial" w:cs="Arial"/>
          <w:color w:val="000000" w:themeColor="text1"/>
          <w:sz w:val="20"/>
          <w:szCs w:val="20"/>
          <w:lang w:val="en-US" w:eastAsia="en-US"/>
        </w:rPr>
        <w:t>ging that</w:t>
      </w:r>
      <w:r w:rsidRPr="253B12C0">
        <w:rPr>
          <w:rFonts w:ascii="Arial" w:hAnsi="Arial" w:eastAsia="Arial" w:cs="Arial"/>
          <w:color w:val="000000" w:themeColor="text1"/>
          <w:sz w:val="20"/>
          <w:szCs w:val="20"/>
          <w:lang w:val="en-US" w:eastAsia="en-US"/>
        </w:rPr>
        <w:t xml:space="preserve"> </w:t>
      </w:r>
      <w:r w:rsidRPr="253B12C0" w:rsidR="453C6F35">
        <w:rPr>
          <w:rFonts w:ascii="Arial" w:hAnsi="Arial" w:eastAsia="Arial" w:cs="Arial"/>
          <w:color w:val="000000" w:themeColor="text1"/>
          <w:sz w:val="20"/>
          <w:szCs w:val="20"/>
          <w:lang w:val="en-US" w:eastAsia="en-US"/>
        </w:rPr>
        <w:t>i</w:t>
      </w:r>
      <w:r w:rsidRPr="253B12C0">
        <w:rPr>
          <w:rFonts w:ascii="Arial" w:hAnsi="Arial" w:eastAsia="Arial" w:cs="Arial"/>
          <w:color w:val="000000" w:themeColor="text1"/>
          <w:sz w:val="20"/>
          <w:szCs w:val="20"/>
          <w:lang w:val="en-US" w:eastAsia="en-US"/>
        </w:rPr>
        <w:t xml:space="preserve">t is a learning </w:t>
      </w:r>
      <w:r w:rsidRPr="253B12C0" w:rsidR="61EB4230">
        <w:rPr>
          <w:rFonts w:ascii="Arial" w:hAnsi="Arial" w:eastAsia="Arial" w:cs="Arial"/>
          <w:color w:val="000000" w:themeColor="text1"/>
          <w:sz w:val="20"/>
          <w:szCs w:val="20"/>
          <w:lang w:val="en-US" w:eastAsia="en-US"/>
        </w:rPr>
        <w:t>journey</w:t>
      </w:r>
      <w:r w:rsidRPr="253B12C0">
        <w:rPr>
          <w:rFonts w:ascii="Arial" w:hAnsi="Arial" w:eastAsia="Arial" w:cs="Arial"/>
          <w:color w:val="000000" w:themeColor="text1"/>
          <w:sz w:val="20"/>
          <w:szCs w:val="20"/>
          <w:lang w:val="en-US" w:eastAsia="en-US"/>
        </w:rPr>
        <w:t xml:space="preserve"> for everyone involved, whether or not you're providing the services or</w:t>
      </w:r>
      <w:r w:rsidRPr="253B12C0" w:rsidR="2A1BE3AF">
        <w:rPr>
          <w:rFonts w:ascii="Arial" w:hAnsi="Arial" w:eastAsia="Arial" w:cs="Arial"/>
          <w:color w:val="000000" w:themeColor="text1"/>
          <w:sz w:val="20"/>
          <w:szCs w:val="20"/>
          <w:lang w:val="en-US" w:eastAsia="en-US"/>
        </w:rPr>
        <w:t xml:space="preserve"> </w:t>
      </w:r>
      <w:r w:rsidRPr="253B12C0">
        <w:rPr>
          <w:rFonts w:ascii="Arial" w:hAnsi="Arial" w:eastAsia="Arial" w:cs="Arial"/>
          <w:color w:val="000000" w:themeColor="text1"/>
          <w:sz w:val="20"/>
          <w:szCs w:val="20"/>
          <w:lang w:val="en-US" w:eastAsia="en-US"/>
        </w:rPr>
        <w:t>you're receiving services. So</w:t>
      </w:r>
      <w:r w:rsidRPr="253B12C0" w:rsidR="6E0D9F91">
        <w:rPr>
          <w:rFonts w:ascii="Arial" w:hAnsi="Arial" w:eastAsia="Arial" w:cs="Arial"/>
          <w:color w:val="000000" w:themeColor="text1"/>
          <w:sz w:val="20"/>
          <w:szCs w:val="20"/>
          <w:lang w:val="en-US" w:eastAsia="en-US"/>
        </w:rPr>
        <w:t xml:space="preserve"> that’s... yeah.</w:t>
      </w:r>
    </w:p>
    <w:p w:rsidR="00A20FF3" w:rsidRDefault="00A20FF3" w14:paraId="6D3575E3" w14:textId="77777777">
      <w:pPr>
        <w:spacing w:after="0" w:line="276" w:lineRule="auto"/>
      </w:pPr>
    </w:p>
    <w:p w:rsidR="00A20FF3" w:rsidRDefault="00000000" w14:paraId="36F86C14" w14:textId="77777777">
      <w:pPr>
        <w:spacing w:after="0" w:line="276" w:lineRule="auto"/>
      </w:pPr>
      <w:r>
        <w:rPr>
          <w:rFonts w:ascii="Arial" w:hAnsi="Arial" w:eastAsia="Arial" w:cs="Arial"/>
          <w:color w:val="000000"/>
          <w:sz w:val="20"/>
          <w:szCs w:val="20"/>
          <w:lang w:val="en-US" w:eastAsia="en-US"/>
        </w:rPr>
        <w:t>Allison S: Gotcha? Um. Do you feel like your race-class gender, sexuality, or any other identity you know characteristics matter with how you're viewed at work?</w:t>
      </w:r>
    </w:p>
    <w:p w:rsidR="00A20FF3" w:rsidRDefault="00A20FF3" w14:paraId="73571EFE" w14:textId="77777777">
      <w:pPr>
        <w:spacing w:after="0" w:line="276" w:lineRule="auto"/>
      </w:pPr>
    </w:p>
    <w:p w:rsidR="58F246D8" w:rsidP="253B12C0" w:rsidRDefault="58F246D8" w14:paraId="3AF509F2" w14:textId="2D4AF637">
      <w:pPr>
        <w:spacing w:after="0" w:line="276" w:lineRule="auto"/>
        <w:rPr>
          <w:highlight w:val="yellow"/>
        </w:rPr>
      </w:pPr>
      <w:r w:rsidRPr="253B12C0">
        <w:rPr>
          <w:highlight w:val="yellow"/>
        </w:rPr>
        <w:t>34:40</w:t>
      </w:r>
    </w:p>
    <w:p w:rsidR="253B12C0" w:rsidP="253B12C0" w:rsidRDefault="253B12C0" w14:paraId="1D492638" w14:textId="17882690">
      <w:pPr>
        <w:spacing w:after="0" w:line="276" w:lineRule="auto"/>
      </w:pPr>
    </w:p>
    <w:p w:rsidR="00A20FF3" w:rsidP="253B12C0" w:rsidRDefault="003134E8" w14:paraId="35B33B2E" w14:textId="30D39058">
      <w:pPr>
        <w:spacing w:after="0" w:line="276" w:lineRule="auto"/>
        <w:rPr>
          <w:rFonts w:ascii="Arial" w:hAnsi="Arial" w:eastAsia="Arial" w:cs="Arial"/>
          <w:color w:val="000000" w:themeColor="text1"/>
          <w:sz w:val="20"/>
          <w:szCs w:val="20"/>
          <w:lang w:val="en-US" w:eastAsia="en-US"/>
        </w:rPr>
      </w:pPr>
      <w:r>
        <w:rPr>
          <w:rFonts w:ascii="Arial" w:hAnsi="Arial" w:eastAsia="Arial" w:cs="Arial"/>
          <w:color w:val="000000" w:themeColor="text1"/>
          <w:sz w:val="20"/>
          <w:szCs w:val="20"/>
          <w:lang w:val="en-US" w:eastAsia="en-US"/>
        </w:rPr>
        <w:t>Participant 32</w:t>
      </w:r>
      <w:r w:rsidRPr="253B12C0">
        <w:rPr>
          <w:rFonts w:ascii="Arial" w:hAnsi="Arial" w:eastAsia="Arial" w:cs="Arial"/>
          <w:color w:val="000000" w:themeColor="text1"/>
          <w:sz w:val="20"/>
          <w:szCs w:val="20"/>
          <w:lang w:val="en-US" w:eastAsia="en-US"/>
        </w:rPr>
        <w:t>: Oh, yeah, um</w:t>
      </w:r>
      <w:r w:rsidRPr="253B12C0" w:rsidR="400A4909">
        <w:rPr>
          <w:rFonts w:ascii="Arial" w:hAnsi="Arial" w:eastAsia="Arial" w:cs="Arial"/>
          <w:color w:val="000000" w:themeColor="text1"/>
          <w:sz w:val="20"/>
          <w:szCs w:val="20"/>
          <w:lang w:val="en-US" w:eastAsia="en-US"/>
        </w:rPr>
        <w:t xml:space="preserve">... </w:t>
      </w:r>
      <w:r w:rsidRPr="253B12C0">
        <w:rPr>
          <w:rFonts w:ascii="Arial" w:hAnsi="Arial" w:eastAsia="Arial" w:cs="Arial"/>
          <w:color w:val="000000" w:themeColor="text1"/>
          <w:sz w:val="20"/>
          <w:szCs w:val="20"/>
          <w:lang w:val="en-US" w:eastAsia="en-US"/>
        </w:rPr>
        <w:t>So again, you know, typical Asian, I don't complain. This is the reason why my team was only two people, even though we're doing the work of clearly six people. I did explain that as an issue. But again, how my suggestions were taken</w:t>
      </w:r>
      <w:r w:rsidRPr="253B12C0" w:rsidR="6D850338">
        <w:rPr>
          <w:rFonts w:ascii="Arial" w:hAnsi="Arial" w:eastAsia="Arial" w:cs="Arial"/>
          <w:color w:val="000000" w:themeColor="text1"/>
          <w:sz w:val="20"/>
          <w:szCs w:val="20"/>
          <w:lang w:val="en-US" w:eastAsia="en-US"/>
        </w:rPr>
        <w:t xml:space="preserve"> to</w:t>
      </w:r>
      <w:r w:rsidRPr="253B12C0">
        <w:rPr>
          <w:rFonts w:ascii="Arial" w:hAnsi="Arial" w:eastAsia="Arial" w:cs="Arial"/>
          <w:color w:val="000000" w:themeColor="text1"/>
          <w:sz w:val="20"/>
          <w:szCs w:val="20"/>
          <w:lang w:val="en-US" w:eastAsia="en-US"/>
        </w:rPr>
        <w:t xml:space="preserve"> the decision-makers, like, I think that had something to do a lot with</w:t>
      </w:r>
      <w:r w:rsidRPr="253B12C0" w:rsidR="07CBFA3C">
        <w:rPr>
          <w:rFonts w:ascii="Arial" w:hAnsi="Arial" w:eastAsia="Arial" w:cs="Arial"/>
          <w:color w:val="000000" w:themeColor="text1"/>
          <w:sz w:val="20"/>
          <w:szCs w:val="20"/>
          <w:lang w:val="en-US" w:eastAsia="en-US"/>
        </w:rPr>
        <w:t xml:space="preserve"> </w:t>
      </w:r>
      <w:r w:rsidRPr="253B12C0">
        <w:rPr>
          <w:rFonts w:ascii="Arial" w:hAnsi="Arial" w:eastAsia="Arial" w:cs="Arial"/>
          <w:color w:val="000000" w:themeColor="text1"/>
          <w:sz w:val="20"/>
          <w:szCs w:val="20"/>
          <w:lang w:val="en-US" w:eastAsia="en-US"/>
        </w:rPr>
        <w:t>my race and gender</w:t>
      </w:r>
      <w:r w:rsidRPr="253B12C0" w:rsidR="2DE5F2DD">
        <w:rPr>
          <w:rFonts w:ascii="Arial" w:hAnsi="Arial" w:eastAsia="Arial" w:cs="Arial"/>
          <w:color w:val="000000" w:themeColor="text1"/>
          <w:sz w:val="20"/>
          <w:szCs w:val="20"/>
          <w:lang w:val="en-US" w:eastAsia="en-US"/>
        </w:rPr>
        <w:t xml:space="preserve">. </w:t>
      </w:r>
      <w:r w:rsidRPr="253B12C0" w:rsidR="39799228">
        <w:rPr>
          <w:rFonts w:ascii="Arial" w:hAnsi="Arial" w:eastAsia="Arial" w:cs="Arial"/>
          <w:color w:val="000000" w:themeColor="text1"/>
          <w:sz w:val="20"/>
          <w:szCs w:val="20"/>
          <w:lang w:val="en-US" w:eastAsia="en-US"/>
        </w:rPr>
        <w:t>Y</w:t>
      </w:r>
      <w:r w:rsidRPr="253B12C0">
        <w:rPr>
          <w:rFonts w:ascii="Arial" w:hAnsi="Arial" w:eastAsia="Arial" w:cs="Arial"/>
          <w:color w:val="000000" w:themeColor="text1"/>
          <w:sz w:val="20"/>
          <w:szCs w:val="20"/>
          <w:lang w:val="en-US" w:eastAsia="en-US"/>
        </w:rPr>
        <w:t>eah, like there is, you know, there is an assumption that</w:t>
      </w:r>
      <w:r w:rsidRPr="253B12C0" w:rsidR="62DFA974">
        <w:rPr>
          <w:rFonts w:ascii="Arial" w:hAnsi="Arial" w:eastAsia="Arial" w:cs="Arial"/>
          <w:color w:val="000000" w:themeColor="text1"/>
          <w:sz w:val="20"/>
          <w:szCs w:val="20"/>
          <w:lang w:val="en-US" w:eastAsia="en-US"/>
        </w:rPr>
        <w:t>, y</w:t>
      </w:r>
      <w:r w:rsidRPr="253B12C0">
        <w:rPr>
          <w:rFonts w:ascii="Arial" w:hAnsi="Arial" w:eastAsia="Arial" w:cs="Arial"/>
          <w:color w:val="000000" w:themeColor="text1"/>
          <w:sz w:val="20"/>
          <w:szCs w:val="20"/>
          <w:lang w:val="en-US" w:eastAsia="en-US"/>
        </w:rPr>
        <w:t>ou know</w:t>
      </w:r>
      <w:r w:rsidRPr="253B12C0" w:rsidR="12167F9F">
        <w:rPr>
          <w:rFonts w:ascii="Arial" w:hAnsi="Arial" w:eastAsia="Arial" w:cs="Arial"/>
          <w:color w:val="000000" w:themeColor="text1"/>
          <w:sz w:val="20"/>
          <w:szCs w:val="20"/>
          <w:lang w:val="en-US" w:eastAsia="en-US"/>
        </w:rPr>
        <w:t>,</w:t>
      </w:r>
      <w:r w:rsidRPr="253B12C0">
        <w:rPr>
          <w:rFonts w:ascii="Arial" w:hAnsi="Arial" w:eastAsia="Arial" w:cs="Arial"/>
          <w:color w:val="000000" w:themeColor="text1"/>
          <w:sz w:val="20"/>
          <w:szCs w:val="20"/>
          <w:lang w:val="en-US" w:eastAsia="en-US"/>
        </w:rPr>
        <w:t xml:space="preserve"> this whole squeaky </w:t>
      </w:r>
      <w:r w:rsidRPr="253B12C0" w:rsidR="26F8501C">
        <w:rPr>
          <w:rFonts w:ascii="Arial" w:hAnsi="Arial" w:eastAsia="Arial" w:cs="Arial"/>
          <w:color w:val="000000" w:themeColor="text1"/>
          <w:sz w:val="20"/>
          <w:szCs w:val="20"/>
          <w:lang w:val="en-US" w:eastAsia="en-US"/>
        </w:rPr>
        <w:t>wheel thing</w:t>
      </w:r>
      <w:r w:rsidRPr="253B12C0">
        <w:rPr>
          <w:rFonts w:ascii="Arial" w:hAnsi="Arial" w:eastAsia="Arial" w:cs="Arial"/>
          <w:color w:val="000000" w:themeColor="text1"/>
          <w:sz w:val="20"/>
          <w:szCs w:val="20"/>
          <w:lang w:val="en-US" w:eastAsia="en-US"/>
        </w:rPr>
        <w:t>. And again, a lot of workplaces work on this whole squeaky wheel</w:t>
      </w:r>
      <w:r w:rsidRPr="253B12C0" w:rsidR="277F5C79">
        <w:rPr>
          <w:rFonts w:ascii="Arial" w:hAnsi="Arial" w:eastAsia="Arial" w:cs="Arial"/>
          <w:color w:val="000000" w:themeColor="text1"/>
          <w:sz w:val="20"/>
          <w:szCs w:val="20"/>
          <w:lang w:val="en-US" w:eastAsia="en-US"/>
        </w:rPr>
        <w:t>,</w:t>
      </w:r>
      <w:r w:rsidRPr="253B12C0">
        <w:rPr>
          <w:rFonts w:ascii="Arial" w:hAnsi="Arial" w:eastAsia="Arial" w:cs="Arial"/>
          <w:color w:val="000000" w:themeColor="text1"/>
          <w:sz w:val="20"/>
          <w:szCs w:val="20"/>
          <w:lang w:val="en-US" w:eastAsia="en-US"/>
        </w:rPr>
        <w:t xml:space="preserve"> right</w:t>
      </w:r>
      <w:r w:rsidRPr="253B12C0" w:rsidR="37E3CC72">
        <w:rPr>
          <w:rFonts w:ascii="Arial" w:hAnsi="Arial" w:eastAsia="Arial" w:cs="Arial"/>
          <w:color w:val="000000" w:themeColor="text1"/>
          <w:sz w:val="20"/>
          <w:szCs w:val="20"/>
          <w:lang w:val="en-US" w:eastAsia="en-US"/>
        </w:rPr>
        <w:t>?</w:t>
      </w:r>
      <w:r w:rsidRPr="253B12C0">
        <w:rPr>
          <w:rFonts w:ascii="Arial" w:hAnsi="Arial" w:eastAsia="Arial" w:cs="Arial"/>
          <w:color w:val="000000" w:themeColor="text1"/>
          <w:sz w:val="20"/>
          <w:szCs w:val="20"/>
          <w:lang w:val="en-US" w:eastAsia="en-US"/>
        </w:rPr>
        <w:t xml:space="preserve"> </w:t>
      </w:r>
      <w:r w:rsidRPr="253B12C0" w:rsidR="6B6A16B8">
        <w:rPr>
          <w:rFonts w:ascii="Arial" w:hAnsi="Arial" w:eastAsia="Arial" w:cs="Arial"/>
          <w:color w:val="000000" w:themeColor="text1"/>
          <w:sz w:val="20"/>
          <w:szCs w:val="20"/>
          <w:lang w:val="en-US" w:eastAsia="en-US"/>
        </w:rPr>
        <w:t>Th</w:t>
      </w:r>
      <w:r w:rsidRPr="253B12C0">
        <w:rPr>
          <w:rFonts w:ascii="Arial" w:hAnsi="Arial" w:eastAsia="Arial" w:cs="Arial"/>
          <w:color w:val="000000" w:themeColor="text1"/>
          <w:sz w:val="20"/>
          <w:szCs w:val="20"/>
          <w:lang w:val="en-US" w:eastAsia="en-US"/>
        </w:rPr>
        <w:t xml:space="preserve">e first in is the one that gets it, but the second in doesn't really get the same </w:t>
      </w:r>
      <w:r w:rsidRPr="253B12C0" w:rsidR="62F81305">
        <w:rPr>
          <w:rFonts w:ascii="Arial" w:hAnsi="Arial" w:eastAsia="Arial" w:cs="Arial"/>
          <w:color w:val="000000" w:themeColor="text1"/>
          <w:sz w:val="20"/>
          <w:szCs w:val="20"/>
          <w:lang w:val="en-US" w:eastAsia="en-US"/>
        </w:rPr>
        <w:t>attention,</w:t>
      </w:r>
      <w:r w:rsidRPr="253B12C0">
        <w:rPr>
          <w:rFonts w:ascii="Arial" w:hAnsi="Arial" w:eastAsia="Arial" w:cs="Arial"/>
          <w:color w:val="000000" w:themeColor="text1"/>
          <w:sz w:val="20"/>
          <w:szCs w:val="20"/>
          <w:lang w:val="en-US" w:eastAsia="en-US"/>
        </w:rPr>
        <w:t xml:space="preserve"> right? And so, you know, I feel like that's kind of the situation here where</w:t>
      </w:r>
      <w:r w:rsidRPr="253B12C0" w:rsidR="08444FC9">
        <w:rPr>
          <w:rFonts w:ascii="Arial" w:hAnsi="Arial" w:eastAsia="Arial" w:cs="Arial"/>
          <w:color w:val="000000" w:themeColor="text1"/>
          <w:sz w:val="20"/>
          <w:szCs w:val="20"/>
          <w:lang w:val="en-US" w:eastAsia="en-US"/>
        </w:rPr>
        <w:t xml:space="preserve">, </w:t>
      </w:r>
      <w:r w:rsidRPr="253B12C0">
        <w:rPr>
          <w:rFonts w:ascii="Arial" w:hAnsi="Arial" w:eastAsia="Arial" w:cs="Arial"/>
          <w:color w:val="000000" w:themeColor="text1"/>
          <w:sz w:val="20"/>
          <w:szCs w:val="20"/>
          <w:lang w:val="en-US" w:eastAsia="en-US"/>
        </w:rPr>
        <w:t>you know</w:t>
      </w:r>
      <w:r w:rsidRPr="253B12C0" w:rsidR="0B898218">
        <w:rPr>
          <w:rFonts w:ascii="Arial" w:hAnsi="Arial" w:eastAsia="Arial" w:cs="Arial"/>
          <w:color w:val="000000" w:themeColor="text1"/>
          <w:sz w:val="20"/>
          <w:szCs w:val="20"/>
          <w:lang w:val="en-US" w:eastAsia="en-US"/>
        </w:rPr>
        <w:t xml:space="preserve"> - </w:t>
      </w:r>
      <w:r w:rsidRPr="253B12C0">
        <w:rPr>
          <w:rFonts w:ascii="Arial" w:hAnsi="Arial" w:eastAsia="Arial" w:cs="Arial"/>
          <w:color w:val="000000" w:themeColor="text1"/>
          <w:sz w:val="20"/>
          <w:szCs w:val="20"/>
          <w:lang w:val="en-US" w:eastAsia="en-US"/>
        </w:rPr>
        <w:t xml:space="preserve">Yes, there are definitely people that are a lot more vocal about what they need </w:t>
      </w:r>
      <w:r w:rsidRPr="253B12C0" w:rsidR="4F8DAB6E">
        <w:rPr>
          <w:rFonts w:ascii="Arial" w:hAnsi="Arial" w:eastAsia="Arial" w:cs="Arial"/>
          <w:color w:val="000000" w:themeColor="text1"/>
          <w:sz w:val="20"/>
          <w:szCs w:val="20"/>
          <w:lang w:val="en-US" w:eastAsia="en-US"/>
        </w:rPr>
        <w:t>and</w:t>
      </w:r>
      <w:r w:rsidRPr="253B12C0">
        <w:rPr>
          <w:rFonts w:ascii="Arial" w:hAnsi="Arial" w:eastAsia="Arial" w:cs="Arial"/>
          <w:color w:val="000000" w:themeColor="text1"/>
          <w:sz w:val="20"/>
          <w:szCs w:val="20"/>
          <w:lang w:val="en-US" w:eastAsia="en-US"/>
        </w:rPr>
        <w:t xml:space="preserve"> </w:t>
      </w:r>
      <w:r w:rsidRPr="253B12C0">
        <w:rPr>
          <w:rFonts w:ascii="Arial" w:hAnsi="Arial" w:eastAsia="Arial" w:cs="Arial"/>
          <w:color w:val="000000" w:themeColor="text1"/>
          <w:sz w:val="20"/>
          <w:szCs w:val="20"/>
          <w:highlight w:val="yellow"/>
          <w:lang w:val="en-US" w:eastAsia="en-US"/>
        </w:rPr>
        <w:t>what they can.</w:t>
      </w:r>
      <w:r w:rsidRPr="253B12C0">
        <w:rPr>
          <w:rFonts w:ascii="Arial" w:hAnsi="Arial" w:eastAsia="Arial" w:cs="Arial"/>
          <w:color w:val="000000" w:themeColor="text1"/>
          <w:sz w:val="20"/>
          <w:szCs w:val="20"/>
          <w:lang w:val="en-US" w:eastAsia="en-US"/>
        </w:rPr>
        <w:t xml:space="preserve"> Perfectly fine. I just don't have, you know</w:t>
      </w:r>
      <w:r w:rsidRPr="253B12C0" w:rsidR="61F3B9C2">
        <w:rPr>
          <w:rFonts w:ascii="Arial" w:hAnsi="Arial" w:eastAsia="Arial" w:cs="Arial"/>
          <w:color w:val="000000" w:themeColor="text1"/>
          <w:sz w:val="20"/>
          <w:szCs w:val="20"/>
          <w:lang w:val="en-US" w:eastAsia="en-US"/>
        </w:rPr>
        <w:t>,</w:t>
      </w:r>
      <w:r w:rsidRPr="253B12C0">
        <w:rPr>
          <w:rFonts w:ascii="Arial" w:hAnsi="Arial" w:eastAsia="Arial" w:cs="Arial"/>
          <w:color w:val="000000" w:themeColor="text1"/>
          <w:sz w:val="20"/>
          <w:szCs w:val="20"/>
          <w:lang w:val="en-US" w:eastAsia="en-US"/>
        </w:rPr>
        <w:t xml:space="preserve"> I was never also brought up to do </w:t>
      </w:r>
      <w:r w:rsidRPr="253B12C0" w:rsidR="03A5A06D">
        <w:rPr>
          <w:rFonts w:ascii="Arial" w:hAnsi="Arial" w:eastAsia="Arial" w:cs="Arial"/>
          <w:color w:val="000000" w:themeColor="text1"/>
          <w:sz w:val="20"/>
          <w:szCs w:val="20"/>
          <w:lang w:val="en-US" w:eastAsia="en-US"/>
        </w:rPr>
        <w:t xml:space="preserve">it </w:t>
      </w:r>
      <w:r w:rsidRPr="253B12C0">
        <w:rPr>
          <w:rFonts w:ascii="Arial" w:hAnsi="Arial" w:eastAsia="Arial" w:cs="Arial"/>
          <w:color w:val="000000" w:themeColor="text1"/>
          <w:sz w:val="20"/>
          <w:szCs w:val="20"/>
          <w:lang w:val="en-US" w:eastAsia="en-US"/>
        </w:rPr>
        <w:t>that way, and I don't have that sort of quality to be able to bring that up, but they get things done</w:t>
      </w:r>
      <w:r w:rsidRPr="253B12C0" w:rsidR="7E403DEE">
        <w:rPr>
          <w:rFonts w:ascii="Arial" w:hAnsi="Arial" w:eastAsia="Arial" w:cs="Arial"/>
          <w:color w:val="000000" w:themeColor="text1"/>
          <w:sz w:val="20"/>
          <w:szCs w:val="20"/>
          <w:lang w:val="en-US" w:eastAsia="en-US"/>
        </w:rPr>
        <w:t>,</w:t>
      </w:r>
      <w:r w:rsidRPr="253B12C0">
        <w:rPr>
          <w:rFonts w:ascii="Arial" w:hAnsi="Arial" w:eastAsia="Arial" w:cs="Arial"/>
          <w:color w:val="000000" w:themeColor="text1"/>
          <w:sz w:val="20"/>
          <w:szCs w:val="20"/>
          <w:lang w:val="en-US" w:eastAsia="en-US"/>
        </w:rPr>
        <w:t xml:space="preserve"> which is great. Um, I get things done, but in a way that detrimentally affects maybe myself or my colleagues because </w:t>
      </w:r>
      <w:r w:rsidRPr="253B12C0" w:rsidR="45C16ED1">
        <w:rPr>
          <w:rFonts w:ascii="Arial" w:hAnsi="Arial" w:eastAsia="Arial" w:cs="Arial"/>
          <w:color w:val="000000" w:themeColor="text1"/>
          <w:sz w:val="20"/>
          <w:szCs w:val="20"/>
          <w:lang w:val="en-US" w:eastAsia="en-US"/>
        </w:rPr>
        <w:t xml:space="preserve">of </w:t>
      </w:r>
      <w:r w:rsidRPr="253B12C0">
        <w:rPr>
          <w:rFonts w:ascii="Arial" w:hAnsi="Arial" w:eastAsia="Arial" w:cs="Arial"/>
          <w:color w:val="000000" w:themeColor="text1"/>
          <w:sz w:val="20"/>
          <w:szCs w:val="20"/>
          <w:lang w:val="en-US" w:eastAsia="en-US"/>
        </w:rPr>
        <w:t>the fact that we're asked to do more with less,</w:t>
      </w:r>
      <w:r w:rsidRPr="253B12C0" w:rsidR="5F6FAD35">
        <w:rPr>
          <w:rFonts w:ascii="Arial" w:hAnsi="Arial" w:eastAsia="Arial" w:cs="Arial"/>
          <w:color w:val="000000" w:themeColor="text1"/>
          <w:sz w:val="20"/>
          <w:szCs w:val="20"/>
          <w:lang w:val="en-US" w:eastAsia="en-US"/>
        </w:rPr>
        <w:t xml:space="preserve"> stuff like that</w:t>
      </w:r>
      <w:r w:rsidRPr="253B12C0" w:rsidR="2FBB87FE">
        <w:rPr>
          <w:rFonts w:ascii="Arial" w:hAnsi="Arial" w:eastAsia="Arial" w:cs="Arial"/>
          <w:color w:val="000000" w:themeColor="text1"/>
          <w:sz w:val="20"/>
          <w:szCs w:val="20"/>
          <w:lang w:val="en-US" w:eastAsia="en-US"/>
        </w:rPr>
        <w:t>. P</w:t>
      </w:r>
      <w:r w:rsidRPr="253B12C0">
        <w:rPr>
          <w:rFonts w:ascii="Arial" w:hAnsi="Arial" w:eastAsia="Arial" w:cs="Arial"/>
          <w:color w:val="000000" w:themeColor="text1"/>
          <w:sz w:val="20"/>
          <w:szCs w:val="20"/>
          <w:lang w:val="en-US" w:eastAsia="en-US"/>
        </w:rPr>
        <w:t>artially</w:t>
      </w:r>
      <w:r w:rsidRPr="253B12C0" w:rsidR="2AF6E677">
        <w:rPr>
          <w:rFonts w:ascii="Arial" w:hAnsi="Arial" w:eastAsia="Arial" w:cs="Arial"/>
          <w:color w:val="000000" w:themeColor="text1"/>
          <w:sz w:val="20"/>
          <w:szCs w:val="20"/>
          <w:lang w:val="en-US" w:eastAsia="en-US"/>
        </w:rPr>
        <w:t>, it</w:t>
      </w:r>
      <w:r w:rsidRPr="253B12C0">
        <w:rPr>
          <w:rFonts w:ascii="Arial" w:hAnsi="Arial" w:eastAsia="Arial" w:cs="Arial"/>
          <w:color w:val="000000" w:themeColor="text1"/>
          <w:sz w:val="20"/>
          <w:szCs w:val="20"/>
          <w:lang w:val="en-US" w:eastAsia="en-US"/>
        </w:rPr>
        <w:t xml:space="preserve"> also might have something to do with the fact that I worked in N</w:t>
      </w:r>
      <w:r w:rsidRPr="253B12C0" w:rsidR="098804AF">
        <w:rPr>
          <w:rFonts w:ascii="Arial" w:hAnsi="Arial" w:eastAsia="Arial" w:cs="Arial"/>
          <w:color w:val="000000" w:themeColor="text1"/>
          <w:sz w:val="20"/>
          <w:szCs w:val="20"/>
          <w:lang w:val="en-US" w:eastAsia="en-US"/>
        </w:rPr>
        <w:t>GO</w:t>
      </w:r>
      <w:r w:rsidRPr="253B12C0">
        <w:rPr>
          <w:rFonts w:ascii="Arial" w:hAnsi="Arial" w:eastAsia="Arial" w:cs="Arial"/>
          <w:color w:val="000000" w:themeColor="text1"/>
          <w:sz w:val="20"/>
          <w:szCs w:val="20"/>
          <w:lang w:val="en-US" w:eastAsia="en-US"/>
        </w:rPr>
        <w:t xml:space="preserve">s for so long where we had to do it, you know, and so I wouldn't necessarily say that it's necessarily the cause of how I </w:t>
      </w:r>
      <w:r w:rsidRPr="253B12C0" w:rsidR="3CDE1A64">
        <w:rPr>
          <w:rFonts w:ascii="Arial" w:hAnsi="Arial" w:eastAsia="Arial" w:cs="Arial"/>
          <w:color w:val="000000" w:themeColor="text1"/>
          <w:sz w:val="20"/>
          <w:szCs w:val="20"/>
          <w:lang w:val="en-US" w:eastAsia="en-US"/>
        </w:rPr>
        <w:t>act</w:t>
      </w:r>
      <w:r w:rsidRPr="253B12C0">
        <w:rPr>
          <w:rFonts w:ascii="Arial" w:hAnsi="Arial" w:eastAsia="Arial" w:cs="Arial"/>
          <w:color w:val="000000" w:themeColor="text1"/>
          <w:sz w:val="20"/>
          <w:szCs w:val="20"/>
          <w:lang w:val="en-US" w:eastAsia="en-US"/>
        </w:rPr>
        <w:t xml:space="preserve"> this way. It's not necessarily due to race or gender, but how I</w:t>
      </w:r>
      <w:r w:rsidRPr="253B12C0" w:rsidR="2963FB5E">
        <w:rPr>
          <w:rFonts w:ascii="Arial" w:hAnsi="Arial" w:eastAsia="Arial" w:cs="Arial"/>
          <w:color w:val="000000" w:themeColor="text1"/>
          <w:sz w:val="20"/>
          <w:szCs w:val="20"/>
          <w:lang w:val="en-US" w:eastAsia="en-US"/>
        </w:rPr>
        <w:t>’m</w:t>
      </w:r>
      <w:r w:rsidRPr="253B12C0">
        <w:rPr>
          <w:rFonts w:ascii="Arial" w:hAnsi="Arial" w:eastAsia="Arial" w:cs="Arial"/>
          <w:color w:val="000000" w:themeColor="text1"/>
          <w:sz w:val="20"/>
          <w:szCs w:val="20"/>
          <w:lang w:val="en-US" w:eastAsia="en-US"/>
        </w:rPr>
        <w:t xml:space="preserve"> perceived at current at my current workplace, as far as you know when I make these sorts of observations, and how</w:t>
      </w:r>
      <w:r w:rsidRPr="253B12C0" w:rsidR="5EDE3882">
        <w:rPr>
          <w:rFonts w:ascii="Arial" w:hAnsi="Arial" w:eastAsia="Arial" w:cs="Arial"/>
          <w:color w:val="000000" w:themeColor="text1"/>
          <w:sz w:val="20"/>
          <w:szCs w:val="20"/>
          <w:lang w:val="en-US" w:eastAsia="en-US"/>
        </w:rPr>
        <w:t>, I</w:t>
      </w:r>
      <w:r w:rsidRPr="253B12C0">
        <w:rPr>
          <w:rFonts w:ascii="Arial" w:hAnsi="Arial" w:eastAsia="Arial" w:cs="Arial"/>
          <w:color w:val="000000" w:themeColor="text1"/>
          <w:sz w:val="20"/>
          <w:szCs w:val="20"/>
          <w:lang w:val="en-US" w:eastAsia="en-US"/>
        </w:rPr>
        <w:t xml:space="preserve"> wouldn't say seriously, they're taking </w:t>
      </w:r>
      <w:r w:rsidRPr="253B12C0" w:rsidR="45C74CFF">
        <w:rPr>
          <w:rFonts w:ascii="Arial" w:hAnsi="Arial" w:eastAsia="Arial" w:cs="Arial"/>
          <w:color w:val="000000" w:themeColor="text1"/>
          <w:sz w:val="20"/>
          <w:szCs w:val="20"/>
          <w:lang w:val="en-US" w:eastAsia="en-US"/>
        </w:rPr>
        <w:t xml:space="preserve">them. </w:t>
      </w:r>
      <w:r w:rsidRPr="253B12C0">
        <w:rPr>
          <w:rFonts w:ascii="Arial" w:hAnsi="Arial" w:eastAsia="Arial" w:cs="Arial"/>
          <w:color w:val="000000" w:themeColor="text1"/>
          <w:sz w:val="20"/>
          <w:szCs w:val="20"/>
          <w:lang w:val="en-US" w:eastAsia="en-US"/>
        </w:rPr>
        <w:t xml:space="preserve"> Maybe s</w:t>
      </w:r>
      <w:r w:rsidRPr="253B12C0" w:rsidR="12A4D0B0">
        <w:rPr>
          <w:rFonts w:ascii="Arial" w:hAnsi="Arial" w:eastAsia="Arial" w:cs="Arial"/>
          <w:color w:val="000000" w:themeColor="text1"/>
          <w:sz w:val="20"/>
          <w:szCs w:val="20"/>
          <w:lang w:val="en-US" w:eastAsia="en-US"/>
        </w:rPr>
        <w:t xml:space="preserve">eriously. </w:t>
      </w:r>
      <w:r w:rsidRPr="253B12C0">
        <w:rPr>
          <w:rFonts w:ascii="Arial" w:hAnsi="Arial" w:eastAsia="Arial" w:cs="Arial"/>
          <w:color w:val="000000" w:themeColor="text1"/>
          <w:sz w:val="20"/>
          <w:szCs w:val="20"/>
          <w:lang w:val="en-US" w:eastAsia="en-US"/>
        </w:rPr>
        <w:t xml:space="preserve"> How seriously </w:t>
      </w:r>
      <w:r w:rsidRPr="253B12C0" w:rsidR="50D72769">
        <w:rPr>
          <w:rFonts w:ascii="Arial" w:hAnsi="Arial" w:eastAsia="Arial" w:cs="Arial"/>
          <w:color w:val="000000" w:themeColor="text1"/>
          <w:sz w:val="20"/>
          <w:szCs w:val="20"/>
          <w:lang w:val="en-US" w:eastAsia="en-US"/>
        </w:rPr>
        <w:t>they’re taken.</w:t>
      </w:r>
      <w:r w:rsidRPr="253B12C0">
        <w:rPr>
          <w:rFonts w:ascii="Arial" w:hAnsi="Arial" w:eastAsia="Arial" w:cs="Arial"/>
          <w:color w:val="000000" w:themeColor="text1"/>
          <w:sz w:val="20"/>
          <w:szCs w:val="20"/>
          <w:lang w:val="en-US" w:eastAsia="en-US"/>
        </w:rPr>
        <w:t xml:space="preserve"> I think, is reflective of the</w:t>
      </w:r>
      <w:r w:rsidRPr="253B12C0" w:rsidR="114B82B0">
        <w:rPr>
          <w:rFonts w:ascii="Arial" w:hAnsi="Arial" w:eastAsia="Arial" w:cs="Arial"/>
          <w:color w:val="000000" w:themeColor="text1"/>
          <w:sz w:val="20"/>
          <w:szCs w:val="20"/>
          <w:lang w:val="en-US" w:eastAsia="en-US"/>
        </w:rPr>
        <w:t>.</w:t>
      </w:r>
      <w:r w:rsidRPr="253B12C0">
        <w:rPr>
          <w:rFonts w:ascii="Arial" w:hAnsi="Arial" w:eastAsia="Arial" w:cs="Arial"/>
          <w:color w:val="000000" w:themeColor="text1"/>
          <w:sz w:val="20"/>
          <w:szCs w:val="20"/>
          <w:lang w:val="en-US" w:eastAsia="en-US"/>
        </w:rPr>
        <w:t xml:space="preserve"> you know, just gender and things like </w:t>
      </w:r>
      <w:r w:rsidRPr="253B12C0" w:rsidR="0F74A8EB">
        <w:rPr>
          <w:rFonts w:ascii="Arial" w:hAnsi="Arial" w:eastAsia="Arial" w:cs="Arial"/>
          <w:color w:val="000000" w:themeColor="text1"/>
          <w:sz w:val="20"/>
          <w:szCs w:val="20"/>
          <w:lang w:val="en-US" w:eastAsia="en-US"/>
        </w:rPr>
        <w:t xml:space="preserve">that </w:t>
      </w:r>
      <w:r w:rsidRPr="253B12C0">
        <w:rPr>
          <w:rFonts w:ascii="Arial" w:hAnsi="Arial" w:eastAsia="Arial" w:cs="Arial"/>
          <w:color w:val="000000" w:themeColor="text1"/>
          <w:sz w:val="20"/>
          <w:szCs w:val="20"/>
          <w:lang w:val="en-US" w:eastAsia="en-US"/>
        </w:rPr>
        <w:t>and race. And yeah, you know. But at the end the day</w:t>
      </w:r>
      <w:r w:rsidRPr="253B12C0" w:rsidR="4E826CD4">
        <w:rPr>
          <w:rFonts w:ascii="Arial" w:hAnsi="Arial" w:eastAsia="Arial" w:cs="Arial"/>
          <w:color w:val="000000" w:themeColor="text1"/>
          <w:sz w:val="20"/>
          <w:szCs w:val="20"/>
          <w:lang w:val="en-US" w:eastAsia="en-US"/>
        </w:rPr>
        <w:t xml:space="preserve">, </w:t>
      </w:r>
      <w:r w:rsidRPr="253B12C0">
        <w:rPr>
          <w:rFonts w:ascii="Arial" w:hAnsi="Arial" w:eastAsia="Arial" w:cs="Arial"/>
          <w:color w:val="000000" w:themeColor="text1"/>
          <w:sz w:val="20"/>
          <w:szCs w:val="20"/>
          <w:lang w:val="en-US" w:eastAsia="en-US"/>
        </w:rPr>
        <w:t>I also realize, you know, the</w:t>
      </w:r>
      <w:r w:rsidRPr="253B12C0" w:rsidR="254D58FE">
        <w:rPr>
          <w:rFonts w:ascii="Arial" w:hAnsi="Arial" w:eastAsia="Arial" w:cs="Arial"/>
          <w:color w:val="000000" w:themeColor="text1"/>
          <w:sz w:val="20"/>
          <w:szCs w:val="20"/>
          <w:lang w:val="en-US" w:eastAsia="en-US"/>
        </w:rPr>
        <w:t>y’re</w:t>
      </w:r>
      <w:r w:rsidRPr="253B12C0">
        <w:rPr>
          <w:rFonts w:ascii="Arial" w:hAnsi="Arial" w:eastAsia="Arial" w:cs="Arial"/>
          <w:color w:val="000000" w:themeColor="text1"/>
          <w:sz w:val="20"/>
          <w:szCs w:val="20"/>
          <w:lang w:val="en-US" w:eastAsia="en-US"/>
        </w:rPr>
        <w:t xml:space="preserve"> scarce </w:t>
      </w:r>
      <w:r w:rsidRPr="253B12C0" w:rsidR="42C07EA6">
        <w:rPr>
          <w:rFonts w:ascii="Arial" w:hAnsi="Arial" w:eastAsia="Arial" w:cs="Arial"/>
          <w:color w:val="000000" w:themeColor="text1"/>
          <w:sz w:val="20"/>
          <w:szCs w:val="20"/>
          <w:lang w:val="en-US" w:eastAsia="en-US"/>
        </w:rPr>
        <w:t>in</w:t>
      </w:r>
      <w:r w:rsidRPr="253B12C0">
        <w:rPr>
          <w:rFonts w:ascii="Arial" w:hAnsi="Arial" w:eastAsia="Arial" w:cs="Arial"/>
          <w:color w:val="000000" w:themeColor="text1"/>
          <w:sz w:val="20"/>
          <w:szCs w:val="20"/>
          <w:lang w:val="en-US" w:eastAsia="en-US"/>
        </w:rPr>
        <w:t xml:space="preserve"> resources. you can't necessarily listen to everyone</w:t>
      </w:r>
      <w:r w:rsidRPr="253B12C0" w:rsidR="42517298">
        <w:rPr>
          <w:rFonts w:ascii="Arial" w:hAnsi="Arial" w:eastAsia="Arial" w:cs="Arial"/>
          <w:color w:val="000000" w:themeColor="text1"/>
          <w:sz w:val="20"/>
          <w:szCs w:val="20"/>
          <w:lang w:val="en-US" w:eastAsia="en-US"/>
        </w:rPr>
        <w:t xml:space="preserve">. </w:t>
      </w:r>
      <w:r w:rsidRPr="253B12C0" w:rsidR="5909C798">
        <w:rPr>
          <w:rFonts w:ascii="Arial" w:hAnsi="Arial" w:eastAsia="Arial" w:cs="Arial"/>
          <w:color w:val="000000" w:themeColor="text1"/>
          <w:sz w:val="20"/>
          <w:szCs w:val="20"/>
          <w:lang w:val="en-US" w:eastAsia="en-US"/>
        </w:rPr>
        <w:t>A</w:t>
      </w:r>
      <w:r w:rsidRPr="253B12C0">
        <w:rPr>
          <w:rFonts w:ascii="Arial" w:hAnsi="Arial" w:eastAsia="Arial" w:cs="Arial"/>
          <w:color w:val="000000" w:themeColor="text1"/>
          <w:sz w:val="20"/>
          <w:szCs w:val="20"/>
          <w:lang w:val="en-US" w:eastAsia="en-US"/>
        </w:rPr>
        <w:t>gain</w:t>
      </w:r>
      <w:r w:rsidRPr="253B12C0" w:rsidR="5909C798">
        <w:rPr>
          <w:rFonts w:ascii="Arial" w:hAnsi="Arial" w:eastAsia="Arial" w:cs="Arial"/>
          <w:color w:val="000000" w:themeColor="text1"/>
          <w:sz w:val="20"/>
          <w:szCs w:val="20"/>
          <w:lang w:val="en-US" w:eastAsia="en-US"/>
        </w:rPr>
        <w:t xml:space="preserve">, </w:t>
      </w:r>
      <w:r w:rsidRPr="253B12C0" w:rsidR="33525E17">
        <w:rPr>
          <w:rFonts w:ascii="Arial" w:hAnsi="Arial" w:eastAsia="Arial" w:cs="Arial"/>
          <w:color w:val="000000" w:themeColor="text1"/>
          <w:sz w:val="20"/>
          <w:szCs w:val="20"/>
          <w:lang w:val="en-US" w:eastAsia="en-US"/>
        </w:rPr>
        <w:t>t</w:t>
      </w:r>
      <w:r w:rsidRPr="253B12C0">
        <w:rPr>
          <w:rFonts w:ascii="Arial" w:hAnsi="Arial" w:eastAsia="Arial" w:cs="Arial"/>
          <w:color w:val="000000" w:themeColor="text1"/>
          <w:sz w:val="20"/>
          <w:szCs w:val="20"/>
          <w:lang w:val="en-US" w:eastAsia="en-US"/>
        </w:rPr>
        <w:t>his is a horrible thing to say so like the folks that come in first</w:t>
      </w:r>
      <w:r w:rsidRPr="253B12C0" w:rsidR="4EC8A1B8">
        <w:rPr>
          <w:rFonts w:ascii="Arial" w:hAnsi="Arial" w:eastAsia="Arial" w:cs="Arial"/>
          <w:color w:val="000000" w:themeColor="text1"/>
          <w:sz w:val="20"/>
          <w:szCs w:val="20"/>
          <w:lang w:val="en-US" w:eastAsia="en-US"/>
        </w:rPr>
        <w:t xml:space="preserve">, </w:t>
      </w:r>
      <w:r w:rsidRPr="253B12C0" w:rsidR="33A6AED1">
        <w:rPr>
          <w:rFonts w:ascii="Arial" w:hAnsi="Arial" w:eastAsia="Arial" w:cs="Arial"/>
          <w:color w:val="000000" w:themeColor="text1"/>
          <w:sz w:val="20"/>
          <w:szCs w:val="20"/>
          <w:lang w:val="en-US" w:eastAsia="en-US"/>
        </w:rPr>
        <w:t>y</w:t>
      </w:r>
      <w:r w:rsidRPr="253B12C0">
        <w:rPr>
          <w:rFonts w:ascii="Arial" w:hAnsi="Arial" w:eastAsia="Arial" w:cs="Arial"/>
          <w:color w:val="000000" w:themeColor="text1"/>
          <w:sz w:val="20"/>
          <w:szCs w:val="20"/>
          <w:lang w:val="en-US" w:eastAsia="en-US"/>
        </w:rPr>
        <w:t xml:space="preserve">ou know </w:t>
      </w:r>
      <w:r w:rsidRPr="253B12C0" w:rsidR="4638F29B">
        <w:rPr>
          <w:rFonts w:ascii="Arial" w:hAnsi="Arial" w:eastAsia="Arial" w:cs="Arial"/>
          <w:color w:val="000000" w:themeColor="text1"/>
          <w:sz w:val="20"/>
          <w:szCs w:val="20"/>
          <w:lang w:val="en-US" w:eastAsia="en-US"/>
        </w:rPr>
        <w:t>“</w:t>
      </w:r>
      <w:r w:rsidRPr="253B12C0" w:rsidR="17859989">
        <w:rPr>
          <w:rFonts w:ascii="Arial" w:hAnsi="Arial" w:eastAsia="Arial" w:cs="Arial"/>
          <w:color w:val="000000" w:themeColor="text1"/>
          <w:sz w:val="20"/>
          <w:szCs w:val="20"/>
          <w:lang w:val="en-US" w:eastAsia="en-US"/>
        </w:rPr>
        <w:t>squeaky</w:t>
      </w:r>
      <w:r w:rsidRPr="253B12C0" w:rsidR="4638F29B">
        <w:rPr>
          <w:rFonts w:ascii="Arial" w:hAnsi="Arial" w:eastAsia="Arial" w:cs="Arial"/>
          <w:color w:val="000000" w:themeColor="text1"/>
          <w:sz w:val="20"/>
          <w:szCs w:val="20"/>
          <w:lang w:val="en-US" w:eastAsia="en-US"/>
        </w:rPr>
        <w:t xml:space="preserve"> wheel”</w:t>
      </w:r>
      <w:r w:rsidRPr="253B12C0" w:rsidR="25DC65CB">
        <w:rPr>
          <w:rFonts w:ascii="Arial" w:hAnsi="Arial" w:eastAsia="Arial" w:cs="Arial"/>
          <w:color w:val="000000" w:themeColor="text1"/>
          <w:sz w:val="20"/>
          <w:szCs w:val="20"/>
          <w:lang w:val="en-US" w:eastAsia="en-US"/>
        </w:rPr>
        <w:t>,</w:t>
      </w:r>
      <w:r w:rsidRPr="253B12C0" w:rsidR="4638F29B">
        <w:rPr>
          <w:rFonts w:ascii="Arial" w:hAnsi="Arial" w:eastAsia="Arial" w:cs="Arial"/>
          <w:color w:val="000000" w:themeColor="text1"/>
          <w:sz w:val="20"/>
          <w:szCs w:val="20"/>
          <w:lang w:val="en-US" w:eastAsia="en-US"/>
        </w:rPr>
        <w:t xml:space="preserve"> will get</w:t>
      </w:r>
      <w:r w:rsidRPr="253B12C0">
        <w:rPr>
          <w:rFonts w:ascii="Arial" w:hAnsi="Arial" w:eastAsia="Arial" w:cs="Arial"/>
          <w:color w:val="000000" w:themeColor="text1"/>
          <w:sz w:val="20"/>
          <w:szCs w:val="20"/>
          <w:lang w:val="en-US" w:eastAsia="en-US"/>
        </w:rPr>
        <w:t xml:space="preserve"> whatever needs to be done, but at a certain point it has to end, and maybe that's </w:t>
      </w:r>
      <w:r w:rsidRPr="253B12C0" w:rsidR="041B9975">
        <w:rPr>
          <w:rFonts w:ascii="Arial" w:hAnsi="Arial" w:eastAsia="Arial" w:cs="Arial"/>
          <w:color w:val="000000" w:themeColor="text1"/>
          <w:sz w:val="20"/>
          <w:szCs w:val="20"/>
          <w:lang w:val="en-US" w:eastAsia="en-US"/>
        </w:rPr>
        <w:t>w</w:t>
      </w:r>
      <w:r w:rsidRPr="253B12C0">
        <w:rPr>
          <w:rFonts w:ascii="Arial" w:hAnsi="Arial" w:eastAsia="Arial" w:cs="Arial"/>
          <w:color w:val="000000" w:themeColor="text1"/>
          <w:sz w:val="20"/>
          <w:szCs w:val="20"/>
          <w:lang w:val="en-US" w:eastAsia="en-US"/>
        </w:rPr>
        <w:t xml:space="preserve">hen I finally express myself. It's beyond that sort of point where you know resources have already been spent. And then that's kind of like, well, you know. </w:t>
      </w:r>
      <w:r w:rsidRPr="253B12C0" w:rsidR="2CEBC7B3">
        <w:rPr>
          <w:rFonts w:ascii="Arial" w:hAnsi="Arial" w:eastAsia="Arial" w:cs="Arial"/>
          <w:color w:val="000000" w:themeColor="text1"/>
          <w:sz w:val="20"/>
          <w:szCs w:val="20"/>
          <w:lang w:val="en-US" w:eastAsia="en-US"/>
        </w:rPr>
        <w:t>“</w:t>
      </w:r>
      <w:r w:rsidRPr="253B12C0">
        <w:rPr>
          <w:rFonts w:ascii="Arial" w:hAnsi="Arial" w:eastAsia="Arial" w:cs="Arial"/>
          <w:color w:val="000000" w:themeColor="text1"/>
          <w:sz w:val="20"/>
          <w:szCs w:val="20"/>
          <w:lang w:val="en-US" w:eastAsia="en-US"/>
        </w:rPr>
        <w:t>Sorry</w:t>
      </w:r>
      <w:r w:rsidRPr="253B12C0" w:rsidR="23CCC4BC">
        <w:rPr>
          <w:rFonts w:ascii="Arial" w:hAnsi="Arial" w:eastAsia="Arial" w:cs="Arial"/>
          <w:color w:val="000000" w:themeColor="text1"/>
          <w:sz w:val="20"/>
          <w:szCs w:val="20"/>
          <w:lang w:val="en-US" w:eastAsia="en-US"/>
        </w:rPr>
        <w:t>”</w:t>
      </w:r>
      <w:r w:rsidRPr="253B12C0">
        <w:rPr>
          <w:rFonts w:ascii="Arial" w:hAnsi="Arial" w:eastAsia="Arial" w:cs="Arial"/>
          <w:color w:val="000000" w:themeColor="text1"/>
          <w:sz w:val="20"/>
          <w:szCs w:val="20"/>
          <w:lang w:val="en-US" w:eastAsia="en-US"/>
        </w:rPr>
        <w:t>, you know. So yeah, I think</w:t>
      </w:r>
      <w:r w:rsidRPr="253B12C0" w:rsidR="0CFA45EB">
        <w:rPr>
          <w:rFonts w:ascii="Arial" w:hAnsi="Arial" w:eastAsia="Arial" w:cs="Arial"/>
          <w:color w:val="000000" w:themeColor="text1"/>
          <w:sz w:val="20"/>
          <w:szCs w:val="20"/>
          <w:lang w:val="en-US" w:eastAsia="en-US"/>
        </w:rPr>
        <w:t xml:space="preserve"> t</w:t>
      </w:r>
      <w:r w:rsidRPr="253B12C0">
        <w:rPr>
          <w:rFonts w:ascii="Arial" w:hAnsi="Arial" w:eastAsia="Arial" w:cs="Arial"/>
          <w:color w:val="000000" w:themeColor="text1"/>
          <w:sz w:val="20"/>
          <w:szCs w:val="20"/>
          <w:lang w:val="en-US" w:eastAsia="en-US"/>
        </w:rPr>
        <w:t>hat's definitely true. But it would be interesting to know</w:t>
      </w:r>
      <w:r w:rsidRPr="253B12C0" w:rsidR="4D99551A">
        <w:rPr>
          <w:rFonts w:ascii="Arial" w:hAnsi="Arial" w:eastAsia="Arial" w:cs="Arial"/>
          <w:color w:val="000000" w:themeColor="text1"/>
          <w:sz w:val="20"/>
          <w:szCs w:val="20"/>
          <w:lang w:val="en-US" w:eastAsia="en-US"/>
        </w:rPr>
        <w:t xml:space="preserve"> - a</w:t>
      </w:r>
      <w:r w:rsidRPr="253B12C0">
        <w:rPr>
          <w:rFonts w:ascii="Arial" w:hAnsi="Arial" w:eastAsia="Arial" w:cs="Arial"/>
          <w:color w:val="000000" w:themeColor="text1"/>
          <w:sz w:val="20"/>
          <w:szCs w:val="20"/>
          <w:lang w:val="en-US" w:eastAsia="en-US"/>
        </w:rPr>
        <w:t>gain, I think because of this whole diversity thing</w:t>
      </w:r>
      <w:r w:rsidRPr="253B12C0" w:rsidR="6149E3C4">
        <w:rPr>
          <w:rFonts w:ascii="Arial" w:hAnsi="Arial" w:eastAsia="Arial" w:cs="Arial"/>
          <w:color w:val="000000" w:themeColor="text1"/>
          <w:sz w:val="20"/>
          <w:szCs w:val="20"/>
          <w:lang w:val="en-US" w:eastAsia="en-US"/>
        </w:rPr>
        <w:t>, y</w:t>
      </w:r>
      <w:r w:rsidRPr="253B12C0">
        <w:rPr>
          <w:rFonts w:ascii="Arial" w:hAnsi="Arial" w:eastAsia="Arial" w:cs="Arial"/>
          <w:color w:val="000000" w:themeColor="text1"/>
          <w:sz w:val="20"/>
          <w:szCs w:val="20"/>
          <w:lang w:val="en-US" w:eastAsia="en-US"/>
        </w:rPr>
        <w:t xml:space="preserve">ou know, they do send numbers to the </w:t>
      </w:r>
      <w:r w:rsidRPr="253B12C0" w:rsidR="312C4BD1">
        <w:rPr>
          <w:rFonts w:ascii="Arial" w:hAnsi="Arial" w:eastAsia="Arial" w:cs="Arial"/>
          <w:color w:val="000000" w:themeColor="text1"/>
          <w:sz w:val="20"/>
          <w:szCs w:val="20"/>
          <w:lang w:val="en-US" w:eastAsia="en-US"/>
        </w:rPr>
        <w:t>b</w:t>
      </w:r>
      <w:r w:rsidRPr="253B12C0">
        <w:rPr>
          <w:rFonts w:ascii="Arial" w:hAnsi="Arial" w:eastAsia="Arial" w:cs="Arial"/>
          <w:color w:val="000000" w:themeColor="text1"/>
          <w:sz w:val="20"/>
          <w:szCs w:val="20"/>
          <w:lang w:val="en-US" w:eastAsia="en-US"/>
        </w:rPr>
        <w:t>oard to talk about, like, you know. Well, this percentage of the organization identifies as this blah blah blah, you know, to show that</w:t>
      </w:r>
      <w:r w:rsidRPr="253B12C0" w:rsidR="6E46E281">
        <w:rPr>
          <w:rFonts w:ascii="Arial" w:hAnsi="Arial" w:eastAsia="Arial" w:cs="Arial"/>
          <w:color w:val="000000" w:themeColor="text1"/>
          <w:sz w:val="20"/>
          <w:szCs w:val="20"/>
          <w:lang w:val="en-US" w:eastAsia="en-US"/>
        </w:rPr>
        <w:t xml:space="preserve"> </w:t>
      </w:r>
      <w:r w:rsidRPr="253B12C0">
        <w:rPr>
          <w:rFonts w:ascii="Arial" w:hAnsi="Arial" w:eastAsia="Arial" w:cs="Arial"/>
          <w:color w:val="000000" w:themeColor="text1"/>
          <w:sz w:val="20"/>
          <w:szCs w:val="20"/>
          <w:lang w:val="en-US" w:eastAsia="en-US"/>
        </w:rPr>
        <w:t>we are some</w:t>
      </w:r>
      <w:r w:rsidRPr="253B12C0" w:rsidR="4BDD4AA7">
        <w:rPr>
          <w:rFonts w:ascii="Arial" w:hAnsi="Arial" w:eastAsia="Arial" w:cs="Arial"/>
          <w:color w:val="000000" w:themeColor="text1"/>
          <w:sz w:val="20"/>
          <w:szCs w:val="20"/>
          <w:lang w:val="en-US" w:eastAsia="en-US"/>
        </w:rPr>
        <w:t xml:space="preserve">what of a </w:t>
      </w:r>
      <w:r w:rsidRPr="253B12C0" w:rsidR="4BDD4AA7">
        <w:rPr>
          <w:rFonts w:ascii="Arial" w:hAnsi="Arial" w:eastAsia="Arial" w:cs="Arial"/>
          <w:color w:val="000000" w:themeColor="text1"/>
          <w:sz w:val="20"/>
          <w:szCs w:val="20"/>
          <w:highlight w:val="yellow"/>
          <w:lang w:val="en-US" w:eastAsia="en-US"/>
        </w:rPr>
        <w:t>Rainbow</w:t>
      </w:r>
      <w:r w:rsidRPr="253B12C0">
        <w:rPr>
          <w:rFonts w:ascii="Arial" w:hAnsi="Arial" w:eastAsia="Arial" w:cs="Arial"/>
          <w:color w:val="000000" w:themeColor="text1"/>
          <w:sz w:val="20"/>
          <w:szCs w:val="20"/>
          <w:highlight w:val="yellow"/>
          <w:lang w:val="en-US" w:eastAsia="en-US"/>
        </w:rPr>
        <w:t xml:space="preserve"> Coalition.</w:t>
      </w:r>
      <w:r w:rsidRPr="253B12C0">
        <w:rPr>
          <w:rFonts w:ascii="Arial" w:hAnsi="Arial" w:eastAsia="Arial" w:cs="Arial"/>
          <w:color w:val="000000" w:themeColor="text1"/>
          <w:sz w:val="20"/>
          <w:szCs w:val="20"/>
          <w:lang w:val="en-US" w:eastAsia="en-US"/>
        </w:rPr>
        <w:t xml:space="preserve"> The interesting thing</w:t>
      </w:r>
      <w:r w:rsidRPr="253B12C0" w:rsidR="1EC702CD">
        <w:rPr>
          <w:rFonts w:ascii="Arial" w:hAnsi="Arial" w:eastAsia="Arial" w:cs="Arial"/>
          <w:color w:val="000000" w:themeColor="text1"/>
          <w:sz w:val="20"/>
          <w:szCs w:val="20"/>
          <w:lang w:val="en-US" w:eastAsia="en-US"/>
        </w:rPr>
        <w:t xml:space="preserve"> </w:t>
      </w:r>
      <w:r w:rsidRPr="253B12C0">
        <w:rPr>
          <w:rFonts w:ascii="Arial" w:hAnsi="Arial" w:eastAsia="Arial" w:cs="Arial"/>
          <w:color w:val="000000" w:themeColor="text1"/>
          <w:sz w:val="20"/>
          <w:szCs w:val="20"/>
          <w:lang w:val="en-US" w:eastAsia="en-US"/>
        </w:rPr>
        <w:t xml:space="preserve">for me to know is, you know, like </w:t>
      </w:r>
      <w:r w:rsidRPr="253B12C0" w:rsidR="555E51B7">
        <w:rPr>
          <w:rFonts w:ascii="Arial" w:hAnsi="Arial" w:eastAsia="Arial" w:cs="Arial"/>
          <w:color w:val="000000" w:themeColor="text1"/>
          <w:sz w:val="20"/>
          <w:szCs w:val="20"/>
          <w:lang w:val="en-US" w:eastAsia="en-US"/>
        </w:rPr>
        <w:t>a</w:t>
      </w:r>
      <w:r w:rsidRPr="253B12C0">
        <w:rPr>
          <w:rFonts w:ascii="Arial" w:hAnsi="Arial" w:eastAsia="Arial" w:cs="Arial"/>
          <w:color w:val="000000" w:themeColor="text1"/>
          <w:sz w:val="20"/>
          <w:szCs w:val="20"/>
          <w:lang w:val="en-US" w:eastAsia="en-US"/>
        </w:rPr>
        <w:t xml:space="preserve"> frequency analysis would show that perhaps we're a little, you know. There's a little bit of diversity</w:t>
      </w:r>
      <w:r w:rsidRPr="253B12C0" w:rsidR="360893B4">
        <w:rPr>
          <w:rFonts w:ascii="Arial" w:hAnsi="Arial" w:eastAsia="Arial" w:cs="Arial"/>
          <w:color w:val="000000" w:themeColor="text1"/>
          <w:sz w:val="20"/>
          <w:szCs w:val="20"/>
          <w:lang w:val="en-US" w:eastAsia="en-US"/>
        </w:rPr>
        <w:t>, b</w:t>
      </w:r>
      <w:r w:rsidRPr="253B12C0">
        <w:rPr>
          <w:rFonts w:ascii="Arial" w:hAnsi="Arial" w:eastAsia="Arial" w:cs="Arial"/>
          <w:color w:val="000000" w:themeColor="text1"/>
          <w:sz w:val="20"/>
          <w:szCs w:val="20"/>
          <w:lang w:val="en-US" w:eastAsia="en-US"/>
        </w:rPr>
        <w:t xml:space="preserve">ut how those folks can actually operate and be heard. Well, first off. It'll be impossible to measure that. But secondly, I think that that would be more telling </w:t>
      </w:r>
      <w:r w:rsidRPr="253B12C0" w:rsidR="0D386576">
        <w:rPr>
          <w:rFonts w:ascii="Arial" w:hAnsi="Arial" w:eastAsia="Arial" w:cs="Arial"/>
          <w:color w:val="000000" w:themeColor="text1"/>
          <w:sz w:val="20"/>
          <w:szCs w:val="20"/>
          <w:lang w:val="en-US" w:eastAsia="en-US"/>
        </w:rPr>
        <w:t>of</w:t>
      </w:r>
      <w:r w:rsidRPr="253B12C0">
        <w:rPr>
          <w:rFonts w:ascii="Arial" w:hAnsi="Arial" w:eastAsia="Arial" w:cs="Arial"/>
          <w:color w:val="000000" w:themeColor="text1"/>
          <w:sz w:val="20"/>
          <w:szCs w:val="20"/>
          <w:lang w:val="en-US" w:eastAsia="en-US"/>
        </w:rPr>
        <w:t xml:space="preserve"> an indicator</w:t>
      </w:r>
      <w:r w:rsidRPr="253B12C0" w:rsidR="44BD1DDA">
        <w:rPr>
          <w:rFonts w:ascii="Arial" w:hAnsi="Arial" w:eastAsia="Arial" w:cs="Arial"/>
          <w:color w:val="000000" w:themeColor="text1"/>
          <w:sz w:val="20"/>
          <w:szCs w:val="20"/>
          <w:lang w:val="en-US" w:eastAsia="en-US"/>
        </w:rPr>
        <w:t xml:space="preserve"> for </w:t>
      </w:r>
      <w:r w:rsidRPr="253B12C0">
        <w:rPr>
          <w:rFonts w:ascii="Arial" w:hAnsi="Arial" w:eastAsia="Arial" w:cs="Arial"/>
          <w:color w:val="000000" w:themeColor="text1"/>
          <w:sz w:val="20"/>
          <w:szCs w:val="20"/>
          <w:lang w:val="en-US" w:eastAsia="en-US"/>
        </w:rPr>
        <w:t>as far as</w:t>
      </w:r>
      <w:r w:rsidRPr="253B12C0" w:rsidR="446EC66A">
        <w:rPr>
          <w:rFonts w:ascii="Arial" w:hAnsi="Arial" w:eastAsia="Arial" w:cs="Arial"/>
          <w:color w:val="000000" w:themeColor="text1"/>
          <w:sz w:val="20"/>
          <w:szCs w:val="20"/>
          <w:lang w:val="en-US" w:eastAsia="en-US"/>
        </w:rPr>
        <w:t xml:space="preserve">, </w:t>
      </w:r>
      <w:r w:rsidRPr="253B12C0">
        <w:rPr>
          <w:rFonts w:ascii="Arial" w:hAnsi="Arial" w:eastAsia="Arial" w:cs="Arial"/>
          <w:color w:val="000000" w:themeColor="text1"/>
          <w:sz w:val="20"/>
          <w:szCs w:val="20"/>
          <w:lang w:val="en-US" w:eastAsia="en-US"/>
        </w:rPr>
        <w:t>you know, so</w:t>
      </w:r>
      <w:r w:rsidRPr="253B12C0" w:rsidR="3B924C5B">
        <w:rPr>
          <w:rFonts w:ascii="Arial" w:hAnsi="Arial" w:eastAsia="Arial" w:cs="Arial"/>
          <w:color w:val="000000" w:themeColor="text1"/>
          <w:sz w:val="20"/>
          <w:szCs w:val="20"/>
          <w:lang w:val="en-US" w:eastAsia="en-US"/>
        </w:rPr>
        <w:t>.</w:t>
      </w:r>
    </w:p>
    <w:p w:rsidR="00A20FF3" w:rsidP="253B12C0" w:rsidRDefault="00A20FF3" w14:paraId="2314A7DA" w14:textId="1E1B07C0">
      <w:pPr>
        <w:spacing w:after="0" w:line="276" w:lineRule="auto"/>
        <w:rPr>
          <w:rFonts w:ascii="Arial" w:hAnsi="Arial" w:eastAsia="Arial" w:cs="Arial"/>
          <w:color w:val="000000" w:themeColor="text1"/>
          <w:sz w:val="20"/>
          <w:szCs w:val="20"/>
          <w:lang w:val="en-US" w:eastAsia="en-US"/>
        </w:rPr>
      </w:pPr>
    </w:p>
    <w:p w:rsidR="00A20FF3" w:rsidP="253B12C0" w:rsidRDefault="25628A6C" w14:paraId="58AF84D5" w14:textId="170909F0">
      <w:pPr>
        <w:spacing w:after="0" w:line="276" w:lineRule="auto"/>
        <w:rPr>
          <w:rFonts w:ascii="Arial" w:hAnsi="Arial" w:eastAsia="Arial" w:cs="Arial"/>
          <w:color w:val="000000" w:themeColor="text1"/>
          <w:sz w:val="20"/>
          <w:szCs w:val="20"/>
          <w:lang w:val="en-US" w:eastAsia="en-US"/>
        </w:rPr>
      </w:pPr>
      <w:r w:rsidRPr="253B12C0">
        <w:rPr>
          <w:rFonts w:ascii="Arial" w:hAnsi="Arial" w:eastAsia="Arial" w:cs="Arial"/>
          <w:color w:val="000000" w:themeColor="text1"/>
          <w:sz w:val="20"/>
          <w:szCs w:val="20"/>
          <w:lang w:val="en-US" w:eastAsia="en-US"/>
        </w:rPr>
        <w:lastRenderedPageBreak/>
        <w:t xml:space="preserve">Allison S: </w:t>
      </w:r>
      <w:r w:rsidRPr="253B12C0" w:rsidR="7DCA44E6">
        <w:rPr>
          <w:rFonts w:ascii="Arial" w:hAnsi="Arial" w:eastAsia="Arial" w:cs="Arial"/>
          <w:color w:val="000000" w:themeColor="text1"/>
          <w:sz w:val="20"/>
          <w:szCs w:val="20"/>
          <w:lang w:val="en-US" w:eastAsia="en-US"/>
        </w:rPr>
        <w:t>I</w:t>
      </w:r>
      <w:r w:rsidRPr="253B12C0">
        <w:rPr>
          <w:rFonts w:ascii="Arial" w:hAnsi="Arial" w:eastAsia="Arial" w:cs="Arial"/>
          <w:color w:val="000000" w:themeColor="text1"/>
          <w:sz w:val="20"/>
          <w:szCs w:val="20"/>
          <w:lang w:val="en-US" w:eastAsia="en-US"/>
        </w:rPr>
        <w:t>s this something that you've noticed with other</w:t>
      </w:r>
      <w:r w:rsidRPr="253B12C0" w:rsidR="6AB338E7">
        <w:rPr>
          <w:rFonts w:ascii="Arial" w:hAnsi="Arial" w:eastAsia="Arial" w:cs="Arial"/>
          <w:color w:val="000000" w:themeColor="text1"/>
          <w:sz w:val="20"/>
          <w:szCs w:val="20"/>
          <w:lang w:val="en-US" w:eastAsia="en-US"/>
        </w:rPr>
        <w:t>, y</w:t>
      </w:r>
      <w:r w:rsidRPr="253B12C0">
        <w:rPr>
          <w:rFonts w:ascii="Arial" w:hAnsi="Arial" w:eastAsia="Arial" w:cs="Arial"/>
          <w:color w:val="000000" w:themeColor="text1"/>
          <w:sz w:val="20"/>
          <w:szCs w:val="20"/>
          <w:lang w:val="en-US" w:eastAsia="en-US"/>
        </w:rPr>
        <w:t>ou know, m</w:t>
      </w:r>
      <w:r w:rsidRPr="253B12C0" w:rsidR="337F3B1D">
        <w:rPr>
          <w:rFonts w:ascii="Arial" w:hAnsi="Arial" w:eastAsia="Arial" w:cs="Arial"/>
          <w:color w:val="000000" w:themeColor="text1"/>
          <w:sz w:val="20"/>
          <w:szCs w:val="20"/>
          <w:lang w:val="en-US" w:eastAsia="en-US"/>
        </w:rPr>
        <w:t>inoritized</w:t>
      </w:r>
      <w:r w:rsidRPr="253B12C0">
        <w:rPr>
          <w:rFonts w:ascii="Arial" w:hAnsi="Arial" w:eastAsia="Arial" w:cs="Arial"/>
          <w:color w:val="000000" w:themeColor="text1"/>
          <w:sz w:val="20"/>
          <w:szCs w:val="20"/>
          <w:lang w:val="en-US" w:eastAsia="en-US"/>
        </w:rPr>
        <w:t xml:space="preserve"> populations in your workplace, or do you feel like </w:t>
      </w:r>
      <w:r w:rsidRPr="253B12C0" w:rsidR="5916D9E1">
        <w:rPr>
          <w:rFonts w:ascii="Arial" w:hAnsi="Arial" w:eastAsia="Arial" w:cs="Arial"/>
          <w:color w:val="000000" w:themeColor="text1"/>
          <w:sz w:val="20"/>
          <w:szCs w:val="20"/>
          <w:lang w:val="en-US" w:eastAsia="en-US"/>
        </w:rPr>
        <w:t>i</w:t>
      </w:r>
      <w:r w:rsidRPr="253B12C0">
        <w:rPr>
          <w:rFonts w:ascii="Arial" w:hAnsi="Arial" w:eastAsia="Arial" w:cs="Arial"/>
          <w:color w:val="000000" w:themeColor="text1"/>
          <w:sz w:val="20"/>
          <w:szCs w:val="20"/>
          <w:lang w:val="en-US" w:eastAsia="en-US"/>
        </w:rPr>
        <w:t>t's specific to your circumstances</w:t>
      </w:r>
      <w:r w:rsidRPr="253B12C0" w:rsidR="67F0EAD8">
        <w:rPr>
          <w:rFonts w:ascii="Arial" w:hAnsi="Arial" w:eastAsia="Arial" w:cs="Arial"/>
          <w:color w:val="000000" w:themeColor="text1"/>
          <w:sz w:val="20"/>
          <w:szCs w:val="20"/>
          <w:lang w:val="en-US" w:eastAsia="en-US"/>
        </w:rPr>
        <w:t xml:space="preserve">? </w:t>
      </w:r>
    </w:p>
    <w:p w:rsidR="00A20FF3" w:rsidP="253B12C0" w:rsidRDefault="00A20FF3" w14:paraId="052E2E61" w14:textId="53DBD666">
      <w:pPr>
        <w:spacing w:after="0" w:line="276" w:lineRule="auto"/>
        <w:rPr>
          <w:rFonts w:ascii="Arial" w:hAnsi="Arial" w:eastAsia="Arial" w:cs="Arial"/>
          <w:color w:val="000000" w:themeColor="text1"/>
          <w:sz w:val="20"/>
          <w:szCs w:val="20"/>
          <w:lang w:val="en-US" w:eastAsia="en-US"/>
        </w:rPr>
      </w:pPr>
    </w:p>
    <w:p w:rsidR="00A20FF3" w:rsidP="253B12C0" w:rsidRDefault="67F0EAD8" w14:paraId="704CED68" w14:textId="7B467484">
      <w:pPr>
        <w:spacing w:after="0" w:line="276" w:lineRule="auto"/>
        <w:rPr>
          <w:rFonts w:ascii="Arial" w:hAnsi="Arial" w:eastAsia="Arial" w:cs="Arial"/>
          <w:color w:val="000000" w:themeColor="text1"/>
          <w:sz w:val="20"/>
          <w:szCs w:val="20"/>
          <w:lang w:val="en-US" w:eastAsia="en-US"/>
        </w:rPr>
      </w:pPr>
      <w:r w:rsidRPr="253B12C0">
        <w:rPr>
          <w:rFonts w:ascii="Arial" w:hAnsi="Arial" w:eastAsia="Arial" w:cs="Arial"/>
          <w:color w:val="000000" w:themeColor="text1"/>
          <w:sz w:val="20"/>
          <w:szCs w:val="20"/>
          <w:lang w:val="en-US" w:eastAsia="en-US"/>
        </w:rPr>
        <w:t>Rob M: I think</w:t>
      </w:r>
      <w:r w:rsidRPr="253B12C0" w:rsidR="680F0168">
        <w:rPr>
          <w:rFonts w:ascii="Arial" w:hAnsi="Arial" w:eastAsia="Arial" w:cs="Arial"/>
          <w:color w:val="000000" w:themeColor="text1"/>
          <w:sz w:val="20"/>
          <w:szCs w:val="20"/>
          <w:lang w:val="en-US" w:eastAsia="en-US"/>
        </w:rPr>
        <w:t>,</w:t>
      </w:r>
      <w:r w:rsidRPr="253B12C0">
        <w:rPr>
          <w:rFonts w:ascii="Arial" w:hAnsi="Arial" w:eastAsia="Arial" w:cs="Arial"/>
          <w:color w:val="000000" w:themeColor="text1"/>
          <w:sz w:val="20"/>
          <w:szCs w:val="20"/>
          <w:lang w:val="en-US" w:eastAsia="en-US"/>
        </w:rPr>
        <w:t xml:space="preserve"> you know, and that's the thing</w:t>
      </w:r>
      <w:r w:rsidRPr="253B12C0" w:rsidR="04B7B7A2">
        <w:rPr>
          <w:rFonts w:ascii="Arial" w:hAnsi="Arial" w:eastAsia="Arial" w:cs="Arial"/>
          <w:color w:val="000000" w:themeColor="text1"/>
          <w:sz w:val="20"/>
          <w:szCs w:val="20"/>
          <w:lang w:val="en-US" w:eastAsia="en-US"/>
        </w:rPr>
        <w:t>: w</w:t>
      </w:r>
      <w:r w:rsidRPr="253B12C0">
        <w:rPr>
          <w:rFonts w:ascii="Arial" w:hAnsi="Arial" w:eastAsia="Arial" w:cs="Arial"/>
          <w:color w:val="000000" w:themeColor="text1"/>
          <w:sz w:val="20"/>
          <w:szCs w:val="20"/>
          <w:lang w:val="en-US" w:eastAsia="en-US"/>
        </w:rPr>
        <w:t>hen I said it w</w:t>
      </w:r>
      <w:r w:rsidRPr="253B12C0" w:rsidR="183317BB">
        <w:rPr>
          <w:rFonts w:ascii="Arial" w:hAnsi="Arial" w:eastAsia="Arial" w:cs="Arial"/>
          <w:color w:val="000000" w:themeColor="text1"/>
          <w:sz w:val="20"/>
          <w:szCs w:val="20"/>
          <w:lang w:val="en-US" w:eastAsia="en-US"/>
        </w:rPr>
        <w:t>as</w:t>
      </w:r>
      <w:r w:rsidRPr="253B12C0">
        <w:rPr>
          <w:rFonts w:ascii="Arial" w:hAnsi="Arial" w:eastAsia="Arial" w:cs="Arial"/>
          <w:color w:val="000000" w:themeColor="text1"/>
          <w:sz w:val="20"/>
          <w:szCs w:val="20"/>
          <w:lang w:val="en-US" w:eastAsia="en-US"/>
        </w:rPr>
        <w:t xml:space="preserve"> like eighty</w:t>
      </w:r>
      <w:r w:rsidRPr="253B12C0" w:rsidR="03F27F28">
        <w:rPr>
          <w:rFonts w:ascii="Arial" w:hAnsi="Arial" w:eastAsia="Arial" w:cs="Arial"/>
          <w:color w:val="000000" w:themeColor="text1"/>
          <w:sz w:val="20"/>
          <w:szCs w:val="20"/>
          <w:lang w:val="en-US" w:eastAsia="en-US"/>
        </w:rPr>
        <w:t>-</w:t>
      </w:r>
      <w:r w:rsidRPr="253B12C0">
        <w:rPr>
          <w:rFonts w:ascii="Arial" w:hAnsi="Arial" w:eastAsia="Arial" w:cs="Arial"/>
          <w:color w:val="000000" w:themeColor="text1"/>
          <w:sz w:val="20"/>
          <w:szCs w:val="20"/>
          <w:lang w:val="en-US" w:eastAsia="en-US"/>
        </w:rPr>
        <w:t>five</w:t>
      </w:r>
      <w:r w:rsidRPr="253B12C0" w:rsidR="17604FC9">
        <w:rPr>
          <w:rFonts w:ascii="Arial" w:hAnsi="Arial" w:eastAsia="Arial" w:cs="Arial"/>
          <w:color w:val="000000" w:themeColor="text1"/>
          <w:sz w:val="20"/>
          <w:szCs w:val="20"/>
          <w:lang w:val="en-US" w:eastAsia="en-US"/>
        </w:rPr>
        <w:t xml:space="preserve"> </w:t>
      </w:r>
      <w:r w:rsidRPr="253B12C0">
        <w:rPr>
          <w:rFonts w:ascii="Arial" w:hAnsi="Arial" w:eastAsia="Arial" w:cs="Arial"/>
          <w:color w:val="000000" w:themeColor="text1"/>
          <w:sz w:val="20"/>
          <w:szCs w:val="20"/>
          <w:lang w:val="en-US" w:eastAsia="en-US"/>
        </w:rPr>
        <w:t>percent white like</w:t>
      </w:r>
      <w:r w:rsidRPr="253B12C0" w:rsidR="6E30FDF7">
        <w:rPr>
          <w:rFonts w:ascii="Arial" w:hAnsi="Arial" w:eastAsia="Arial" w:cs="Arial"/>
          <w:color w:val="000000" w:themeColor="text1"/>
          <w:sz w:val="20"/>
          <w:szCs w:val="20"/>
          <w:lang w:val="en-US" w:eastAsia="en-US"/>
        </w:rPr>
        <w:t xml:space="preserve"> </w:t>
      </w:r>
      <w:r w:rsidRPr="253B12C0">
        <w:rPr>
          <w:rFonts w:ascii="Arial" w:hAnsi="Arial" w:eastAsia="Arial" w:cs="Arial"/>
          <w:color w:val="000000" w:themeColor="text1"/>
          <w:sz w:val="20"/>
          <w:szCs w:val="20"/>
          <w:lang w:val="en-US" w:eastAsia="en-US"/>
        </w:rPr>
        <w:t>I thi</w:t>
      </w:r>
      <w:r w:rsidRPr="253B12C0" w:rsidR="7590917F">
        <w:rPr>
          <w:rFonts w:ascii="Arial" w:hAnsi="Arial" w:eastAsia="Arial" w:cs="Arial"/>
          <w:color w:val="000000" w:themeColor="text1"/>
          <w:sz w:val="20"/>
          <w:szCs w:val="20"/>
          <w:lang w:val="en-US" w:eastAsia="en-US"/>
        </w:rPr>
        <w:t>nk</w:t>
      </w:r>
      <w:r w:rsidRPr="253B12C0">
        <w:rPr>
          <w:rFonts w:ascii="Arial" w:hAnsi="Arial" w:eastAsia="Arial" w:cs="Arial"/>
          <w:color w:val="000000" w:themeColor="text1"/>
          <w:sz w:val="20"/>
          <w:szCs w:val="20"/>
          <w:lang w:val="en-US" w:eastAsia="en-US"/>
        </w:rPr>
        <w:t xml:space="preserve"> there</w:t>
      </w:r>
      <w:r w:rsidRPr="253B12C0" w:rsidR="533CFF62">
        <w:rPr>
          <w:rFonts w:ascii="Arial" w:hAnsi="Arial" w:eastAsia="Arial" w:cs="Arial"/>
          <w:color w:val="000000" w:themeColor="text1"/>
          <w:sz w:val="20"/>
          <w:szCs w:val="20"/>
          <w:lang w:val="en-US" w:eastAsia="en-US"/>
        </w:rPr>
        <w:t xml:space="preserve"> a</w:t>
      </w:r>
      <w:r w:rsidRPr="253B12C0">
        <w:rPr>
          <w:rFonts w:ascii="Arial" w:hAnsi="Arial" w:eastAsia="Arial" w:cs="Arial"/>
          <w:color w:val="000000" w:themeColor="text1"/>
          <w:sz w:val="20"/>
          <w:szCs w:val="20"/>
          <w:lang w:val="en-US" w:eastAsia="en-US"/>
        </w:rPr>
        <w:t>ren't</w:t>
      </w:r>
      <w:r w:rsidRPr="253B12C0" w:rsidR="15B5A6B4">
        <w:rPr>
          <w:rFonts w:ascii="Arial" w:hAnsi="Arial" w:eastAsia="Arial" w:cs="Arial"/>
          <w:color w:val="000000" w:themeColor="text1"/>
          <w:sz w:val="20"/>
          <w:szCs w:val="20"/>
          <w:lang w:val="en-US" w:eastAsia="en-US"/>
        </w:rPr>
        <w:t xml:space="preserve"> </w:t>
      </w:r>
      <w:r w:rsidRPr="253B12C0">
        <w:rPr>
          <w:rFonts w:ascii="Arial" w:hAnsi="Arial" w:eastAsia="Arial" w:cs="Arial"/>
          <w:color w:val="000000" w:themeColor="text1"/>
          <w:sz w:val="20"/>
          <w:szCs w:val="20"/>
          <w:lang w:val="en-US" w:eastAsia="en-US"/>
        </w:rPr>
        <w:t>that many other minor</w:t>
      </w:r>
      <w:r w:rsidRPr="253B12C0" w:rsidR="1FD7572E">
        <w:rPr>
          <w:rFonts w:ascii="Arial" w:hAnsi="Arial" w:eastAsia="Arial" w:cs="Arial"/>
          <w:color w:val="000000" w:themeColor="text1"/>
          <w:sz w:val="20"/>
          <w:szCs w:val="20"/>
          <w:lang w:val="en-US" w:eastAsia="en-US"/>
        </w:rPr>
        <w:t>ities</w:t>
      </w:r>
      <w:r w:rsidRPr="253B12C0">
        <w:rPr>
          <w:rFonts w:ascii="Arial" w:hAnsi="Arial" w:eastAsia="Arial" w:cs="Arial"/>
          <w:color w:val="000000" w:themeColor="text1"/>
          <w:sz w:val="20"/>
          <w:szCs w:val="20"/>
          <w:lang w:val="en-US" w:eastAsia="en-US"/>
        </w:rPr>
        <w:t xml:space="preserve"> in our programs </w:t>
      </w:r>
      <w:r w:rsidRPr="253B12C0" w:rsidR="2010DA1E">
        <w:rPr>
          <w:rFonts w:ascii="Arial" w:hAnsi="Arial" w:eastAsia="Arial" w:cs="Arial"/>
          <w:color w:val="000000" w:themeColor="text1"/>
          <w:sz w:val="20"/>
          <w:szCs w:val="20"/>
          <w:lang w:val="en-US" w:eastAsia="en-US"/>
        </w:rPr>
        <w:t>department</w:t>
      </w:r>
      <w:r w:rsidRPr="253B12C0" w:rsidR="6E7597CC">
        <w:rPr>
          <w:rFonts w:ascii="Arial" w:hAnsi="Arial" w:eastAsia="Arial" w:cs="Arial"/>
          <w:color w:val="000000" w:themeColor="text1"/>
          <w:sz w:val="20"/>
          <w:szCs w:val="20"/>
          <w:lang w:val="en-US" w:eastAsia="en-US"/>
        </w:rPr>
        <w:t xml:space="preserve">. </w:t>
      </w:r>
      <w:r w:rsidRPr="253B12C0">
        <w:rPr>
          <w:rFonts w:ascii="Arial" w:hAnsi="Arial" w:eastAsia="Arial" w:cs="Arial"/>
          <w:color w:val="000000" w:themeColor="text1"/>
          <w:sz w:val="20"/>
          <w:szCs w:val="20"/>
          <w:lang w:val="en-US" w:eastAsia="en-US"/>
        </w:rPr>
        <w:t>I think there are three black people. (...) Yeah, and one of them is like off-site completely. So</w:t>
      </w:r>
      <w:r w:rsidRPr="253B12C0" w:rsidR="2FB3949E">
        <w:rPr>
          <w:rFonts w:ascii="Arial" w:hAnsi="Arial" w:eastAsia="Arial" w:cs="Arial"/>
          <w:color w:val="000000" w:themeColor="text1"/>
          <w:sz w:val="20"/>
          <w:szCs w:val="20"/>
          <w:lang w:val="en-US" w:eastAsia="en-US"/>
        </w:rPr>
        <w:t>,</w:t>
      </w:r>
      <w:r w:rsidRPr="253B12C0">
        <w:rPr>
          <w:rFonts w:ascii="Arial" w:hAnsi="Arial" w:eastAsia="Arial" w:cs="Arial"/>
          <w:color w:val="000000" w:themeColor="text1"/>
          <w:sz w:val="20"/>
          <w:szCs w:val="20"/>
          <w:lang w:val="en-US" w:eastAsia="en-US"/>
        </w:rPr>
        <w:t xml:space="preserve"> it's kind of hard to</w:t>
      </w:r>
      <w:r w:rsidRPr="253B12C0" w:rsidR="226E31CD">
        <w:rPr>
          <w:rFonts w:ascii="Arial" w:hAnsi="Arial" w:eastAsia="Arial" w:cs="Arial"/>
          <w:color w:val="000000" w:themeColor="text1"/>
          <w:sz w:val="20"/>
          <w:szCs w:val="20"/>
          <w:lang w:val="en-US" w:eastAsia="en-US"/>
        </w:rPr>
        <w:t xml:space="preserve">, </w:t>
      </w:r>
      <w:r w:rsidRPr="253B12C0">
        <w:rPr>
          <w:rFonts w:ascii="Arial" w:hAnsi="Arial" w:eastAsia="Arial" w:cs="Arial"/>
          <w:color w:val="000000" w:themeColor="text1"/>
          <w:sz w:val="20"/>
          <w:szCs w:val="20"/>
          <w:lang w:val="en-US" w:eastAsia="en-US"/>
        </w:rPr>
        <w:t>you know. We haven't had a chance to interact and talk about this, you know. Of course</w:t>
      </w:r>
      <w:r w:rsidRPr="253B12C0" w:rsidR="7F29C9C6">
        <w:rPr>
          <w:rFonts w:ascii="Arial" w:hAnsi="Arial" w:eastAsia="Arial" w:cs="Arial"/>
          <w:color w:val="000000" w:themeColor="text1"/>
          <w:sz w:val="20"/>
          <w:szCs w:val="20"/>
          <w:lang w:val="en-US" w:eastAsia="en-US"/>
        </w:rPr>
        <w:t>,</w:t>
      </w:r>
      <w:r w:rsidRPr="253B12C0">
        <w:rPr>
          <w:rFonts w:ascii="Arial" w:hAnsi="Arial" w:eastAsia="Arial" w:cs="Arial"/>
          <w:color w:val="000000" w:themeColor="text1"/>
          <w:sz w:val="20"/>
          <w:szCs w:val="20"/>
          <w:lang w:val="en-US" w:eastAsia="en-US"/>
        </w:rPr>
        <w:t xml:space="preserve"> both of them are a more senior status, so I feel like they feel a little bit more empowered to say certain things versus us, </w:t>
      </w:r>
      <w:r w:rsidRPr="253B12C0" w:rsidR="6293BB15">
        <w:rPr>
          <w:rFonts w:ascii="Arial" w:hAnsi="Arial" w:eastAsia="Arial" w:cs="Arial"/>
          <w:color w:val="000000" w:themeColor="text1"/>
          <w:sz w:val="20"/>
          <w:szCs w:val="20"/>
          <w:lang w:val="en-US" w:eastAsia="en-US"/>
        </w:rPr>
        <w:t>who are</w:t>
      </w:r>
      <w:r w:rsidRPr="253B12C0">
        <w:rPr>
          <w:rFonts w:ascii="Arial" w:hAnsi="Arial" w:eastAsia="Arial" w:cs="Arial"/>
          <w:color w:val="000000" w:themeColor="text1"/>
          <w:sz w:val="20"/>
          <w:szCs w:val="20"/>
          <w:lang w:val="en-US" w:eastAsia="en-US"/>
        </w:rPr>
        <w:t xml:space="preserve"> </w:t>
      </w:r>
      <w:r w:rsidRPr="253B12C0" w:rsidR="3EDF80A1">
        <w:rPr>
          <w:rFonts w:ascii="Arial" w:hAnsi="Arial" w:eastAsia="Arial" w:cs="Arial"/>
          <w:color w:val="000000" w:themeColor="text1"/>
          <w:sz w:val="20"/>
          <w:szCs w:val="20"/>
          <w:lang w:val="en-US" w:eastAsia="en-US"/>
        </w:rPr>
        <w:t>m</w:t>
      </w:r>
      <w:r w:rsidRPr="253B12C0">
        <w:rPr>
          <w:rFonts w:ascii="Arial" w:hAnsi="Arial" w:eastAsia="Arial" w:cs="Arial"/>
          <w:color w:val="000000" w:themeColor="text1"/>
          <w:sz w:val="20"/>
          <w:szCs w:val="20"/>
          <w:lang w:val="en-US" w:eastAsia="en-US"/>
        </w:rPr>
        <w:t xml:space="preserve">iddle or </w:t>
      </w:r>
      <w:r w:rsidRPr="253B12C0" w:rsidR="1E4AC43C">
        <w:rPr>
          <w:rFonts w:ascii="Arial" w:hAnsi="Arial" w:eastAsia="Arial" w:cs="Arial"/>
          <w:color w:val="000000" w:themeColor="text1"/>
          <w:sz w:val="20"/>
          <w:szCs w:val="20"/>
          <w:lang w:val="en-US" w:eastAsia="en-US"/>
        </w:rPr>
        <w:t>j</w:t>
      </w:r>
      <w:r w:rsidRPr="253B12C0">
        <w:rPr>
          <w:rFonts w:ascii="Arial" w:hAnsi="Arial" w:eastAsia="Arial" w:cs="Arial"/>
          <w:color w:val="000000" w:themeColor="text1"/>
          <w:sz w:val="20"/>
          <w:szCs w:val="20"/>
          <w:lang w:val="en-US" w:eastAsia="en-US"/>
        </w:rPr>
        <w:t>unior, where we just</w:t>
      </w:r>
      <w:r w:rsidRPr="253B12C0" w:rsidR="0E675A77">
        <w:rPr>
          <w:rFonts w:ascii="Arial" w:hAnsi="Arial" w:eastAsia="Arial" w:cs="Arial"/>
          <w:color w:val="000000" w:themeColor="text1"/>
          <w:sz w:val="20"/>
          <w:szCs w:val="20"/>
          <w:lang w:val="en-US" w:eastAsia="en-US"/>
        </w:rPr>
        <w:t>...</w:t>
      </w:r>
      <w:r w:rsidRPr="253B12C0">
        <w:rPr>
          <w:rFonts w:ascii="Arial" w:hAnsi="Arial" w:eastAsia="Arial" w:cs="Arial"/>
          <w:color w:val="000000" w:themeColor="text1"/>
          <w:sz w:val="20"/>
          <w:szCs w:val="20"/>
          <w:lang w:val="en-US" w:eastAsia="en-US"/>
        </w:rPr>
        <w:t xml:space="preserve"> </w:t>
      </w:r>
      <w:r w:rsidRPr="253B12C0" w:rsidR="7ADCE7C2">
        <w:rPr>
          <w:rFonts w:ascii="Arial" w:hAnsi="Arial" w:eastAsia="Arial" w:cs="Arial"/>
          <w:color w:val="000000" w:themeColor="text1"/>
          <w:sz w:val="20"/>
          <w:szCs w:val="20"/>
          <w:lang w:val="en-US" w:eastAsia="en-US"/>
        </w:rPr>
        <w:t>Y</w:t>
      </w:r>
      <w:r w:rsidRPr="253B12C0">
        <w:rPr>
          <w:rFonts w:ascii="Arial" w:hAnsi="Arial" w:eastAsia="Arial" w:cs="Arial"/>
          <w:color w:val="000000" w:themeColor="text1"/>
          <w:sz w:val="20"/>
          <w:szCs w:val="20"/>
          <w:lang w:val="en-US" w:eastAsia="en-US"/>
        </w:rPr>
        <w:t>eah, you know, it would go nowhere</w:t>
      </w:r>
      <w:r w:rsidRPr="253B12C0" w:rsidR="26B3E69A">
        <w:rPr>
          <w:rFonts w:ascii="Arial" w:hAnsi="Arial" w:eastAsia="Arial" w:cs="Arial"/>
          <w:color w:val="000000" w:themeColor="text1"/>
          <w:sz w:val="20"/>
          <w:szCs w:val="20"/>
          <w:lang w:val="en-US" w:eastAsia="en-US"/>
        </w:rPr>
        <w:t>,</w:t>
      </w:r>
      <w:r w:rsidRPr="253B12C0">
        <w:rPr>
          <w:rFonts w:ascii="Arial" w:hAnsi="Arial" w:eastAsia="Arial" w:cs="Arial"/>
          <w:color w:val="000000" w:themeColor="text1"/>
          <w:sz w:val="20"/>
          <w:szCs w:val="20"/>
          <w:lang w:val="en-US" w:eastAsia="en-US"/>
        </w:rPr>
        <w:t xml:space="preserve"> right</w:t>
      </w:r>
      <w:r w:rsidRPr="253B12C0" w:rsidR="09BD7991">
        <w:rPr>
          <w:rFonts w:ascii="Arial" w:hAnsi="Arial" w:eastAsia="Arial" w:cs="Arial"/>
          <w:color w:val="000000" w:themeColor="text1"/>
          <w:sz w:val="20"/>
          <w:szCs w:val="20"/>
          <w:lang w:val="en-US" w:eastAsia="en-US"/>
        </w:rPr>
        <w:t>?</w:t>
      </w:r>
      <w:r w:rsidRPr="253B12C0">
        <w:rPr>
          <w:rFonts w:ascii="Arial" w:hAnsi="Arial" w:eastAsia="Arial" w:cs="Arial"/>
          <w:color w:val="000000" w:themeColor="text1"/>
          <w:sz w:val="20"/>
          <w:szCs w:val="20"/>
          <w:lang w:val="en-US" w:eastAsia="en-US"/>
        </w:rPr>
        <w:t xml:space="preserve"> </w:t>
      </w:r>
      <w:r w:rsidRPr="253B12C0" w:rsidR="4FCF0BEE">
        <w:rPr>
          <w:rFonts w:ascii="Arial" w:hAnsi="Arial" w:eastAsia="Arial" w:cs="Arial"/>
          <w:color w:val="000000" w:themeColor="text1"/>
          <w:sz w:val="20"/>
          <w:szCs w:val="20"/>
          <w:lang w:val="en-US" w:eastAsia="en-US"/>
        </w:rPr>
        <w:t>B</w:t>
      </w:r>
      <w:r w:rsidRPr="253B12C0">
        <w:rPr>
          <w:rFonts w:ascii="Arial" w:hAnsi="Arial" w:eastAsia="Arial" w:cs="Arial"/>
          <w:color w:val="000000" w:themeColor="text1"/>
          <w:sz w:val="20"/>
          <w:szCs w:val="20"/>
          <w:lang w:val="en-US" w:eastAsia="en-US"/>
        </w:rPr>
        <w:t>ecause we have no power to be able to kind of instill certain things</w:t>
      </w:r>
      <w:r w:rsidRPr="253B12C0" w:rsidR="71EC25BE">
        <w:rPr>
          <w:rFonts w:ascii="Arial" w:hAnsi="Arial" w:eastAsia="Arial" w:cs="Arial"/>
          <w:color w:val="000000" w:themeColor="text1"/>
          <w:sz w:val="20"/>
          <w:szCs w:val="20"/>
          <w:lang w:val="en-US" w:eastAsia="en-US"/>
        </w:rPr>
        <w:t>,</w:t>
      </w:r>
      <w:r w:rsidRPr="253B12C0">
        <w:rPr>
          <w:rFonts w:ascii="Arial" w:hAnsi="Arial" w:eastAsia="Arial" w:cs="Arial"/>
          <w:color w:val="000000" w:themeColor="text1"/>
          <w:sz w:val="20"/>
          <w:szCs w:val="20"/>
          <w:lang w:val="en-US" w:eastAsia="en-US"/>
        </w:rPr>
        <w:t xml:space="preserve"> right</w:t>
      </w:r>
      <w:r w:rsidRPr="253B12C0" w:rsidR="00EAA961">
        <w:rPr>
          <w:rFonts w:ascii="Arial" w:hAnsi="Arial" w:eastAsia="Arial" w:cs="Arial"/>
          <w:color w:val="000000" w:themeColor="text1"/>
          <w:sz w:val="20"/>
          <w:szCs w:val="20"/>
          <w:lang w:val="en-US" w:eastAsia="en-US"/>
        </w:rPr>
        <w:t>? A</w:t>
      </w:r>
      <w:r w:rsidRPr="253B12C0">
        <w:rPr>
          <w:rFonts w:ascii="Arial" w:hAnsi="Arial" w:eastAsia="Arial" w:cs="Arial"/>
          <w:color w:val="000000" w:themeColor="text1"/>
          <w:sz w:val="20"/>
          <w:szCs w:val="20"/>
          <w:lang w:val="en-US" w:eastAsia="en-US"/>
        </w:rPr>
        <w:t>nd so I don't think that we've</w:t>
      </w:r>
      <w:r w:rsidRPr="253B12C0" w:rsidR="32C6517C">
        <w:rPr>
          <w:rFonts w:ascii="Arial" w:hAnsi="Arial" w:eastAsia="Arial" w:cs="Arial"/>
          <w:color w:val="000000" w:themeColor="text1"/>
          <w:sz w:val="20"/>
          <w:szCs w:val="20"/>
          <w:lang w:val="en-US" w:eastAsia="en-US"/>
        </w:rPr>
        <w:t xml:space="preserve"> -</w:t>
      </w:r>
      <w:r w:rsidRPr="253B12C0">
        <w:rPr>
          <w:rFonts w:ascii="Arial" w:hAnsi="Arial" w:eastAsia="Arial" w:cs="Arial"/>
          <w:color w:val="000000" w:themeColor="text1"/>
          <w:sz w:val="20"/>
          <w:szCs w:val="20"/>
          <w:lang w:val="en-US" w:eastAsia="en-US"/>
        </w:rPr>
        <w:t xml:space="preserve"> Yes, we talked about, you know</w:t>
      </w:r>
      <w:r w:rsidRPr="253B12C0" w:rsidR="55D97BC6">
        <w:rPr>
          <w:rFonts w:ascii="Arial" w:hAnsi="Arial" w:eastAsia="Arial" w:cs="Arial"/>
          <w:color w:val="000000" w:themeColor="text1"/>
          <w:sz w:val="20"/>
          <w:szCs w:val="20"/>
          <w:lang w:val="en-US" w:eastAsia="en-US"/>
        </w:rPr>
        <w:t>.</w:t>
      </w:r>
      <w:r w:rsidRPr="253B12C0">
        <w:rPr>
          <w:rFonts w:ascii="Arial" w:hAnsi="Arial" w:eastAsia="Arial" w:cs="Arial"/>
          <w:color w:val="000000" w:themeColor="text1"/>
          <w:sz w:val="20"/>
          <w:szCs w:val="20"/>
          <w:lang w:val="en-US" w:eastAsia="en-US"/>
        </w:rPr>
        <w:t xml:space="preserve"> </w:t>
      </w:r>
      <w:r w:rsidRPr="253B12C0" w:rsidR="7E40218B">
        <w:rPr>
          <w:rFonts w:ascii="Arial" w:hAnsi="Arial" w:eastAsia="Arial" w:cs="Arial"/>
          <w:color w:val="000000" w:themeColor="text1"/>
          <w:sz w:val="20"/>
          <w:szCs w:val="20"/>
          <w:lang w:val="en-US" w:eastAsia="en-US"/>
        </w:rPr>
        <w:t>I</w:t>
      </w:r>
      <w:r w:rsidRPr="253B12C0">
        <w:rPr>
          <w:rFonts w:ascii="Arial" w:hAnsi="Arial" w:eastAsia="Arial" w:cs="Arial"/>
          <w:color w:val="000000" w:themeColor="text1"/>
          <w:sz w:val="20"/>
          <w:szCs w:val="20"/>
          <w:lang w:val="en-US" w:eastAsia="en-US"/>
        </w:rPr>
        <w:t>t comes up like</w:t>
      </w:r>
      <w:r w:rsidRPr="253B12C0" w:rsidR="79BD5E8C">
        <w:rPr>
          <w:rFonts w:ascii="Arial" w:hAnsi="Arial" w:eastAsia="Arial" w:cs="Arial"/>
          <w:color w:val="000000" w:themeColor="text1"/>
          <w:sz w:val="20"/>
          <w:szCs w:val="20"/>
          <w:lang w:val="en-US" w:eastAsia="en-US"/>
        </w:rPr>
        <w:t>: “</w:t>
      </w:r>
      <w:r w:rsidRPr="253B12C0">
        <w:rPr>
          <w:rFonts w:ascii="Arial" w:hAnsi="Arial" w:eastAsia="Arial" w:cs="Arial"/>
          <w:color w:val="000000" w:themeColor="text1"/>
          <w:sz w:val="20"/>
          <w:szCs w:val="20"/>
          <w:lang w:val="en-US" w:eastAsia="en-US"/>
        </w:rPr>
        <w:t>Oh, February, black history</w:t>
      </w:r>
      <w:r w:rsidRPr="253B12C0" w:rsidR="76AAC2D1">
        <w:rPr>
          <w:rFonts w:ascii="Arial" w:hAnsi="Arial" w:eastAsia="Arial" w:cs="Arial"/>
          <w:color w:val="000000" w:themeColor="text1"/>
          <w:sz w:val="20"/>
          <w:szCs w:val="20"/>
          <w:lang w:val="en-US" w:eastAsia="en-US"/>
        </w:rPr>
        <w:t>,”</w:t>
      </w:r>
      <w:r w:rsidRPr="253B12C0">
        <w:rPr>
          <w:rFonts w:ascii="Arial" w:hAnsi="Arial" w:eastAsia="Arial" w:cs="Arial"/>
          <w:color w:val="000000" w:themeColor="text1"/>
          <w:sz w:val="20"/>
          <w:szCs w:val="20"/>
          <w:lang w:val="en-US" w:eastAsia="en-US"/>
        </w:rPr>
        <w:t xml:space="preserve"> you know, or A</w:t>
      </w:r>
      <w:r w:rsidRPr="253B12C0" w:rsidR="7E3C2BE6">
        <w:rPr>
          <w:rFonts w:ascii="Arial" w:hAnsi="Arial" w:eastAsia="Arial" w:cs="Arial"/>
          <w:color w:val="000000" w:themeColor="text1"/>
          <w:sz w:val="20"/>
          <w:szCs w:val="20"/>
          <w:lang w:val="en-US" w:eastAsia="en-US"/>
        </w:rPr>
        <w:t>API month</w:t>
      </w:r>
      <w:r w:rsidRPr="253B12C0" w:rsidR="5CABFCB4">
        <w:rPr>
          <w:rFonts w:ascii="Arial" w:hAnsi="Arial" w:eastAsia="Arial" w:cs="Arial"/>
          <w:color w:val="000000" w:themeColor="text1"/>
          <w:sz w:val="20"/>
          <w:szCs w:val="20"/>
          <w:lang w:val="en-US" w:eastAsia="en-US"/>
        </w:rPr>
        <w:t>,</w:t>
      </w:r>
      <w:r w:rsidRPr="253B12C0">
        <w:rPr>
          <w:rFonts w:ascii="Arial" w:hAnsi="Arial" w:eastAsia="Arial" w:cs="Arial"/>
          <w:color w:val="000000" w:themeColor="text1"/>
          <w:sz w:val="20"/>
          <w:szCs w:val="20"/>
          <w:lang w:val="en-US" w:eastAsia="en-US"/>
        </w:rPr>
        <w:t xml:space="preserve"> like it would come up as a blur, but like it doesn't</w:t>
      </w:r>
      <w:r w:rsidRPr="253B12C0" w:rsidR="296A257F">
        <w:rPr>
          <w:rFonts w:ascii="Arial" w:hAnsi="Arial" w:eastAsia="Arial" w:cs="Arial"/>
          <w:color w:val="000000" w:themeColor="text1"/>
          <w:sz w:val="20"/>
          <w:szCs w:val="20"/>
          <w:lang w:val="en-US" w:eastAsia="en-US"/>
        </w:rPr>
        <w:t>... I</w:t>
      </w:r>
      <w:r w:rsidRPr="253B12C0">
        <w:rPr>
          <w:rFonts w:ascii="Arial" w:hAnsi="Arial" w:eastAsia="Arial" w:cs="Arial"/>
          <w:color w:val="000000" w:themeColor="text1"/>
          <w:sz w:val="20"/>
          <w:szCs w:val="20"/>
          <w:lang w:val="en-US" w:eastAsia="en-US"/>
        </w:rPr>
        <w:t>t's just kind of like</w:t>
      </w:r>
      <w:r w:rsidRPr="253B12C0" w:rsidR="6A0F7412">
        <w:rPr>
          <w:rFonts w:ascii="Arial" w:hAnsi="Arial" w:eastAsia="Arial" w:cs="Arial"/>
          <w:color w:val="000000" w:themeColor="text1"/>
          <w:sz w:val="20"/>
          <w:szCs w:val="20"/>
          <w:lang w:val="en-US" w:eastAsia="en-US"/>
        </w:rPr>
        <w:t>,</w:t>
      </w:r>
      <w:r w:rsidRPr="253B12C0">
        <w:rPr>
          <w:rFonts w:ascii="Arial" w:hAnsi="Arial" w:eastAsia="Arial" w:cs="Arial"/>
          <w:color w:val="000000" w:themeColor="text1"/>
          <w:sz w:val="20"/>
          <w:szCs w:val="20"/>
          <w:lang w:val="en-US" w:eastAsia="en-US"/>
        </w:rPr>
        <w:t xml:space="preserve"> </w:t>
      </w:r>
      <w:r w:rsidRPr="253B12C0" w:rsidR="632D674F">
        <w:rPr>
          <w:rFonts w:ascii="Arial" w:hAnsi="Arial" w:eastAsia="Arial" w:cs="Arial"/>
          <w:color w:val="000000" w:themeColor="text1"/>
          <w:sz w:val="20"/>
          <w:szCs w:val="20"/>
          <w:lang w:val="en-US" w:eastAsia="en-US"/>
        </w:rPr>
        <w:t>a</w:t>
      </w:r>
      <w:r w:rsidRPr="253B12C0">
        <w:rPr>
          <w:rFonts w:ascii="Arial" w:hAnsi="Arial" w:eastAsia="Arial" w:cs="Arial"/>
          <w:color w:val="000000" w:themeColor="text1"/>
          <w:sz w:val="20"/>
          <w:szCs w:val="20"/>
          <w:lang w:val="en-US" w:eastAsia="en-US"/>
        </w:rPr>
        <w:t>nd then what</w:t>
      </w:r>
      <w:r w:rsidRPr="253B12C0" w:rsidR="3F4EE945">
        <w:rPr>
          <w:rFonts w:ascii="Arial" w:hAnsi="Arial" w:eastAsia="Arial" w:cs="Arial"/>
          <w:color w:val="000000" w:themeColor="text1"/>
          <w:sz w:val="20"/>
          <w:szCs w:val="20"/>
          <w:lang w:val="en-US" w:eastAsia="en-US"/>
        </w:rPr>
        <w:t>?</w:t>
      </w:r>
      <w:r w:rsidRPr="253B12C0">
        <w:rPr>
          <w:rFonts w:ascii="Arial" w:hAnsi="Arial" w:eastAsia="Arial" w:cs="Arial"/>
          <w:color w:val="000000" w:themeColor="text1"/>
          <w:sz w:val="20"/>
          <w:szCs w:val="20"/>
          <w:lang w:val="en-US" w:eastAsia="en-US"/>
        </w:rPr>
        <w:t xml:space="preserve"> </w:t>
      </w:r>
      <w:r w:rsidRPr="253B12C0" w:rsidR="590FD125">
        <w:rPr>
          <w:rFonts w:ascii="Arial" w:hAnsi="Arial" w:eastAsia="Arial" w:cs="Arial"/>
          <w:color w:val="000000" w:themeColor="text1"/>
          <w:sz w:val="20"/>
          <w:szCs w:val="20"/>
          <w:lang w:val="en-US" w:eastAsia="en-US"/>
        </w:rPr>
        <w:t>Y</w:t>
      </w:r>
      <w:r w:rsidRPr="253B12C0">
        <w:rPr>
          <w:rFonts w:ascii="Arial" w:hAnsi="Arial" w:eastAsia="Arial" w:cs="Arial"/>
          <w:color w:val="000000" w:themeColor="text1"/>
          <w:sz w:val="20"/>
          <w:szCs w:val="20"/>
          <w:lang w:val="en-US" w:eastAsia="en-US"/>
        </w:rPr>
        <w:t>ou know</w:t>
      </w:r>
      <w:r w:rsidRPr="253B12C0" w:rsidR="392DA3C9">
        <w:rPr>
          <w:rFonts w:ascii="Arial" w:hAnsi="Arial" w:eastAsia="Arial" w:cs="Arial"/>
          <w:color w:val="000000" w:themeColor="text1"/>
          <w:sz w:val="20"/>
          <w:szCs w:val="20"/>
          <w:lang w:val="en-US" w:eastAsia="en-US"/>
        </w:rPr>
        <w:t>,</w:t>
      </w:r>
      <w:r w:rsidRPr="253B12C0">
        <w:rPr>
          <w:rFonts w:ascii="Arial" w:hAnsi="Arial" w:eastAsia="Arial" w:cs="Arial"/>
          <w:color w:val="000000" w:themeColor="text1"/>
          <w:sz w:val="20"/>
          <w:szCs w:val="20"/>
          <w:lang w:val="en-US" w:eastAsia="en-US"/>
        </w:rPr>
        <w:t xml:space="preserve"> like</w:t>
      </w:r>
      <w:r w:rsidRPr="253B12C0" w:rsidR="3879F6CE">
        <w:rPr>
          <w:rFonts w:ascii="Arial" w:hAnsi="Arial" w:eastAsia="Arial" w:cs="Arial"/>
          <w:color w:val="000000" w:themeColor="text1"/>
          <w:sz w:val="20"/>
          <w:szCs w:val="20"/>
          <w:lang w:val="en-US" w:eastAsia="en-US"/>
        </w:rPr>
        <w:t xml:space="preserve"> i</w:t>
      </w:r>
      <w:r w:rsidRPr="253B12C0">
        <w:rPr>
          <w:rFonts w:ascii="Arial" w:hAnsi="Arial" w:eastAsia="Arial" w:cs="Arial"/>
          <w:color w:val="000000" w:themeColor="text1"/>
          <w:sz w:val="20"/>
          <w:szCs w:val="20"/>
          <w:lang w:val="en-US" w:eastAsia="en-US"/>
        </w:rPr>
        <w:t xml:space="preserve">t doesn't really </w:t>
      </w:r>
      <w:r w:rsidRPr="253B12C0" w:rsidR="11D95AD1">
        <w:rPr>
          <w:rFonts w:ascii="Arial" w:hAnsi="Arial" w:eastAsia="Arial" w:cs="Arial"/>
          <w:color w:val="000000" w:themeColor="text1"/>
          <w:sz w:val="20"/>
          <w:szCs w:val="20"/>
          <w:lang w:val="en-US" w:eastAsia="en-US"/>
        </w:rPr>
        <w:t xml:space="preserve">lead </w:t>
      </w:r>
      <w:r w:rsidRPr="253B12C0">
        <w:rPr>
          <w:rFonts w:ascii="Arial" w:hAnsi="Arial" w:eastAsia="Arial" w:cs="Arial"/>
          <w:color w:val="000000" w:themeColor="text1"/>
          <w:sz w:val="20"/>
          <w:szCs w:val="20"/>
          <w:lang w:val="en-US" w:eastAsia="en-US"/>
        </w:rPr>
        <w:t xml:space="preserve">to anything, you know. And I don't think we've had a conversation in this, probably because </w:t>
      </w:r>
      <w:r w:rsidRPr="253B12C0" w:rsidR="42720A8B">
        <w:rPr>
          <w:rFonts w:ascii="Arial" w:hAnsi="Arial" w:eastAsia="Arial" w:cs="Arial"/>
          <w:color w:val="000000" w:themeColor="text1"/>
          <w:sz w:val="20"/>
          <w:szCs w:val="20"/>
          <w:lang w:val="en-US" w:eastAsia="en-US"/>
        </w:rPr>
        <w:t xml:space="preserve">of </w:t>
      </w:r>
      <w:r w:rsidRPr="253B12C0">
        <w:rPr>
          <w:rFonts w:ascii="Arial" w:hAnsi="Arial" w:eastAsia="Arial" w:cs="Arial"/>
          <w:color w:val="000000" w:themeColor="text1"/>
          <w:sz w:val="20"/>
          <w:szCs w:val="20"/>
          <w:lang w:val="en-US" w:eastAsia="en-US"/>
        </w:rPr>
        <w:t>the fact that</w:t>
      </w:r>
      <w:r w:rsidRPr="253B12C0" w:rsidR="698DE796">
        <w:rPr>
          <w:rFonts w:ascii="Arial" w:hAnsi="Arial" w:eastAsia="Arial" w:cs="Arial"/>
          <w:color w:val="000000" w:themeColor="text1"/>
          <w:sz w:val="20"/>
          <w:szCs w:val="20"/>
          <w:lang w:val="en-US" w:eastAsia="en-US"/>
        </w:rPr>
        <w:t xml:space="preserve">, </w:t>
      </w:r>
      <w:r w:rsidRPr="253B12C0">
        <w:rPr>
          <w:rFonts w:ascii="Arial" w:hAnsi="Arial" w:eastAsia="Arial" w:cs="Arial"/>
          <w:color w:val="000000" w:themeColor="text1"/>
          <w:sz w:val="20"/>
          <w:szCs w:val="20"/>
          <w:lang w:val="en-US" w:eastAsia="en-US"/>
        </w:rPr>
        <w:t>again</w:t>
      </w:r>
      <w:r w:rsidRPr="253B12C0" w:rsidR="052DA76A">
        <w:rPr>
          <w:rFonts w:ascii="Arial" w:hAnsi="Arial" w:eastAsia="Arial" w:cs="Arial"/>
          <w:color w:val="000000" w:themeColor="text1"/>
          <w:sz w:val="20"/>
          <w:szCs w:val="20"/>
          <w:lang w:val="en-US" w:eastAsia="en-US"/>
        </w:rPr>
        <w:t xml:space="preserve">, </w:t>
      </w:r>
      <w:r w:rsidRPr="253B12C0">
        <w:rPr>
          <w:rFonts w:ascii="Arial" w:hAnsi="Arial" w:eastAsia="Arial" w:cs="Arial"/>
          <w:color w:val="000000" w:themeColor="text1"/>
          <w:sz w:val="20"/>
          <w:szCs w:val="20"/>
          <w:lang w:val="en-US" w:eastAsia="en-US"/>
        </w:rPr>
        <w:t>we're in hybrid mode, probably because</w:t>
      </w:r>
      <w:r w:rsidRPr="253B12C0" w:rsidR="3203A879">
        <w:rPr>
          <w:rFonts w:ascii="Arial" w:hAnsi="Arial" w:eastAsia="Arial" w:cs="Arial"/>
          <w:color w:val="000000" w:themeColor="text1"/>
          <w:sz w:val="20"/>
          <w:szCs w:val="20"/>
          <w:lang w:val="en-US" w:eastAsia="en-US"/>
        </w:rPr>
        <w:t xml:space="preserve"> of</w:t>
      </w:r>
      <w:r w:rsidRPr="253B12C0">
        <w:rPr>
          <w:rFonts w:ascii="Arial" w:hAnsi="Arial" w:eastAsia="Arial" w:cs="Arial"/>
          <w:color w:val="000000" w:themeColor="text1"/>
          <w:sz w:val="20"/>
          <w:szCs w:val="20"/>
          <w:lang w:val="en-US" w:eastAsia="en-US"/>
        </w:rPr>
        <w:t xml:space="preserve"> the fact that again we've got so much work to do already to be able to kind of talk about internal dynamics. And partially, I think it's just because it's been so ingrained. And I think we're just kind of like </w:t>
      </w:r>
      <w:r w:rsidRPr="253B12C0" w:rsidR="3DCEAEF8">
        <w:rPr>
          <w:rFonts w:ascii="Arial" w:hAnsi="Arial" w:eastAsia="Arial" w:cs="Arial"/>
          <w:color w:val="000000" w:themeColor="text1"/>
          <w:sz w:val="20"/>
          <w:szCs w:val="20"/>
          <w:lang w:val="en-US" w:eastAsia="en-US"/>
        </w:rPr>
        <w:t>“eh”</w:t>
      </w:r>
      <w:r w:rsidRPr="253B12C0">
        <w:rPr>
          <w:rFonts w:ascii="Arial" w:hAnsi="Arial" w:eastAsia="Arial" w:cs="Arial"/>
          <w:color w:val="000000" w:themeColor="text1"/>
          <w:sz w:val="20"/>
          <w:szCs w:val="20"/>
          <w:lang w:val="en-US" w:eastAsia="en-US"/>
        </w:rPr>
        <w:t>, like</w:t>
      </w:r>
      <w:r w:rsidRPr="253B12C0" w:rsidR="7FD97830">
        <w:rPr>
          <w:rFonts w:ascii="Arial" w:hAnsi="Arial" w:eastAsia="Arial" w:cs="Arial"/>
          <w:color w:val="000000" w:themeColor="text1"/>
          <w:sz w:val="20"/>
          <w:szCs w:val="20"/>
          <w:lang w:val="en-US" w:eastAsia="en-US"/>
        </w:rPr>
        <w:t>,</w:t>
      </w:r>
      <w:r w:rsidRPr="253B12C0">
        <w:rPr>
          <w:rFonts w:ascii="Arial" w:hAnsi="Arial" w:eastAsia="Arial" w:cs="Arial"/>
          <w:color w:val="000000" w:themeColor="text1"/>
          <w:sz w:val="20"/>
          <w:szCs w:val="20"/>
          <w:lang w:val="en-US" w:eastAsia="en-US"/>
        </w:rPr>
        <w:t xml:space="preserve"> you know</w:t>
      </w:r>
      <w:r w:rsidRPr="253B12C0" w:rsidR="67997D04">
        <w:rPr>
          <w:rFonts w:ascii="Arial" w:hAnsi="Arial" w:eastAsia="Arial" w:cs="Arial"/>
          <w:color w:val="000000" w:themeColor="text1"/>
          <w:sz w:val="20"/>
          <w:szCs w:val="20"/>
          <w:lang w:val="en-US" w:eastAsia="en-US"/>
        </w:rPr>
        <w:t>.</w:t>
      </w:r>
      <w:r w:rsidRPr="253B12C0">
        <w:rPr>
          <w:rFonts w:ascii="Arial" w:hAnsi="Arial" w:eastAsia="Arial" w:cs="Arial"/>
          <w:color w:val="000000" w:themeColor="text1"/>
          <w:sz w:val="20"/>
          <w:szCs w:val="20"/>
          <w:lang w:val="en-US" w:eastAsia="en-US"/>
        </w:rPr>
        <w:t xml:space="preserve"> It's like I said</w:t>
      </w:r>
      <w:r w:rsidRPr="253B12C0" w:rsidR="04EFCA87">
        <w:rPr>
          <w:rFonts w:ascii="Arial" w:hAnsi="Arial" w:eastAsia="Arial" w:cs="Arial"/>
          <w:color w:val="000000" w:themeColor="text1"/>
          <w:sz w:val="20"/>
          <w:szCs w:val="20"/>
          <w:lang w:val="en-US" w:eastAsia="en-US"/>
        </w:rPr>
        <w:t xml:space="preserve">, </w:t>
      </w:r>
      <w:r w:rsidRPr="253B12C0">
        <w:rPr>
          <w:rFonts w:ascii="Arial" w:hAnsi="Arial" w:eastAsia="Arial" w:cs="Arial"/>
          <w:color w:val="000000" w:themeColor="text1"/>
          <w:sz w:val="20"/>
          <w:szCs w:val="20"/>
          <w:lang w:val="en-US" w:eastAsia="en-US"/>
        </w:rPr>
        <w:t xml:space="preserve">this is not a job where people </w:t>
      </w:r>
      <w:r w:rsidRPr="253B12C0" w:rsidR="3DC70ED6">
        <w:rPr>
          <w:rFonts w:ascii="Arial" w:hAnsi="Arial" w:eastAsia="Arial" w:cs="Arial"/>
          <w:color w:val="000000" w:themeColor="text1"/>
          <w:sz w:val="20"/>
          <w:szCs w:val="20"/>
          <w:lang w:val="en-US" w:eastAsia="en-US"/>
        </w:rPr>
        <w:t>-</w:t>
      </w:r>
      <w:r w:rsidRPr="253B12C0">
        <w:rPr>
          <w:rFonts w:ascii="Arial" w:hAnsi="Arial" w:eastAsia="Arial" w:cs="Arial"/>
          <w:color w:val="000000" w:themeColor="text1"/>
          <w:sz w:val="20"/>
          <w:szCs w:val="20"/>
          <w:lang w:val="en-US" w:eastAsia="en-US"/>
        </w:rPr>
        <w:t xml:space="preserve"> You're not there to move up</w:t>
      </w:r>
      <w:r w:rsidRPr="253B12C0" w:rsidR="35D8201A">
        <w:rPr>
          <w:rFonts w:ascii="Arial" w:hAnsi="Arial" w:eastAsia="Arial" w:cs="Arial"/>
          <w:color w:val="000000" w:themeColor="text1"/>
          <w:sz w:val="20"/>
          <w:szCs w:val="20"/>
          <w:lang w:val="en-US" w:eastAsia="en-US"/>
        </w:rPr>
        <w:t>,</w:t>
      </w:r>
      <w:r w:rsidRPr="253B12C0">
        <w:rPr>
          <w:rFonts w:ascii="Arial" w:hAnsi="Arial" w:eastAsia="Arial" w:cs="Arial"/>
          <w:color w:val="000000" w:themeColor="text1"/>
          <w:sz w:val="20"/>
          <w:szCs w:val="20"/>
          <w:lang w:val="en-US" w:eastAsia="en-US"/>
        </w:rPr>
        <w:t xml:space="preserve"> like you're there to do your job, and then you leave, and so like</w:t>
      </w:r>
      <w:r w:rsidRPr="253B12C0" w:rsidR="157B827E">
        <w:rPr>
          <w:rFonts w:ascii="Arial" w:hAnsi="Arial" w:eastAsia="Arial" w:cs="Arial"/>
          <w:color w:val="000000" w:themeColor="text1"/>
          <w:sz w:val="20"/>
          <w:szCs w:val="20"/>
          <w:lang w:val="en-US" w:eastAsia="en-US"/>
        </w:rPr>
        <w:t xml:space="preserve"> </w:t>
      </w:r>
      <w:r w:rsidRPr="253B12C0">
        <w:rPr>
          <w:rFonts w:ascii="Arial" w:hAnsi="Arial" w:eastAsia="Arial" w:cs="Arial"/>
          <w:color w:val="000000" w:themeColor="text1"/>
          <w:sz w:val="20"/>
          <w:szCs w:val="20"/>
          <w:lang w:val="en-US" w:eastAsia="en-US"/>
        </w:rPr>
        <w:t>I think that sort of overarching understanding that</w:t>
      </w:r>
      <w:r w:rsidRPr="253B12C0" w:rsidR="567B30D7">
        <w:rPr>
          <w:rFonts w:ascii="Arial" w:hAnsi="Arial" w:eastAsia="Arial" w:cs="Arial"/>
          <w:color w:val="000000" w:themeColor="text1"/>
          <w:sz w:val="20"/>
          <w:szCs w:val="20"/>
          <w:lang w:val="en-US" w:eastAsia="en-US"/>
        </w:rPr>
        <w:t xml:space="preserve">: </w:t>
      </w:r>
      <w:r w:rsidRPr="253B12C0" w:rsidR="36AD4207">
        <w:rPr>
          <w:rFonts w:ascii="Arial" w:hAnsi="Arial" w:eastAsia="Arial" w:cs="Arial"/>
          <w:color w:val="000000" w:themeColor="text1"/>
          <w:sz w:val="20"/>
          <w:szCs w:val="20"/>
          <w:lang w:val="en-US" w:eastAsia="en-US"/>
        </w:rPr>
        <w:t>“</w:t>
      </w:r>
      <w:r w:rsidRPr="253B12C0">
        <w:rPr>
          <w:rFonts w:ascii="Arial" w:hAnsi="Arial" w:eastAsia="Arial" w:cs="Arial"/>
          <w:color w:val="000000" w:themeColor="text1"/>
          <w:sz w:val="20"/>
          <w:szCs w:val="20"/>
          <w:lang w:val="en-US" w:eastAsia="en-US"/>
        </w:rPr>
        <w:t>well, if you don't really like it</w:t>
      </w:r>
      <w:r w:rsidRPr="253B12C0" w:rsidR="120A9830">
        <w:rPr>
          <w:rFonts w:ascii="Arial" w:hAnsi="Arial" w:eastAsia="Arial" w:cs="Arial"/>
          <w:color w:val="000000" w:themeColor="text1"/>
          <w:sz w:val="20"/>
          <w:szCs w:val="20"/>
          <w:lang w:val="en-US" w:eastAsia="en-US"/>
        </w:rPr>
        <w:t>, y</w:t>
      </w:r>
      <w:r w:rsidRPr="253B12C0">
        <w:rPr>
          <w:rFonts w:ascii="Arial" w:hAnsi="Arial" w:eastAsia="Arial" w:cs="Arial"/>
          <w:color w:val="000000" w:themeColor="text1"/>
          <w:sz w:val="20"/>
          <w:szCs w:val="20"/>
          <w:lang w:val="en-US" w:eastAsia="en-US"/>
        </w:rPr>
        <w:t>ou can leave</w:t>
      </w:r>
      <w:r w:rsidRPr="253B12C0" w:rsidR="6981A839">
        <w:rPr>
          <w:rFonts w:ascii="Arial" w:hAnsi="Arial" w:eastAsia="Arial" w:cs="Arial"/>
          <w:color w:val="000000" w:themeColor="text1"/>
          <w:sz w:val="20"/>
          <w:szCs w:val="20"/>
          <w:lang w:val="en-US" w:eastAsia="en-US"/>
        </w:rPr>
        <w:t>,</w:t>
      </w:r>
      <w:r w:rsidRPr="253B12C0" w:rsidR="145A7222">
        <w:rPr>
          <w:rFonts w:ascii="Arial" w:hAnsi="Arial" w:eastAsia="Arial" w:cs="Arial"/>
          <w:color w:val="000000" w:themeColor="text1"/>
          <w:sz w:val="20"/>
          <w:szCs w:val="20"/>
          <w:lang w:val="en-US" w:eastAsia="en-US"/>
        </w:rPr>
        <w:t>”</w:t>
      </w:r>
      <w:r w:rsidRPr="253B12C0">
        <w:rPr>
          <w:rFonts w:ascii="Arial" w:hAnsi="Arial" w:eastAsia="Arial" w:cs="Arial"/>
          <w:color w:val="000000" w:themeColor="text1"/>
          <w:sz w:val="20"/>
          <w:szCs w:val="20"/>
          <w:lang w:val="en-US" w:eastAsia="en-US"/>
        </w:rPr>
        <w:t xml:space="preserve"> sort of thing. Kind of is, you know, that sort of parachute thing, and so maybe it's just better</w:t>
      </w:r>
      <w:r w:rsidRPr="253B12C0" w:rsidR="5F7D31BA">
        <w:rPr>
          <w:rFonts w:ascii="Arial" w:hAnsi="Arial" w:eastAsia="Arial" w:cs="Arial"/>
          <w:color w:val="000000" w:themeColor="text1"/>
          <w:sz w:val="20"/>
          <w:szCs w:val="20"/>
          <w:lang w:val="en-US" w:eastAsia="en-US"/>
        </w:rPr>
        <w:t xml:space="preserve"> to</w:t>
      </w:r>
      <w:r w:rsidRPr="253B12C0" w:rsidR="34A4668F">
        <w:rPr>
          <w:rFonts w:ascii="Arial" w:hAnsi="Arial" w:eastAsia="Arial" w:cs="Arial"/>
          <w:color w:val="000000" w:themeColor="text1"/>
          <w:sz w:val="20"/>
          <w:szCs w:val="20"/>
          <w:lang w:val="en-US" w:eastAsia="en-US"/>
        </w:rPr>
        <w:t xml:space="preserve"> -</w:t>
      </w:r>
      <w:r w:rsidRPr="253B12C0">
        <w:rPr>
          <w:rFonts w:ascii="Arial" w:hAnsi="Arial" w:eastAsia="Arial" w:cs="Arial"/>
          <w:color w:val="000000" w:themeColor="text1"/>
          <w:sz w:val="20"/>
          <w:szCs w:val="20"/>
          <w:lang w:val="en-US" w:eastAsia="en-US"/>
        </w:rPr>
        <w:t xml:space="preserve"> for the sake of your own professionalism</w:t>
      </w:r>
      <w:r w:rsidRPr="253B12C0" w:rsidR="67B68B8B">
        <w:rPr>
          <w:rFonts w:ascii="Arial" w:hAnsi="Arial" w:eastAsia="Arial" w:cs="Arial"/>
          <w:color w:val="000000" w:themeColor="text1"/>
          <w:sz w:val="20"/>
          <w:szCs w:val="20"/>
          <w:lang w:val="en-US" w:eastAsia="en-US"/>
        </w:rPr>
        <w:t xml:space="preserve"> </w:t>
      </w:r>
      <w:r w:rsidRPr="253B12C0">
        <w:rPr>
          <w:rFonts w:ascii="Arial" w:hAnsi="Arial" w:eastAsia="Arial" w:cs="Arial"/>
          <w:color w:val="000000" w:themeColor="text1"/>
          <w:sz w:val="20"/>
          <w:szCs w:val="20"/>
          <w:lang w:val="en-US" w:eastAsia="en-US"/>
        </w:rPr>
        <w:t xml:space="preserve">at the foundation, to be able to kind of like </w:t>
      </w:r>
      <w:r w:rsidRPr="253B12C0" w:rsidR="2D70674B">
        <w:rPr>
          <w:rFonts w:ascii="Arial" w:hAnsi="Arial" w:eastAsia="Arial" w:cs="Arial"/>
          <w:color w:val="000000" w:themeColor="text1"/>
          <w:sz w:val="20"/>
          <w:szCs w:val="20"/>
          <w:lang w:val="en-US" w:eastAsia="en-US"/>
        </w:rPr>
        <w:t>grin</w:t>
      </w:r>
      <w:r w:rsidRPr="253B12C0">
        <w:rPr>
          <w:rFonts w:ascii="Arial" w:hAnsi="Arial" w:eastAsia="Arial" w:cs="Arial"/>
          <w:color w:val="000000" w:themeColor="text1"/>
          <w:sz w:val="20"/>
          <w:szCs w:val="20"/>
          <w:lang w:val="en-US" w:eastAsia="en-US"/>
        </w:rPr>
        <w:t xml:space="preserve"> and bear with it. And then just hope that the next position would be very much more, you know</w:t>
      </w:r>
      <w:r w:rsidRPr="253B12C0" w:rsidR="35B316DD">
        <w:rPr>
          <w:rFonts w:ascii="Arial" w:hAnsi="Arial" w:eastAsia="Arial" w:cs="Arial"/>
          <w:color w:val="000000" w:themeColor="text1"/>
          <w:sz w:val="20"/>
          <w:szCs w:val="20"/>
          <w:lang w:val="en-US" w:eastAsia="en-US"/>
        </w:rPr>
        <w:t xml:space="preserve">, </w:t>
      </w:r>
      <w:r w:rsidRPr="253B12C0" w:rsidR="56A6C958">
        <w:rPr>
          <w:rFonts w:ascii="Arial" w:hAnsi="Arial" w:eastAsia="Arial" w:cs="Arial"/>
          <w:color w:val="000000" w:themeColor="text1"/>
          <w:sz w:val="20"/>
          <w:szCs w:val="20"/>
          <w:lang w:val="en-US" w:eastAsia="en-US"/>
        </w:rPr>
        <w:t>o</w:t>
      </w:r>
      <w:r w:rsidRPr="253B12C0">
        <w:rPr>
          <w:rFonts w:ascii="Arial" w:hAnsi="Arial" w:eastAsia="Arial" w:cs="Arial"/>
          <w:color w:val="000000" w:themeColor="text1"/>
          <w:sz w:val="20"/>
          <w:szCs w:val="20"/>
          <w:lang w:val="en-US" w:eastAsia="en-US"/>
        </w:rPr>
        <w:t>pen to these sorts of things, you know. But of course</w:t>
      </w:r>
      <w:r w:rsidRPr="253B12C0" w:rsidR="15FFB4A0">
        <w:rPr>
          <w:rFonts w:ascii="Arial" w:hAnsi="Arial" w:eastAsia="Arial" w:cs="Arial"/>
          <w:color w:val="000000" w:themeColor="text1"/>
          <w:sz w:val="20"/>
          <w:szCs w:val="20"/>
          <w:lang w:val="en-US" w:eastAsia="en-US"/>
        </w:rPr>
        <w:t xml:space="preserve">, </w:t>
      </w:r>
      <w:r w:rsidRPr="253B12C0">
        <w:rPr>
          <w:rFonts w:ascii="Arial" w:hAnsi="Arial" w:eastAsia="Arial" w:cs="Arial"/>
          <w:color w:val="000000" w:themeColor="text1"/>
          <w:sz w:val="20"/>
          <w:szCs w:val="20"/>
          <w:lang w:val="en-US" w:eastAsia="en-US"/>
        </w:rPr>
        <w:t>I'm also coming from a work history where you know</w:t>
      </w:r>
      <w:r w:rsidRPr="253B12C0" w:rsidR="56DD5319">
        <w:rPr>
          <w:rFonts w:ascii="Arial" w:hAnsi="Arial" w:eastAsia="Arial" w:cs="Arial"/>
          <w:color w:val="000000" w:themeColor="text1"/>
          <w:sz w:val="20"/>
          <w:szCs w:val="20"/>
          <w:lang w:val="en-US" w:eastAsia="en-US"/>
        </w:rPr>
        <w:t xml:space="preserve"> – </w:t>
      </w:r>
      <w:r w:rsidRPr="253B12C0">
        <w:rPr>
          <w:rFonts w:ascii="Arial" w:hAnsi="Arial" w:eastAsia="Arial" w:cs="Arial"/>
          <w:color w:val="000000" w:themeColor="text1"/>
          <w:sz w:val="20"/>
          <w:szCs w:val="20"/>
          <w:lang w:val="en-US" w:eastAsia="en-US"/>
        </w:rPr>
        <w:t>So</w:t>
      </w:r>
      <w:r w:rsidRPr="253B12C0" w:rsidR="56DD5319">
        <w:rPr>
          <w:rFonts w:ascii="Arial" w:hAnsi="Arial" w:eastAsia="Arial" w:cs="Arial"/>
          <w:color w:val="000000" w:themeColor="text1"/>
          <w:sz w:val="20"/>
          <w:szCs w:val="20"/>
          <w:lang w:val="en-US" w:eastAsia="en-US"/>
        </w:rPr>
        <w:t>,</w:t>
      </w:r>
      <w:r w:rsidRPr="253B12C0">
        <w:rPr>
          <w:rFonts w:ascii="Arial" w:hAnsi="Arial" w:eastAsia="Arial" w:cs="Arial"/>
          <w:color w:val="000000" w:themeColor="text1"/>
          <w:sz w:val="20"/>
          <w:szCs w:val="20"/>
          <w:lang w:val="en-US" w:eastAsia="en-US"/>
        </w:rPr>
        <w:t xml:space="preserve"> the six years I worked in Africa like </w:t>
      </w:r>
      <w:r w:rsidRPr="253B12C0" w:rsidR="107260A9">
        <w:rPr>
          <w:rFonts w:ascii="Arial" w:hAnsi="Arial" w:eastAsia="Arial" w:cs="Arial"/>
          <w:color w:val="000000" w:themeColor="text1"/>
          <w:sz w:val="20"/>
          <w:szCs w:val="20"/>
          <w:lang w:val="en-US" w:eastAsia="en-US"/>
        </w:rPr>
        <w:t>i</w:t>
      </w:r>
      <w:r w:rsidRPr="253B12C0">
        <w:rPr>
          <w:rFonts w:ascii="Arial" w:hAnsi="Arial" w:eastAsia="Arial" w:cs="Arial"/>
          <w:color w:val="000000" w:themeColor="text1"/>
          <w:sz w:val="20"/>
          <w:szCs w:val="20"/>
          <w:lang w:val="en-US" w:eastAsia="en-US"/>
        </w:rPr>
        <w:t>t's a different beast altogether</w:t>
      </w:r>
      <w:r w:rsidRPr="253B12C0" w:rsidR="1EB35ED7">
        <w:rPr>
          <w:rFonts w:ascii="Arial" w:hAnsi="Arial" w:eastAsia="Arial" w:cs="Arial"/>
          <w:color w:val="000000" w:themeColor="text1"/>
          <w:sz w:val="20"/>
          <w:szCs w:val="20"/>
          <w:lang w:val="en-US" w:eastAsia="en-US"/>
        </w:rPr>
        <w:t>,</w:t>
      </w:r>
      <w:r w:rsidRPr="253B12C0">
        <w:rPr>
          <w:rFonts w:ascii="Arial" w:hAnsi="Arial" w:eastAsia="Arial" w:cs="Arial"/>
          <w:color w:val="000000" w:themeColor="text1"/>
          <w:sz w:val="20"/>
          <w:szCs w:val="20"/>
          <w:lang w:val="en-US" w:eastAsia="en-US"/>
        </w:rPr>
        <w:t xml:space="preserve"> right</w:t>
      </w:r>
      <w:r w:rsidRPr="253B12C0" w:rsidR="55478D69">
        <w:rPr>
          <w:rFonts w:ascii="Arial" w:hAnsi="Arial" w:eastAsia="Arial" w:cs="Arial"/>
          <w:color w:val="000000" w:themeColor="text1"/>
          <w:sz w:val="20"/>
          <w:szCs w:val="20"/>
          <w:lang w:val="en-US" w:eastAsia="en-US"/>
        </w:rPr>
        <w:t>? W</w:t>
      </w:r>
      <w:r w:rsidRPr="253B12C0">
        <w:rPr>
          <w:rFonts w:ascii="Arial" w:hAnsi="Arial" w:eastAsia="Arial" w:cs="Arial"/>
          <w:color w:val="000000" w:themeColor="text1"/>
          <w:sz w:val="20"/>
          <w:szCs w:val="20"/>
          <w:lang w:val="en-US" w:eastAsia="en-US"/>
        </w:rPr>
        <w:t>here I was the only person that was non</w:t>
      </w:r>
      <w:r w:rsidRPr="253B12C0" w:rsidR="4B6BF624">
        <w:rPr>
          <w:rFonts w:ascii="Arial" w:hAnsi="Arial" w:eastAsia="Arial" w:cs="Arial"/>
          <w:color w:val="000000" w:themeColor="text1"/>
          <w:sz w:val="20"/>
          <w:szCs w:val="20"/>
          <w:lang w:val="en-US" w:eastAsia="en-US"/>
        </w:rPr>
        <w:t>-</w:t>
      </w:r>
      <w:r w:rsidRPr="253B12C0">
        <w:rPr>
          <w:rFonts w:ascii="Arial" w:hAnsi="Arial" w:eastAsia="Arial" w:cs="Arial"/>
          <w:color w:val="000000" w:themeColor="text1"/>
          <w:sz w:val="20"/>
          <w:szCs w:val="20"/>
          <w:lang w:val="en-US" w:eastAsia="en-US"/>
        </w:rPr>
        <w:t>African. So</w:t>
      </w:r>
      <w:r w:rsidRPr="253B12C0" w:rsidR="5CCB2001">
        <w:rPr>
          <w:rFonts w:ascii="Arial" w:hAnsi="Arial" w:eastAsia="Arial" w:cs="Arial"/>
          <w:color w:val="000000" w:themeColor="text1"/>
          <w:sz w:val="20"/>
          <w:szCs w:val="20"/>
          <w:lang w:val="en-US" w:eastAsia="en-US"/>
        </w:rPr>
        <w:t>,</w:t>
      </w:r>
      <w:r w:rsidRPr="253B12C0">
        <w:rPr>
          <w:rFonts w:ascii="Arial" w:hAnsi="Arial" w:eastAsia="Arial" w:cs="Arial"/>
          <w:color w:val="000000" w:themeColor="text1"/>
          <w:sz w:val="20"/>
          <w:szCs w:val="20"/>
          <w:lang w:val="en-US" w:eastAsia="en-US"/>
        </w:rPr>
        <w:t xml:space="preserve"> like </w:t>
      </w:r>
      <w:r w:rsidRPr="253B12C0" w:rsidR="39F02587">
        <w:rPr>
          <w:rFonts w:ascii="Arial" w:hAnsi="Arial" w:eastAsia="Arial" w:cs="Arial"/>
          <w:color w:val="000000" w:themeColor="text1"/>
          <w:sz w:val="20"/>
          <w:szCs w:val="20"/>
          <w:lang w:val="en-US" w:eastAsia="en-US"/>
        </w:rPr>
        <w:t>we</w:t>
      </w:r>
      <w:r w:rsidRPr="253B12C0">
        <w:rPr>
          <w:rFonts w:ascii="Arial" w:hAnsi="Arial" w:eastAsia="Arial" w:cs="Arial"/>
          <w:color w:val="000000" w:themeColor="text1"/>
          <w:sz w:val="20"/>
          <w:szCs w:val="20"/>
          <w:lang w:val="en-US" w:eastAsia="en-US"/>
        </w:rPr>
        <w:t xml:space="preserve"> didn't really have to deal with these sorts of things</w:t>
      </w:r>
      <w:r w:rsidRPr="253B12C0" w:rsidR="69092C92">
        <w:rPr>
          <w:rFonts w:ascii="Arial" w:hAnsi="Arial" w:eastAsia="Arial" w:cs="Arial"/>
          <w:color w:val="000000" w:themeColor="text1"/>
          <w:sz w:val="20"/>
          <w:szCs w:val="20"/>
          <w:lang w:val="en-US" w:eastAsia="en-US"/>
        </w:rPr>
        <w:t>.</w:t>
      </w:r>
      <w:r w:rsidRPr="253B12C0">
        <w:rPr>
          <w:rFonts w:ascii="Arial" w:hAnsi="Arial" w:eastAsia="Arial" w:cs="Arial"/>
          <w:color w:val="000000" w:themeColor="text1"/>
          <w:sz w:val="20"/>
          <w:szCs w:val="20"/>
          <w:lang w:val="en-US" w:eastAsia="en-US"/>
        </w:rPr>
        <w:t xml:space="preserve"> </w:t>
      </w:r>
      <w:r w:rsidRPr="253B12C0" w:rsidR="43CA9C5A">
        <w:rPr>
          <w:rFonts w:ascii="Arial" w:hAnsi="Arial" w:eastAsia="Arial" w:cs="Arial"/>
          <w:color w:val="000000" w:themeColor="text1"/>
          <w:sz w:val="20"/>
          <w:szCs w:val="20"/>
          <w:lang w:val="en-US" w:eastAsia="en-US"/>
        </w:rPr>
        <w:t>A</w:t>
      </w:r>
      <w:r w:rsidRPr="253B12C0">
        <w:rPr>
          <w:rFonts w:ascii="Arial" w:hAnsi="Arial" w:eastAsia="Arial" w:cs="Arial"/>
          <w:color w:val="000000" w:themeColor="text1"/>
          <w:sz w:val="20"/>
          <w:szCs w:val="20"/>
          <w:lang w:val="en-US" w:eastAsia="en-US"/>
        </w:rPr>
        <w:t xml:space="preserve">nd then </w:t>
      </w:r>
      <w:r w:rsidRPr="253B12C0" w:rsidR="1D4F516F">
        <w:rPr>
          <w:rFonts w:ascii="Arial" w:hAnsi="Arial" w:eastAsia="Arial" w:cs="Arial"/>
          <w:color w:val="000000" w:themeColor="text1"/>
          <w:sz w:val="20"/>
          <w:szCs w:val="20"/>
          <w:lang w:val="en-US" w:eastAsia="en-US"/>
        </w:rPr>
        <w:t>w</w:t>
      </w:r>
      <w:r w:rsidRPr="253B12C0">
        <w:rPr>
          <w:rFonts w:ascii="Arial" w:hAnsi="Arial" w:eastAsia="Arial" w:cs="Arial"/>
          <w:color w:val="000000" w:themeColor="text1"/>
          <w:sz w:val="20"/>
          <w:szCs w:val="20"/>
          <w:lang w:val="en-US" w:eastAsia="en-US"/>
        </w:rPr>
        <w:t>hen I work</w:t>
      </w:r>
      <w:r w:rsidRPr="253B12C0" w:rsidR="56315E97">
        <w:rPr>
          <w:rFonts w:ascii="Arial" w:hAnsi="Arial" w:eastAsia="Arial" w:cs="Arial"/>
          <w:color w:val="000000" w:themeColor="text1"/>
          <w:sz w:val="20"/>
          <w:szCs w:val="20"/>
          <w:lang w:val="en-US" w:eastAsia="en-US"/>
        </w:rPr>
        <w:t>ed</w:t>
      </w:r>
      <w:r w:rsidRPr="253B12C0">
        <w:rPr>
          <w:rFonts w:ascii="Arial" w:hAnsi="Arial" w:eastAsia="Arial" w:cs="Arial"/>
          <w:color w:val="000000" w:themeColor="text1"/>
          <w:sz w:val="20"/>
          <w:szCs w:val="20"/>
          <w:lang w:val="en-US" w:eastAsia="en-US"/>
        </w:rPr>
        <w:t xml:space="preserve"> for the State</w:t>
      </w:r>
      <w:r w:rsidRPr="253B12C0" w:rsidR="3490C0D6">
        <w:rPr>
          <w:rFonts w:ascii="Arial" w:hAnsi="Arial" w:eastAsia="Arial" w:cs="Arial"/>
          <w:color w:val="000000" w:themeColor="text1"/>
          <w:sz w:val="20"/>
          <w:szCs w:val="20"/>
          <w:lang w:val="en-US" w:eastAsia="en-US"/>
        </w:rPr>
        <w:t xml:space="preserve">, </w:t>
      </w:r>
      <w:r w:rsidRPr="253B12C0">
        <w:rPr>
          <w:rFonts w:ascii="Arial" w:hAnsi="Arial" w:eastAsia="Arial" w:cs="Arial"/>
          <w:color w:val="000000" w:themeColor="text1"/>
          <w:sz w:val="20"/>
          <w:szCs w:val="20"/>
          <w:lang w:val="en-US" w:eastAsia="en-US"/>
        </w:rPr>
        <w:t>I feel like because of the fact that it is government</w:t>
      </w:r>
      <w:r w:rsidRPr="253B12C0" w:rsidR="2F882CDB">
        <w:rPr>
          <w:rFonts w:ascii="Arial" w:hAnsi="Arial" w:eastAsia="Arial" w:cs="Arial"/>
          <w:color w:val="000000" w:themeColor="text1"/>
          <w:sz w:val="20"/>
          <w:szCs w:val="20"/>
          <w:lang w:val="en-US" w:eastAsia="en-US"/>
        </w:rPr>
        <w:t xml:space="preserve">, </w:t>
      </w:r>
      <w:r w:rsidRPr="253B12C0">
        <w:rPr>
          <w:rFonts w:ascii="Arial" w:hAnsi="Arial" w:eastAsia="Arial" w:cs="Arial"/>
          <w:color w:val="000000" w:themeColor="text1"/>
          <w:sz w:val="20"/>
          <w:szCs w:val="20"/>
          <w:lang w:val="en-US" w:eastAsia="en-US"/>
        </w:rPr>
        <w:t>I think that they have</w:t>
      </w:r>
      <w:r w:rsidRPr="253B12C0" w:rsidR="1577AC1C">
        <w:rPr>
          <w:rFonts w:ascii="Arial" w:hAnsi="Arial" w:eastAsia="Arial" w:cs="Arial"/>
          <w:color w:val="000000" w:themeColor="text1"/>
          <w:sz w:val="20"/>
          <w:szCs w:val="20"/>
          <w:lang w:val="en-US" w:eastAsia="en-US"/>
        </w:rPr>
        <w:t xml:space="preserve"> -</w:t>
      </w:r>
      <w:r w:rsidRPr="253B12C0">
        <w:rPr>
          <w:rFonts w:ascii="Arial" w:hAnsi="Arial" w:eastAsia="Arial" w:cs="Arial"/>
          <w:color w:val="000000" w:themeColor="text1"/>
          <w:sz w:val="20"/>
          <w:szCs w:val="20"/>
          <w:lang w:val="en-US" w:eastAsia="en-US"/>
        </w:rPr>
        <w:t xml:space="preserve"> They're a little bit more cognizant to it. I think that they've got more of the</w:t>
      </w:r>
      <w:r w:rsidRPr="253B12C0" w:rsidR="3976584B">
        <w:rPr>
          <w:rFonts w:ascii="Arial" w:hAnsi="Arial" w:eastAsia="Arial" w:cs="Arial"/>
          <w:color w:val="000000" w:themeColor="text1"/>
          <w:sz w:val="20"/>
          <w:szCs w:val="20"/>
          <w:lang w:val="en-US" w:eastAsia="en-US"/>
        </w:rPr>
        <w:t>...</w:t>
      </w:r>
      <w:r w:rsidRPr="253B12C0">
        <w:rPr>
          <w:rFonts w:ascii="Arial" w:hAnsi="Arial" w:eastAsia="Arial" w:cs="Arial"/>
          <w:color w:val="000000" w:themeColor="text1"/>
          <w:sz w:val="20"/>
          <w:szCs w:val="20"/>
          <w:lang w:val="en-US" w:eastAsia="en-US"/>
        </w:rPr>
        <w:t xml:space="preserve"> yeah, you know they're set up differently. </w:t>
      </w:r>
      <w:r w:rsidRPr="253B12C0" w:rsidR="0D3235D5">
        <w:rPr>
          <w:rFonts w:ascii="Arial" w:hAnsi="Arial" w:eastAsia="Arial" w:cs="Arial"/>
          <w:color w:val="000000" w:themeColor="text1"/>
          <w:sz w:val="20"/>
          <w:szCs w:val="20"/>
          <w:lang w:val="en-US" w:eastAsia="en-US"/>
        </w:rPr>
        <w:t>N</w:t>
      </w:r>
      <w:r w:rsidRPr="253B12C0">
        <w:rPr>
          <w:rFonts w:ascii="Arial" w:hAnsi="Arial" w:eastAsia="Arial" w:cs="Arial"/>
          <w:color w:val="000000" w:themeColor="text1"/>
          <w:sz w:val="20"/>
          <w:szCs w:val="20"/>
          <w:lang w:val="en-US" w:eastAsia="en-US"/>
        </w:rPr>
        <w:t>ot to say that doesn't happen, but I feel like, you know, versus the private sector</w:t>
      </w:r>
      <w:r w:rsidRPr="253B12C0" w:rsidR="485B9F2B">
        <w:rPr>
          <w:rFonts w:ascii="Arial" w:hAnsi="Arial" w:eastAsia="Arial" w:cs="Arial"/>
          <w:color w:val="000000" w:themeColor="text1"/>
          <w:sz w:val="20"/>
          <w:szCs w:val="20"/>
          <w:lang w:val="en-US" w:eastAsia="en-US"/>
        </w:rPr>
        <w:t>,</w:t>
      </w:r>
      <w:r w:rsidRPr="253B12C0">
        <w:rPr>
          <w:rFonts w:ascii="Arial" w:hAnsi="Arial" w:eastAsia="Arial" w:cs="Arial"/>
          <w:color w:val="000000" w:themeColor="text1"/>
          <w:sz w:val="20"/>
          <w:szCs w:val="20"/>
          <w:lang w:val="en-US" w:eastAsia="en-US"/>
        </w:rPr>
        <w:t xml:space="preserve"> I feel like they have it set up a little bit more differently because of it being a larger bureaucracy. I feel like, you know, there are more opportunities to be heard, and things like that than </w:t>
      </w:r>
      <w:r w:rsidRPr="253B12C0" w:rsidR="064D7D52">
        <w:rPr>
          <w:rFonts w:ascii="Arial" w:hAnsi="Arial" w:eastAsia="Arial" w:cs="Arial"/>
          <w:color w:val="000000" w:themeColor="text1"/>
          <w:sz w:val="20"/>
          <w:szCs w:val="20"/>
          <w:lang w:val="en-US" w:eastAsia="en-US"/>
        </w:rPr>
        <w:t>let's say</w:t>
      </w:r>
      <w:r w:rsidRPr="253B12C0">
        <w:rPr>
          <w:rFonts w:ascii="Arial" w:hAnsi="Arial" w:eastAsia="Arial" w:cs="Arial"/>
          <w:color w:val="000000" w:themeColor="text1"/>
          <w:sz w:val="20"/>
          <w:szCs w:val="20"/>
          <w:lang w:val="en-US" w:eastAsia="en-US"/>
        </w:rPr>
        <w:t xml:space="preserve"> an organization that has one hundred and fifty employees, you know. And so yeah</w:t>
      </w:r>
      <w:r w:rsidRPr="253B12C0" w:rsidR="6C9F3EF3">
        <w:rPr>
          <w:rFonts w:ascii="Arial" w:hAnsi="Arial" w:eastAsia="Arial" w:cs="Arial"/>
          <w:color w:val="000000" w:themeColor="text1"/>
          <w:sz w:val="20"/>
          <w:szCs w:val="20"/>
          <w:lang w:val="en-US" w:eastAsia="en-US"/>
        </w:rPr>
        <w:t>.</w:t>
      </w:r>
    </w:p>
    <w:p w:rsidR="00A20FF3" w:rsidRDefault="00A20FF3" w14:paraId="523CA7CA" w14:textId="77777777">
      <w:pPr>
        <w:spacing w:after="0" w:line="276" w:lineRule="auto"/>
      </w:pPr>
    </w:p>
    <w:p w:rsidR="00A20FF3" w:rsidRDefault="00000000" w14:paraId="7BFDD7B5" w14:textId="11515121">
      <w:pPr>
        <w:spacing w:after="0" w:line="276" w:lineRule="auto"/>
      </w:pPr>
      <w:r w:rsidRPr="253B12C0">
        <w:rPr>
          <w:rFonts w:ascii="Arial" w:hAnsi="Arial" w:eastAsia="Arial" w:cs="Arial"/>
          <w:color w:val="000000" w:themeColor="text1"/>
          <w:sz w:val="20"/>
          <w:szCs w:val="20"/>
          <w:lang w:val="en-US" w:eastAsia="en-US"/>
        </w:rPr>
        <w:t xml:space="preserve">Allison S: </w:t>
      </w:r>
      <w:r w:rsidRPr="253B12C0" w:rsidR="6D74144D">
        <w:rPr>
          <w:rFonts w:ascii="Arial" w:hAnsi="Arial" w:eastAsia="Arial" w:cs="Arial"/>
          <w:color w:val="000000" w:themeColor="text1"/>
          <w:sz w:val="20"/>
          <w:szCs w:val="20"/>
          <w:lang w:val="en-US" w:eastAsia="en-US"/>
        </w:rPr>
        <w:t>S</w:t>
      </w:r>
      <w:r w:rsidRPr="253B12C0">
        <w:rPr>
          <w:rFonts w:ascii="Arial" w:hAnsi="Arial" w:eastAsia="Arial" w:cs="Arial"/>
          <w:color w:val="000000" w:themeColor="text1"/>
          <w:sz w:val="20"/>
          <w:szCs w:val="20"/>
          <w:lang w:val="en-US" w:eastAsia="en-US"/>
        </w:rPr>
        <w:t>ure, sure. But in general you'd say that it kind of feels like your voices</w:t>
      </w:r>
      <w:r w:rsidRPr="253B12C0" w:rsidR="4D76D851">
        <w:rPr>
          <w:rFonts w:ascii="Arial" w:hAnsi="Arial" w:eastAsia="Arial" w:cs="Arial"/>
          <w:color w:val="000000" w:themeColor="text1"/>
          <w:sz w:val="20"/>
          <w:szCs w:val="20"/>
          <w:lang w:val="en-US" w:eastAsia="en-US"/>
        </w:rPr>
        <w:t xml:space="preserve"> a</w:t>
      </w:r>
      <w:r w:rsidRPr="253B12C0">
        <w:rPr>
          <w:rFonts w:ascii="Arial" w:hAnsi="Arial" w:eastAsia="Arial" w:cs="Arial"/>
          <w:color w:val="000000" w:themeColor="text1"/>
          <w:sz w:val="20"/>
          <w:szCs w:val="20"/>
          <w:lang w:val="en-US" w:eastAsia="en-US"/>
        </w:rPr>
        <w:t>ren't heard in the same way.</w:t>
      </w:r>
    </w:p>
    <w:p w:rsidR="00A20FF3" w:rsidRDefault="00A20FF3" w14:paraId="54492719" w14:textId="77777777">
      <w:pPr>
        <w:spacing w:after="0" w:line="276" w:lineRule="auto"/>
      </w:pPr>
    </w:p>
    <w:p w:rsidR="00A20FF3" w:rsidRDefault="003134E8" w14:paraId="156DDD1A" w14:textId="101DFBCB">
      <w:pPr>
        <w:spacing w:after="0" w:line="276" w:lineRule="auto"/>
        <w:rPr/>
      </w:pPr>
      <w:r w:rsidRPr="278E6CFD" w:rsidR="003134E8">
        <w:rPr>
          <w:rFonts w:ascii="Arial" w:hAnsi="Arial" w:eastAsia="Arial" w:cs="Arial"/>
          <w:color w:val="000000" w:themeColor="text1" w:themeTint="FF" w:themeShade="FF"/>
          <w:sz w:val="20"/>
          <w:szCs w:val="20"/>
          <w:lang w:val="en-US" w:eastAsia="en-US"/>
        </w:rPr>
        <w:t>Participant 32</w:t>
      </w:r>
      <w:r w:rsidRPr="278E6CFD" w:rsidR="003134E8">
        <w:rPr>
          <w:rFonts w:ascii="Arial" w:hAnsi="Arial" w:eastAsia="Arial" w:cs="Arial"/>
          <w:color w:val="000000" w:themeColor="text1" w:themeTint="FF" w:themeShade="FF"/>
          <w:sz w:val="20"/>
          <w:szCs w:val="20"/>
          <w:lang w:val="en-US" w:eastAsia="en-US"/>
        </w:rPr>
        <w:t>: Yeah, I would say that</w:t>
      </w:r>
      <w:r w:rsidRPr="278E6CFD" w:rsidR="27AE11C4">
        <w:rPr>
          <w:rFonts w:ascii="Arial" w:hAnsi="Arial" w:eastAsia="Arial" w:cs="Arial"/>
          <w:color w:val="000000" w:themeColor="text1" w:themeTint="FF" w:themeShade="FF"/>
          <w:sz w:val="20"/>
          <w:szCs w:val="20"/>
          <w:lang w:val="en-US" w:eastAsia="en-US"/>
        </w:rPr>
        <w:t>.</w:t>
      </w:r>
      <w:r w:rsidRPr="278E6CFD" w:rsidR="003134E8">
        <w:rPr>
          <w:rFonts w:ascii="Arial" w:hAnsi="Arial" w:eastAsia="Arial" w:cs="Arial"/>
          <w:color w:val="000000" w:themeColor="text1" w:themeTint="FF" w:themeShade="FF"/>
          <w:sz w:val="20"/>
          <w:szCs w:val="20"/>
          <w:lang w:val="en-US" w:eastAsia="en-US"/>
        </w:rPr>
        <w:t xml:space="preserve"> </w:t>
      </w:r>
      <w:r w:rsidRPr="278E6CFD" w:rsidR="003134E8">
        <w:rPr>
          <w:rFonts w:ascii="Arial" w:hAnsi="Arial" w:eastAsia="Arial" w:cs="Arial"/>
          <w:color w:val="000000" w:themeColor="text1" w:themeTint="FF" w:themeShade="FF"/>
          <w:sz w:val="20"/>
          <w:szCs w:val="20"/>
          <w:lang w:val="en-US" w:eastAsia="en-US"/>
        </w:rPr>
        <w:t>Yeah</w:t>
      </w:r>
      <w:r w:rsidRPr="278E6CFD" w:rsidR="003134E8">
        <w:rPr>
          <w:rFonts w:ascii="Arial" w:hAnsi="Arial" w:eastAsia="Arial" w:cs="Arial"/>
          <w:color w:val="000000" w:themeColor="text1" w:themeTint="FF" w:themeShade="FF"/>
          <w:sz w:val="20"/>
          <w:szCs w:val="20"/>
          <w:lang w:val="en-US" w:eastAsia="en-US"/>
        </w:rPr>
        <w:t xml:space="preserve">. And </w:t>
      </w:r>
      <w:r w:rsidRPr="278E6CFD" w:rsidR="003134E8">
        <w:rPr>
          <w:rFonts w:ascii="Arial" w:hAnsi="Arial" w:eastAsia="Arial" w:cs="Arial"/>
          <w:color w:val="000000" w:themeColor="text1" w:themeTint="FF" w:themeShade="FF"/>
          <w:sz w:val="20"/>
          <w:szCs w:val="20"/>
          <w:lang w:val="en-US" w:eastAsia="en-US"/>
        </w:rPr>
        <w:t>it's</w:t>
      </w:r>
      <w:r w:rsidRPr="278E6CFD" w:rsidR="003134E8">
        <w:rPr>
          <w:rFonts w:ascii="Arial" w:hAnsi="Arial" w:eastAsia="Arial" w:cs="Arial"/>
          <w:color w:val="000000" w:themeColor="text1" w:themeTint="FF" w:themeShade="FF"/>
          <w:sz w:val="20"/>
          <w:szCs w:val="20"/>
          <w:lang w:val="en-US" w:eastAsia="en-US"/>
        </w:rPr>
        <w:t xml:space="preserve"> always tokenization, you know, like </w:t>
      </w:r>
      <w:r w:rsidRPr="278E6CFD" w:rsidR="003134E8">
        <w:rPr>
          <w:rFonts w:ascii="Arial" w:hAnsi="Arial" w:eastAsia="Arial" w:cs="Arial"/>
          <w:color w:val="000000" w:themeColor="text1" w:themeTint="FF" w:themeShade="FF"/>
          <w:sz w:val="20"/>
          <w:szCs w:val="20"/>
          <w:lang w:val="en-US" w:eastAsia="en-US"/>
        </w:rPr>
        <w:t>it's</w:t>
      </w:r>
      <w:r w:rsidRPr="278E6CFD" w:rsidR="003134E8">
        <w:rPr>
          <w:rFonts w:ascii="Arial" w:hAnsi="Arial" w:eastAsia="Arial" w:cs="Arial"/>
          <w:color w:val="000000" w:themeColor="text1" w:themeTint="FF" w:themeShade="FF"/>
          <w:sz w:val="20"/>
          <w:szCs w:val="20"/>
          <w:lang w:val="en-US" w:eastAsia="en-US"/>
        </w:rPr>
        <w:t xml:space="preserve"> always, you know. I think, </w:t>
      </w:r>
      <w:r w:rsidRPr="278E6CFD" w:rsidR="003134E8">
        <w:rPr>
          <w:rFonts w:ascii="Arial" w:hAnsi="Arial" w:eastAsia="Arial" w:cs="Arial"/>
          <w:color w:val="000000" w:themeColor="text1" w:themeTint="FF" w:themeShade="FF"/>
          <w:sz w:val="20"/>
          <w:szCs w:val="20"/>
          <w:lang w:val="en-US" w:eastAsia="en-US"/>
        </w:rPr>
        <w:t>Yeah</w:t>
      </w:r>
      <w:r w:rsidRPr="278E6CFD" w:rsidR="003134E8">
        <w:rPr>
          <w:rFonts w:ascii="Arial" w:hAnsi="Arial" w:eastAsia="Arial" w:cs="Arial"/>
          <w:color w:val="000000" w:themeColor="text1" w:themeTint="FF" w:themeShade="FF"/>
          <w:sz w:val="20"/>
          <w:szCs w:val="20"/>
          <w:lang w:val="en-US" w:eastAsia="en-US"/>
        </w:rPr>
        <w:t>, you know all that you know. All the model minority stuff still pervades, because again, when you look around and you see, you know, and again, this is where it would be great if we had more than ten or fifteen percent of workers grow up in, you know, low- and lower middle class you know who had a struggle to get</w:t>
      </w:r>
      <w:r w:rsidRPr="278E6CFD" w:rsidR="5FEC6091">
        <w:rPr>
          <w:rFonts w:ascii="Arial" w:hAnsi="Arial" w:eastAsia="Arial" w:cs="Arial"/>
          <w:color w:val="000000" w:themeColor="text1" w:themeTint="FF" w:themeShade="FF"/>
          <w:sz w:val="20"/>
          <w:szCs w:val="20"/>
          <w:lang w:val="en-US" w:eastAsia="en-US"/>
        </w:rPr>
        <w:t xml:space="preserve"> by</w:t>
      </w:r>
      <w:r w:rsidRPr="278E6CFD" w:rsidR="003134E8">
        <w:rPr>
          <w:rFonts w:ascii="Arial" w:hAnsi="Arial" w:eastAsia="Arial" w:cs="Arial"/>
          <w:color w:val="000000" w:themeColor="text1" w:themeTint="FF" w:themeShade="FF"/>
          <w:sz w:val="20"/>
          <w:szCs w:val="20"/>
          <w:lang w:val="en-US" w:eastAsia="en-US"/>
        </w:rPr>
        <w:t xml:space="preserve">. </w:t>
      </w:r>
      <w:r w:rsidRPr="278E6CFD" w:rsidR="003134E8">
        <w:rPr>
          <w:rFonts w:ascii="Arial" w:hAnsi="Arial" w:eastAsia="Arial" w:cs="Arial"/>
          <w:color w:val="000000" w:themeColor="text1" w:themeTint="FF" w:themeShade="FF"/>
          <w:sz w:val="20"/>
          <w:szCs w:val="20"/>
          <w:lang w:val="en-US" w:eastAsia="en-US"/>
        </w:rPr>
        <w:t>Maybe they</w:t>
      </w:r>
      <w:r w:rsidRPr="278E6CFD" w:rsidR="003134E8">
        <w:rPr>
          <w:rFonts w:ascii="Arial" w:hAnsi="Arial" w:eastAsia="Arial" w:cs="Arial"/>
          <w:color w:val="000000" w:themeColor="text1" w:themeTint="FF" w:themeShade="FF"/>
          <w:sz w:val="20"/>
          <w:szCs w:val="20"/>
          <w:lang w:val="en-US" w:eastAsia="en-US"/>
        </w:rPr>
        <w:t xml:space="preserve"> had, you know, immigrant parents that you know, were undocumented when they came here, and they had to work, you know, day and night to be able to, you know. Ah, you know, create a good living for their children, you know. Stuff like that. But you know those sorts of stories </w:t>
      </w:r>
      <w:r w:rsidRPr="278E6CFD" w:rsidR="1BDA7B27">
        <w:rPr>
          <w:rFonts w:ascii="Arial" w:hAnsi="Arial" w:eastAsia="Arial" w:cs="Arial"/>
          <w:color w:val="000000" w:themeColor="text1" w:themeTint="FF" w:themeShade="FF"/>
          <w:sz w:val="20"/>
          <w:szCs w:val="20"/>
          <w:lang w:val="en-US" w:eastAsia="en-US"/>
        </w:rPr>
        <w:t>d</w:t>
      </w:r>
      <w:r w:rsidRPr="278E6CFD" w:rsidR="003134E8">
        <w:rPr>
          <w:rFonts w:ascii="Arial" w:hAnsi="Arial" w:eastAsia="Arial" w:cs="Arial"/>
          <w:color w:val="000000" w:themeColor="text1" w:themeTint="FF" w:themeShade="FF"/>
          <w:sz w:val="20"/>
          <w:szCs w:val="20"/>
          <w:lang w:val="en-US" w:eastAsia="en-US"/>
        </w:rPr>
        <w:t xml:space="preserve">on't exist because of where </w:t>
      </w:r>
      <w:r w:rsidRPr="278E6CFD" w:rsidR="003134E8">
        <w:rPr>
          <w:rFonts w:ascii="Arial" w:hAnsi="Arial" w:eastAsia="Arial" w:cs="Arial"/>
          <w:color w:val="000000" w:themeColor="text1" w:themeTint="FF" w:themeShade="FF"/>
          <w:sz w:val="20"/>
          <w:szCs w:val="20"/>
          <w:lang w:val="en-US" w:eastAsia="en-US"/>
        </w:rPr>
        <w:t>we're</w:t>
      </w:r>
      <w:r w:rsidRPr="278E6CFD" w:rsidR="003134E8">
        <w:rPr>
          <w:rFonts w:ascii="Arial" w:hAnsi="Arial" w:eastAsia="Arial" w:cs="Arial"/>
          <w:color w:val="000000" w:themeColor="text1" w:themeTint="FF" w:themeShade="FF"/>
          <w:sz w:val="20"/>
          <w:szCs w:val="20"/>
          <w:lang w:val="en-US" w:eastAsia="en-US"/>
        </w:rPr>
        <w:t xml:space="preserve"> re</w:t>
      </w:r>
      <w:r w:rsidRPr="278E6CFD" w:rsidR="22DA433C">
        <w:rPr>
          <w:rFonts w:ascii="Arial" w:hAnsi="Arial" w:eastAsia="Arial" w:cs="Arial"/>
          <w:color w:val="000000" w:themeColor="text1" w:themeTint="FF" w:themeShade="FF"/>
          <w:sz w:val="20"/>
          <w:szCs w:val="20"/>
          <w:lang w:val="en-US" w:eastAsia="en-US"/>
        </w:rPr>
        <w:t>cruiting</w:t>
      </w:r>
      <w:r w:rsidRPr="278E6CFD" w:rsidR="003134E8">
        <w:rPr>
          <w:rFonts w:ascii="Arial" w:hAnsi="Arial" w:eastAsia="Arial" w:cs="Arial"/>
          <w:color w:val="000000" w:themeColor="text1" w:themeTint="FF" w:themeShade="FF"/>
          <w:sz w:val="20"/>
          <w:szCs w:val="20"/>
          <w:lang w:val="en-US" w:eastAsia="en-US"/>
        </w:rPr>
        <w:t xml:space="preserve"> from, and so, unfortunately that </w:t>
      </w:r>
      <w:r w:rsidRPr="278E6CFD" w:rsidR="003134E8">
        <w:rPr>
          <w:rFonts w:ascii="Arial" w:hAnsi="Arial" w:eastAsia="Arial" w:cs="Arial"/>
          <w:color w:val="000000" w:themeColor="text1" w:themeTint="FF" w:themeShade="FF"/>
          <w:sz w:val="20"/>
          <w:szCs w:val="20"/>
          <w:lang w:val="en-US" w:eastAsia="en-US"/>
        </w:rPr>
        <w:t>doesn't</w:t>
      </w:r>
      <w:r w:rsidRPr="278E6CFD" w:rsidR="003134E8">
        <w:rPr>
          <w:rFonts w:ascii="Arial" w:hAnsi="Arial" w:eastAsia="Arial" w:cs="Arial"/>
          <w:color w:val="000000" w:themeColor="text1" w:themeTint="FF" w:themeShade="FF"/>
          <w:sz w:val="20"/>
          <w:szCs w:val="20"/>
          <w:lang w:val="en-US" w:eastAsia="en-US"/>
        </w:rPr>
        <w:t xml:space="preserve"> kind of </w:t>
      </w:r>
      <w:r w:rsidRPr="278E6CFD" w:rsidR="65DAD0EF">
        <w:rPr>
          <w:rFonts w:ascii="Arial" w:hAnsi="Arial" w:eastAsia="Arial" w:cs="Arial"/>
          <w:color w:val="000000" w:themeColor="text1" w:themeTint="FF" w:themeShade="FF"/>
          <w:sz w:val="20"/>
          <w:szCs w:val="20"/>
          <w:lang w:val="en-US" w:eastAsia="en-US"/>
        </w:rPr>
        <w:t>percolate</w:t>
      </w:r>
      <w:r w:rsidRPr="278E6CFD" w:rsidR="003134E8">
        <w:rPr>
          <w:rFonts w:ascii="Arial" w:hAnsi="Arial" w:eastAsia="Arial" w:cs="Arial"/>
          <w:color w:val="000000" w:themeColor="text1" w:themeTint="FF" w:themeShade="FF"/>
          <w:sz w:val="20"/>
          <w:szCs w:val="20"/>
          <w:lang w:val="en-US" w:eastAsia="en-US"/>
        </w:rPr>
        <w:t xml:space="preserve"> up to, you know to be used in sorts of dialogues that could be useful in this, you know Christian sort of agenda. So</w:t>
      </w:r>
      <w:r w:rsidRPr="278E6CFD" w:rsidR="17CC66B1">
        <w:rPr>
          <w:rFonts w:ascii="Arial" w:hAnsi="Arial" w:eastAsia="Arial" w:cs="Arial"/>
          <w:color w:val="000000" w:themeColor="text1" w:themeTint="FF" w:themeShade="FF"/>
          <w:sz w:val="20"/>
          <w:szCs w:val="20"/>
          <w:lang w:val="en-US" w:eastAsia="en-US"/>
        </w:rPr>
        <w:t>.</w:t>
      </w:r>
    </w:p>
    <w:p w:rsidR="00A20FF3" w:rsidRDefault="00A20FF3" w14:paraId="32C7DAF4" w14:textId="77777777">
      <w:pPr>
        <w:spacing w:after="0" w:line="276" w:lineRule="auto"/>
      </w:pPr>
    </w:p>
    <w:p w:rsidR="00A20FF3" w:rsidP="253B12C0" w:rsidRDefault="00000000" w14:paraId="3827986F" w14:textId="13031434">
      <w:pPr>
        <w:spacing w:after="0" w:line="276" w:lineRule="auto"/>
        <w:rPr>
          <w:rFonts w:ascii="Arial" w:hAnsi="Arial" w:eastAsia="Arial" w:cs="Arial"/>
          <w:color w:val="000000" w:themeColor="text1"/>
          <w:sz w:val="20"/>
          <w:szCs w:val="20"/>
          <w:lang w:val="en-US" w:eastAsia="en-US"/>
        </w:rPr>
      </w:pPr>
      <w:r w:rsidRPr="253B12C0">
        <w:rPr>
          <w:rFonts w:ascii="Arial" w:hAnsi="Arial" w:eastAsia="Arial" w:cs="Arial"/>
          <w:color w:val="000000" w:themeColor="text1"/>
          <w:sz w:val="20"/>
          <w:szCs w:val="20"/>
          <w:lang w:val="en-US" w:eastAsia="en-US"/>
        </w:rPr>
        <w:t xml:space="preserve">Allison S: </w:t>
      </w:r>
      <w:r w:rsidRPr="253B12C0" w:rsidR="3F3ED32A">
        <w:rPr>
          <w:rFonts w:ascii="Arial" w:hAnsi="Arial" w:eastAsia="Arial" w:cs="Arial"/>
          <w:color w:val="000000" w:themeColor="text1"/>
          <w:sz w:val="20"/>
          <w:szCs w:val="20"/>
          <w:lang w:val="en-US" w:eastAsia="en-US"/>
        </w:rPr>
        <w:t>Right</w:t>
      </w:r>
      <w:r w:rsidRPr="253B12C0" w:rsidR="771FFA66">
        <w:rPr>
          <w:rFonts w:ascii="Arial" w:hAnsi="Arial" w:eastAsia="Arial" w:cs="Arial"/>
          <w:color w:val="000000" w:themeColor="text1"/>
          <w:sz w:val="20"/>
          <w:szCs w:val="20"/>
          <w:lang w:val="en-US" w:eastAsia="en-US"/>
        </w:rPr>
        <w:t>, u</w:t>
      </w:r>
      <w:r w:rsidRPr="253B12C0">
        <w:rPr>
          <w:rFonts w:ascii="Arial" w:hAnsi="Arial" w:eastAsia="Arial" w:cs="Arial"/>
          <w:color w:val="000000" w:themeColor="text1"/>
          <w:sz w:val="20"/>
          <w:szCs w:val="20"/>
          <w:lang w:val="en-US" w:eastAsia="en-US"/>
        </w:rPr>
        <w:t>m switching gears a little bit</w:t>
      </w:r>
      <w:r w:rsidRPr="253B12C0" w:rsidR="46CF4941">
        <w:rPr>
          <w:rFonts w:ascii="Arial" w:hAnsi="Arial" w:eastAsia="Arial" w:cs="Arial"/>
          <w:color w:val="000000" w:themeColor="text1"/>
          <w:sz w:val="20"/>
          <w:szCs w:val="20"/>
          <w:lang w:val="en-US" w:eastAsia="en-US"/>
        </w:rPr>
        <w:t>. In the study, o</w:t>
      </w:r>
      <w:r w:rsidRPr="253B12C0">
        <w:rPr>
          <w:rFonts w:ascii="Arial" w:hAnsi="Arial" w:eastAsia="Arial" w:cs="Arial"/>
          <w:color w:val="000000" w:themeColor="text1"/>
          <w:sz w:val="20"/>
          <w:szCs w:val="20"/>
          <w:lang w:val="en-US" w:eastAsia="en-US"/>
        </w:rPr>
        <w:t xml:space="preserve">ne of the things </w:t>
      </w:r>
      <w:r w:rsidRPr="253B12C0" w:rsidR="6542F73A">
        <w:rPr>
          <w:rFonts w:ascii="Arial" w:hAnsi="Arial" w:eastAsia="Arial" w:cs="Arial"/>
          <w:color w:val="000000" w:themeColor="text1"/>
          <w:sz w:val="20"/>
          <w:szCs w:val="20"/>
          <w:lang w:val="en-US" w:eastAsia="en-US"/>
        </w:rPr>
        <w:t>I</w:t>
      </w:r>
      <w:r w:rsidRPr="253B12C0">
        <w:rPr>
          <w:rFonts w:ascii="Arial" w:hAnsi="Arial" w:eastAsia="Arial" w:cs="Arial"/>
          <w:color w:val="000000" w:themeColor="text1"/>
          <w:sz w:val="20"/>
          <w:szCs w:val="20"/>
          <w:lang w:val="en-US" w:eastAsia="en-US"/>
        </w:rPr>
        <w:t xml:space="preserve">'m interested in is how people feel and express their emotions </w:t>
      </w:r>
      <w:r w:rsidRPr="253B12C0" w:rsidR="655D2433">
        <w:rPr>
          <w:rFonts w:ascii="Arial" w:hAnsi="Arial" w:eastAsia="Arial" w:cs="Arial"/>
          <w:color w:val="000000" w:themeColor="text1"/>
          <w:sz w:val="20"/>
          <w:szCs w:val="20"/>
          <w:lang w:val="en-US" w:eastAsia="en-US"/>
        </w:rPr>
        <w:t>at work.</w:t>
      </w:r>
      <w:r w:rsidRPr="253B12C0" w:rsidR="515F7F29">
        <w:rPr>
          <w:rFonts w:ascii="Arial" w:hAnsi="Arial" w:eastAsia="Arial" w:cs="Arial"/>
          <w:color w:val="000000" w:themeColor="text1"/>
          <w:sz w:val="20"/>
          <w:szCs w:val="20"/>
          <w:lang w:val="en-US" w:eastAsia="en-US"/>
        </w:rPr>
        <w:t xml:space="preserve"> So, first of all, do you consider yourself an emotional person, and do you tend to share that openly, or do you tend to keep it private?</w:t>
      </w:r>
    </w:p>
    <w:p w:rsidR="00A20FF3" w:rsidRDefault="00A20FF3" w14:paraId="620FB356" w14:textId="77777777">
      <w:pPr>
        <w:spacing w:after="0" w:line="276" w:lineRule="auto"/>
      </w:pPr>
    </w:p>
    <w:p w:rsidR="00A20FF3" w:rsidP="253B12C0" w:rsidRDefault="003134E8" w14:paraId="0F5FE25B" w14:textId="6D98AC7E">
      <w:pPr>
        <w:spacing w:after="0" w:line="276" w:lineRule="auto"/>
        <w:rPr>
          <w:rFonts w:ascii="Arial" w:hAnsi="Arial" w:eastAsia="Arial" w:cs="Arial"/>
          <w:color w:val="000000" w:themeColor="text1"/>
          <w:sz w:val="20"/>
          <w:szCs w:val="20"/>
          <w:lang w:val="en-US" w:eastAsia="en-US"/>
        </w:rPr>
      </w:pPr>
      <w:r>
        <w:rPr>
          <w:rFonts w:ascii="Arial" w:hAnsi="Arial" w:eastAsia="Arial" w:cs="Arial"/>
          <w:color w:val="000000" w:themeColor="text1"/>
          <w:sz w:val="20"/>
          <w:szCs w:val="20"/>
          <w:lang w:val="en-US" w:eastAsia="en-US"/>
        </w:rPr>
        <w:t>Participant 32</w:t>
      </w:r>
      <w:r w:rsidRPr="253B12C0">
        <w:rPr>
          <w:rFonts w:ascii="Arial" w:hAnsi="Arial" w:eastAsia="Arial" w:cs="Arial"/>
          <w:color w:val="000000" w:themeColor="text1"/>
          <w:sz w:val="20"/>
          <w:szCs w:val="20"/>
          <w:lang w:val="en-US" w:eastAsia="en-US"/>
        </w:rPr>
        <w:t>: Yeah. Again, I think</w:t>
      </w:r>
      <w:r w:rsidRPr="253B12C0" w:rsidR="3DA23FAB">
        <w:rPr>
          <w:rFonts w:ascii="Arial" w:hAnsi="Arial" w:eastAsia="Arial" w:cs="Arial"/>
          <w:color w:val="000000" w:themeColor="text1"/>
          <w:sz w:val="20"/>
          <w:szCs w:val="20"/>
          <w:lang w:val="en-US" w:eastAsia="en-US"/>
        </w:rPr>
        <w:t>,</w:t>
      </w:r>
      <w:r w:rsidRPr="253B12C0">
        <w:rPr>
          <w:rFonts w:ascii="Arial" w:hAnsi="Arial" w:eastAsia="Arial" w:cs="Arial"/>
          <w:color w:val="000000" w:themeColor="text1"/>
          <w:sz w:val="20"/>
          <w:szCs w:val="20"/>
          <w:lang w:val="en-US" w:eastAsia="en-US"/>
        </w:rPr>
        <w:t xml:space="preserve"> you know, I am not typically emotional. Um. But I think there's also</w:t>
      </w:r>
      <w:r w:rsidRPr="253B12C0" w:rsidR="00796A70">
        <w:rPr>
          <w:rFonts w:ascii="Arial" w:hAnsi="Arial" w:eastAsia="Arial" w:cs="Arial"/>
          <w:color w:val="000000" w:themeColor="text1"/>
          <w:sz w:val="20"/>
          <w:szCs w:val="20"/>
          <w:lang w:val="en-US" w:eastAsia="en-US"/>
        </w:rPr>
        <w:t>...</w:t>
      </w:r>
      <w:r w:rsidRPr="253B12C0">
        <w:rPr>
          <w:rFonts w:ascii="Arial" w:hAnsi="Arial" w:eastAsia="Arial" w:cs="Arial"/>
          <w:color w:val="000000" w:themeColor="text1"/>
          <w:sz w:val="20"/>
          <w:szCs w:val="20"/>
          <w:lang w:val="en-US" w:eastAsia="en-US"/>
        </w:rPr>
        <w:t xml:space="preserve"> </w:t>
      </w:r>
      <w:r w:rsidRPr="253B12C0" w:rsidR="6D4EBF1C">
        <w:rPr>
          <w:rFonts w:ascii="Arial" w:hAnsi="Arial" w:eastAsia="Arial" w:cs="Arial"/>
          <w:color w:val="000000" w:themeColor="text1"/>
          <w:sz w:val="20"/>
          <w:szCs w:val="20"/>
          <w:lang w:val="en-US" w:eastAsia="en-US"/>
        </w:rPr>
        <w:t>W</w:t>
      </w:r>
      <w:r w:rsidRPr="253B12C0">
        <w:rPr>
          <w:rFonts w:ascii="Arial" w:hAnsi="Arial" w:eastAsia="Arial" w:cs="Arial"/>
          <w:color w:val="000000" w:themeColor="text1"/>
          <w:sz w:val="20"/>
          <w:szCs w:val="20"/>
          <w:lang w:val="en-US" w:eastAsia="en-US"/>
        </w:rPr>
        <w:t>hen I manage</w:t>
      </w:r>
      <w:r w:rsidRPr="253B12C0" w:rsidR="4A66FCC6">
        <w:rPr>
          <w:rFonts w:ascii="Arial" w:hAnsi="Arial" w:eastAsia="Arial" w:cs="Arial"/>
          <w:color w:val="000000" w:themeColor="text1"/>
          <w:sz w:val="20"/>
          <w:szCs w:val="20"/>
          <w:lang w:val="en-US" w:eastAsia="en-US"/>
        </w:rPr>
        <w:t>d</w:t>
      </w:r>
      <w:r w:rsidRPr="253B12C0">
        <w:rPr>
          <w:rFonts w:ascii="Arial" w:hAnsi="Arial" w:eastAsia="Arial" w:cs="Arial"/>
          <w:color w:val="000000" w:themeColor="text1"/>
          <w:sz w:val="20"/>
          <w:szCs w:val="20"/>
          <w:lang w:val="en-US" w:eastAsia="en-US"/>
        </w:rPr>
        <w:t xml:space="preserve"> teams in the past</w:t>
      </w:r>
      <w:r w:rsidRPr="253B12C0" w:rsidR="1A124EFE">
        <w:rPr>
          <w:rFonts w:ascii="Arial" w:hAnsi="Arial" w:eastAsia="Arial" w:cs="Arial"/>
          <w:color w:val="000000" w:themeColor="text1"/>
          <w:sz w:val="20"/>
          <w:szCs w:val="20"/>
          <w:lang w:val="en-US" w:eastAsia="en-US"/>
        </w:rPr>
        <w:t>,</w:t>
      </w:r>
      <w:r w:rsidRPr="253B12C0">
        <w:rPr>
          <w:rFonts w:ascii="Arial" w:hAnsi="Arial" w:eastAsia="Arial" w:cs="Arial"/>
          <w:color w:val="000000" w:themeColor="text1"/>
          <w:sz w:val="20"/>
          <w:szCs w:val="20"/>
          <w:lang w:val="en-US" w:eastAsia="en-US"/>
        </w:rPr>
        <w:t xml:space="preserve"> </w:t>
      </w:r>
      <w:r w:rsidRPr="253B12C0" w:rsidR="160E77E9">
        <w:rPr>
          <w:rFonts w:ascii="Arial" w:hAnsi="Arial" w:eastAsia="Arial" w:cs="Arial"/>
          <w:color w:val="000000" w:themeColor="text1"/>
          <w:sz w:val="20"/>
          <w:szCs w:val="20"/>
          <w:lang w:val="en-US" w:eastAsia="en-US"/>
        </w:rPr>
        <w:t>a</w:t>
      </w:r>
      <w:r w:rsidRPr="253B12C0">
        <w:rPr>
          <w:rFonts w:ascii="Arial" w:hAnsi="Arial" w:eastAsia="Arial" w:cs="Arial"/>
          <w:color w:val="000000" w:themeColor="text1"/>
          <w:sz w:val="20"/>
          <w:szCs w:val="20"/>
          <w:lang w:val="en-US" w:eastAsia="en-US"/>
        </w:rPr>
        <w:t>nd again, this is before</w:t>
      </w:r>
      <w:r w:rsidRPr="253B12C0" w:rsidR="416F2D20">
        <w:rPr>
          <w:rFonts w:ascii="Arial" w:hAnsi="Arial" w:eastAsia="Arial" w:cs="Arial"/>
          <w:color w:val="000000" w:themeColor="text1"/>
          <w:sz w:val="20"/>
          <w:szCs w:val="20"/>
          <w:lang w:val="en-US" w:eastAsia="en-US"/>
        </w:rPr>
        <w:t xml:space="preserve"> the </w:t>
      </w:r>
      <w:r w:rsidRPr="253B12C0" w:rsidR="0106E57C">
        <w:rPr>
          <w:rFonts w:ascii="Arial" w:hAnsi="Arial" w:eastAsia="Arial" w:cs="Arial"/>
          <w:color w:val="000000" w:themeColor="text1"/>
          <w:sz w:val="20"/>
          <w:szCs w:val="20"/>
          <w:lang w:val="en-US" w:eastAsia="en-US"/>
        </w:rPr>
        <w:t>- a</w:t>
      </w:r>
      <w:r w:rsidRPr="253B12C0">
        <w:rPr>
          <w:rFonts w:ascii="Arial" w:hAnsi="Arial" w:eastAsia="Arial" w:cs="Arial"/>
          <w:color w:val="000000" w:themeColor="text1"/>
          <w:sz w:val="20"/>
          <w:szCs w:val="20"/>
          <w:lang w:val="en-US" w:eastAsia="en-US"/>
        </w:rPr>
        <w:t xml:space="preserve"> little bit at the </w:t>
      </w:r>
      <w:r w:rsidRPr="253B12C0" w:rsidR="49AC0A6A">
        <w:rPr>
          <w:rFonts w:ascii="Arial" w:hAnsi="Arial" w:eastAsia="Arial" w:cs="Arial"/>
          <w:color w:val="000000" w:themeColor="text1"/>
          <w:sz w:val="20"/>
          <w:szCs w:val="20"/>
          <w:lang w:val="en-US" w:eastAsia="en-US"/>
        </w:rPr>
        <w:t>foundation -</w:t>
      </w:r>
      <w:r w:rsidRPr="253B12C0">
        <w:rPr>
          <w:rFonts w:ascii="Arial" w:hAnsi="Arial" w:eastAsia="Arial" w:cs="Arial"/>
          <w:color w:val="000000" w:themeColor="text1"/>
          <w:sz w:val="20"/>
          <w:szCs w:val="20"/>
          <w:lang w:val="en-US" w:eastAsia="en-US"/>
        </w:rPr>
        <w:t xml:space="preserve"> But even before that, and the idea is like</w:t>
      </w:r>
      <w:r w:rsidRPr="253B12C0" w:rsidR="21B472E3">
        <w:rPr>
          <w:rFonts w:ascii="Arial" w:hAnsi="Arial" w:eastAsia="Arial" w:cs="Arial"/>
          <w:color w:val="000000" w:themeColor="text1"/>
          <w:sz w:val="20"/>
          <w:szCs w:val="20"/>
          <w:lang w:val="en-US" w:eastAsia="en-US"/>
        </w:rPr>
        <w:t>, so,</w:t>
      </w:r>
      <w:r w:rsidRPr="253B12C0">
        <w:rPr>
          <w:rFonts w:ascii="Arial" w:hAnsi="Arial" w:eastAsia="Arial" w:cs="Arial"/>
          <w:color w:val="000000" w:themeColor="text1"/>
          <w:sz w:val="20"/>
          <w:szCs w:val="20"/>
          <w:lang w:val="en-US" w:eastAsia="en-US"/>
        </w:rPr>
        <w:t xml:space="preserve"> obviously in the workplace</w:t>
      </w:r>
      <w:r w:rsidRPr="253B12C0" w:rsidR="36819EE3">
        <w:rPr>
          <w:rFonts w:ascii="Arial" w:hAnsi="Arial" w:eastAsia="Arial" w:cs="Arial"/>
          <w:color w:val="000000" w:themeColor="text1"/>
          <w:sz w:val="20"/>
          <w:szCs w:val="20"/>
          <w:lang w:val="en-US" w:eastAsia="en-US"/>
        </w:rPr>
        <w:t xml:space="preserve"> t</w:t>
      </w:r>
      <w:r w:rsidRPr="253B12C0">
        <w:rPr>
          <w:rFonts w:ascii="Arial" w:hAnsi="Arial" w:eastAsia="Arial" w:cs="Arial"/>
          <w:color w:val="000000" w:themeColor="text1"/>
          <w:sz w:val="20"/>
          <w:szCs w:val="20"/>
          <w:lang w:val="en-US" w:eastAsia="en-US"/>
        </w:rPr>
        <w:t>here's a certain sort of professional</w:t>
      </w:r>
      <w:r w:rsidRPr="253B12C0" w:rsidR="5CB07D70">
        <w:rPr>
          <w:rFonts w:ascii="Arial" w:hAnsi="Arial" w:eastAsia="Arial" w:cs="Arial"/>
          <w:color w:val="000000" w:themeColor="text1"/>
          <w:sz w:val="20"/>
          <w:szCs w:val="20"/>
          <w:lang w:val="en-US" w:eastAsia="en-US"/>
        </w:rPr>
        <w:t>ism</w:t>
      </w:r>
      <w:r w:rsidRPr="253B12C0">
        <w:rPr>
          <w:rFonts w:ascii="Arial" w:hAnsi="Arial" w:eastAsia="Arial" w:cs="Arial"/>
          <w:color w:val="000000" w:themeColor="text1"/>
          <w:sz w:val="20"/>
          <w:szCs w:val="20"/>
          <w:lang w:val="en-US" w:eastAsia="en-US"/>
        </w:rPr>
        <w:t>, and you know, try to be pretty distinct about what we do</w:t>
      </w:r>
      <w:r w:rsidRPr="253B12C0" w:rsidR="524CFD67">
        <w:rPr>
          <w:rFonts w:ascii="Arial" w:hAnsi="Arial" w:eastAsia="Arial" w:cs="Arial"/>
          <w:color w:val="000000" w:themeColor="text1"/>
          <w:sz w:val="20"/>
          <w:szCs w:val="20"/>
          <w:lang w:val="en-US" w:eastAsia="en-US"/>
        </w:rPr>
        <w:t xml:space="preserve"> and what</w:t>
      </w:r>
      <w:r w:rsidRPr="253B12C0">
        <w:rPr>
          <w:rFonts w:ascii="Arial" w:hAnsi="Arial" w:eastAsia="Arial" w:cs="Arial"/>
          <w:color w:val="000000" w:themeColor="text1"/>
          <w:sz w:val="20"/>
          <w:szCs w:val="20"/>
          <w:lang w:val="en-US" w:eastAsia="en-US"/>
        </w:rPr>
        <w:t xml:space="preserve"> we don</w:t>
      </w:r>
      <w:r w:rsidRPr="253B12C0" w:rsidR="1892C6FD">
        <w:rPr>
          <w:rFonts w:ascii="Arial" w:hAnsi="Arial" w:eastAsia="Arial" w:cs="Arial"/>
          <w:color w:val="000000" w:themeColor="text1"/>
          <w:sz w:val="20"/>
          <w:szCs w:val="20"/>
          <w:lang w:val="en-US" w:eastAsia="en-US"/>
        </w:rPr>
        <w:t>’t</w:t>
      </w:r>
      <w:r w:rsidRPr="253B12C0">
        <w:rPr>
          <w:rFonts w:ascii="Arial" w:hAnsi="Arial" w:eastAsia="Arial" w:cs="Arial"/>
          <w:color w:val="000000" w:themeColor="text1"/>
          <w:sz w:val="20"/>
          <w:szCs w:val="20"/>
          <w:lang w:val="en-US" w:eastAsia="en-US"/>
        </w:rPr>
        <w:t>. But then</w:t>
      </w:r>
      <w:r w:rsidRPr="253B12C0" w:rsidR="57E716AA">
        <w:rPr>
          <w:rFonts w:ascii="Arial" w:hAnsi="Arial" w:eastAsia="Arial" w:cs="Arial"/>
          <w:color w:val="000000" w:themeColor="text1"/>
          <w:sz w:val="20"/>
          <w:szCs w:val="20"/>
          <w:lang w:val="en-US" w:eastAsia="en-US"/>
        </w:rPr>
        <w:t>,</w:t>
      </w:r>
      <w:r w:rsidRPr="253B12C0">
        <w:rPr>
          <w:rFonts w:ascii="Arial" w:hAnsi="Arial" w:eastAsia="Arial" w:cs="Arial"/>
          <w:color w:val="000000" w:themeColor="text1"/>
          <w:sz w:val="20"/>
          <w:szCs w:val="20"/>
          <w:lang w:val="en-US" w:eastAsia="en-US"/>
        </w:rPr>
        <w:t xml:space="preserve"> </w:t>
      </w:r>
      <w:r w:rsidRPr="253B12C0">
        <w:rPr>
          <w:rFonts w:ascii="Arial" w:hAnsi="Arial" w:eastAsia="Arial" w:cs="Arial"/>
          <w:color w:val="000000" w:themeColor="text1"/>
          <w:sz w:val="20"/>
          <w:szCs w:val="20"/>
          <w:lang w:val="en-US" w:eastAsia="en-US"/>
        </w:rPr>
        <w:lastRenderedPageBreak/>
        <w:t>there should always be a time where you can let go and just say whatever the hell you want, you know, um usually accompan</w:t>
      </w:r>
      <w:r w:rsidRPr="253B12C0" w:rsidR="0930DE53">
        <w:rPr>
          <w:rFonts w:ascii="Arial" w:hAnsi="Arial" w:eastAsia="Arial" w:cs="Arial"/>
          <w:color w:val="000000" w:themeColor="text1"/>
          <w:sz w:val="20"/>
          <w:szCs w:val="20"/>
          <w:lang w:val="en-US" w:eastAsia="en-US"/>
        </w:rPr>
        <w:t>ied</w:t>
      </w:r>
      <w:r w:rsidRPr="253B12C0">
        <w:rPr>
          <w:rFonts w:ascii="Arial" w:hAnsi="Arial" w:eastAsia="Arial" w:cs="Arial"/>
          <w:color w:val="000000" w:themeColor="text1"/>
          <w:sz w:val="20"/>
          <w:szCs w:val="20"/>
          <w:lang w:val="en-US" w:eastAsia="en-US"/>
        </w:rPr>
        <w:t xml:space="preserve"> by little alcohol. But that means like, you know, you can say what you need to say. </w:t>
      </w:r>
      <w:r w:rsidRPr="253B12C0" w:rsidR="1B4DDC7F">
        <w:rPr>
          <w:rFonts w:ascii="Arial" w:hAnsi="Arial" w:eastAsia="Arial" w:cs="Arial"/>
          <w:color w:val="000000" w:themeColor="text1"/>
          <w:sz w:val="20"/>
          <w:szCs w:val="20"/>
          <w:lang w:val="en-US" w:eastAsia="en-US"/>
        </w:rPr>
        <w:t>I</w:t>
      </w:r>
      <w:r w:rsidRPr="253B12C0">
        <w:rPr>
          <w:rFonts w:ascii="Arial" w:hAnsi="Arial" w:eastAsia="Arial" w:cs="Arial"/>
          <w:color w:val="000000" w:themeColor="text1"/>
          <w:sz w:val="20"/>
          <w:szCs w:val="20"/>
          <w:lang w:val="en-US" w:eastAsia="en-US"/>
        </w:rPr>
        <w:t>t won't</w:t>
      </w:r>
      <w:r w:rsidRPr="253B12C0" w:rsidR="0B85C1E7">
        <w:rPr>
          <w:rFonts w:ascii="Arial" w:hAnsi="Arial" w:eastAsia="Arial" w:cs="Arial"/>
          <w:color w:val="000000" w:themeColor="text1"/>
          <w:sz w:val="20"/>
          <w:szCs w:val="20"/>
          <w:lang w:val="en-US" w:eastAsia="en-US"/>
        </w:rPr>
        <w:t xml:space="preserve"> c</w:t>
      </w:r>
      <w:r w:rsidRPr="253B12C0">
        <w:rPr>
          <w:rFonts w:ascii="Arial" w:hAnsi="Arial" w:eastAsia="Arial" w:cs="Arial"/>
          <w:color w:val="000000" w:themeColor="text1"/>
          <w:sz w:val="20"/>
          <w:szCs w:val="20"/>
          <w:lang w:val="en-US" w:eastAsia="en-US"/>
        </w:rPr>
        <w:t>ome back and bite you in the but</w:t>
      </w:r>
      <w:r w:rsidRPr="253B12C0" w:rsidR="6FA22571">
        <w:rPr>
          <w:rFonts w:ascii="Arial" w:hAnsi="Arial" w:eastAsia="Arial" w:cs="Arial"/>
          <w:color w:val="000000" w:themeColor="text1"/>
          <w:sz w:val="20"/>
          <w:szCs w:val="20"/>
          <w:lang w:val="en-US" w:eastAsia="en-US"/>
        </w:rPr>
        <w:t>t</w:t>
      </w:r>
      <w:r w:rsidRPr="253B12C0" w:rsidR="2BA09481">
        <w:rPr>
          <w:rFonts w:ascii="Arial" w:hAnsi="Arial" w:eastAsia="Arial" w:cs="Arial"/>
          <w:color w:val="000000" w:themeColor="text1"/>
          <w:sz w:val="20"/>
          <w:szCs w:val="20"/>
          <w:lang w:val="en-US" w:eastAsia="en-US"/>
        </w:rPr>
        <w:t>,</w:t>
      </w:r>
      <w:r w:rsidRPr="253B12C0" w:rsidR="6FA22571">
        <w:rPr>
          <w:rFonts w:ascii="Arial" w:hAnsi="Arial" w:eastAsia="Arial" w:cs="Arial"/>
          <w:color w:val="000000" w:themeColor="text1"/>
          <w:sz w:val="20"/>
          <w:szCs w:val="20"/>
          <w:lang w:val="en-US" w:eastAsia="en-US"/>
        </w:rPr>
        <w:t xml:space="preserve"> </w:t>
      </w:r>
      <w:r w:rsidRPr="253B12C0">
        <w:rPr>
          <w:rFonts w:ascii="Arial" w:hAnsi="Arial" w:eastAsia="Arial" w:cs="Arial"/>
          <w:color w:val="000000" w:themeColor="text1"/>
          <w:sz w:val="20"/>
          <w:szCs w:val="20"/>
          <w:lang w:val="en-US" w:eastAsia="en-US"/>
        </w:rPr>
        <w:t>but at least people who are aware enough w</w:t>
      </w:r>
      <w:r w:rsidRPr="253B12C0" w:rsidR="4BC0F223">
        <w:rPr>
          <w:rFonts w:ascii="Arial" w:hAnsi="Arial" w:eastAsia="Arial" w:cs="Arial"/>
          <w:color w:val="000000" w:themeColor="text1"/>
          <w:sz w:val="20"/>
          <w:szCs w:val="20"/>
          <w:lang w:val="en-US" w:eastAsia="en-US"/>
        </w:rPr>
        <w:t>ill</w:t>
      </w:r>
      <w:r w:rsidRPr="253B12C0">
        <w:rPr>
          <w:rFonts w:ascii="Arial" w:hAnsi="Arial" w:eastAsia="Arial" w:cs="Arial"/>
          <w:color w:val="000000" w:themeColor="text1"/>
          <w:sz w:val="20"/>
          <w:szCs w:val="20"/>
          <w:lang w:val="en-US" w:eastAsia="en-US"/>
        </w:rPr>
        <w:t xml:space="preserve"> take that advice for the next thing</w:t>
      </w:r>
      <w:r w:rsidRPr="253B12C0" w:rsidR="630F8DB1">
        <w:rPr>
          <w:rFonts w:ascii="Arial" w:hAnsi="Arial" w:eastAsia="Arial" w:cs="Arial"/>
          <w:color w:val="000000" w:themeColor="text1"/>
          <w:sz w:val="20"/>
          <w:szCs w:val="20"/>
          <w:lang w:val="en-US" w:eastAsia="en-US"/>
        </w:rPr>
        <w:t xml:space="preserve">, </w:t>
      </w:r>
      <w:r w:rsidRPr="253B12C0">
        <w:rPr>
          <w:rFonts w:ascii="Arial" w:hAnsi="Arial" w:eastAsia="Arial" w:cs="Arial"/>
          <w:color w:val="000000" w:themeColor="text1"/>
          <w:sz w:val="20"/>
          <w:szCs w:val="20"/>
          <w:lang w:val="en-US" w:eastAsia="en-US"/>
        </w:rPr>
        <w:t>right</w:t>
      </w:r>
      <w:r w:rsidRPr="253B12C0" w:rsidR="317BDCF4">
        <w:rPr>
          <w:rFonts w:ascii="Arial" w:hAnsi="Arial" w:eastAsia="Arial" w:cs="Arial"/>
          <w:color w:val="000000" w:themeColor="text1"/>
          <w:sz w:val="20"/>
          <w:szCs w:val="20"/>
          <w:lang w:val="en-US" w:eastAsia="en-US"/>
        </w:rPr>
        <w:t xml:space="preserve">? </w:t>
      </w:r>
      <w:r w:rsidRPr="253B12C0">
        <w:rPr>
          <w:rFonts w:ascii="Arial" w:hAnsi="Arial" w:eastAsia="Arial" w:cs="Arial"/>
          <w:color w:val="000000" w:themeColor="text1"/>
          <w:sz w:val="20"/>
          <w:szCs w:val="20"/>
          <w:lang w:val="en-US" w:eastAsia="en-US"/>
        </w:rPr>
        <w:t>I think it's a very Asian</w:t>
      </w:r>
      <w:r w:rsidRPr="253B12C0" w:rsidR="44F1657A">
        <w:rPr>
          <w:rFonts w:ascii="Arial" w:hAnsi="Arial" w:eastAsia="Arial" w:cs="Arial"/>
          <w:color w:val="000000" w:themeColor="text1"/>
          <w:sz w:val="20"/>
          <w:szCs w:val="20"/>
          <w:lang w:val="en-US" w:eastAsia="en-US"/>
        </w:rPr>
        <w:t xml:space="preserve"> thing to do</w:t>
      </w:r>
      <w:r w:rsidRPr="253B12C0" w:rsidR="1AB10934">
        <w:rPr>
          <w:rFonts w:ascii="Arial" w:hAnsi="Arial" w:eastAsia="Arial" w:cs="Arial"/>
          <w:color w:val="000000" w:themeColor="text1"/>
          <w:sz w:val="20"/>
          <w:szCs w:val="20"/>
          <w:lang w:val="en-US" w:eastAsia="en-US"/>
        </w:rPr>
        <w:t xml:space="preserve">, </w:t>
      </w:r>
      <w:r w:rsidRPr="253B12C0">
        <w:rPr>
          <w:rFonts w:ascii="Arial" w:hAnsi="Arial" w:eastAsia="Arial" w:cs="Arial"/>
          <w:color w:val="000000" w:themeColor="text1"/>
          <w:sz w:val="20"/>
          <w:szCs w:val="20"/>
          <w:lang w:val="en-US" w:eastAsia="en-US"/>
        </w:rPr>
        <w:t>right</w:t>
      </w:r>
      <w:r w:rsidRPr="253B12C0" w:rsidR="69ED7013">
        <w:rPr>
          <w:rFonts w:ascii="Arial" w:hAnsi="Arial" w:eastAsia="Arial" w:cs="Arial"/>
          <w:color w:val="000000" w:themeColor="text1"/>
          <w:sz w:val="20"/>
          <w:szCs w:val="20"/>
          <w:lang w:val="en-US" w:eastAsia="en-US"/>
        </w:rPr>
        <w:t>?</w:t>
      </w:r>
      <w:r w:rsidRPr="253B12C0">
        <w:rPr>
          <w:rFonts w:ascii="Arial" w:hAnsi="Arial" w:eastAsia="Arial" w:cs="Arial"/>
          <w:color w:val="000000" w:themeColor="text1"/>
          <w:sz w:val="20"/>
          <w:szCs w:val="20"/>
          <w:lang w:val="en-US" w:eastAsia="en-US"/>
        </w:rPr>
        <w:t xml:space="preserve"> You take your co-workers </w:t>
      </w:r>
      <w:r w:rsidRPr="253B12C0" w:rsidR="5BCB80C2">
        <w:rPr>
          <w:rFonts w:ascii="Arial" w:hAnsi="Arial" w:eastAsia="Arial" w:cs="Arial"/>
          <w:color w:val="000000" w:themeColor="text1"/>
          <w:sz w:val="20"/>
          <w:szCs w:val="20"/>
          <w:lang w:val="en-US" w:eastAsia="en-US"/>
        </w:rPr>
        <w:t>out to a</w:t>
      </w:r>
      <w:r w:rsidRPr="253B12C0">
        <w:rPr>
          <w:rFonts w:ascii="Arial" w:hAnsi="Arial" w:eastAsia="Arial" w:cs="Arial"/>
          <w:color w:val="000000" w:themeColor="text1"/>
          <w:sz w:val="20"/>
          <w:szCs w:val="20"/>
          <w:lang w:val="en-US" w:eastAsia="en-US"/>
        </w:rPr>
        <w:t xml:space="preserve"> drink. They'll talk</w:t>
      </w:r>
      <w:r w:rsidRPr="253B12C0" w:rsidR="41B0BDFF">
        <w:rPr>
          <w:rFonts w:ascii="Arial" w:hAnsi="Arial" w:eastAsia="Arial" w:cs="Arial"/>
          <w:color w:val="000000" w:themeColor="text1"/>
          <w:sz w:val="20"/>
          <w:szCs w:val="20"/>
          <w:lang w:val="en-US" w:eastAsia="en-US"/>
        </w:rPr>
        <w:t>,</w:t>
      </w:r>
      <w:r w:rsidRPr="253B12C0">
        <w:rPr>
          <w:rFonts w:ascii="Arial" w:hAnsi="Arial" w:eastAsia="Arial" w:cs="Arial"/>
          <w:color w:val="000000" w:themeColor="text1"/>
          <w:sz w:val="20"/>
          <w:szCs w:val="20"/>
          <w:lang w:val="en-US" w:eastAsia="en-US"/>
        </w:rPr>
        <w:t xml:space="preserve"> you know</w:t>
      </w:r>
      <w:r w:rsidRPr="253B12C0" w:rsidR="2E431F77">
        <w:rPr>
          <w:rFonts w:ascii="Arial" w:hAnsi="Arial" w:eastAsia="Arial" w:cs="Arial"/>
          <w:color w:val="000000" w:themeColor="text1"/>
          <w:sz w:val="20"/>
          <w:szCs w:val="20"/>
          <w:lang w:val="en-US" w:eastAsia="en-US"/>
        </w:rPr>
        <w:t>,</w:t>
      </w:r>
      <w:r w:rsidRPr="253B12C0">
        <w:rPr>
          <w:rFonts w:ascii="Arial" w:hAnsi="Arial" w:eastAsia="Arial" w:cs="Arial"/>
          <w:color w:val="000000" w:themeColor="text1"/>
          <w:sz w:val="20"/>
          <w:szCs w:val="20"/>
          <w:lang w:val="en-US" w:eastAsia="en-US"/>
        </w:rPr>
        <w:t xml:space="preserve"> if you're the boss</w:t>
      </w:r>
      <w:r w:rsidRPr="253B12C0" w:rsidR="00AEBCB5">
        <w:rPr>
          <w:rFonts w:ascii="Arial" w:hAnsi="Arial" w:eastAsia="Arial" w:cs="Arial"/>
          <w:color w:val="000000" w:themeColor="text1"/>
          <w:sz w:val="20"/>
          <w:szCs w:val="20"/>
          <w:lang w:val="en-US" w:eastAsia="en-US"/>
        </w:rPr>
        <w:t xml:space="preserve"> they’ll be like: “</w:t>
      </w:r>
      <w:r w:rsidRPr="253B12C0">
        <w:rPr>
          <w:rFonts w:ascii="Arial" w:hAnsi="Arial" w:eastAsia="Arial" w:cs="Arial"/>
          <w:color w:val="000000" w:themeColor="text1"/>
          <w:sz w:val="20"/>
          <w:szCs w:val="20"/>
          <w:lang w:val="en-US" w:eastAsia="en-US"/>
        </w:rPr>
        <w:t>Oh, you're such a bastard! Blah! Blah blah!</w:t>
      </w:r>
      <w:r w:rsidRPr="253B12C0" w:rsidR="27BA29C1">
        <w:rPr>
          <w:rFonts w:ascii="Arial" w:hAnsi="Arial" w:eastAsia="Arial" w:cs="Arial"/>
          <w:color w:val="000000" w:themeColor="text1"/>
          <w:sz w:val="20"/>
          <w:szCs w:val="20"/>
          <w:lang w:val="en-US" w:eastAsia="en-US"/>
        </w:rPr>
        <w:t>”</w:t>
      </w:r>
      <w:r w:rsidRPr="253B12C0">
        <w:rPr>
          <w:rFonts w:ascii="Arial" w:hAnsi="Arial" w:eastAsia="Arial" w:cs="Arial"/>
          <w:color w:val="000000" w:themeColor="text1"/>
          <w:sz w:val="20"/>
          <w:szCs w:val="20"/>
          <w:lang w:val="en-US" w:eastAsia="en-US"/>
        </w:rPr>
        <w:t xml:space="preserve"> And the next day you're not going to fire them</w:t>
      </w:r>
      <w:r w:rsidRPr="253B12C0" w:rsidR="5CA8F74D">
        <w:rPr>
          <w:rFonts w:ascii="Arial" w:hAnsi="Arial" w:eastAsia="Arial" w:cs="Arial"/>
          <w:color w:val="000000" w:themeColor="text1"/>
          <w:sz w:val="20"/>
          <w:szCs w:val="20"/>
          <w:lang w:val="en-US" w:eastAsia="en-US"/>
        </w:rPr>
        <w:t>, b</w:t>
      </w:r>
      <w:r w:rsidRPr="253B12C0">
        <w:rPr>
          <w:rFonts w:ascii="Arial" w:hAnsi="Arial" w:eastAsia="Arial" w:cs="Arial"/>
          <w:color w:val="000000" w:themeColor="text1"/>
          <w:sz w:val="20"/>
          <w:szCs w:val="20"/>
          <w:lang w:val="en-US" w:eastAsia="en-US"/>
        </w:rPr>
        <w:t>ut you're gonna be like</w:t>
      </w:r>
      <w:r w:rsidRPr="253B12C0" w:rsidR="067FFFF8">
        <w:rPr>
          <w:rFonts w:ascii="Arial" w:hAnsi="Arial" w:eastAsia="Arial" w:cs="Arial"/>
          <w:color w:val="000000" w:themeColor="text1"/>
          <w:sz w:val="20"/>
          <w:szCs w:val="20"/>
          <w:lang w:val="en-US" w:eastAsia="en-US"/>
        </w:rPr>
        <w:t>: “</w:t>
      </w:r>
      <w:r w:rsidRPr="253B12C0">
        <w:rPr>
          <w:rFonts w:ascii="Arial" w:hAnsi="Arial" w:eastAsia="Arial" w:cs="Arial"/>
          <w:color w:val="000000" w:themeColor="text1"/>
          <w:sz w:val="20"/>
          <w:szCs w:val="20"/>
          <w:lang w:val="en-US" w:eastAsia="en-US"/>
        </w:rPr>
        <w:t xml:space="preserve">Oh, </w:t>
      </w:r>
      <w:r w:rsidRPr="253B12C0" w:rsidR="24E7D1E6">
        <w:rPr>
          <w:rFonts w:ascii="Arial" w:hAnsi="Arial" w:eastAsia="Arial" w:cs="Arial"/>
          <w:color w:val="000000" w:themeColor="text1"/>
          <w:sz w:val="20"/>
          <w:szCs w:val="20"/>
          <w:lang w:val="en-US" w:eastAsia="en-US"/>
        </w:rPr>
        <w:t xml:space="preserve">wow, well maybe I should ease up on </w:t>
      </w:r>
      <w:r w:rsidRPr="253B12C0">
        <w:rPr>
          <w:rFonts w:ascii="Arial" w:hAnsi="Arial" w:eastAsia="Arial" w:cs="Arial"/>
          <w:color w:val="000000" w:themeColor="text1"/>
          <w:sz w:val="20"/>
          <w:szCs w:val="20"/>
          <w:lang w:val="en-US" w:eastAsia="en-US"/>
        </w:rPr>
        <w:t>t</w:t>
      </w:r>
      <w:r w:rsidRPr="253B12C0" w:rsidR="5D4CB87C">
        <w:rPr>
          <w:rFonts w:ascii="Arial" w:hAnsi="Arial" w:eastAsia="Arial" w:cs="Arial"/>
          <w:color w:val="000000" w:themeColor="text1"/>
          <w:sz w:val="20"/>
          <w:szCs w:val="20"/>
          <w:lang w:val="en-US" w:eastAsia="en-US"/>
        </w:rPr>
        <w:t>hem</w:t>
      </w:r>
      <w:r w:rsidRPr="253B12C0" w:rsidR="7404A04D">
        <w:rPr>
          <w:rFonts w:ascii="Arial" w:hAnsi="Arial" w:eastAsia="Arial" w:cs="Arial"/>
          <w:color w:val="000000" w:themeColor="text1"/>
          <w:sz w:val="20"/>
          <w:szCs w:val="20"/>
          <w:lang w:val="en-US" w:eastAsia="en-US"/>
        </w:rPr>
        <w:t>”. T</w:t>
      </w:r>
      <w:r w:rsidRPr="253B12C0">
        <w:rPr>
          <w:rFonts w:ascii="Arial" w:hAnsi="Arial" w:eastAsia="Arial" w:cs="Arial"/>
          <w:color w:val="000000" w:themeColor="text1"/>
          <w:sz w:val="20"/>
          <w:szCs w:val="20"/>
          <w:lang w:val="en-US" w:eastAsia="en-US"/>
        </w:rPr>
        <w:t>hat sort of feedback is very important. And again, I think that that's very cultural. I saw that very much, you know, when I worked in Africa as well. Obviously</w:t>
      </w:r>
      <w:r w:rsidRPr="253B12C0" w:rsidR="246AA880">
        <w:rPr>
          <w:rFonts w:ascii="Arial" w:hAnsi="Arial" w:eastAsia="Arial" w:cs="Arial"/>
          <w:color w:val="000000" w:themeColor="text1"/>
          <w:sz w:val="20"/>
          <w:szCs w:val="20"/>
          <w:lang w:val="en-US" w:eastAsia="en-US"/>
        </w:rPr>
        <w:t>,</w:t>
      </w:r>
      <w:r w:rsidRPr="253B12C0">
        <w:rPr>
          <w:rFonts w:ascii="Arial" w:hAnsi="Arial" w:eastAsia="Arial" w:cs="Arial"/>
          <w:color w:val="000000" w:themeColor="text1"/>
          <w:sz w:val="20"/>
          <w:szCs w:val="20"/>
          <w:lang w:val="en-US" w:eastAsia="en-US"/>
        </w:rPr>
        <w:t xml:space="preserve"> I would</w:t>
      </w:r>
      <w:r w:rsidRPr="253B12C0" w:rsidR="4E1FC012">
        <w:rPr>
          <w:rFonts w:ascii="Arial" w:hAnsi="Arial" w:eastAsia="Arial" w:cs="Arial"/>
          <w:color w:val="000000" w:themeColor="text1"/>
          <w:sz w:val="20"/>
          <w:szCs w:val="20"/>
          <w:lang w:val="en-US" w:eastAsia="en-US"/>
        </w:rPr>
        <w:t>n’t</w:t>
      </w:r>
      <w:r w:rsidRPr="253B12C0">
        <w:rPr>
          <w:rFonts w:ascii="Arial" w:hAnsi="Arial" w:eastAsia="Arial" w:cs="Arial"/>
          <w:color w:val="000000" w:themeColor="text1"/>
          <w:sz w:val="20"/>
          <w:szCs w:val="20"/>
          <w:lang w:val="en-US" w:eastAsia="en-US"/>
        </w:rPr>
        <w:t xml:space="preserve"> drink with them, but, like you know, I might treat them to a nice dinner, or something like that</w:t>
      </w:r>
      <w:r w:rsidRPr="253B12C0" w:rsidR="2C761B05">
        <w:rPr>
          <w:rFonts w:ascii="Arial" w:hAnsi="Arial" w:eastAsia="Arial" w:cs="Arial"/>
          <w:color w:val="000000" w:themeColor="text1"/>
          <w:sz w:val="20"/>
          <w:szCs w:val="20"/>
          <w:lang w:val="en-US" w:eastAsia="en-US"/>
        </w:rPr>
        <w:t>.</w:t>
      </w:r>
      <w:r w:rsidRPr="253B12C0">
        <w:rPr>
          <w:rFonts w:ascii="Arial" w:hAnsi="Arial" w:eastAsia="Arial" w:cs="Arial"/>
          <w:color w:val="000000" w:themeColor="text1"/>
          <w:sz w:val="20"/>
          <w:szCs w:val="20"/>
          <w:lang w:val="en-US" w:eastAsia="en-US"/>
        </w:rPr>
        <w:t xml:space="preserve"> </w:t>
      </w:r>
      <w:r w:rsidRPr="253B12C0" w:rsidR="63151500">
        <w:rPr>
          <w:rFonts w:ascii="Arial" w:hAnsi="Arial" w:eastAsia="Arial" w:cs="Arial"/>
          <w:color w:val="000000" w:themeColor="text1"/>
          <w:sz w:val="20"/>
          <w:szCs w:val="20"/>
          <w:lang w:val="en-US" w:eastAsia="en-US"/>
        </w:rPr>
        <w:t>I</w:t>
      </w:r>
      <w:r w:rsidRPr="253B12C0">
        <w:rPr>
          <w:rFonts w:ascii="Arial" w:hAnsi="Arial" w:eastAsia="Arial" w:cs="Arial"/>
          <w:color w:val="000000" w:themeColor="text1"/>
          <w:sz w:val="20"/>
          <w:szCs w:val="20"/>
          <w:lang w:val="en-US" w:eastAsia="en-US"/>
        </w:rPr>
        <w:t>t was a safe space in the sense of like, you know, perhaps a little bit too collegial, because I know some people might not agree with that sort of way of management</w:t>
      </w:r>
      <w:r w:rsidRPr="253B12C0" w:rsidR="451835E7">
        <w:rPr>
          <w:rFonts w:ascii="Arial" w:hAnsi="Arial" w:eastAsia="Arial" w:cs="Arial"/>
          <w:color w:val="000000" w:themeColor="text1"/>
          <w:sz w:val="20"/>
          <w:szCs w:val="20"/>
          <w:lang w:val="en-US" w:eastAsia="en-US"/>
        </w:rPr>
        <w:t xml:space="preserve"> </w:t>
      </w:r>
      <w:r w:rsidRPr="253B12C0">
        <w:rPr>
          <w:rFonts w:ascii="Arial" w:hAnsi="Arial" w:eastAsia="Arial" w:cs="Arial"/>
          <w:color w:val="000000" w:themeColor="text1"/>
          <w:sz w:val="20"/>
          <w:szCs w:val="20"/>
          <w:lang w:val="en-US" w:eastAsia="en-US"/>
        </w:rPr>
        <w:t>at the</w:t>
      </w:r>
      <w:r w:rsidRPr="253B12C0" w:rsidR="69F33A0D">
        <w:rPr>
          <w:rFonts w:ascii="Arial" w:hAnsi="Arial" w:eastAsia="Arial" w:cs="Arial"/>
          <w:color w:val="000000" w:themeColor="text1"/>
          <w:sz w:val="20"/>
          <w:szCs w:val="20"/>
          <w:lang w:val="en-US" w:eastAsia="en-US"/>
        </w:rPr>
        <w:t>,</w:t>
      </w:r>
      <w:r w:rsidRPr="253B12C0">
        <w:rPr>
          <w:rFonts w:ascii="Arial" w:hAnsi="Arial" w:eastAsia="Arial" w:cs="Arial"/>
          <w:color w:val="000000" w:themeColor="text1"/>
          <w:sz w:val="20"/>
          <w:szCs w:val="20"/>
          <w:lang w:val="en-US" w:eastAsia="en-US"/>
        </w:rPr>
        <w:t xml:space="preserve"> you know</w:t>
      </w:r>
      <w:r w:rsidRPr="253B12C0" w:rsidR="07471AE7">
        <w:rPr>
          <w:rFonts w:ascii="Arial" w:hAnsi="Arial" w:eastAsia="Arial" w:cs="Arial"/>
          <w:color w:val="000000" w:themeColor="text1"/>
          <w:sz w:val="20"/>
          <w:szCs w:val="20"/>
          <w:lang w:val="en-US" w:eastAsia="en-US"/>
        </w:rPr>
        <w:t>.</w:t>
      </w:r>
      <w:r w:rsidRPr="253B12C0">
        <w:rPr>
          <w:rFonts w:ascii="Arial" w:hAnsi="Arial" w:eastAsia="Arial" w:cs="Arial"/>
          <w:color w:val="000000" w:themeColor="text1"/>
          <w:sz w:val="20"/>
          <w:szCs w:val="20"/>
          <w:lang w:val="en-US" w:eastAsia="en-US"/>
        </w:rPr>
        <w:t xml:space="preserve"> </w:t>
      </w:r>
      <w:r w:rsidRPr="253B12C0" w:rsidR="44F6F631">
        <w:rPr>
          <w:rFonts w:ascii="Arial" w:hAnsi="Arial" w:eastAsia="Arial" w:cs="Arial"/>
          <w:color w:val="000000" w:themeColor="text1"/>
          <w:sz w:val="20"/>
          <w:szCs w:val="20"/>
          <w:lang w:val="en-US" w:eastAsia="en-US"/>
        </w:rPr>
        <w:t>And</w:t>
      </w:r>
      <w:r w:rsidRPr="253B12C0">
        <w:rPr>
          <w:rFonts w:ascii="Arial" w:hAnsi="Arial" w:eastAsia="Arial" w:cs="Arial"/>
          <w:color w:val="000000" w:themeColor="text1"/>
          <w:sz w:val="20"/>
          <w:szCs w:val="20"/>
          <w:lang w:val="en-US" w:eastAsia="en-US"/>
        </w:rPr>
        <w:t xml:space="preserve"> I did that earlier on at the foundation as well</w:t>
      </w:r>
      <w:r w:rsidRPr="253B12C0" w:rsidR="7D7BFA5E">
        <w:rPr>
          <w:rFonts w:ascii="Arial" w:hAnsi="Arial" w:eastAsia="Arial" w:cs="Arial"/>
          <w:color w:val="000000" w:themeColor="text1"/>
          <w:sz w:val="20"/>
          <w:szCs w:val="20"/>
          <w:lang w:val="en-US" w:eastAsia="en-US"/>
        </w:rPr>
        <w:t>,</w:t>
      </w:r>
      <w:r w:rsidRPr="253B12C0">
        <w:rPr>
          <w:rFonts w:ascii="Arial" w:hAnsi="Arial" w:eastAsia="Arial" w:cs="Arial"/>
          <w:color w:val="000000" w:themeColor="text1"/>
          <w:sz w:val="20"/>
          <w:szCs w:val="20"/>
          <w:lang w:val="en-US" w:eastAsia="en-US"/>
        </w:rPr>
        <w:t xml:space="preserve"> when I had staff, you know</w:t>
      </w:r>
      <w:r w:rsidRPr="253B12C0" w:rsidR="5AD0C0B8">
        <w:rPr>
          <w:rFonts w:ascii="Arial" w:hAnsi="Arial" w:eastAsia="Arial" w:cs="Arial"/>
          <w:color w:val="000000" w:themeColor="text1"/>
          <w:sz w:val="20"/>
          <w:szCs w:val="20"/>
          <w:lang w:val="en-US" w:eastAsia="en-US"/>
        </w:rPr>
        <w:t>,</w:t>
      </w:r>
      <w:r w:rsidRPr="253B12C0">
        <w:rPr>
          <w:rFonts w:ascii="Arial" w:hAnsi="Arial" w:eastAsia="Arial" w:cs="Arial"/>
          <w:color w:val="000000" w:themeColor="text1"/>
          <w:sz w:val="20"/>
          <w:szCs w:val="20"/>
          <w:lang w:val="en-US" w:eastAsia="en-US"/>
        </w:rPr>
        <w:t xml:space="preserve"> we talk, you know</w:t>
      </w:r>
      <w:r w:rsidRPr="253B12C0" w:rsidR="1DD5C00D">
        <w:rPr>
          <w:rFonts w:ascii="Arial" w:hAnsi="Arial" w:eastAsia="Arial" w:cs="Arial"/>
          <w:color w:val="000000" w:themeColor="text1"/>
          <w:sz w:val="20"/>
          <w:szCs w:val="20"/>
          <w:lang w:val="en-US" w:eastAsia="en-US"/>
        </w:rPr>
        <w:t>,</w:t>
      </w:r>
      <w:r w:rsidRPr="253B12C0">
        <w:rPr>
          <w:rFonts w:ascii="Arial" w:hAnsi="Arial" w:eastAsia="Arial" w:cs="Arial"/>
          <w:color w:val="000000" w:themeColor="text1"/>
          <w:sz w:val="20"/>
          <w:szCs w:val="20"/>
          <w:lang w:val="en-US" w:eastAsia="en-US"/>
        </w:rPr>
        <w:t xml:space="preserve"> there was Happy Hour where we can just kind of dish on everything</w:t>
      </w:r>
      <w:r w:rsidRPr="253B12C0" w:rsidR="179D7BB8">
        <w:rPr>
          <w:rFonts w:ascii="Arial" w:hAnsi="Arial" w:eastAsia="Arial" w:cs="Arial"/>
          <w:color w:val="000000" w:themeColor="text1"/>
          <w:sz w:val="20"/>
          <w:szCs w:val="20"/>
          <w:lang w:val="en-US" w:eastAsia="en-US"/>
        </w:rPr>
        <w:t>,</w:t>
      </w:r>
      <w:r w:rsidRPr="253B12C0">
        <w:rPr>
          <w:rFonts w:ascii="Arial" w:hAnsi="Arial" w:eastAsia="Arial" w:cs="Arial"/>
          <w:color w:val="000000" w:themeColor="text1"/>
          <w:sz w:val="20"/>
          <w:szCs w:val="20"/>
          <w:lang w:val="en-US" w:eastAsia="en-US"/>
        </w:rPr>
        <w:t xml:space="preserve"> right</w:t>
      </w:r>
      <w:r w:rsidRPr="253B12C0" w:rsidR="567E6106">
        <w:rPr>
          <w:rFonts w:ascii="Arial" w:hAnsi="Arial" w:eastAsia="Arial" w:cs="Arial"/>
          <w:color w:val="000000" w:themeColor="text1"/>
          <w:sz w:val="20"/>
          <w:szCs w:val="20"/>
          <w:lang w:val="en-US" w:eastAsia="en-US"/>
        </w:rPr>
        <w:t>? A</w:t>
      </w:r>
      <w:r w:rsidRPr="253B12C0">
        <w:rPr>
          <w:rFonts w:ascii="Arial" w:hAnsi="Arial" w:eastAsia="Arial" w:cs="Arial"/>
          <w:color w:val="000000" w:themeColor="text1"/>
          <w:sz w:val="20"/>
          <w:szCs w:val="20"/>
          <w:lang w:val="en-US" w:eastAsia="en-US"/>
        </w:rPr>
        <w:t>nd it would never go back. It was a safe space, you know, and no one broke that cardinal sin. But, um, I don't think that that sort of exists anymore. I don't think that there is a willingness to do that anymore. I think um, you know again, and part of it has to do with the fact that we're so big</w:t>
      </w:r>
      <w:r w:rsidRPr="253B12C0" w:rsidR="6ECD4D79">
        <w:rPr>
          <w:rFonts w:ascii="Arial" w:hAnsi="Arial" w:eastAsia="Arial" w:cs="Arial"/>
          <w:color w:val="000000" w:themeColor="text1"/>
          <w:sz w:val="20"/>
          <w:szCs w:val="20"/>
          <w:lang w:val="en-US" w:eastAsia="en-US"/>
        </w:rPr>
        <w:t>,</w:t>
      </w:r>
      <w:r w:rsidRPr="253B12C0">
        <w:rPr>
          <w:rFonts w:ascii="Arial" w:hAnsi="Arial" w:eastAsia="Arial" w:cs="Arial"/>
          <w:color w:val="000000" w:themeColor="text1"/>
          <w:sz w:val="20"/>
          <w:szCs w:val="20"/>
          <w:lang w:val="en-US" w:eastAsia="en-US"/>
        </w:rPr>
        <w:t xml:space="preserve"> part of it</w:t>
      </w:r>
      <w:r w:rsidRPr="253B12C0" w:rsidR="15BC4334">
        <w:rPr>
          <w:rFonts w:ascii="Arial" w:hAnsi="Arial" w:eastAsia="Arial" w:cs="Arial"/>
          <w:color w:val="000000" w:themeColor="text1"/>
          <w:sz w:val="20"/>
          <w:szCs w:val="20"/>
          <w:lang w:val="en-US" w:eastAsia="en-US"/>
        </w:rPr>
        <w:t xml:space="preserve"> t</w:t>
      </w:r>
      <w:r w:rsidRPr="253B12C0">
        <w:rPr>
          <w:rFonts w:ascii="Arial" w:hAnsi="Arial" w:eastAsia="Arial" w:cs="Arial"/>
          <w:color w:val="000000" w:themeColor="text1"/>
          <w:sz w:val="20"/>
          <w:szCs w:val="20"/>
          <w:lang w:val="en-US" w:eastAsia="en-US"/>
        </w:rPr>
        <w:t>he fact that, like we've had so many like, I think, so much transition</w:t>
      </w:r>
      <w:r w:rsidRPr="253B12C0" w:rsidR="47433F54">
        <w:rPr>
          <w:rFonts w:ascii="Arial" w:hAnsi="Arial" w:eastAsia="Arial" w:cs="Arial"/>
          <w:color w:val="000000" w:themeColor="text1"/>
          <w:sz w:val="20"/>
          <w:szCs w:val="20"/>
          <w:lang w:val="en-US" w:eastAsia="en-US"/>
        </w:rPr>
        <w:t>.</w:t>
      </w:r>
      <w:r w:rsidRPr="253B12C0">
        <w:rPr>
          <w:rFonts w:ascii="Arial" w:hAnsi="Arial" w:eastAsia="Arial" w:cs="Arial"/>
          <w:color w:val="000000" w:themeColor="text1"/>
          <w:sz w:val="20"/>
          <w:szCs w:val="20"/>
          <w:lang w:val="en-US" w:eastAsia="en-US"/>
        </w:rPr>
        <w:t xml:space="preserve"> </w:t>
      </w:r>
      <w:r w:rsidRPr="253B12C0" w:rsidR="043311CF">
        <w:rPr>
          <w:rFonts w:ascii="Arial" w:hAnsi="Arial" w:eastAsia="Arial" w:cs="Arial"/>
          <w:color w:val="000000" w:themeColor="text1"/>
          <w:sz w:val="20"/>
          <w:szCs w:val="20"/>
          <w:lang w:val="en-US" w:eastAsia="en-US"/>
        </w:rPr>
        <w:t>L</w:t>
      </w:r>
      <w:r w:rsidRPr="253B12C0">
        <w:rPr>
          <w:rFonts w:ascii="Arial" w:hAnsi="Arial" w:eastAsia="Arial" w:cs="Arial"/>
          <w:color w:val="000000" w:themeColor="text1"/>
          <w:sz w:val="20"/>
          <w:szCs w:val="20"/>
          <w:lang w:val="en-US" w:eastAsia="en-US"/>
        </w:rPr>
        <w:t>ike I think we've lost</w:t>
      </w:r>
      <w:r w:rsidRPr="253B12C0" w:rsidR="5F5F2CEA">
        <w:rPr>
          <w:rFonts w:ascii="Arial" w:hAnsi="Arial" w:eastAsia="Arial" w:cs="Arial"/>
          <w:color w:val="000000" w:themeColor="text1"/>
          <w:sz w:val="20"/>
          <w:szCs w:val="20"/>
          <w:lang w:val="en-US" w:eastAsia="en-US"/>
        </w:rPr>
        <w:t xml:space="preserve"> maybe </w:t>
      </w:r>
      <w:r w:rsidRPr="253B12C0">
        <w:rPr>
          <w:rFonts w:ascii="Arial" w:hAnsi="Arial" w:eastAsia="Arial" w:cs="Arial"/>
          <w:color w:val="000000" w:themeColor="text1"/>
          <w:sz w:val="20"/>
          <w:szCs w:val="20"/>
          <w:lang w:val="en-US" w:eastAsia="en-US"/>
        </w:rPr>
        <w:t xml:space="preserve">a fifth of our </w:t>
      </w:r>
      <w:r w:rsidRPr="253B12C0" w:rsidR="3723CD9E">
        <w:rPr>
          <w:rFonts w:ascii="Arial" w:hAnsi="Arial" w:eastAsia="Arial" w:cs="Arial"/>
          <w:color w:val="000000" w:themeColor="text1"/>
          <w:sz w:val="20"/>
          <w:szCs w:val="20"/>
          <w:lang w:val="en-US" w:eastAsia="en-US"/>
        </w:rPr>
        <w:t>progra</w:t>
      </w:r>
      <w:r w:rsidRPr="253B12C0" w:rsidR="7C747C19">
        <w:rPr>
          <w:rFonts w:ascii="Arial" w:hAnsi="Arial" w:eastAsia="Arial" w:cs="Arial"/>
          <w:color w:val="000000" w:themeColor="text1"/>
          <w:sz w:val="20"/>
          <w:szCs w:val="20"/>
          <w:lang w:val="en-US" w:eastAsia="en-US"/>
        </w:rPr>
        <w:t xml:space="preserve">ms </w:t>
      </w:r>
      <w:r w:rsidRPr="253B12C0">
        <w:rPr>
          <w:rFonts w:ascii="Arial" w:hAnsi="Arial" w:eastAsia="Arial" w:cs="Arial"/>
          <w:color w:val="000000" w:themeColor="text1"/>
          <w:sz w:val="20"/>
          <w:szCs w:val="20"/>
          <w:lang w:val="en-US" w:eastAsia="en-US"/>
        </w:rPr>
        <w:t>department just to turn over because of this whole great resignation thing. So it's a different environment for lack of better term. And so yeah, I would say that you, you know. And then expressing, I think it's like, you know, there are certain things. Yeah, I think it's also dependent on the subject matter t</w:t>
      </w:r>
      <w:r w:rsidRPr="253B12C0" w:rsidR="0F7ADAE1">
        <w:rPr>
          <w:rFonts w:ascii="Arial" w:hAnsi="Arial" w:eastAsia="Arial" w:cs="Arial"/>
          <w:color w:val="000000" w:themeColor="text1"/>
          <w:sz w:val="20"/>
          <w:szCs w:val="20"/>
          <w:lang w:val="en-US" w:eastAsia="en-US"/>
        </w:rPr>
        <w:t xml:space="preserve">hat you want to </w:t>
      </w:r>
      <w:r w:rsidRPr="253B12C0">
        <w:rPr>
          <w:rFonts w:ascii="Arial" w:hAnsi="Arial" w:eastAsia="Arial" w:cs="Arial"/>
          <w:color w:val="000000" w:themeColor="text1"/>
          <w:sz w:val="20"/>
          <w:szCs w:val="20"/>
          <w:lang w:val="en-US" w:eastAsia="en-US"/>
        </w:rPr>
        <w:t>talk about</w:t>
      </w:r>
      <w:r w:rsidRPr="253B12C0" w:rsidR="000CBA52">
        <w:rPr>
          <w:rFonts w:ascii="Arial" w:hAnsi="Arial" w:eastAsia="Arial" w:cs="Arial"/>
          <w:color w:val="000000" w:themeColor="text1"/>
          <w:sz w:val="20"/>
          <w:szCs w:val="20"/>
          <w:lang w:val="en-US" w:eastAsia="en-US"/>
        </w:rPr>
        <w:t>,</w:t>
      </w:r>
      <w:r w:rsidRPr="253B12C0">
        <w:rPr>
          <w:rFonts w:ascii="Arial" w:hAnsi="Arial" w:eastAsia="Arial" w:cs="Arial"/>
          <w:color w:val="000000" w:themeColor="text1"/>
          <w:sz w:val="20"/>
          <w:szCs w:val="20"/>
          <w:lang w:val="en-US" w:eastAsia="en-US"/>
        </w:rPr>
        <w:t xml:space="preserve"> right</w:t>
      </w:r>
      <w:r w:rsidRPr="253B12C0" w:rsidR="39F19B22">
        <w:rPr>
          <w:rFonts w:ascii="Arial" w:hAnsi="Arial" w:eastAsia="Arial" w:cs="Arial"/>
          <w:color w:val="000000" w:themeColor="text1"/>
          <w:sz w:val="20"/>
          <w:szCs w:val="20"/>
          <w:lang w:val="en-US" w:eastAsia="en-US"/>
        </w:rPr>
        <w:t>?</w:t>
      </w:r>
      <w:r w:rsidRPr="253B12C0" w:rsidR="28FEBDCD">
        <w:rPr>
          <w:rFonts w:ascii="Arial" w:hAnsi="Arial" w:eastAsia="Arial" w:cs="Arial"/>
          <w:color w:val="000000" w:themeColor="text1"/>
          <w:sz w:val="20"/>
          <w:szCs w:val="20"/>
          <w:lang w:val="en-US" w:eastAsia="en-US"/>
        </w:rPr>
        <w:t xml:space="preserve"> L</w:t>
      </w:r>
      <w:r w:rsidRPr="253B12C0">
        <w:rPr>
          <w:rFonts w:ascii="Arial" w:hAnsi="Arial" w:eastAsia="Arial" w:cs="Arial"/>
          <w:color w:val="000000" w:themeColor="text1"/>
          <w:sz w:val="20"/>
          <w:szCs w:val="20"/>
          <w:lang w:val="en-US" w:eastAsia="en-US"/>
        </w:rPr>
        <w:t>i</w:t>
      </w:r>
      <w:r w:rsidRPr="253B12C0" w:rsidR="3CA50A86">
        <w:rPr>
          <w:rFonts w:ascii="Arial" w:hAnsi="Arial" w:eastAsia="Arial" w:cs="Arial"/>
          <w:color w:val="000000" w:themeColor="text1"/>
          <w:sz w:val="20"/>
          <w:szCs w:val="20"/>
          <w:lang w:val="en-US" w:eastAsia="en-US"/>
        </w:rPr>
        <w:t>ke</w:t>
      </w:r>
      <w:r w:rsidRPr="253B12C0">
        <w:rPr>
          <w:rFonts w:ascii="Arial" w:hAnsi="Arial" w:eastAsia="Arial" w:cs="Arial"/>
          <w:color w:val="000000" w:themeColor="text1"/>
          <w:sz w:val="20"/>
          <w:szCs w:val="20"/>
          <w:lang w:val="en-US" w:eastAsia="en-US"/>
        </w:rPr>
        <w:t xml:space="preserve"> after</w:t>
      </w:r>
      <w:r w:rsidRPr="253B12C0" w:rsidR="1CEA9619">
        <w:rPr>
          <w:rFonts w:ascii="Arial" w:hAnsi="Arial" w:eastAsia="Arial" w:cs="Arial"/>
          <w:color w:val="000000" w:themeColor="text1"/>
          <w:sz w:val="20"/>
          <w:szCs w:val="20"/>
          <w:lang w:val="en-US" w:eastAsia="en-US"/>
        </w:rPr>
        <w:t>,</w:t>
      </w:r>
      <w:r w:rsidRPr="253B12C0">
        <w:rPr>
          <w:rFonts w:ascii="Arial" w:hAnsi="Arial" w:eastAsia="Arial" w:cs="Arial"/>
          <w:color w:val="000000" w:themeColor="text1"/>
          <w:sz w:val="20"/>
          <w:szCs w:val="20"/>
          <w:lang w:val="en-US" w:eastAsia="en-US"/>
        </w:rPr>
        <w:t xml:space="preserve"> </w:t>
      </w:r>
      <w:r w:rsidRPr="253B12C0" w:rsidR="098F8369">
        <w:rPr>
          <w:rFonts w:ascii="Arial" w:hAnsi="Arial" w:eastAsia="Arial" w:cs="Arial"/>
          <w:color w:val="000000" w:themeColor="text1"/>
          <w:sz w:val="20"/>
          <w:szCs w:val="20"/>
          <w:lang w:val="en-US" w:eastAsia="en-US"/>
        </w:rPr>
        <w:t>l</w:t>
      </w:r>
      <w:r w:rsidRPr="253B12C0">
        <w:rPr>
          <w:rFonts w:ascii="Arial" w:hAnsi="Arial" w:eastAsia="Arial" w:cs="Arial"/>
          <w:color w:val="000000" w:themeColor="text1"/>
          <w:sz w:val="20"/>
          <w:szCs w:val="20"/>
          <w:lang w:val="en-US" w:eastAsia="en-US"/>
        </w:rPr>
        <w:t>et's say</w:t>
      </w:r>
      <w:r w:rsidRPr="253B12C0" w:rsidR="10DB7D5B">
        <w:rPr>
          <w:rFonts w:ascii="Arial" w:hAnsi="Arial" w:eastAsia="Arial" w:cs="Arial"/>
          <w:color w:val="000000" w:themeColor="text1"/>
          <w:sz w:val="20"/>
          <w:szCs w:val="20"/>
          <w:lang w:val="en-US" w:eastAsia="en-US"/>
        </w:rPr>
        <w:t>,</w:t>
      </w:r>
      <w:r w:rsidRPr="253B12C0">
        <w:rPr>
          <w:rFonts w:ascii="Arial" w:hAnsi="Arial" w:eastAsia="Arial" w:cs="Arial"/>
          <w:color w:val="000000" w:themeColor="text1"/>
          <w:sz w:val="20"/>
          <w:szCs w:val="20"/>
          <w:lang w:val="en-US" w:eastAsia="en-US"/>
        </w:rPr>
        <w:t xml:space="preserve"> the </w:t>
      </w:r>
      <w:r w:rsidRPr="253B12C0" w:rsidR="7D0484AA">
        <w:rPr>
          <w:rFonts w:ascii="Arial" w:hAnsi="Arial" w:eastAsia="Arial" w:cs="Arial"/>
          <w:color w:val="000000" w:themeColor="text1"/>
          <w:sz w:val="20"/>
          <w:szCs w:val="20"/>
          <w:lang w:val="en-US" w:eastAsia="en-US"/>
        </w:rPr>
        <w:t xml:space="preserve">2016 </w:t>
      </w:r>
      <w:r w:rsidRPr="253B12C0">
        <w:rPr>
          <w:rFonts w:ascii="Arial" w:hAnsi="Arial" w:eastAsia="Arial" w:cs="Arial"/>
          <w:color w:val="000000" w:themeColor="text1"/>
          <w:sz w:val="20"/>
          <w:szCs w:val="20"/>
          <w:lang w:val="en-US" w:eastAsia="en-US"/>
        </w:rPr>
        <w:t>election. Obviously</w:t>
      </w:r>
      <w:r w:rsidRPr="253B12C0" w:rsidR="79A623ED">
        <w:rPr>
          <w:rFonts w:ascii="Arial" w:hAnsi="Arial" w:eastAsia="Arial" w:cs="Arial"/>
          <w:color w:val="000000" w:themeColor="text1"/>
          <w:sz w:val="20"/>
          <w:szCs w:val="20"/>
          <w:lang w:val="en-US" w:eastAsia="en-US"/>
        </w:rPr>
        <w:t>,</w:t>
      </w:r>
      <w:r w:rsidRPr="253B12C0">
        <w:rPr>
          <w:rFonts w:ascii="Arial" w:hAnsi="Arial" w:eastAsia="Arial" w:cs="Arial"/>
          <w:color w:val="000000" w:themeColor="text1"/>
          <w:sz w:val="20"/>
          <w:szCs w:val="20"/>
          <w:lang w:val="en-US" w:eastAsia="en-US"/>
        </w:rPr>
        <w:t xml:space="preserve"> people had a certain opinion, or after Ro</w:t>
      </w:r>
      <w:r w:rsidRPr="253B12C0" w:rsidR="74A0ECA6">
        <w:rPr>
          <w:rFonts w:ascii="Arial" w:hAnsi="Arial" w:eastAsia="Arial" w:cs="Arial"/>
          <w:color w:val="000000" w:themeColor="text1"/>
          <w:sz w:val="20"/>
          <w:szCs w:val="20"/>
          <w:lang w:val="en-US" w:eastAsia="en-US"/>
        </w:rPr>
        <w:t>e versus Wade</w:t>
      </w:r>
      <w:r w:rsidRPr="253B12C0">
        <w:rPr>
          <w:rFonts w:ascii="Arial" w:hAnsi="Arial" w:eastAsia="Arial" w:cs="Arial"/>
          <w:color w:val="000000" w:themeColor="text1"/>
          <w:sz w:val="20"/>
          <w:szCs w:val="20"/>
          <w:lang w:val="en-US" w:eastAsia="en-US"/>
        </w:rPr>
        <w:t xml:space="preserve">, right? When </w:t>
      </w:r>
      <w:r w:rsidRPr="253B12C0" w:rsidR="30286848">
        <w:rPr>
          <w:rFonts w:ascii="Arial" w:hAnsi="Arial" w:eastAsia="Arial" w:cs="Arial"/>
          <w:color w:val="000000" w:themeColor="text1"/>
          <w:sz w:val="20"/>
          <w:szCs w:val="20"/>
          <w:lang w:val="en-US" w:eastAsia="en-US"/>
        </w:rPr>
        <w:t>that was overturned.</w:t>
      </w:r>
      <w:r w:rsidRPr="253B12C0">
        <w:rPr>
          <w:rFonts w:ascii="Arial" w:hAnsi="Arial" w:eastAsia="Arial" w:cs="Arial"/>
          <w:color w:val="000000" w:themeColor="text1"/>
          <w:sz w:val="20"/>
          <w:szCs w:val="20"/>
          <w:lang w:val="en-US" w:eastAsia="en-US"/>
        </w:rPr>
        <w:t xml:space="preserve"> And I think that you can talk about that,</w:t>
      </w:r>
      <w:r w:rsidRPr="253B12C0" w:rsidR="0EF5BE20">
        <w:rPr>
          <w:rFonts w:ascii="Arial" w:hAnsi="Arial" w:eastAsia="Arial" w:cs="Arial"/>
          <w:color w:val="000000" w:themeColor="text1"/>
          <w:sz w:val="20"/>
          <w:szCs w:val="20"/>
          <w:lang w:val="en-US" w:eastAsia="en-US"/>
        </w:rPr>
        <w:t xml:space="preserve"> </w:t>
      </w:r>
      <w:r w:rsidRPr="253B12C0">
        <w:rPr>
          <w:rFonts w:ascii="Arial" w:hAnsi="Arial" w:eastAsia="Arial" w:cs="Arial"/>
          <w:color w:val="000000" w:themeColor="text1"/>
          <w:sz w:val="20"/>
          <w:szCs w:val="20"/>
          <w:lang w:val="en-US" w:eastAsia="en-US"/>
        </w:rPr>
        <w:t>you can express yourself about that. Because</w:t>
      </w:r>
      <w:r w:rsidRPr="253B12C0" w:rsidR="025254E7">
        <w:rPr>
          <w:rFonts w:ascii="Arial" w:hAnsi="Arial" w:eastAsia="Arial" w:cs="Arial"/>
          <w:color w:val="000000" w:themeColor="text1"/>
          <w:sz w:val="20"/>
          <w:szCs w:val="20"/>
          <w:lang w:val="en-US" w:eastAsia="en-US"/>
        </w:rPr>
        <w:t>,</w:t>
      </w:r>
      <w:r w:rsidRPr="253B12C0">
        <w:rPr>
          <w:rFonts w:ascii="Arial" w:hAnsi="Arial" w:eastAsia="Arial" w:cs="Arial"/>
          <w:color w:val="000000" w:themeColor="text1"/>
          <w:sz w:val="20"/>
          <w:szCs w:val="20"/>
          <w:lang w:val="en-US" w:eastAsia="en-US"/>
        </w:rPr>
        <w:t xml:space="preserve"> again</w:t>
      </w:r>
      <w:r w:rsidRPr="253B12C0" w:rsidR="224CC572">
        <w:rPr>
          <w:rFonts w:ascii="Arial" w:hAnsi="Arial" w:eastAsia="Arial" w:cs="Arial"/>
          <w:color w:val="000000" w:themeColor="text1"/>
          <w:sz w:val="20"/>
          <w:szCs w:val="20"/>
          <w:lang w:val="en-US" w:eastAsia="en-US"/>
        </w:rPr>
        <w:t>,</w:t>
      </w:r>
      <w:r w:rsidRPr="253B12C0">
        <w:rPr>
          <w:rFonts w:ascii="Arial" w:hAnsi="Arial" w:eastAsia="Arial" w:cs="Arial"/>
          <w:color w:val="000000" w:themeColor="text1"/>
          <w:sz w:val="20"/>
          <w:szCs w:val="20"/>
          <w:lang w:val="en-US" w:eastAsia="en-US"/>
        </w:rPr>
        <w:t xml:space="preserve"> I think it's a</w:t>
      </w:r>
      <w:r w:rsidRPr="253B12C0" w:rsidR="25E38B6B">
        <w:rPr>
          <w:rFonts w:ascii="Arial" w:hAnsi="Arial" w:eastAsia="Arial" w:cs="Arial"/>
          <w:color w:val="000000" w:themeColor="text1"/>
          <w:sz w:val="20"/>
          <w:szCs w:val="20"/>
          <w:lang w:val="en-US" w:eastAsia="en-US"/>
        </w:rPr>
        <w:t>...</w:t>
      </w:r>
      <w:r w:rsidRPr="253B12C0">
        <w:rPr>
          <w:rFonts w:ascii="Arial" w:hAnsi="Arial" w:eastAsia="Arial" w:cs="Arial"/>
          <w:color w:val="000000" w:themeColor="text1"/>
          <w:sz w:val="20"/>
          <w:szCs w:val="20"/>
          <w:lang w:val="en-US" w:eastAsia="en-US"/>
        </w:rPr>
        <w:t xml:space="preserve"> you know</w:t>
      </w:r>
      <w:r w:rsidRPr="253B12C0" w:rsidR="7CE3999D">
        <w:rPr>
          <w:rFonts w:ascii="Arial" w:hAnsi="Arial" w:eastAsia="Arial" w:cs="Arial"/>
          <w:color w:val="000000" w:themeColor="text1"/>
          <w:sz w:val="20"/>
          <w:szCs w:val="20"/>
          <w:lang w:val="en-US" w:eastAsia="en-US"/>
        </w:rPr>
        <w:t>,</w:t>
      </w:r>
      <w:r w:rsidRPr="253B12C0">
        <w:rPr>
          <w:rFonts w:ascii="Arial" w:hAnsi="Arial" w:eastAsia="Arial" w:cs="Arial"/>
          <w:color w:val="000000" w:themeColor="text1"/>
          <w:sz w:val="20"/>
          <w:szCs w:val="20"/>
          <w:lang w:val="en-US" w:eastAsia="en-US"/>
        </w:rPr>
        <w:t xml:space="preserve"> there's clearly </w:t>
      </w:r>
      <w:r w:rsidRPr="253B12C0" w:rsidR="321E0BAF">
        <w:rPr>
          <w:rFonts w:ascii="Arial" w:hAnsi="Arial" w:eastAsia="Arial" w:cs="Arial"/>
          <w:color w:val="000000" w:themeColor="text1"/>
          <w:sz w:val="20"/>
          <w:szCs w:val="20"/>
          <w:lang w:val="en-US" w:eastAsia="en-US"/>
        </w:rPr>
        <w:t xml:space="preserve">two </w:t>
      </w:r>
      <w:r w:rsidRPr="253B12C0">
        <w:rPr>
          <w:rFonts w:ascii="Arial" w:hAnsi="Arial" w:eastAsia="Arial" w:cs="Arial"/>
          <w:color w:val="000000" w:themeColor="text1"/>
          <w:sz w:val="20"/>
          <w:szCs w:val="20"/>
          <w:lang w:val="en-US" w:eastAsia="en-US"/>
        </w:rPr>
        <w:t>things</w:t>
      </w:r>
      <w:r w:rsidRPr="253B12C0" w:rsidR="0796024F">
        <w:rPr>
          <w:rFonts w:ascii="Arial" w:hAnsi="Arial" w:eastAsia="Arial" w:cs="Arial"/>
          <w:color w:val="000000" w:themeColor="text1"/>
          <w:sz w:val="20"/>
          <w:szCs w:val="20"/>
          <w:lang w:val="en-US" w:eastAsia="en-US"/>
        </w:rPr>
        <w:t xml:space="preserve"> that</w:t>
      </w:r>
      <w:r w:rsidRPr="253B12C0">
        <w:rPr>
          <w:rFonts w:ascii="Arial" w:hAnsi="Arial" w:eastAsia="Arial" w:cs="Arial"/>
          <w:color w:val="000000" w:themeColor="text1"/>
          <w:sz w:val="20"/>
          <w:szCs w:val="20"/>
          <w:lang w:val="en-US" w:eastAsia="en-US"/>
        </w:rPr>
        <w:t xml:space="preserve"> I think a lot of people had emotion</w:t>
      </w:r>
      <w:r w:rsidRPr="253B12C0" w:rsidR="1A53B155">
        <w:rPr>
          <w:rFonts w:ascii="Arial" w:hAnsi="Arial" w:eastAsia="Arial" w:cs="Arial"/>
          <w:color w:val="000000" w:themeColor="text1"/>
          <w:sz w:val="20"/>
          <w:szCs w:val="20"/>
          <w:lang w:val="en-US" w:eastAsia="en-US"/>
        </w:rPr>
        <w:t>al</w:t>
      </w:r>
      <w:r w:rsidRPr="253B12C0" w:rsidR="24205392">
        <w:rPr>
          <w:rFonts w:ascii="Arial" w:hAnsi="Arial" w:eastAsia="Arial" w:cs="Arial"/>
          <w:color w:val="000000" w:themeColor="text1"/>
          <w:sz w:val="20"/>
          <w:szCs w:val="20"/>
          <w:lang w:val="en-US" w:eastAsia="en-US"/>
        </w:rPr>
        <w:t xml:space="preserve"> reactions about.</w:t>
      </w:r>
      <w:r w:rsidRPr="253B12C0">
        <w:rPr>
          <w:rFonts w:ascii="Arial" w:hAnsi="Arial" w:eastAsia="Arial" w:cs="Arial"/>
          <w:color w:val="000000" w:themeColor="text1"/>
          <w:sz w:val="20"/>
          <w:szCs w:val="20"/>
          <w:lang w:val="en-US" w:eastAsia="en-US"/>
        </w:rPr>
        <w:t xml:space="preserve"> </w:t>
      </w:r>
      <w:r w:rsidRPr="253B12C0" w:rsidR="50D5F5AF">
        <w:rPr>
          <w:rFonts w:ascii="Arial" w:hAnsi="Arial" w:eastAsia="Arial" w:cs="Arial"/>
          <w:color w:val="000000" w:themeColor="text1"/>
          <w:sz w:val="20"/>
          <w:szCs w:val="20"/>
          <w:lang w:val="en-US" w:eastAsia="en-US"/>
        </w:rPr>
        <w:t>W</w:t>
      </w:r>
      <w:r w:rsidRPr="253B12C0">
        <w:rPr>
          <w:rFonts w:ascii="Arial" w:hAnsi="Arial" w:eastAsia="Arial" w:cs="Arial"/>
          <w:color w:val="000000" w:themeColor="text1"/>
          <w:sz w:val="20"/>
          <w:szCs w:val="20"/>
          <w:lang w:val="en-US" w:eastAsia="en-US"/>
        </w:rPr>
        <w:t xml:space="preserve">hether or not you chose to express some </w:t>
      </w:r>
      <w:r w:rsidRPr="253B12C0" w:rsidR="4C72DD28">
        <w:rPr>
          <w:rFonts w:ascii="Arial" w:hAnsi="Arial" w:eastAsia="Arial" w:cs="Arial"/>
          <w:color w:val="000000" w:themeColor="text1"/>
          <w:sz w:val="20"/>
          <w:szCs w:val="20"/>
          <w:lang w:val="en-US" w:eastAsia="en-US"/>
        </w:rPr>
        <w:t xml:space="preserve">of </w:t>
      </w:r>
      <w:r w:rsidRPr="253B12C0">
        <w:rPr>
          <w:rFonts w:ascii="Arial" w:hAnsi="Arial" w:eastAsia="Arial" w:cs="Arial"/>
          <w:color w:val="000000" w:themeColor="text1"/>
          <w:sz w:val="20"/>
          <w:szCs w:val="20"/>
          <w:lang w:val="en-US" w:eastAsia="en-US"/>
        </w:rPr>
        <w:t>that was on you. But I think that those were a little bit safer to explain, because again</w:t>
      </w:r>
      <w:r w:rsidRPr="253B12C0" w:rsidR="26845ACD">
        <w:rPr>
          <w:rFonts w:ascii="Arial" w:hAnsi="Arial" w:eastAsia="Arial" w:cs="Arial"/>
          <w:color w:val="000000" w:themeColor="text1"/>
          <w:sz w:val="20"/>
          <w:szCs w:val="20"/>
          <w:lang w:val="en-US" w:eastAsia="en-US"/>
        </w:rPr>
        <w:t xml:space="preserve">, </w:t>
      </w:r>
      <w:r w:rsidRPr="253B12C0">
        <w:rPr>
          <w:rFonts w:ascii="Arial" w:hAnsi="Arial" w:eastAsia="Arial" w:cs="Arial"/>
          <w:color w:val="000000" w:themeColor="text1"/>
          <w:sz w:val="20"/>
          <w:szCs w:val="20"/>
          <w:lang w:val="en-US" w:eastAsia="en-US"/>
        </w:rPr>
        <w:t>I feel like, you know, at least in our workplace</w:t>
      </w:r>
      <w:r w:rsidRPr="253B12C0" w:rsidR="62156287">
        <w:rPr>
          <w:rFonts w:ascii="Arial" w:hAnsi="Arial" w:eastAsia="Arial" w:cs="Arial"/>
          <w:color w:val="000000" w:themeColor="text1"/>
          <w:sz w:val="20"/>
          <w:szCs w:val="20"/>
          <w:lang w:val="en-US" w:eastAsia="en-US"/>
        </w:rPr>
        <w:t>, t</w:t>
      </w:r>
      <w:r w:rsidRPr="253B12C0">
        <w:rPr>
          <w:rFonts w:ascii="Arial" w:hAnsi="Arial" w:eastAsia="Arial" w:cs="Arial"/>
          <w:color w:val="000000" w:themeColor="text1"/>
          <w:sz w:val="20"/>
          <w:szCs w:val="20"/>
          <w:lang w:val="en-US" w:eastAsia="en-US"/>
        </w:rPr>
        <w:t xml:space="preserve">hat was the majority way of doing </w:t>
      </w:r>
      <w:r w:rsidRPr="253B12C0" w:rsidR="6F9B2AB7">
        <w:rPr>
          <w:rFonts w:ascii="Arial" w:hAnsi="Arial" w:eastAsia="Arial" w:cs="Arial"/>
          <w:color w:val="000000" w:themeColor="text1"/>
          <w:sz w:val="20"/>
          <w:szCs w:val="20"/>
          <w:lang w:val="en-US" w:eastAsia="en-US"/>
        </w:rPr>
        <w:t>things.</w:t>
      </w:r>
      <w:r w:rsidRPr="253B12C0">
        <w:rPr>
          <w:rFonts w:ascii="Arial" w:hAnsi="Arial" w:eastAsia="Arial" w:cs="Arial"/>
          <w:color w:val="000000" w:themeColor="text1"/>
          <w:sz w:val="20"/>
          <w:szCs w:val="20"/>
          <w:lang w:val="en-US" w:eastAsia="en-US"/>
        </w:rPr>
        <w:t xml:space="preserve"> Of course</w:t>
      </w:r>
      <w:r w:rsidRPr="253B12C0" w:rsidR="7268F83B">
        <w:rPr>
          <w:rFonts w:ascii="Arial" w:hAnsi="Arial" w:eastAsia="Arial" w:cs="Arial"/>
          <w:color w:val="000000" w:themeColor="text1"/>
          <w:sz w:val="20"/>
          <w:szCs w:val="20"/>
          <w:lang w:val="en-US" w:eastAsia="en-US"/>
        </w:rPr>
        <w:t>,</w:t>
      </w:r>
      <w:r w:rsidRPr="253B12C0">
        <w:rPr>
          <w:rFonts w:ascii="Arial" w:hAnsi="Arial" w:eastAsia="Arial" w:cs="Arial"/>
          <w:color w:val="000000" w:themeColor="text1"/>
          <w:sz w:val="20"/>
          <w:szCs w:val="20"/>
          <w:lang w:val="en-US" w:eastAsia="en-US"/>
        </w:rPr>
        <w:t xml:space="preserve"> it also made it very uncomfortable for people that maybe dissented from these arguments, and then</w:t>
      </w:r>
      <w:r w:rsidRPr="253B12C0" w:rsidR="1594CF80">
        <w:rPr>
          <w:rFonts w:ascii="Arial" w:hAnsi="Arial" w:eastAsia="Arial" w:cs="Arial"/>
          <w:color w:val="000000" w:themeColor="text1"/>
          <w:sz w:val="20"/>
          <w:szCs w:val="20"/>
          <w:lang w:val="en-US" w:eastAsia="en-US"/>
        </w:rPr>
        <w:t>,</w:t>
      </w:r>
      <w:r w:rsidRPr="253B12C0">
        <w:rPr>
          <w:rFonts w:ascii="Arial" w:hAnsi="Arial" w:eastAsia="Arial" w:cs="Arial"/>
          <w:color w:val="000000" w:themeColor="text1"/>
          <w:sz w:val="20"/>
          <w:szCs w:val="20"/>
          <w:lang w:val="en-US" w:eastAsia="en-US"/>
        </w:rPr>
        <w:t xml:space="preserve"> you know. But then, to talk about something a little bit less</w:t>
      </w:r>
      <w:r w:rsidRPr="253B12C0" w:rsidR="17AE90A4">
        <w:rPr>
          <w:rFonts w:ascii="Arial" w:hAnsi="Arial" w:eastAsia="Arial" w:cs="Arial"/>
          <w:color w:val="000000" w:themeColor="text1"/>
          <w:sz w:val="20"/>
          <w:szCs w:val="20"/>
          <w:lang w:val="en-US" w:eastAsia="en-US"/>
        </w:rPr>
        <w:t xml:space="preserve">... </w:t>
      </w:r>
      <w:r w:rsidRPr="253B12C0">
        <w:rPr>
          <w:rFonts w:ascii="Arial" w:hAnsi="Arial" w:eastAsia="Arial" w:cs="Arial"/>
          <w:color w:val="000000" w:themeColor="text1"/>
          <w:sz w:val="20"/>
          <w:szCs w:val="20"/>
          <w:lang w:val="en-US" w:eastAsia="en-US"/>
        </w:rPr>
        <w:t>I guess, to express an emotion</w:t>
      </w:r>
      <w:r w:rsidRPr="253B12C0" w:rsidR="3E9B0FB5">
        <w:rPr>
          <w:rFonts w:ascii="Arial" w:hAnsi="Arial" w:eastAsia="Arial" w:cs="Arial"/>
          <w:color w:val="000000" w:themeColor="text1"/>
          <w:sz w:val="20"/>
          <w:szCs w:val="20"/>
          <w:lang w:val="en-US" w:eastAsia="en-US"/>
        </w:rPr>
        <w:t xml:space="preserve"> t</w:t>
      </w:r>
      <w:r w:rsidRPr="253B12C0">
        <w:rPr>
          <w:rFonts w:ascii="Arial" w:hAnsi="Arial" w:eastAsia="Arial" w:cs="Arial"/>
          <w:color w:val="000000" w:themeColor="text1"/>
          <w:sz w:val="20"/>
          <w:szCs w:val="20"/>
          <w:lang w:val="en-US" w:eastAsia="en-US"/>
        </w:rPr>
        <w:t>hat's a little bit less popular, I think that's where you need to kind of c</w:t>
      </w:r>
      <w:r w:rsidRPr="253B12C0" w:rsidR="71838316">
        <w:rPr>
          <w:rFonts w:ascii="Arial" w:hAnsi="Arial" w:eastAsia="Arial" w:cs="Arial"/>
          <w:color w:val="000000" w:themeColor="text1"/>
          <w:sz w:val="20"/>
          <w:szCs w:val="20"/>
          <w:lang w:val="en-US" w:eastAsia="en-US"/>
        </w:rPr>
        <w:t>lam</w:t>
      </w:r>
      <w:r w:rsidRPr="253B12C0">
        <w:rPr>
          <w:rFonts w:ascii="Arial" w:hAnsi="Arial" w:eastAsia="Arial" w:cs="Arial"/>
          <w:color w:val="000000" w:themeColor="text1"/>
          <w:sz w:val="20"/>
          <w:szCs w:val="20"/>
          <w:lang w:val="en-US" w:eastAsia="en-US"/>
        </w:rPr>
        <w:t xml:space="preserve"> up, or even if you're kind of on the edge of like, well, you know, maybe people</w:t>
      </w:r>
      <w:r w:rsidRPr="253B12C0" w:rsidR="2D1849C0">
        <w:rPr>
          <w:rFonts w:ascii="Arial" w:hAnsi="Arial" w:eastAsia="Arial" w:cs="Arial"/>
          <w:color w:val="000000" w:themeColor="text1"/>
          <w:sz w:val="20"/>
          <w:szCs w:val="20"/>
          <w:lang w:val="en-US" w:eastAsia="en-US"/>
        </w:rPr>
        <w:t>.</w:t>
      </w:r>
      <w:r w:rsidRPr="253B12C0" w:rsidR="29D713BA">
        <w:rPr>
          <w:rFonts w:ascii="Arial" w:hAnsi="Arial" w:eastAsia="Arial" w:cs="Arial"/>
          <w:color w:val="000000" w:themeColor="text1"/>
          <w:sz w:val="20"/>
          <w:szCs w:val="20"/>
          <w:lang w:val="en-US" w:eastAsia="en-US"/>
        </w:rPr>
        <w:t>..</w:t>
      </w:r>
      <w:r w:rsidRPr="253B12C0">
        <w:rPr>
          <w:rFonts w:ascii="Arial" w:hAnsi="Arial" w:eastAsia="Arial" w:cs="Arial"/>
          <w:color w:val="000000" w:themeColor="text1"/>
          <w:sz w:val="20"/>
          <w:szCs w:val="20"/>
          <w:lang w:val="en-US" w:eastAsia="en-US"/>
        </w:rPr>
        <w:t xml:space="preserve">Yeah. </w:t>
      </w:r>
      <w:r w:rsidRPr="253B12C0" w:rsidR="185F1343">
        <w:rPr>
          <w:rFonts w:ascii="Arial" w:hAnsi="Arial" w:eastAsia="Arial" w:cs="Arial"/>
          <w:color w:val="000000" w:themeColor="text1"/>
          <w:sz w:val="20"/>
          <w:szCs w:val="20"/>
          <w:lang w:val="en-US" w:eastAsia="en-US"/>
        </w:rPr>
        <w:t>So,</w:t>
      </w:r>
      <w:r w:rsidRPr="253B12C0">
        <w:rPr>
          <w:rFonts w:ascii="Arial" w:hAnsi="Arial" w:eastAsia="Arial" w:cs="Arial"/>
          <w:color w:val="000000" w:themeColor="text1"/>
          <w:sz w:val="20"/>
          <w:szCs w:val="20"/>
          <w:lang w:val="en-US" w:eastAsia="en-US"/>
        </w:rPr>
        <w:t xml:space="preserve"> </w:t>
      </w:r>
      <w:r w:rsidRPr="253B12C0" w:rsidR="04A54433">
        <w:rPr>
          <w:rFonts w:ascii="Arial" w:hAnsi="Arial" w:eastAsia="Arial" w:cs="Arial"/>
          <w:color w:val="000000" w:themeColor="text1"/>
          <w:sz w:val="20"/>
          <w:szCs w:val="20"/>
          <w:lang w:val="en-US" w:eastAsia="en-US"/>
        </w:rPr>
        <w:t>i</w:t>
      </w:r>
      <w:r w:rsidRPr="253B12C0">
        <w:rPr>
          <w:rFonts w:ascii="Arial" w:hAnsi="Arial" w:eastAsia="Arial" w:cs="Arial"/>
          <w:color w:val="000000" w:themeColor="text1"/>
          <w:sz w:val="20"/>
          <w:szCs w:val="20"/>
          <w:lang w:val="en-US" w:eastAsia="en-US"/>
        </w:rPr>
        <w:t>t's one of those things</w:t>
      </w:r>
      <w:r w:rsidRPr="253B12C0" w:rsidR="440D2F21">
        <w:rPr>
          <w:rFonts w:ascii="Arial" w:hAnsi="Arial" w:eastAsia="Arial" w:cs="Arial"/>
          <w:color w:val="000000" w:themeColor="text1"/>
          <w:sz w:val="20"/>
          <w:szCs w:val="20"/>
          <w:lang w:val="en-US" w:eastAsia="en-US"/>
        </w:rPr>
        <w:t>.</w:t>
      </w:r>
      <w:r w:rsidRPr="253B12C0">
        <w:rPr>
          <w:rFonts w:ascii="Arial" w:hAnsi="Arial" w:eastAsia="Arial" w:cs="Arial"/>
          <w:color w:val="000000" w:themeColor="text1"/>
          <w:sz w:val="20"/>
          <w:szCs w:val="20"/>
          <w:lang w:val="en-US" w:eastAsia="en-US"/>
        </w:rPr>
        <w:t xml:space="preserve"> </w:t>
      </w:r>
      <w:r w:rsidRPr="253B12C0" w:rsidR="23707D56">
        <w:rPr>
          <w:rFonts w:ascii="Arial" w:hAnsi="Arial" w:eastAsia="Arial" w:cs="Arial"/>
          <w:color w:val="000000" w:themeColor="text1"/>
          <w:sz w:val="20"/>
          <w:szCs w:val="20"/>
          <w:lang w:val="en-US" w:eastAsia="en-US"/>
        </w:rPr>
        <w:t>E</w:t>
      </w:r>
      <w:r w:rsidRPr="253B12C0">
        <w:rPr>
          <w:rFonts w:ascii="Arial" w:hAnsi="Arial" w:eastAsia="Arial" w:cs="Arial"/>
          <w:color w:val="000000" w:themeColor="text1"/>
          <w:sz w:val="20"/>
          <w:szCs w:val="20"/>
          <w:lang w:val="en-US" w:eastAsia="en-US"/>
        </w:rPr>
        <w:t>ven vaccines</w:t>
      </w:r>
      <w:r w:rsidRPr="253B12C0" w:rsidR="2B8C1571">
        <w:rPr>
          <w:rFonts w:ascii="Arial" w:hAnsi="Arial" w:eastAsia="Arial" w:cs="Arial"/>
          <w:color w:val="000000" w:themeColor="text1"/>
          <w:sz w:val="20"/>
          <w:szCs w:val="20"/>
          <w:lang w:val="en-US" w:eastAsia="en-US"/>
        </w:rPr>
        <w:t>,</w:t>
      </w:r>
      <w:r w:rsidRPr="253B12C0">
        <w:rPr>
          <w:rFonts w:ascii="Arial" w:hAnsi="Arial" w:eastAsia="Arial" w:cs="Arial"/>
          <w:color w:val="000000" w:themeColor="text1"/>
          <w:sz w:val="20"/>
          <w:szCs w:val="20"/>
          <w:lang w:val="en-US" w:eastAsia="en-US"/>
        </w:rPr>
        <w:t xml:space="preserve"> like I remember like</w:t>
      </w:r>
      <w:r w:rsidRPr="253B12C0" w:rsidR="58829D7E">
        <w:rPr>
          <w:rFonts w:ascii="Arial" w:hAnsi="Arial" w:eastAsia="Arial" w:cs="Arial"/>
          <w:color w:val="000000" w:themeColor="text1"/>
          <w:sz w:val="20"/>
          <w:szCs w:val="20"/>
          <w:lang w:val="en-US" w:eastAsia="en-US"/>
        </w:rPr>
        <w:t xml:space="preserve"> - </w:t>
      </w:r>
      <w:r w:rsidRPr="253B12C0">
        <w:rPr>
          <w:rFonts w:ascii="Arial" w:hAnsi="Arial" w:eastAsia="Arial" w:cs="Arial"/>
          <w:color w:val="000000" w:themeColor="text1"/>
          <w:sz w:val="20"/>
          <w:szCs w:val="20"/>
          <w:lang w:val="en-US" w:eastAsia="en-US"/>
        </w:rPr>
        <w:t xml:space="preserve">and </w:t>
      </w:r>
      <w:r w:rsidRPr="253B12C0" w:rsidR="6D63364C">
        <w:rPr>
          <w:rFonts w:ascii="Arial" w:hAnsi="Arial" w:eastAsia="Arial" w:cs="Arial"/>
          <w:color w:val="000000" w:themeColor="text1"/>
          <w:sz w:val="20"/>
          <w:szCs w:val="20"/>
          <w:lang w:val="en-US" w:eastAsia="en-US"/>
        </w:rPr>
        <w:t>I</w:t>
      </w:r>
      <w:r w:rsidRPr="253B12C0">
        <w:rPr>
          <w:rFonts w:ascii="Arial" w:hAnsi="Arial" w:eastAsia="Arial" w:cs="Arial"/>
          <w:color w:val="000000" w:themeColor="text1"/>
          <w:sz w:val="20"/>
          <w:szCs w:val="20"/>
          <w:lang w:val="en-US" w:eastAsia="en-US"/>
        </w:rPr>
        <w:t xml:space="preserve">'m a huge vaccine </w:t>
      </w:r>
      <w:r w:rsidRPr="253B12C0" w:rsidR="4FFA0E1B">
        <w:rPr>
          <w:rFonts w:ascii="Arial" w:hAnsi="Arial" w:eastAsia="Arial" w:cs="Arial"/>
          <w:color w:val="000000" w:themeColor="text1"/>
          <w:sz w:val="20"/>
          <w:szCs w:val="20"/>
          <w:lang w:val="en-US" w:eastAsia="en-US"/>
        </w:rPr>
        <w:t>pro</w:t>
      </w:r>
      <w:r w:rsidRPr="253B12C0">
        <w:rPr>
          <w:rFonts w:ascii="Arial" w:hAnsi="Arial" w:eastAsia="Arial" w:cs="Arial"/>
          <w:color w:val="000000" w:themeColor="text1"/>
          <w:sz w:val="20"/>
          <w:szCs w:val="20"/>
          <w:lang w:val="en-US" w:eastAsia="en-US"/>
        </w:rPr>
        <w:t>ponent</w:t>
      </w:r>
      <w:r w:rsidRPr="253B12C0" w:rsidR="12C7DCA1">
        <w:rPr>
          <w:rFonts w:ascii="Arial" w:hAnsi="Arial" w:eastAsia="Arial" w:cs="Arial"/>
          <w:color w:val="000000" w:themeColor="text1"/>
          <w:sz w:val="20"/>
          <w:szCs w:val="20"/>
          <w:lang w:val="en-US" w:eastAsia="en-US"/>
        </w:rPr>
        <w:t xml:space="preserve"> - a</w:t>
      </w:r>
      <w:r w:rsidRPr="253B12C0">
        <w:rPr>
          <w:rFonts w:ascii="Arial" w:hAnsi="Arial" w:eastAsia="Arial" w:cs="Arial"/>
          <w:color w:val="000000" w:themeColor="text1"/>
          <w:sz w:val="20"/>
          <w:szCs w:val="20"/>
          <w:lang w:val="en-US" w:eastAsia="en-US"/>
        </w:rPr>
        <w:t xml:space="preserve">nd I remember, </w:t>
      </w:r>
      <w:r w:rsidRPr="253B12C0" w:rsidR="5DF8DB4C">
        <w:rPr>
          <w:rFonts w:ascii="Arial" w:hAnsi="Arial" w:eastAsia="Arial" w:cs="Arial"/>
          <w:color w:val="000000" w:themeColor="text1"/>
          <w:sz w:val="20"/>
          <w:szCs w:val="20"/>
          <w:lang w:val="en-US" w:eastAsia="en-US"/>
        </w:rPr>
        <w:t xml:space="preserve">like </w:t>
      </w:r>
      <w:r w:rsidRPr="253B12C0" w:rsidR="7FB525E7">
        <w:rPr>
          <w:rFonts w:ascii="Arial" w:hAnsi="Arial" w:eastAsia="Arial" w:cs="Arial"/>
          <w:color w:val="000000" w:themeColor="text1"/>
          <w:sz w:val="20"/>
          <w:szCs w:val="20"/>
          <w:lang w:val="en-US" w:eastAsia="en-US"/>
        </w:rPr>
        <w:t>our</w:t>
      </w:r>
      <w:r w:rsidRPr="253B12C0">
        <w:rPr>
          <w:rFonts w:ascii="Arial" w:hAnsi="Arial" w:eastAsia="Arial" w:cs="Arial"/>
          <w:color w:val="000000" w:themeColor="text1"/>
          <w:sz w:val="20"/>
          <w:szCs w:val="20"/>
          <w:lang w:val="en-US" w:eastAsia="en-US"/>
        </w:rPr>
        <w:t xml:space="preserve"> </w:t>
      </w:r>
      <w:r w:rsidRPr="253B12C0" w:rsidR="3626ACFB">
        <w:rPr>
          <w:rFonts w:ascii="Arial" w:hAnsi="Arial" w:eastAsia="Arial" w:cs="Arial"/>
          <w:color w:val="000000" w:themeColor="text1"/>
          <w:sz w:val="20"/>
          <w:szCs w:val="20"/>
          <w:lang w:val="en-US" w:eastAsia="en-US"/>
        </w:rPr>
        <w:t xml:space="preserve">HR </w:t>
      </w:r>
      <w:r w:rsidRPr="253B12C0">
        <w:rPr>
          <w:rFonts w:ascii="Arial" w:hAnsi="Arial" w:eastAsia="Arial" w:cs="Arial"/>
          <w:color w:val="000000" w:themeColor="text1"/>
          <w:sz w:val="20"/>
          <w:szCs w:val="20"/>
          <w:lang w:val="en-US" w:eastAsia="en-US"/>
        </w:rPr>
        <w:t>person who is an anti-</w:t>
      </w:r>
      <w:r w:rsidRPr="253B12C0" w:rsidR="29B4EA0D">
        <w:rPr>
          <w:rFonts w:ascii="Arial" w:hAnsi="Arial" w:eastAsia="Arial" w:cs="Arial"/>
          <w:color w:val="000000" w:themeColor="text1"/>
          <w:sz w:val="20"/>
          <w:szCs w:val="20"/>
          <w:lang w:val="en-US" w:eastAsia="en-US"/>
        </w:rPr>
        <w:t>vaxxer</w:t>
      </w:r>
      <w:r w:rsidRPr="253B12C0" w:rsidR="6448CE8B">
        <w:rPr>
          <w:rFonts w:ascii="Arial" w:hAnsi="Arial" w:eastAsia="Arial" w:cs="Arial"/>
          <w:color w:val="000000" w:themeColor="text1"/>
          <w:sz w:val="20"/>
          <w:szCs w:val="20"/>
          <w:lang w:val="en-US" w:eastAsia="en-US"/>
        </w:rPr>
        <w:t xml:space="preserve">, </w:t>
      </w:r>
      <w:r w:rsidRPr="253B12C0">
        <w:rPr>
          <w:rFonts w:ascii="Arial" w:hAnsi="Arial" w:eastAsia="Arial" w:cs="Arial"/>
          <w:color w:val="000000" w:themeColor="text1"/>
          <w:sz w:val="20"/>
          <w:szCs w:val="20"/>
          <w:lang w:val="en-US" w:eastAsia="en-US"/>
        </w:rPr>
        <w:t>I found out later</w:t>
      </w:r>
      <w:r w:rsidRPr="253B12C0" w:rsidR="2C8D4957">
        <w:rPr>
          <w:rFonts w:ascii="Arial" w:hAnsi="Arial" w:eastAsia="Arial" w:cs="Arial"/>
          <w:color w:val="000000" w:themeColor="text1"/>
          <w:sz w:val="20"/>
          <w:szCs w:val="20"/>
          <w:lang w:val="en-US" w:eastAsia="en-US"/>
        </w:rPr>
        <w:t>, p</w:t>
      </w:r>
      <w:r w:rsidRPr="253B12C0" w:rsidR="576BDDC5">
        <w:rPr>
          <w:rFonts w:ascii="Arial" w:hAnsi="Arial" w:eastAsia="Arial" w:cs="Arial"/>
          <w:color w:val="000000" w:themeColor="text1"/>
          <w:sz w:val="20"/>
          <w:szCs w:val="20"/>
          <w:lang w:val="en-US" w:eastAsia="en-US"/>
        </w:rPr>
        <w:t>ulled me aside and</w:t>
      </w:r>
      <w:r w:rsidRPr="253B12C0">
        <w:rPr>
          <w:rFonts w:ascii="Arial" w:hAnsi="Arial" w:eastAsia="Arial" w:cs="Arial"/>
          <w:color w:val="000000" w:themeColor="text1"/>
          <w:sz w:val="20"/>
          <w:szCs w:val="20"/>
          <w:lang w:val="en-US" w:eastAsia="en-US"/>
        </w:rPr>
        <w:t xml:space="preserve"> said</w:t>
      </w:r>
      <w:r w:rsidRPr="253B12C0" w:rsidR="3C3C6FEB">
        <w:rPr>
          <w:rFonts w:ascii="Arial" w:hAnsi="Arial" w:eastAsia="Arial" w:cs="Arial"/>
          <w:color w:val="000000" w:themeColor="text1"/>
          <w:sz w:val="20"/>
          <w:szCs w:val="20"/>
          <w:lang w:val="en-US" w:eastAsia="en-US"/>
        </w:rPr>
        <w:t>: “y</w:t>
      </w:r>
      <w:r w:rsidRPr="253B12C0">
        <w:rPr>
          <w:rFonts w:ascii="Arial" w:hAnsi="Arial" w:eastAsia="Arial" w:cs="Arial"/>
          <w:color w:val="000000" w:themeColor="text1"/>
          <w:sz w:val="20"/>
          <w:szCs w:val="20"/>
          <w:lang w:val="en-US" w:eastAsia="en-US"/>
        </w:rPr>
        <w:t xml:space="preserve">ou can't talk about vaccines, and like </w:t>
      </w:r>
      <w:r w:rsidRPr="253B12C0" w:rsidR="39453449">
        <w:rPr>
          <w:rFonts w:ascii="Arial" w:hAnsi="Arial" w:eastAsia="Arial" w:cs="Arial"/>
          <w:color w:val="000000" w:themeColor="text1"/>
          <w:sz w:val="20"/>
          <w:szCs w:val="20"/>
          <w:lang w:val="en-US" w:eastAsia="en-US"/>
        </w:rPr>
        <w:t xml:space="preserve">provoke </w:t>
      </w:r>
      <w:r w:rsidRPr="253B12C0">
        <w:rPr>
          <w:rFonts w:ascii="Arial" w:hAnsi="Arial" w:eastAsia="Arial" w:cs="Arial"/>
          <w:color w:val="000000" w:themeColor="text1"/>
          <w:sz w:val="20"/>
          <w:szCs w:val="20"/>
          <w:lang w:val="en-US" w:eastAsia="en-US"/>
        </w:rPr>
        <w:t>that agenda</w:t>
      </w:r>
      <w:r w:rsidRPr="253B12C0" w:rsidR="5FE5FA6B">
        <w:rPr>
          <w:rFonts w:ascii="Arial" w:hAnsi="Arial" w:eastAsia="Arial" w:cs="Arial"/>
          <w:color w:val="000000" w:themeColor="text1"/>
          <w:sz w:val="20"/>
          <w:szCs w:val="20"/>
          <w:lang w:val="en-US" w:eastAsia="en-US"/>
        </w:rPr>
        <w:t>.”</w:t>
      </w:r>
      <w:r w:rsidRPr="253B12C0">
        <w:rPr>
          <w:rFonts w:ascii="Arial" w:hAnsi="Arial" w:eastAsia="Arial" w:cs="Arial"/>
          <w:color w:val="000000" w:themeColor="text1"/>
          <w:sz w:val="20"/>
          <w:szCs w:val="20"/>
          <w:lang w:val="en-US" w:eastAsia="en-US"/>
        </w:rPr>
        <w:t xml:space="preserve"> </w:t>
      </w:r>
      <w:r w:rsidRPr="253B12C0" w:rsidR="0E538F65">
        <w:rPr>
          <w:rFonts w:ascii="Arial" w:hAnsi="Arial" w:eastAsia="Arial" w:cs="Arial"/>
          <w:color w:val="000000" w:themeColor="text1"/>
          <w:sz w:val="20"/>
          <w:szCs w:val="20"/>
          <w:lang w:val="en-US" w:eastAsia="en-US"/>
        </w:rPr>
        <w:t>A</w:t>
      </w:r>
      <w:r w:rsidRPr="253B12C0">
        <w:rPr>
          <w:rFonts w:ascii="Arial" w:hAnsi="Arial" w:eastAsia="Arial" w:cs="Arial"/>
          <w:color w:val="000000" w:themeColor="text1"/>
          <w:sz w:val="20"/>
          <w:szCs w:val="20"/>
          <w:lang w:val="en-US" w:eastAsia="en-US"/>
        </w:rPr>
        <w:t xml:space="preserve">nd this is before Covid </w:t>
      </w:r>
      <w:r w:rsidRPr="253B12C0" w:rsidR="156D5BCC">
        <w:rPr>
          <w:rFonts w:ascii="Arial" w:hAnsi="Arial" w:eastAsia="Arial" w:cs="Arial"/>
          <w:color w:val="000000" w:themeColor="text1"/>
          <w:sz w:val="20"/>
          <w:szCs w:val="20"/>
          <w:lang w:val="en-US" w:eastAsia="en-US"/>
        </w:rPr>
        <w:t>by the</w:t>
      </w:r>
      <w:r w:rsidRPr="253B12C0">
        <w:rPr>
          <w:rFonts w:ascii="Arial" w:hAnsi="Arial" w:eastAsia="Arial" w:cs="Arial"/>
          <w:color w:val="000000" w:themeColor="text1"/>
          <w:sz w:val="20"/>
          <w:szCs w:val="20"/>
          <w:lang w:val="en-US" w:eastAsia="en-US"/>
        </w:rPr>
        <w:t xml:space="preserve"> way</w:t>
      </w:r>
      <w:r w:rsidRPr="253B12C0" w:rsidR="6819E1F3">
        <w:rPr>
          <w:rFonts w:ascii="Arial" w:hAnsi="Arial" w:eastAsia="Arial" w:cs="Arial"/>
          <w:color w:val="000000" w:themeColor="text1"/>
          <w:sz w:val="20"/>
          <w:szCs w:val="20"/>
          <w:lang w:val="en-US" w:eastAsia="en-US"/>
        </w:rPr>
        <w:t>.</w:t>
      </w:r>
      <w:r w:rsidRPr="253B12C0">
        <w:rPr>
          <w:rFonts w:ascii="Arial" w:hAnsi="Arial" w:eastAsia="Arial" w:cs="Arial"/>
          <w:color w:val="000000" w:themeColor="text1"/>
          <w:sz w:val="20"/>
          <w:szCs w:val="20"/>
          <w:lang w:val="en-US" w:eastAsia="en-US"/>
        </w:rPr>
        <w:t xml:space="preserve"> </w:t>
      </w:r>
      <w:r w:rsidRPr="253B12C0" w:rsidR="79030D9B">
        <w:rPr>
          <w:rFonts w:ascii="Arial" w:hAnsi="Arial" w:eastAsia="Arial" w:cs="Arial"/>
          <w:color w:val="000000" w:themeColor="text1"/>
          <w:sz w:val="20"/>
          <w:szCs w:val="20"/>
          <w:lang w:val="en-US" w:eastAsia="en-US"/>
        </w:rPr>
        <w:t>A</w:t>
      </w:r>
      <w:r w:rsidRPr="253B12C0">
        <w:rPr>
          <w:rFonts w:ascii="Arial" w:hAnsi="Arial" w:eastAsia="Arial" w:cs="Arial"/>
          <w:color w:val="000000" w:themeColor="text1"/>
          <w:sz w:val="20"/>
          <w:szCs w:val="20"/>
          <w:lang w:val="en-US" w:eastAsia="en-US"/>
        </w:rPr>
        <w:t>nd because, you know</w:t>
      </w:r>
      <w:r w:rsidRPr="253B12C0" w:rsidR="619B755F">
        <w:rPr>
          <w:rFonts w:ascii="Arial" w:hAnsi="Arial" w:eastAsia="Arial" w:cs="Arial"/>
          <w:color w:val="000000" w:themeColor="text1"/>
          <w:sz w:val="20"/>
          <w:szCs w:val="20"/>
          <w:lang w:val="en-US" w:eastAsia="en-US"/>
        </w:rPr>
        <w:t>,</w:t>
      </w:r>
      <w:r w:rsidRPr="253B12C0">
        <w:rPr>
          <w:rFonts w:ascii="Arial" w:hAnsi="Arial" w:eastAsia="Arial" w:cs="Arial"/>
          <w:color w:val="000000" w:themeColor="text1"/>
          <w:sz w:val="20"/>
          <w:szCs w:val="20"/>
          <w:lang w:val="en-US" w:eastAsia="en-US"/>
        </w:rPr>
        <w:t xml:space="preserve"> she was convinced that her nephew, had gotten autism through like</w:t>
      </w:r>
      <w:r w:rsidRPr="253B12C0" w:rsidR="76882E62">
        <w:rPr>
          <w:rFonts w:ascii="Arial" w:hAnsi="Arial" w:eastAsia="Arial" w:cs="Arial"/>
          <w:color w:val="000000" w:themeColor="text1"/>
          <w:sz w:val="20"/>
          <w:szCs w:val="20"/>
          <w:lang w:val="en-US" w:eastAsia="en-US"/>
        </w:rPr>
        <w:t>,</w:t>
      </w:r>
      <w:r w:rsidRPr="253B12C0">
        <w:rPr>
          <w:rFonts w:ascii="Arial" w:hAnsi="Arial" w:eastAsia="Arial" w:cs="Arial"/>
          <w:color w:val="000000" w:themeColor="text1"/>
          <w:sz w:val="20"/>
          <w:szCs w:val="20"/>
          <w:lang w:val="en-US" w:eastAsia="en-US"/>
        </w:rPr>
        <w:t xml:space="preserve"> you know, </w:t>
      </w:r>
      <w:r w:rsidRPr="253B12C0" w:rsidR="1C01DF53">
        <w:rPr>
          <w:rFonts w:ascii="Arial" w:hAnsi="Arial" w:eastAsia="Arial" w:cs="Arial"/>
          <w:color w:val="000000" w:themeColor="text1"/>
          <w:sz w:val="20"/>
          <w:szCs w:val="20"/>
          <w:lang w:val="en-US" w:eastAsia="en-US"/>
        </w:rPr>
        <w:t>the</w:t>
      </w:r>
      <w:r w:rsidRPr="253B12C0">
        <w:rPr>
          <w:rFonts w:ascii="Arial" w:hAnsi="Arial" w:eastAsia="Arial" w:cs="Arial"/>
          <w:color w:val="000000" w:themeColor="text1"/>
          <w:sz w:val="20"/>
          <w:szCs w:val="20"/>
          <w:lang w:val="en-US" w:eastAsia="en-US"/>
        </w:rPr>
        <w:t xml:space="preserve"> vaccine combo</w:t>
      </w:r>
      <w:r w:rsidRPr="253B12C0" w:rsidR="62892350">
        <w:rPr>
          <w:rFonts w:ascii="Arial" w:hAnsi="Arial" w:eastAsia="Arial" w:cs="Arial"/>
          <w:color w:val="000000" w:themeColor="text1"/>
          <w:sz w:val="20"/>
          <w:szCs w:val="20"/>
          <w:lang w:val="en-US" w:eastAsia="en-US"/>
        </w:rPr>
        <w:t>.</w:t>
      </w:r>
      <w:r w:rsidRPr="253B12C0">
        <w:rPr>
          <w:rFonts w:ascii="Arial" w:hAnsi="Arial" w:eastAsia="Arial" w:cs="Arial"/>
          <w:color w:val="000000" w:themeColor="text1"/>
          <w:sz w:val="20"/>
          <w:szCs w:val="20"/>
          <w:lang w:val="en-US" w:eastAsia="en-US"/>
        </w:rPr>
        <w:t xml:space="preserve"> </w:t>
      </w:r>
      <w:r w:rsidRPr="253B12C0" w:rsidR="79577798">
        <w:rPr>
          <w:rFonts w:ascii="Arial" w:hAnsi="Arial" w:eastAsia="Arial" w:cs="Arial"/>
          <w:color w:val="000000" w:themeColor="text1"/>
          <w:sz w:val="20"/>
          <w:szCs w:val="20"/>
          <w:lang w:val="en-US" w:eastAsia="en-US"/>
        </w:rPr>
        <w:t>A</w:t>
      </w:r>
      <w:r w:rsidRPr="253B12C0">
        <w:rPr>
          <w:rFonts w:ascii="Arial" w:hAnsi="Arial" w:eastAsia="Arial" w:cs="Arial"/>
          <w:color w:val="000000" w:themeColor="text1"/>
          <w:sz w:val="20"/>
          <w:szCs w:val="20"/>
          <w:lang w:val="en-US" w:eastAsia="en-US"/>
        </w:rPr>
        <w:t>nd I was just like</w:t>
      </w:r>
      <w:r w:rsidRPr="253B12C0" w:rsidR="65E07645">
        <w:rPr>
          <w:rFonts w:ascii="Arial" w:hAnsi="Arial" w:eastAsia="Arial" w:cs="Arial"/>
          <w:color w:val="000000" w:themeColor="text1"/>
          <w:sz w:val="20"/>
          <w:szCs w:val="20"/>
          <w:lang w:val="en-US" w:eastAsia="en-US"/>
        </w:rPr>
        <w:t>: “</w:t>
      </w:r>
      <w:r w:rsidRPr="253B12C0">
        <w:rPr>
          <w:rFonts w:ascii="Arial" w:hAnsi="Arial" w:eastAsia="Arial" w:cs="Arial"/>
          <w:color w:val="000000" w:themeColor="text1"/>
          <w:sz w:val="20"/>
          <w:szCs w:val="20"/>
          <w:lang w:val="en-US" w:eastAsia="en-US"/>
        </w:rPr>
        <w:t>No, this is proven science</w:t>
      </w:r>
      <w:r w:rsidRPr="253B12C0" w:rsidR="3E688FE2">
        <w:rPr>
          <w:rFonts w:ascii="Arial" w:hAnsi="Arial" w:eastAsia="Arial" w:cs="Arial"/>
          <w:color w:val="000000" w:themeColor="text1"/>
          <w:sz w:val="20"/>
          <w:szCs w:val="20"/>
          <w:lang w:val="en-US" w:eastAsia="en-US"/>
        </w:rPr>
        <w:t>”.</w:t>
      </w:r>
      <w:r w:rsidRPr="253B12C0">
        <w:rPr>
          <w:rFonts w:ascii="Arial" w:hAnsi="Arial" w:eastAsia="Arial" w:cs="Arial"/>
          <w:color w:val="000000" w:themeColor="text1"/>
          <w:sz w:val="20"/>
          <w:szCs w:val="20"/>
          <w:lang w:val="en-US" w:eastAsia="en-US"/>
        </w:rPr>
        <w:t xml:space="preserve"> and but it's like, you know. Yeah, that was one of the things I got pulled over</w:t>
      </w:r>
      <w:r w:rsidRPr="253B12C0" w:rsidR="55566ED9">
        <w:rPr>
          <w:rFonts w:ascii="Arial" w:hAnsi="Arial" w:eastAsia="Arial" w:cs="Arial"/>
          <w:color w:val="000000" w:themeColor="text1"/>
          <w:sz w:val="20"/>
          <w:szCs w:val="20"/>
          <w:lang w:val="en-US" w:eastAsia="en-US"/>
        </w:rPr>
        <w:t>: “O</w:t>
      </w:r>
      <w:r w:rsidRPr="253B12C0">
        <w:rPr>
          <w:rFonts w:ascii="Arial" w:hAnsi="Arial" w:eastAsia="Arial" w:cs="Arial"/>
          <w:color w:val="000000" w:themeColor="text1"/>
          <w:sz w:val="20"/>
          <w:szCs w:val="20"/>
          <w:lang w:val="en-US" w:eastAsia="en-US"/>
        </w:rPr>
        <w:t>h, you can't talk about vaccine efficacy</w:t>
      </w:r>
      <w:r w:rsidRPr="253B12C0" w:rsidR="5E229E08">
        <w:rPr>
          <w:rFonts w:ascii="Arial" w:hAnsi="Arial" w:eastAsia="Arial" w:cs="Arial"/>
          <w:color w:val="000000" w:themeColor="text1"/>
          <w:sz w:val="20"/>
          <w:szCs w:val="20"/>
          <w:lang w:val="en-US" w:eastAsia="en-US"/>
        </w:rPr>
        <w:t>”.</w:t>
      </w:r>
      <w:r w:rsidRPr="253B12C0">
        <w:rPr>
          <w:rFonts w:ascii="Arial" w:hAnsi="Arial" w:eastAsia="Arial" w:cs="Arial"/>
          <w:color w:val="000000" w:themeColor="text1"/>
          <w:sz w:val="20"/>
          <w:szCs w:val="20"/>
          <w:lang w:val="en-US" w:eastAsia="en-US"/>
        </w:rPr>
        <w:t xml:space="preserve"> </w:t>
      </w:r>
      <w:r w:rsidRPr="253B12C0" w:rsidR="3FEF54F1">
        <w:rPr>
          <w:rFonts w:ascii="Arial" w:hAnsi="Arial" w:eastAsia="Arial" w:cs="Arial"/>
          <w:color w:val="000000" w:themeColor="text1"/>
          <w:sz w:val="20"/>
          <w:szCs w:val="20"/>
          <w:lang w:val="en-US" w:eastAsia="en-US"/>
        </w:rPr>
        <w:t>L</w:t>
      </w:r>
      <w:r w:rsidRPr="253B12C0">
        <w:rPr>
          <w:rFonts w:ascii="Arial" w:hAnsi="Arial" w:eastAsia="Arial" w:cs="Arial"/>
          <w:color w:val="000000" w:themeColor="text1"/>
          <w:sz w:val="20"/>
          <w:szCs w:val="20"/>
          <w:lang w:val="en-US" w:eastAsia="en-US"/>
        </w:rPr>
        <w:t>ike there is science</w:t>
      </w:r>
      <w:r w:rsidRPr="253B12C0" w:rsidR="7B229446">
        <w:rPr>
          <w:rFonts w:ascii="Arial" w:hAnsi="Arial" w:eastAsia="Arial" w:cs="Arial"/>
          <w:color w:val="000000" w:themeColor="text1"/>
          <w:sz w:val="20"/>
          <w:szCs w:val="20"/>
          <w:lang w:val="en-US" w:eastAsia="en-US"/>
        </w:rPr>
        <w:t xml:space="preserve">, </w:t>
      </w:r>
      <w:r w:rsidRPr="253B12C0">
        <w:rPr>
          <w:rFonts w:ascii="Arial" w:hAnsi="Arial" w:eastAsia="Arial" w:cs="Arial"/>
          <w:color w:val="000000" w:themeColor="text1"/>
          <w:sz w:val="20"/>
          <w:szCs w:val="20"/>
          <w:lang w:val="en-US" w:eastAsia="en-US"/>
        </w:rPr>
        <w:t>climate deniers at this point, or like flat earth</w:t>
      </w:r>
      <w:r w:rsidRPr="253B12C0" w:rsidR="530E64CD">
        <w:rPr>
          <w:rFonts w:ascii="Arial" w:hAnsi="Arial" w:eastAsia="Arial" w:cs="Arial"/>
          <w:color w:val="000000" w:themeColor="text1"/>
          <w:sz w:val="20"/>
          <w:szCs w:val="20"/>
          <w:lang w:val="en-US" w:eastAsia="en-US"/>
        </w:rPr>
        <w:t>ers</w:t>
      </w:r>
      <w:r w:rsidRPr="253B12C0" w:rsidR="7837EFCF">
        <w:rPr>
          <w:rFonts w:ascii="Arial" w:hAnsi="Arial" w:eastAsia="Arial" w:cs="Arial"/>
          <w:color w:val="000000" w:themeColor="text1"/>
          <w:sz w:val="20"/>
          <w:szCs w:val="20"/>
          <w:lang w:val="en-US" w:eastAsia="en-US"/>
        </w:rPr>
        <w:t>,</w:t>
      </w:r>
      <w:r w:rsidRPr="253B12C0" w:rsidR="530E64CD">
        <w:rPr>
          <w:rFonts w:ascii="Arial" w:hAnsi="Arial" w:eastAsia="Arial" w:cs="Arial"/>
          <w:color w:val="000000" w:themeColor="text1"/>
          <w:sz w:val="20"/>
          <w:szCs w:val="20"/>
          <w:lang w:val="en-US" w:eastAsia="en-US"/>
        </w:rPr>
        <w:t xml:space="preserve"> </w:t>
      </w:r>
      <w:r w:rsidRPr="253B12C0">
        <w:rPr>
          <w:rFonts w:ascii="Arial" w:hAnsi="Arial" w:eastAsia="Arial" w:cs="Arial"/>
          <w:color w:val="000000" w:themeColor="text1"/>
          <w:sz w:val="20"/>
          <w:szCs w:val="20"/>
          <w:lang w:val="en-US" w:eastAsia="en-US"/>
        </w:rPr>
        <w:t>like you know. Where are you going to draw the line? And the fact that the matter is like when you get called</w:t>
      </w:r>
      <w:r w:rsidRPr="253B12C0" w:rsidR="6781CDC1">
        <w:rPr>
          <w:rFonts w:ascii="Arial" w:hAnsi="Arial" w:eastAsia="Arial" w:cs="Arial"/>
          <w:color w:val="000000" w:themeColor="text1"/>
          <w:sz w:val="20"/>
          <w:szCs w:val="20"/>
          <w:lang w:val="en-US" w:eastAsia="en-US"/>
        </w:rPr>
        <w:t>, y</w:t>
      </w:r>
      <w:r w:rsidRPr="253B12C0">
        <w:rPr>
          <w:rFonts w:ascii="Arial" w:hAnsi="Arial" w:eastAsia="Arial" w:cs="Arial"/>
          <w:color w:val="000000" w:themeColor="text1"/>
          <w:sz w:val="20"/>
          <w:szCs w:val="20"/>
          <w:lang w:val="en-US" w:eastAsia="en-US"/>
        </w:rPr>
        <w:t>ou know, when you get talked to by H</w:t>
      </w:r>
      <w:r w:rsidRPr="253B12C0" w:rsidR="5E51F07F">
        <w:rPr>
          <w:rFonts w:ascii="Arial" w:hAnsi="Arial" w:eastAsia="Arial" w:cs="Arial"/>
          <w:color w:val="000000" w:themeColor="text1"/>
          <w:sz w:val="20"/>
          <w:szCs w:val="20"/>
          <w:lang w:val="en-US" w:eastAsia="en-US"/>
        </w:rPr>
        <w:t>R</w:t>
      </w:r>
      <w:r w:rsidRPr="253B12C0">
        <w:rPr>
          <w:rFonts w:ascii="Arial" w:hAnsi="Arial" w:eastAsia="Arial" w:cs="Arial"/>
          <w:color w:val="000000" w:themeColor="text1"/>
          <w:sz w:val="20"/>
          <w:szCs w:val="20"/>
          <w:lang w:val="en-US" w:eastAsia="en-US"/>
        </w:rPr>
        <w:t xml:space="preserve"> </w:t>
      </w:r>
      <w:r w:rsidRPr="253B12C0" w:rsidR="3724FEB2">
        <w:rPr>
          <w:rFonts w:ascii="Arial" w:hAnsi="Arial" w:eastAsia="Arial" w:cs="Arial"/>
          <w:color w:val="000000" w:themeColor="text1"/>
          <w:sz w:val="20"/>
          <w:szCs w:val="20"/>
          <w:lang w:val="en-US" w:eastAsia="en-US"/>
        </w:rPr>
        <w:t>a</w:t>
      </w:r>
      <w:r w:rsidRPr="253B12C0">
        <w:rPr>
          <w:rFonts w:ascii="Arial" w:hAnsi="Arial" w:eastAsia="Arial" w:cs="Arial"/>
          <w:color w:val="000000" w:themeColor="text1"/>
          <w:sz w:val="20"/>
          <w:szCs w:val="20"/>
          <w:lang w:val="en-US" w:eastAsia="en-US"/>
        </w:rPr>
        <w:t>bout vaccine efficiency</w:t>
      </w:r>
      <w:r w:rsidRPr="253B12C0" w:rsidR="5FC7F648">
        <w:rPr>
          <w:rFonts w:ascii="Arial" w:hAnsi="Arial" w:eastAsia="Arial" w:cs="Arial"/>
          <w:color w:val="000000" w:themeColor="text1"/>
          <w:sz w:val="20"/>
          <w:szCs w:val="20"/>
          <w:lang w:val="en-US" w:eastAsia="en-US"/>
        </w:rPr>
        <w:t>, i</w:t>
      </w:r>
      <w:r w:rsidRPr="253B12C0">
        <w:rPr>
          <w:rFonts w:ascii="Arial" w:hAnsi="Arial" w:eastAsia="Arial" w:cs="Arial"/>
          <w:color w:val="000000" w:themeColor="text1"/>
          <w:sz w:val="20"/>
          <w:szCs w:val="20"/>
          <w:lang w:val="en-US" w:eastAsia="en-US"/>
        </w:rPr>
        <w:t>t does change your whole entire perspective of what is appropriate because it's something like that, right? Yeah. So anyway, So</w:t>
      </w:r>
      <w:r w:rsidRPr="253B12C0" w:rsidR="1871A956">
        <w:rPr>
          <w:rFonts w:ascii="Arial" w:hAnsi="Arial" w:eastAsia="Arial" w:cs="Arial"/>
          <w:color w:val="000000" w:themeColor="text1"/>
          <w:sz w:val="20"/>
          <w:szCs w:val="20"/>
          <w:lang w:val="en-US" w:eastAsia="en-US"/>
        </w:rPr>
        <w:t>,</w:t>
      </w:r>
      <w:r w:rsidRPr="253B12C0">
        <w:rPr>
          <w:rFonts w:ascii="Arial" w:hAnsi="Arial" w:eastAsia="Arial" w:cs="Arial"/>
          <w:color w:val="000000" w:themeColor="text1"/>
          <w:sz w:val="20"/>
          <w:szCs w:val="20"/>
          <w:lang w:val="en-US" w:eastAsia="en-US"/>
        </w:rPr>
        <w:t xml:space="preserve"> that's kind of what's grounding my comfortability when it comes to talking about these sorts of things. Yeah</w:t>
      </w:r>
      <w:r w:rsidRPr="253B12C0" w:rsidR="7BE66082">
        <w:rPr>
          <w:rFonts w:ascii="Arial" w:hAnsi="Arial" w:eastAsia="Arial" w:cs="Arial"/>
          <w:color w:val="000000" w:themeColor="text1"/>
          <w:sz w:val="20"/>
          <w:szCs w:val="20"/>
          <w:lang w:val="en-US" w:eastAsia="en-US"/>
        </w:rPr>
        <w:t>.</w:t>
      </w:r>
    </w:p>
    <w:p w:rsidR="00A20FF3" w:rsidRDefault="00A20FF3" w14:paraId="6C7B770D" w14:textId="77777777">
      <w:pPr>
        <w:spacing w:after="0" w:line="276" w:lineRule="auto"/>
      </w:pPr>
    </w:p>
    <w:p w:rsidR="00A20FF3" w:rsidRDefault="00000000" w14:paraId="57931E30" w14:textId="6A9A355E">
      <w:pPr>
        <w:spacing w:after="0" w:line="276" w:lineRule="auto"/>
      </w:pPr>
      <w:r w:rsidRPr="253B12C0">
        <w:rPr>
          <w:rFonts w:ascii="Arial" w:hAnsi="Arial" w:eastAsia="Arial" w:cs="Arial"/>
          <w:color w:val="000000" w:themeColor="text1"/>
          <w:sz w:val="20"/>
          <w:szCs w:val="20"/>
          <w:lang w:val="en-US" w:eastAsia="en-US"/>
        </w:rPr>
        <w:t xml:space="preserve">Allison S: </w:t>
      </w:r>
      <w:r w:rsidRPr="253B12C0" w:rsidR="463977CB">
        <w:rPr>
          <w:rFonts w:ascii="Arial" w:hAnsi="Arial" w:eastAsia="Arial" w:cs="Arial"/>
          <w:color w:val="000000" w:themeColor="text1"/>
          <w:sz w:val="20"/>
          <w:szCs w:val="20"/>
          <w:lang w:val="en-US" w:eastAsia="en-US"/>
        </w:rPr>
        <w:t>R</w:t>
      </w:r>
      <w:r w:rsidRPr="253B12C0">
        <w:rPr>
          <w:rFonts w:ascii="Arial" w:hAnsi="Arial" w:eastAsia="Arial" w:cs="Arial"/>
          <w:color w:val="000000" w:themeColor="text1"/>
          <w:sz w:val="20"/>
          <w:szCs w:val="20"/>
          <w:lang w:val="en-US" w:eastAsia="en-US"/>
        </w:rPr>
        <w:t>ight. Can you think of any times in particular, when you felt, you know, emotional at work</w:t>
      </w:r>
      <w:r w:rsidRPr="253B12C0" w:rsidR="79047FDA">
        <w:rPr>
          <w:rFonts w:ascii="Arial" w:hAnsi="Arial" w:eastAsia="Arial" w:cs="Arial"/>
          <w:color w:val="000000" w:themeColor="text1"/>
          <w:sz w:val="20"/>
          <w:szCs w:val="20"/>
          <w:lang w:val="en-US" w:eastAsia="en-US"/>
        </w:rPr>
        <w:t>?</w:t>
      </w:r>
    </w:p>
    <w:p w:rsidR="00A20FF3" w:rsidRDefault="00A20FF3" w14:paraId="41FA0A01" w14:textId="77777777">
      <w:pPr>
        <w:spacing w:after="0" w:line="276" w:lineRule="auto"/>
      </w:pPr>
    </w:p>
    <w:p w:rsidR="00A20FF3" w:rsidP="253B12C0" w:rsidRDefault="003134E8" w14:paraId="305E97CA" w14:textId="47EE5E3E">
      <w:pPr>
        <w:spacing w:after="0" w:line="276" w:lineRule="auto"/>
        <w:rPr>
          <w:rFonts w:ascii="Arial" w:hAnsi="Arial" w:eastAsia="Arial" w:cs="Arial"/>
          <w:color w:val="000000" w:themeColor="text1"/>
          <w:sz w:val="20"/>
          <w:szCs w:val="20"/>
          <w:lang w:val="en-US" w:eastAsia="en-US"/>
        </w:rPr>
      </w:pPr>
      <w:r>
        <w:rPr>
          <w:rFonts w:ascii="Arial" w:hAnsi="Arial" w:eastAsia="Arial" w:cs="Arial"/>
          <w:color w:val="000000" w:themeColor="text1"/>
          <w:sz w:val="20"/>
          <w:szCs w:val="20"/>
          <w:lang w:val="en-US" w:eastAsia="en-US"/>
        </w:rPr>
        <w:t>Participant 32</w:t>
      </w:r>
      <w:r w:rsidRPr="253B12C0">
        <w:rPr>
          <w:rFonts w:ascii="Arial" w:hAnsi="Arial" w:eastAsia="Arial" w:cs="Arial"/>
          <w:color w:val="000000" w:themeColor="text1"/>
          <w:sz w:val="20"/>
          <w:szCs w:val="20"/>
          <w:lang w:val="en-US" w:eastAsia="en-US"/>
        </w:rPr>
        <w:t>: Oh, yeah</w:t>
      </w:r>
      <w:r w:rsidRPr="253B12C0" w:rsidR="48999A05">
        <w:rPr>
          <w:rFonts w:ascii="Arial" w:hAnsi="Arial" w:eastAsia="Arial" w:cs="Arial"/>
          <w:color w:val="000000" w:themeColor="text1"/>
          <w:sz w:val="20"/>
          <w:szCs w:val="20"/>
          <w:lang w:val="en-US" w:eastAsia="en-US"/>
        </w:rPr>
        <w:t>.</w:t>
      </w:r>
      <w:r w:rsidRPr="253B12C0">
        <w:rPr>
          <w:rFonts w:ascii="Arial" w:hAnsi="Arial" w:eastAsia="Arial" w:cs="Arial"/>
          <w:color w:val="000000" w:themeColor="text1"/>
          <w:sz w:val="20"/>
          <w:szCs w:val="20"/>
          <w:lang w:val="en-US" w:eastAsia="en-US"/>
        </w:rPr>
        <w:t xml:space="preserve"> Well</w:t>
      </w:r>
      <w:r w:rsidRPr="253B12C0" w:rsidR="187CE374">
        <w:rPr>
          <w:rFonts w:ascii="Arial" w:hAnsi="Arial" w:eastAsia="Arial" w:cs="Arial"/>
          <w:color w:val="000000" w:themeColor="text1"/>
          <w:sz w:val="20"/>
          <w:szCs w:val="20"/>
          <w:lang w:val="en-US" w:eastAsia="en-US"/>
        </w:rPr>
        <w:t xml:space="preserve">, so </w:t>
      </w:r>
      <w:r w:rsidRPr="253B12C0">
        <w:rPr>
          <w:rFonts w:ascii="Arial" w:hAnsi="Arial" w:eastAsia="Arial" w:cs="Arial"/>
          <w:color w:val="000000" w:themeColor="text1"/>
          <w:sz w:val="20"/>
          <w:szCs w:val="20"/>
          <w:lang w:val="en-US" w:eastAsia="en-US"/>
        </w:rPr>
        <w:t xml:space="preserve">in </w:t>
      </w:r>
      <w:r w:rsidRPr="253B12C0" w:rsidR="0C65FB45">
        <w:rPr>
          <w:rFonts w:ascii="Arial" w:hAnsi="Arial" w:eastAsia="Arial" w:cs="Arial"/>
          <w:color w:val="000000" w:themeColor="text1"/>
          <w:sz w:val="20"/>
          <w:szCs w:val="20"/>
          <w:lang w:val="en-US" w:eastAsia="en-US"/>
        </w:rPr>
        <w:t>2018</w:t>
      </w:r>
      <w:r w:rsidRPr="253B12C0" w:rsidR="689B8A2B">
        <w:rPr>
          <w:rFonts w:ascii="Arial" w:hAnsi="Arial" w:eastAsia="Arial" w:cs="Arial"/>
          <w:color w:val="000000" w:themeColor="text1"/>
          <w:sz w:val="20"/>
          <w:szCs w:val="20"/>
          <w:lang w:val="en-US" w:eastAsia="en-US"/>
        </w:rPr>
        <w:t>,</w:t>
      </w:r>
      <w:r w:rsidRPr="253B12C0">
        <w:rPr>
          <w:rFonts w:ascii="Arial" w:hAnsi="Arial" w:eastAsia="Arial" w:cs="Arial"/>
          <w:color w:val="000000" w:themeColor="text1"/>
          <w:sz w:val="20"/>
          <w:szCs w:val="20"/>
          <w:lang w:val="en-US" w:eastAsia="en-US"/>
        </w:rPr>
        <w:t xml:space="preserve"> the Board made some decisions to exit out of certain programs</w:t>
      </w:r>
      <w:r w:rsidRPr="253B12C0" w:rsidR="294C4F72">
        <w:rPr>
          <w:rFonts w:ascii="Arial" w:hAnsi="Arial" w:eastAsia="Arial" w:cs="Arial"/>
          <w:color w:val="000000" w:themeColor="text1"/>
          <w:sz w:val="20"/>
          <w:szCs w:val="20"/>
          <w:lang w:val="en-US" w:eastAsia="en-US"/>
        </w:rPr>
        <w:t>, stuff</w:t>
      </w:r>
      <w:r w:rsidRPr="253B12C0">
        <w:rPr>
          <w:rFonts w:ascii="Arial" w:hAnsi="Arial" w:eastAsia="Arial" w:cs="Arial"/>
          <w:color w:val="000000" w:themeColor="text1"/>
          <w:sz w:val="20"/>
          <w:szCs w:val="20"/>
          <w:lang w:val="en-US" w:eastAsia="en-US"/>
        </w:rPr>
        <w:t xml:space="preserve"> like that, and you know, I've been expecting this sort of decision to happen. But when it finally happened</w:t>
      </w:r>
      <w:r w:rsidRPr="253B12C0" w:rsidR="71AF9FE9">
        <w:rPr>
          <w:rFonts w:ascii="Arial" w:hAnsi="Arial" w:eastAsia="Arial" w:cs="Arial"/>
          <w:color w:val="000000" w:themeColor="text1"/>
          <w:sz w:val="20"/>
          <w:szCs w:val="20"/>
          <w:lang w:val="en-US" w:eastAsia="en-US"/>
        </w:rPr>
        <w:t>,</w:t>
      </w:r>
      <w:r w:rsidRPr="253B12C0">
        <w:rPr>
          <w:rFonts w:ascii="Arial" w:hAnsi="Arial" w:eastAsia="Arial" w:cs="Arial"/>
          <w:color w:val="000000" w:themeColor="text1"/>
          <w:sz w:val="20"/>
          <w:szCs w:val="20"/>
          <w:lang w:val="en-US" w:eastAsia="en-US"/>
        </w:rPr>
        <w:t xml:space="preserve"> like I was just</w:t>
      </w:r>
      <w:r w:rsidRPr="253B12C0" w:rsidR="26841666">
        <w:rPr>
          <w:rFonts w:ascii="Arial" w:hAnsi="Arial" w:eastAsia="Arial" w:cs="Arial"/>
          <w:color w:val="000000" w:themeColor="text1"/>
          <w:sz w:val="20"/>
          <w:szCs w:val="20"/>
          <w:lang w:val="en-US" w:eastAsia="en-US"/>
        </w:rPr>
        <w:t>,</w:t>
      </w:r>
      <w:r w:rsidRPr="253B12C0">
        <w:rPr>
          <w:rFonts w:ascii="Arial" w:hAnsi="Arial" w:eastAsia="Arial" w:cs="Arial"/>
          <w:color w:val="000000" w:themeColor="text1"/>
          <w:sz w:val="20"/>
          <w:szCs w:val="20"/>
          <w:lang w:val="en-US" w:eastAsia="en-US"/>
        </w:rPr>
        <w:t xml:space="preserve"> yeah</w:t>
      </w:r>
      <w:r w:rsidRPr="253B12C0" w:rsidR="1B1EDFD6">
        <w:rPr>
          <w:rFonts w:ascii="Arial" w:hAnsi="Arial" w:eastAsia="Arial" w:cs="Arial"/>
          <w:color w:val="000000" w:themeColor="text1"/>
          <w:sz w:val="20"/>
          <w:szCs w:val="20"/>
          <w:lang w:val="en-US" w:eastAsia="en-US"/>
        </w:rPr>
        <w:t>,</w:t>
      </w:r>
      <w:r w:rsidRPr="253B12C0">
        <w:rPr>
          <w:rFonts w:ascii="Arial" w:hAnsi="Arial" w:eastAsia="Arial" w:cs="Arial"/>
          <w:color w:val="000000" w:themeColor="text1"/>
          <w:sz w:val="20"/>
          <w:szCs w:val="20"/>
          <w:lang w:val="en-US" w:eastAsia="en-US"/>
        </w:rPr>
        <w:t xml:space="preserve"> devastated. So I left work.</w:t>
      </w:r>
      <w:r w:rsidRPr="253B12C0" w:rsidR="05080A73">
        <w:rPr>
          <w:rFonts w:ascii="Arial" w:hAnsi="Arial" w:eastAsia="Arial" w:cs="Arial"/>
          <w:color w:val="000000" w:themeColor="text1"/>
          <w:sz w:val="20"/>
          <w:szCs w:val="20"/>
          <w:lang w:val="en-US" w:eastAsia="en-US"/>
        </w:rPr>
        <w:t xml:space="preserve"> Um</w:t>
      </w:r>
      <w:r w:rsidRPr="253B12C0">
        <w:rPr>
          <w:rFonts w:ascii="Arial" w:hAnsi="Arial" w:eastAsia="Arial" w:cs="Arial"/>
          <w:color w:val="000000" w:themeColor="text1"/>
          <w:sz w:val="20"/>
          <w:szCs w:val="20"/>
          <w:lang w:val="en-US" w:eastAsia="en-US"/>
        </w:rPr>
        <w:t xml:space="preserve"> I knew that there was no one that I could talk to at work</w:t>
      </w:r>
      <w:r w:rsidRPr="253B12C0" w:rsidR="7710B278">
        <w:rPr>
          <w:rFonts w:ascii="Arial" w:hAnsi="Arial" w:eastAsia="Arial" w:cs="Arial"/>
          <w:color w:val="000000" w:themeColor="text1"/>
          <w:sz w:val="20"/>
          <w:szCs w:val="20"/>
          <w:lang w:val="en-US" w:eastAsia="en-US"/>
        </w:rPr>
        <w:t>. Y</w:t>
      </w:r>
      <w:r w:rsidRPr="253B12C0">
        <w:rPr>
          <w:rFonts w:ascii="Arial" w:hAnsi="Arial" w:eastAsia="Arial" w:cs="Arial"/>
          <w:color w:val="000000" w:themeColor="text1"/>
          <w:sz w:val="20"/>
          <w:szCs w:val="20"/>
          <w:lang w:val="en-US" w:eastAsia="en-US"/>
        </w:rPr>
        <w:t>ou know</w:t>
      </w:r>
      <w:r w:rsidRPr="253B12C0" w:rsidR="73FBE90C">
        <w:rPr>
          <w:rFonts w:ascii="Arial" w:hAnsi="Arial" w:eastAsia="Arial" w:cs="Arial"/>
          <w:color w:val="000000" w:themeColor="text1"/>
          <w:sz w:val="20"/>
          <w:szCs w:val="20"/>
          <w:lang w:val="en-US" w:eastAsia="en-US"/>
        </w:rPr>
        <w:t>,</w:t>
      </w:r>
      <w:r w:rsidRPr="253B12C0">
        <w:rPr>
          <w:rFonts w:ascii="Arial" w:hAnsi="Arial" w:eastAsia="Arial" w:cs="Arial"/>
          <w:color w:val="000000" w:themeColor="text1"/>
          <w:sz w:val="20"/>
          <w:szCs w:val="20"/>
          <w:lang w:val="en-US" w:eastAsia="en-US"/>
        </w:rPr>
        <w:t xml:space="preserve"> again, it was my program, right? And there was no one really to.</w:t>
      </w:r>
      <w:r w:rsidRPr="253B12C0" w:rsidR="2D3B2DD6">
        <w:rPr>
          <w:rFonts w:ascii="Arial" w:hAnsi="Arial" w:eastAsia="Arial" w:cs="Arial"/>
          <w:color w:val="000000" w:themeColor="text1"/>
          <w:sz w:val="20"/>
          <w:szCs w:val="20"/>
          <w:lang w:val="en-US" w:eastAsia="en-US"/>
        </w:rPr>
        <w:t>..</w:t>
      </w:r>
      <w:r w:rsidRPr="253B12C0">
        <w:rPr>
          <w:rFonts w:ascii="Arial" w:hAnsi="Arial" w:eastAsia="Arial" w:cs="Arial"/>
          <w:color w:val="000000" w:themeColor="text1"/>
          <w:sz w:val="20"/>
          <w:szCs w:val="20"/>
          <w:lang w:val="en-US" w:eastAsia="en-US"/>
        </w:rPr>
        <w:t xml:space="preserve"> Yeah. </w:t>
      </w:r>
      <w:r w:rsidRPr="253B12C0" w:rsidR="2C3438BC">
        <w:rPr>
          <w:rFonts w:ascii="Arial" w:hAnsi="Arial" w:eastAsia="Arial" w:cs="Arial"/>
          <w:color w:val="000000" w:themeColor="text1"/>
          <w:sz w:val="20"/>
          <w:szCs w:val="20"/>
          <w:lang w:val="en-US" w:eastAsia="en-US"/>
        </w:rPr>
        <w:t>I</w:t>
      </w:r>
      <w:r w:rsidRPr="253B12C0" w:rsidR="28DCE890">
        <w:rPr>
          <w:rFonts w:ascii="Arial" w:hAnsi="Arial" w:eastAsia="Arial" w:cs="Arial"/>
          <w:color w:val="000000" w:themeColor="text1"/>
          <w:sz w:val="20"/>
          <w:szCs w:val="20"/>
          <w:lang w:val="en-US" w:eastAsia="en-US"/>
        </w:rPr>
        <w:t>f it</w:t>
      </w:r>
      <w:r w:rsidRPr="253B12C0">
        <w:rPr>
          <w:rFonts w:ascii="Arial" w:hAnsi="Arial" w:eastAsia="Arial" w:cs="Arial"/>
          <w:color w:val="000000" w:themeColor="text1"/>
          <w:sz w:val="20"/>
          <w:szCs w:val="20"/>
          <w:lang w:val="en-US" w:eastAsia="en-US"/>
        </w:rPr>
        <w:t xml:space="preserve"> </w:t>
      </w:r>
      <w:r w:rsidRPr="253B12C0" w:rsidR="594C2E90">
        <w:rPr>
          <w:rFonts w:ascii="Arial" w:hAnsi="Arial" w:eastAsia="Arial" w:cs="Arial"/>
          <w:color w:val="000000" w:themeColor="text1"/>
          <w:sz w:val="20"/>
          <w:szCs w:val="20"/>
          <w:lang w:val="en-US" w:eastAsia="en-US"/>
        </w:rPr>
        <w:t>was</w:t>
      </w:r>
      <w:r w:rsidRPr="253B12C0">
        <w:rPr>
          <w:rFonts w:ascii="Arial" w:hAnsi="Arial" w:eastAsia="Arial" w:cs="Arial"/>
          <w:color w:val="000000" w:themeColor="text1"/>
          <w:sz w:val="20"/>
          <w:szCs w:val="20"/>
          <w:lang w:val="en-US" w:eastAsia="en-US"/>
        </w:rPr>
        <w:t xml:space="preserve"> a group of like twenty that was working on that team</w:t>
      </w:r>
      <w:r w:rsidRPr="253B12C0" w:rsidR="3BD18AFE">
        <w:rPr>
          <w:rFonts w:ascii="Arial" w:hAnsi="Arial" w:eastAsia="Arial" w:cs="Arial"/>
          <w:color w:val="000000" w:themeColor="text1"/>
          <w:sz w:val="20"/>
          <w:szCs w:val="20"/>
          <w:lang w:val="en-US" w:eastAsia="en-US"/>
        </w:rPr>
        <w:t xml:space="preserve">, </w:t>
      </w:r>
      <w:r w:rsidRPr="253B12C0">
        <w:rPr>
          <w:rFonts w:ascii="Arial" w:hAnsi="Arial" w:eastAsia="Arial" w:cs="Arial"/>
          <w:color w:val="000000" w:themeColor="text1"/>
          <w:sz w:val="20"/>
          <w:szCs w:val="20"/>
          <w:lang w:val="en-US" w:eastAsia="en-US"/>
        </w:rPr>
        <w:t xml:space="preserve">I think you could all sit down and kind of like </w:t>
      </w:r>
      <w:r w:rsidRPr="253B12C0" w:rsidR="7F890A7E">
        <w:rPr>
          <w:rFonts w:ascii="Arial" w:hAnsi="Arial" w:eastAsia="Arial" w:cs="Arial"/>
          <w:color w:val="000000" w:themeColor="text1"/>
          <w:sz w:val="20"/>
          <w:szCs w:val="20"/>
          <w:lang w:val="en-US" w:eastAsia="en-US"/>
        </w:rPr>
        <w:t xml:space="preserve">have </w:t>
      </w:r>
      <w:r w:rsidRPr="253B12C0">
        <w:rPr>
          <w:rFonts w:ascii="Arial" w:hAnsi="Arial" w:eastAsia="Arial" w:cs="Arial"/>
          <w:color w:val="000000" w:themeColor="text1"/>
          <w:sz w:val="20"/>
          <w:szCs w:val="20"/>
          <w:lang w:val="en-US" w:eastAsia="en-US"/>
        </w:rPr>
        <w:t>a little cry together. But this was my team</w:t>
      </w:r>
      <w:r w:rsidRPr="253B12C0" w:rsidR="62E09108">
        <w:rPr>
          <w:rFonts w:ascii="Arial" w:hAnsi="Arial" w:eastAsia="Arial" w:cs="Arial"/>
          <w:color w:val="000000" w:themeColor="text1"/>
          <w:sz w:val="20"/>
          <w:szCs w:val="20"/>
          <w:lang w:val="en-US" w:eastAsia="en-US"/>
        </w:rPr>
        <w:t>,</w:t>
      </w:r>
      <w:r w:rsidRPr="253B12C0">
        <w:rPr>
          <w:rFonts w:ascii="Arial" w:hAnsi="Arial" w:eastAsia="Arial" w:cs="Arial"/>
          <w:color w:val="000000" w:themeColor="text1"/>
          <w:sz w:val="20"/>
          <w:szCs w:val="20"/>
          <w:lang w:val="en-US" w:eastAsia="en-US"/>
        </w:rPr>
        <w:t xml:space="preserve"> I had one new staff member</w:t>
      </w:r>
      <w:r w:rsidRPr="253B12C0" w:rsidR="2AFE2580">
        <w:rPr>
          <w:rFonts w:ascii="Arial" w:hAnsi="Arial" w:eastAsia="Arial" w:cs="Arial"/>
          <w:color w:val="000000" w:themeColor="text1"/>
          <w:sz w:val="20"/>
          <w:szCs w:val="20"/>
          <w:lang w:val="en-US" w:eastAsia="en-US"/>
        </w:rPr>
        <w:t>.</w:t>
      </w:r>
      <w:r w:rsidRPr="253B12C0">
        <w:rPr>
          <w:rFonts w:ascii="Arial" w:hAnsi="Arial" w:eastAsia="Arial" w:cs="Arial"/>
          <w:color w:val="000000" w:themeColor="text1"/>
          <w:sz w:val="20"/>
          <w:szCs w:val="20"/>
          <w:lang w:val="en-US" w:eastAsia="en-US"/>
        </w:rPr>
        <w:t xml:space="preserve"> I didn't want to like necessarily like, you know. Um. So yeah, at that point in time, you know, I was like, I was calling up my grant</w:t>
      </w:r>
      <w:r w:rsidRPr="253B12C0" w:rsidR="709E99C2">
        <w:rPr>
          <w:rFonts w:ascii="Arial" w:hAnsi="Arial" w:eastAsia="Arial" w:cs="Arial"/>
          <w:color w:val="000000" w:themeColor="text1"/>
          <w:sz w:val="20"/>
          <w:szCs w:val="20"/>
          <w:lang w:val="en-US" w:eastAsia="en-US"/>
        </w:rPr>
        <w:t xml:space="preserve">ees, </w:t>
      </w:r>
      <w:r w:rsidRPr="253B12C0">
        <w:rPr>
          <w:rFonts w:ascii="Arial" w:hAnsi="Arial" w:eastAsia="Arial" w:cs="Arial"/>
          <w:color w:val="000000" w:themeColor="text1"/>
          <w:sz w:val="20"/>
          <w:szCs w:val="20"/>
          <w:lang w:val="en-US" w:eastAsia="en-US"/>
        </w:rPr>
        <w:t>talking to them about this sort of decision. I was crying, you know, and stuff like that</w:t>
      </w:r>
      <w:r w:rsidRPr="253B12C0" w:rsidR="68C2F54A">
        <w:rPr>
          <w:rFonts w:ascii="Arial" w:hAnsi="Arial" w:eastAsia="Arial" w:cs="Arial"/>
          <w:color w:val="000000" w:themeColor="text1"/>
          <w:sz w:val="20"/>
          <w:szCs w:val="20"/>
          <w:lang w:val="en-US" w:eastAsia="en-US"/>
        </w:rPr>
        <w:t>, bu</w:t>
      </w:r>
      <w:r w:rsidRPr="253B12C0">
        <w:rPr>
          <w:rFonts w:ascii="Arial" w:hAnsi="Arial" w:eastAsia="Arial" w:cs="Arial"/>
          <w:color w:val="000000" w:themeColor="text1"/>
          <w:sz w:val="20"/>
          <w:szCs w:val="20"/>
          <w:lang w:val="en-US" w:eastAsia="en-US"/>
        </w:rPr>
        <w:t>t it was with the doors closed, and then, after a certain point, I just had to leave, because, yeah</w:t>
      </w:r>
      <w:r w:rsidRPr="253B12C0" w:rsidR="3084A67D">
        <w:rPr>
          <w:rFonts w:ascii="Arial" w:hAnsi="Arial" w:eastAsia="Arial" w:cs="Arial"/>
          <w:color w:val="000000" w:themeColor="text1"/>
          <w:sz w:val="20"/>
          <w:szCs w:val="20"/>
          <w:lang w:val="en-US" w:eastAsia="en-US"/>
        </w:rPr>
        <w:t>. Y</w:t>
      </w:r>
      <w:r w:rsidRPr="253B12C0">
        <w:rPr>
          <w:rFonts w:ascii="Arial" w:hAnsi="Arial" w:eastAsia="Arial" w:cs="Arial"/>
          <w:color w:val="000000" w:themeColor="text1"/>
          <w:sz w:val="20"/>
          <w:szCs w:val="20"/>
          <w:lang w:val="en-US" w:eastAsia="en-US"/>
        </w:rPr>
        <w:t>ou know, like it's just not a very.</w:t>
      </w:r>
      <w:r w:rsidRPr="253B12C0" w:rsidR="7B8DFB47">
        <w:rPr>
          <w:rFonts w:ascii="Arial" w:hAnsi="Arial" w:eastAsia="Arial" w:cs="Arial"/>
          <w:color w:val="000000" w:themeColor="text1"/>
          <w:sz w:val="20"/>
          <w:szCs w:val="20"/>
          <w:lang w:val="en-US" w:eastAsia="en-US"/>
        </w:rPr>
        <w:t xml:space="preserve">.. </w:t>
      </w:r>
      <w:r w:rsidRPr="253B12C0">
        <w:rPr>
          <w:rFonts w:ascii="Arial" w:hAnsi="Arial" w:eastAsia="Arial" w:cs="Arial"/>
          <w:color w:val="000000" w:themeColor="text1"/>
          <w:sz w:val="20"/>
          <w:szCs w:val="20"/>
          <w:lang w:val="en-US" w:eastAsia="en-US"/>
        </w:rPr>
        <w:t xml:space="preserve">It wouldn't be necessarily a place where it would have been </w:t>
      </w:r>
      <w:r w:rsidRPr="253B12C0">
        <w:rPr>
          <w:rFonts w:ascii="Arial" w:hAnsi="Arial" w:eastAsia="Arial" w:cs="Arial"/>
          <w:color w:val="000000" w:themeColor="text1"/>
          <w:sz w:val="20"/>
          <w:szCs w:val="20"/>
          <w:lang w:val="en-US" w:eastAsia="en-US"/>
        </w:rPr>
        <w:lastRenderedPageBreak/>
        <w:t>acceptable, or like</w:t>
      </w:r>
      <w:r w:rsidRPr="253B12C0" w:rsidR="7D763C4B">
        <w:rPr>
          <w:rFonts w:ascii="Arial" w:hAnsi="Arial" w:eastAsia="Arial" w:cs="Arial"/>
          <w:color w:val="000000" w:themeColor="text1"/>
          <w:sz w:val="20"/>
          <w:szCs w:val="20"/>
          <w:lang w:val="en-US" w:eastAsia="en-US"/>
        </w:rPr>
        <w:t>,</w:t>
      </w:r>
      <w:r w:rsidRPr="253B12C0">
        <w:rPr>
          <w:rFonts w:ascii="Arial" w:hAnsi="Arial" w:eastAsia="Arial" w:cs="Arial"/>
          <w:color w:val="000000" w:themeColor="text1"/>
          <w:sz w:val="20"/>
          <w:szCs w:val="20"/>
          <w:lang w:val="en-US" w:eastAsia="en-US"/>
        </w:rPr>
        <w:t xml:space="preserve"> you wouldn't have gotten like camaraderie or sympathy by expressing that outward</w:t>
      </w:r>
      <w:r w:rsidRPr="253B12C0" w:rsidR="4323DF93">
        <w:rPr>
          <w:rFonts w:ascii="Arial" w:hAnsi="Arial" w:eastAsia="Arial" w:cs="Arial"/>
          <w:color w:val="000000" w:themeColor="text1"/>
          <w:sz w:val="20"/>
          <w:szCs w:val="20"/>
          <w:lang w:val="en-US" w:eastAsia="en-US"/>
        </w:rPr>
        <w:t>l</w:t>
      </w:r>
      <w:r w:rsidRPr="253B12C0" w:rsidR="31DFB47E">
        <w:rPr>
          <w:rFonts w:ascii="Arial" w:hAnsi="Arial" w:eastAsia="Arial" w:cs="Arial"/>
          <w:color w:val="000000" w:themeColor="text1"/>
          <w:sz w:val="20"/>
          <w:szCs w:val="20"/>
          <w:lang w:val="en-US" w:eastAsia="en-US"/>
        </w:rPr>
        <w:t>y</w:t>
      </w:r>
      <w:r w:rsidRPr="253B12C0">
        <w:rPr>
          <w:rFonts w:ascii="Arial" w:hAnsi="Arial" w:eastAsia="Arial" w:cs="Arial"/>
          <w:color w:val="000000" w:themeColor="text1"/>
          <w:sz w:val="20"/>
          <w:szCs w:val="20"/>
          <w:lang w:val="en-US" w:eastAsia="en-US"/>
        </w:rPr>
        <w:t xml:space="preserve"> in the open. And I knew that. And yeah, it's just one of those things. So yeah, that's that's an example. May of </w:t>
      </w:r>
      <w:r w:rsidRPr="253B12C0" w:rsidR="5CCDE76E">
        <w:rPr>
          <w:rFonts w:ascii="Arial" w:hAnsi="Arial" w:eastAsia="Arial" w:cs="Arial"/>
          <w:color w:val="000000" w:themeColor="text1"/>
          <w:sz w:val="20"/>
          <w:szCs w:val="20"/>
          <w:lang w:val="en-US" w:eastAsia="en-US"/>
        </w:rPr>
        <w:t>2018 was a</w:t>
      </w:r>
      <w:r w:rsidRPr="253B12C0">
        <w:rPr>
          <w:rFonts w:ascii="Arial" w:hAnsi="Arial" w:eastAsia="Arial" w:cs="Arial"/>
          <w:color w:val="000000" w:themeColor="text1"/>
          <w:sz w:val="20"/>
          <w:szCs w:val="20"/>
          <w:lang w:val="en-US" w:eastAsia="en-US"/>
        </w:rPr>
        <w:t xml:space="preserve"> very difficult week. </w:t>
      </w:r>
    </w:p>
    <w:p w:rsidR="00A20FF3" w:rsidRDefault="00A20FF3" w14:paraId="37F1E88A" w14:textId="77777777">
      <w:pPr>
        <w:spacing w:after="0" w:line="276" w:lineRule="auto"/>
      </w:pPr>
    </w:p>
    <w:p w:rsidR="00A20FF3" w:rsidP="253B12C0" w:rsidRDefault="00000000" w14:paraId="5672CCE6" w14:textId="0CEE9F45">
      <w:pPr>
        <w:spacing w:after="0" w:line="276" w:lineRule="auto"/>
        <w:rPr>
          <w:rFonts w:ascii="Arial" w:hAnsi="Arial" w:eastAsia="Arial" w:cs="Arial"/>
          <w:color w:val="000000" w:themeColor="text1"/>
          <w:sz w:val="20"/>
          <w:szCs w:val="20"/>
          <w:lang w:val="en-US" w:eastAsia="en-US"/>
        </w:rPr>
      </w:pPr>
      <w:r w:rsidRPr="278E6CFD" w:rsidR="00000000">
        <w:rPr>
          <w:rFonts w:ascii="Arial" w:hAnsi="Arial" w:eastAsia="Arial" w:cs="Arial"/>
          <w:color w:val="000000" w:themeColor="text1" w:themeTint="FF" w:themeShade="FF"/>
          <w:sz w:val="20"/>
          <w:szCs w:val="20"/>
          <w:lang w:val="en-US" w:eastAsia="en-US"/>
        </w:rPr>
        <w:t xml:space="preserve">Allison S: </w:t>
      </w:r>
      <w:r w:rsidRPr="278E6CFD" w:rsidR="44E9393E">
        <w:rPr>
          <w:rFonts w:ascii="Arial" w:hAnsi="Arial" w:eastAsia="Arial" w:cs="Arial"/>
          <w:color w:val="000000" w:themeColor="text1" w:themeTint="FF" w:themeShade="FF"/>
          <w:sz w:val="20"/>
          <w:szCs w:val="20"/>
          <w:lang w:val="en-US" w:eastAsia="en-US"/>
        </w:rPr>
        <w:t>Yeah</w:t>
      </w:r>
      <w:r w:rsidRPr="278E6CFD" w:rsidR="44E9393E">
        <w:rPr>
          <w:rFonts w:ascii="Arial" w:hAnsi="Arial" w:eastAsia="Arial" w:cs="Arial"/>
          <w:color w:val="000000" w:themeColor="text1" w:themeTint="FF" w:themeShade="FF"/>
          <w:sz w:val="20"/>
          <w:szCs w:val="20"/>
          <w:lang w:val="en-US" w:eastAsia="en-US"/>
        </w:rPr>
        <w:t xml:space="preserve">. </w:t>
      </w:r>
      <w:r w:rsidRPr="278E6CFD" w:rsidR="00000000">
        <w:rPr>
          <w:rFonts w:ascii="Arial" w:hAnsi="Arial" w:eastAsia="Arial" w:cs="Arial"/>
          <w:color w:val="000000" w:themeColor="text1" w:themeTint="FF" w:themeShade="FF"/>
          <w:sz w:val="20"/>
          <w:szCs w:val="20"/>
          <w:lang w:val="en-US" w:eastAsia="en-US"/>
        </w:rPr>
        <w:t xml:space="preserve">Ah, well, I know </w:t>
      </w:r>
      <w:r w:rsidRPr="278E6CFD" w:rsidR="00000000">
        <w:rPr>
          <w:rFonts w:ascii="Arial" w:hAnsi="Arial" w:eastAsia="Arial" w:cs="Arial"/>
          <w:color w:val="000000" w:themeColor="text1" w:themeTint="FF" w:themeShade="FF"/>
          <w:sz w:val="20"/>
          <w:szCs w:val="20"/>
          <w:lang w:val="en-US" w:eastAsia="en-US"/>
        </w:rPr>
        <w:t>we're</w:t>
      </w:r>
      <w:r w:rsidRPr="278E6CFD" w:rsidR="00000000">
        <w:rPr>
          <w:rFonts w:ascii="Arial" w:hAnsi="Arial" w:eastAsia="Arial" w:cs="Arial"/>
          <w:color w:val="000000" w:themeColor="text1" w:themeTint="FF" w:themeShade="FF"/>
          <w:sz w:val="20"/>
          <w:szCs w:val="20"/>
          <w:lang w:val="en-US" w:eastAsia="en-US"/>
        </w:rPr>
        <w:t xml:space="preserve"> </w:t>
      </w:r>
      <w:r w:rsidRPr="278E6CFD" w:rsidR="00000000">
        <w:rPr>
          <w:rFonts w:ascii="Arial" w:hAnsi="Arial" w:eastAsia="Arial" w:cs="Arial"/>
          <w:color w:val="000000" w:themeColor="text1" w:themeTint="FF" w:themeShade="FF"/>
          <w:sz w:val="20"/>
          <w:szCs w:val="20"/>
          <w:lang w:val="en-US" w:eastAsia="en-US"/>
        </w:rPr>
        <w:t>gonna</w:t>
      </w:r>
      <w:r w:rsidRPr="278E6CFD" w:rsidR="11DDFEF8">
        <w:rPr>
          <w:rFonts w:ascii="Arial" w:hAnsi="Arial" w:eastAsia="Arial" w:cs="Arial"/>
          <w:color w:val="000000" w:themeColor="text1" w:themeTint="FF" w:themeShade="FF"/>
          <w:sz w:val="20"/>
          <w:szCs w:val="20"/>
          <w:lang w:val="en-US" w:eastAsia="en-US"/>
        </w:rPr>
        <w:t>,</w:t>
      </w:r>
      <w:r w:rsidRPr="278E6CFD" w:rsidR="00000000">
        <w:rPr>
          <w:rFonts w:ascii="Arial" w:hAnsi="Arial" w:eastAsia="Arial" w:cs="Arial"/>
          <w:color w:val="000000" w:themeColor="text1" w:themeTint="FF" w:themeShade="FF"/>
          <w:sz w:val="20"/>
          <w:szCs w:val="20"/>
          <w:lang w:val="en-US" w:eastAsia="en-US"/>
        </w:rPr>
        <w:t xml:space="preserve"> </w:t>
      </w:r>
      <w:r w:rsidRPr="278E6CFD" w:rsidR="00000000">
        <w:rPr>
          <w:rFonts w:ascii="Arial" w:hAnsi="Arial" w:eastAsia="Arial" w:cs="Arial"/>
          <w:color w:val="000000" w:themeColor="text1" w:themeTint="FF" w:themeShade="FF"/>
          <w:sz w:val="20"/>
          <w:szCs w:val="20"/>
          <w:lang w:val="en-US" w:eastAsia="en-US"/>
        </w:rPr>
        <w:t>com</w:t>
      </w:r>
      <w:r w:rsidRPr="278E6CFD" w:rsidR="63758299">
        <w:rPr>
          <w:rFonts w:ascii="Arial" w:hAnsi="Arial" w:eastAsia="Arial" w:cs="Arial"/>
          <w:color w:val="000000" w:themeColor="text1" w:themeTint="FF" w:themeShade="FF"/>
          <w:sz w:val="20"/>
          <w:szCs w:val="20"/>
          <w:lang w:val="en-US" w:eastAsia="en-US"/>
        </w:rPr>
        <w:t>ing</w:t>
      </w:r>
      <w:r w:rsidRPr="278E6CFD" w:rsidR="63758299">
        <w:rPr>
          <w:rFonts w:ascii="Arial" w:hAnsi="Arial" w:eastAsia="Arial" w:cs="Arial"/>
          <w:color w:val="000000" w:themeColor="text1" w:themeTint="FF" w:themeShade="FF"/>
          <w:sz w:val="20"/>
          <w:szCs w:val="20"/>
          <w:lang w:val="en-US" w:eastAsia="en-US"/>
        </w:rPr>
        <w:t xml:space="preserve"> up on</w:t>
      </w:r>
      <w:r w:rsidRPr="278E6CFD" w:rsidR="00000000">
        <w:rPr>
          <w:rFonts w:ascii="Arial" w:hAnsi="Arial" w:eastAsia="Arial" w:cs="Arial"/>
          <w:color w:val="000000" w:themeColor="text1" w:themeTint="FF" w:themeShade="FF"/>
          <w:sz w:val="20"/>
          <w:szCs w:val="20"/>
          <w:lang w:val="en-US" w:eastAsia="en-US"/>
        </w:rPr>
        <w:t xml:space="preserve"> time, and I want to be aware of that. I did have a couple </w:t>
      </w:r>
      <w:r w:rsidRPr="278E6CFD" w:rsidR="00000000">
        <w:rPr>
          <w:rFonts w:ascii="Arial" w:hAnsi="Arial" w:eastAsia="Arial" w:cs="Arial"/>
          <w:color w:val="000000" w:themeColor="text1" w:themeTint="FF" w:themeShade="FF"/>
          <w:sz w:val="20"/>
          <w:szCs w:val="20"/>
          <w:lang w:val="en-US" w:eastAsia="en-US"/>
        </w:rPr>
        <w:t>of just</w:t>
      </w:r>
      <w:r w:rsidRPr="278E6CFD" w:rsidR="00000000">
        <w:rPr>
          <w:rFonts w:ascii="Arial" w:hAnsi="Arial" w:eastAsia="Arial" w:cs="Arial"/>
          <w:color w:val="000000" w:themeColor="text1" w:themeTint="FF" w:themeShade="FF"/>
          <w:sz w:val="20"/>
          <w:szCs w:val="20"/>
          <w:lang w:val="en-US" w:eastAsia="en-US"/>
        </w:rPr>
        <w:t xml:space="preserve"> demographic questions for you</w:t>
      </w:r>
      <w:r w:rsidRPr="278E6CFD" w:rsidR="52B738DE">
        <w:rPr>
          <w:rFonts w:ascii="Arial" w:hAnsi="Arial" w:eastAsia="Arial" w:cs="Arial"/>
          <w:color w:val="000000" w:themeColor="text1" w:themeTint="FF" w:themeShade="FF"/>
          <w:sz w:val="20"/>
          <w:szCs w:val="20"/>
          <w:lang w:val="en-US" w:eastAsia="en-US"/>
        </w:rPr>
        <w:t>,</w:t>
      </w:r>
      <w:r w:rsidRPr="278E6CFD" w:rsidR="00000000">
        <w:rPr>
          <w:rFonts w:ascii="Arial" w:hAnsi="Arial" w:eastAsia="Arial" w:cs="Arial"/>
          <w:color w:val="000000" w:themeColor="text1" w:themeTint="FF" w:themeShade="FF"/>
          <w:sz w:val="20"/>
          <w:szCs w:val="20"/>
          <w:lang w:val="en-US" w:eastAsia="en-US"/>
        </w:rPr>
        <w:t xml:space="preserve"> some of</w:t>
      </w:r>
      <w:r w:rsidRPr="278E6CFD" w:rsidR="7B640DA7">
        <w:rPr>
          <w:rFonts w:ascii="Arial" w:hAnsi="Arial" w:eastAsia="Arial" w:cs="Arial"/>
          <w:color w:val="000000" w:themeColor="text1" w:themeTint="FF" w:themeShade="FF"/>
          <w:sz w:val="20"/>
          <w:szCs w:val="20"/>
          <w:lang w:val="en-US" w:eastAsia="en-US"/>
        </w:rPr>
        <w:t xml:space="preserve"> these</w:t>
      </w:r>
      <w:r w:rsidRPr="278E6CFD" w:rsidR="00000000">
        <w:rPr>
          <w:rFonts w:ascii="Arial" w:hAnsi="Arial" w:eastAsia="Arial" w:cs="Arial"/>
          <w:color w:val="000000" w:themeColor="text1" w:themeTint="FF" w:themeShade="FF"/>
          <w:sz w:val="20"/>
          <w:szCs w:val="20"/>
          <w:lang w:val="en-US" w:eastAsia="en-US"/>
        </w:rPr>
        <w:t xml:space="preserve"> have already come up. But um</w:t>
      </w:r>
      <w:r w:rsidRPr="278E6CFD" w:rsidR="5C685888">
        <w:rPr>
          <w:rFonts w:ascii="Arial" w:hAnsi="Arial" w:eastAsia="Arial" w:cs="Arial"/>
          <w:color w:val="000000" w:themeColor="text1" w:themeTint="FF" w:themeShade="FF"/>
          <w:sz w:val="20"/>
          <w:szCs w:val="20"/>
          <w:lang w:val="en-US" w:eastAsia="en-US"/>
        </w:rPr>
        <w:t>,</w:t>
      </w:r>
      <w:r w:rsidRPr="278E6CFD" w:rsidR="00000000">
        <w:rPr>
          <w:rFonts w:ascii="Arial" w:hAnsi="Arial" w:eastAsia="Arial" w:cs="Arial"/>
          <w:color w:val="000000" w:themeColor="text1" w:themeTint="FF" w:themeShade="FF"/>
          <w:sz w:val="20"/>
          <w:szCs w:val="20"/>
          <w:lang w:val="en-US" w:eastAsia="en-US"/>
        </w:rPr>
        <w:t xml:space="preserve"> </w:t>
      </w:r>
      <w:r w:rsidRPr="278E6CFD" w:rsidR="0D6AD1BC">
        <w:rPr>
          <w:rFonts w:ascii="Arial" w:hAnsi="Arial" w:eastAsia="Arial" w:cs="Arial"/>
          <w:color w:val="000000" w:themeColor="text1" w:themeTint="FF" w:themeShade="FF"/>
          <w:sz w:val="20"/>
          <w:szCs w:val="20"/>
          <w:lang w:val="en-US" w:eastAsia="en-US"/>
        </w:rPr>
        <w:t>c</w:t>
      </w:r>
      <w:r w:rsidRPr="278E6CFD" w:rsidR="00000000">
        <w:rPr>
          <w:rFonts w:ascii="Arial" w:hAnsi="Arial" w:eastAsia="Arial" w:cs="Arial"/>
          <w:color w:val="000000" w:themeColor="text1" w:themeTint="FF" w:themeShade="FF"/>
          <w:sz w:val="20"/>
          <w:szCs w:val="20"/>
          <w:lang w:val="en-US" w:eastAsia="en-US"/>
        </w:rPr>
        <w:t xml:space="preserve">an you remind me again where </w:t>
      </w:r>
      <w:r w:rsidRPr="278E6CFD" w:rsidR="00000000">
        <w:rPr>
          <w:rFonts w:ascii="Arial" w:hAnsi="Arial" w:eastAsia="Arial" w:cs="Arial"/>
          <w:color w:val="000000" w:themeColor="text1" w:themeTint="FF" w:themeShade="FF"/>
          <w:sz w:val="20"/>
          <w:szCs w:val="20"/>
          <w:lang w:val="en-US" w:eastAsia="en-US"/>
        </w:rPr>
        <w:t>you're</w:t>
      </w:r>
      <w:r w:rsidRPr="278E6CFD" w:rsidR="00000000">
        <w:rPr>
          <w:rFonts w:ascii="Arial" w:hAnsi="Arial" w:eastAsia="Arial" w:cs="Arial"/>
          <w:color w:val="000000" w:themeColor="text1" w:themeTint="FF" w:themeShade="FF"/>
          <w:sz w:val="20"/>
          <w:szCs w:val="20"/>
          <w:lang w:val="en-US" w:eastAsia="en-US"/>
        </w:rPr>
        <w:t xml:space="preserve"> </w:t>
      </w:r>
      <w:r w:rsidRPr="278E6CFD" w:rsidR="00000000">
        <w:rPr>
          <w:rFonts w:ascii="Arial" w:hAnsi="Arial" w:eastAsia="Arial" w:cs="Arial"/>
          <w:color w:val="000000" w:themeColor="text1" w:themeTint="FF" w:themeShade="FF"/>
          <w:sz w:val="20"/>
          <w:szCs w:val="20"/>
          <w:lang w:val="en-US" w:eastAsia="en-US"/>
        </w:rPr>
        <w:t>located</w:t>
      </w:r>
      <w:r w:rsidRPr="278E6CFD" w:rsidR="00000000">
        <w:rPr>
          <w:rFonts w:ascii="Arial" w:hAnsi="Arial" w:eastAsia="Arial" w:cs="Arial"/>
          <w:color w:val="000000" w:themeColor="text1" w:themeTint="FF" w:themeShade="FF"/>
          <w:sz w:val="20"/>
          <w:szCs w:val="20"/>
          <w:lang w:val="en-US" w:eastAsia="en-US"/>
        </w:rPr>
        <w:t>?</w:t>
      </w:r>
    </w:p>
    <w:p w:rsidR="00A20FF3" w:rsidRDefault="00A20FF3" w14:paraId="0D2B7A6F" w14:textId="77777777">
      <w:pPr>
        <w:spacing w:after="0" w:line="276" w:lineRule="auto"/>
      </w:pPr>
    </w:p>
    <w:p w:rsidR="00A20FF3" w:rsidRDefault="003134E8" w14:paraId="26AE789C" w14:textId="514E1780">
      <w:pPr>
        <w:spacing w:after="0" w:line="276" w:lineRule="auto"/>
      </w:pPr>
      <w:r>
        <w:rPr>
          <w:rFonts w:ascii="Arial" w:hAnsi="Arial" w:eastAsia="Arial" w:cs="Arial"/>
          <w:color w:val="000000" w:themeColor="text1"/>
          <w:sz w:val="20"/>
          <w:szCs w:val="20"/>
          <w:lang w:val="en-US" w:eastAsia="en-US"/>
        </w:rPr>
        <w:t>Participant 32</w:t>
      </w:r>
      <w:r w:rsidRPr="253B12C0">
        <w:rPr>
          <w:rFonts w:ascii="Arial" w:hAnsi="Arial" w:eastAsia="Arial" w:cs="Arial"/>
          <w:color w:val="000000" w:themeColor="text1"/>
          <w:sz w:val="20"/>
          <w:szCs w:val="20"/>
          <w:lang w:val="en-US" w:eastAsia="en-US"/>
        </w:rPr>
        <w:t xml:space="preserve">: Uh, </w:t>
      </w:r>
      <w:r w:rsidRPr="253B12C0" w:rsidR="3E82A2DA">
        <w:rPr>
          <w:rFonts w:ascii="Arial" w:hAnsi="Arial" w:eastAsia="Arial" w:cs="Arial"/>
          <w:color w:val="000000" w:themeColor="text1"/>
          <w:sz w:val="20"/>
          <w:szCs w:val="20"/>
          <w:lang w:val="en-US" w:eastAsia="en-US"/>
        </w:rPr>
        <w:t xml:space="preserve">I’m in LA. </w:t>
      </w:r>
    </w:p>
    <w:p w:rsidR="00A20FF3" w:rsidP="253B12C0" w:rsidRDefault="00A20FF3" w14:paraId="49219FA3" w14:textId="30FA894A">
      <w:pPr>
        <w:spacing w:after="0" w:line="276" w:lineRule="auto"/>
        <w:rPr>
          <w:rFonts w:ascii="Arial" w:hAnsi="Arial" w:eastAsia="Arial" w:cs="Arial"/>
          <w:color w:val="000000" w:themeColor="text1"/>
          <w:sz w:val="20"/>
          <w:szCs w:val="20"/>
          <w:lang w:val="en-US" w:eastAsia="en-US"/>
        </w:rPr>
      </w:pPr>
    </w:p>
    <w:p w:rsidR="00A20FF3" w:rsidRDefault="3E82A2DA" w14:paraId="6E26A1FA" w14:textId="29AB50F7">
      <w:pPr>
        <w:spacing w:after="0" w:line="276" w:lineRule="auto"/>
      </w:pPr>
      <w:r w:rsidRPr="253B12C0">
        <w:rPr>
          <w:rFonts w:ascii="Arial" w:hAnsi="Arial" w:eastAsia="Arial" w:cs="Arial"/>
          <w:color w:val="000000" w:themeColor="text1"/>
          <w:sz w:val="20"/>
          <w:szCs w:val="20"/>
          <w:lang w:val="en-US" w:eastAsia="en-US"/>
        </w:rPr>
        <w:t>Allison S: And where were you born? Where did you grow up</w:t>
      </w:r>
      <w:r w:rsidRPr="253B12C0" w:rsidR="3879A59D">
        <w:rPr>
          <w:rFonts w:ascii="Arial" w:hAnsi="Arial" w:eastAsia="Arial" w:cs="Arial"/>
          <w:color w:val="000000" w:themeColor="text1"/>
          <w:sz w:val="20"/>
          <w:szCs w:val="20"/>
          <w:lang w:val="en-US" w:eastAsia="en-US"/>
        </w:rPr>
        <w:t>?</w:t>
      </w:r>
    </w:p>
    <w:p w:rsidR="00A20FF3" w:rsidP="253B12C0" w:rsidRDefault="00A20FF3" w14:paraId="3718A94C" w14:textId="0B2834C1">
      <w:pPr>
        <w:spacing w:after="0" w:line="276" w:lineRule="auto"/>
        <w:rPr>
          <w:rFonts w:ascii="Arial" w:hAnsi="Arial" w:eastAsia="Arial" w:cs="Arial"/>
          <w:color w:val="000000" w:themeColor="text1"/>
          <w:sz w:val="20"/>
          <w:szCs w:val="20"/>
          <w:lang w:val="en-US" w:eastAsia="en-US"/>
        </w:rPr>
      </w:pPr>
    </w:p>
    <w:p w:rsidR="00A20FF3" w:rsidP="253B12C0" w:rsidRDefault="003134E8" w14:paraId="5804B6DC" w14:textId="60E3C7FC">
      <w:pPr>
        <w:spacing w:after="0" w:line="276" w:lineRule="auto"/>
        <w:rPr>
          <w:rFonts w:ascii="Arial" w:hAnsi="Arial" w:eastAsia="Arial" w:cs="Arial"/>
          <w:color w:val="000000" w:themeColor="text1"/>
          <w:sz w:val="20"/>
          <w:szCs w:val="20"/>
          <w:lang w:val="en-US" w:eastAsia="en-US"/>
        </w:rPr>
      </w:pPr>
      <w:r>
        <w:rPr>
          <w:rFonts w:ascii="Arial" w:hAnsi="Arial" w:eastAsia="Arial" w:cs="Arial"/>
          <w:color w:val="000000" w:themeColor="text1"/>
          <w:sz w:val="20"/>
          <w:szCs w:val="20"/>
          <w:lang w:val="en-US" w:eastAsia="en-US"/>
        </w:rPr>
        <w:t>Participant 32</w:t>
      </w:r>
      <w:r w:rsidRPr="253B12C0" w:rsidR="3879A59D">
        <w:rPr>
          <w:rFonts w:ascii="Arial" w:hAnsi="Arial" w:eastAsia="Arial" w:cs="Arial"/>
          <w:color w:val="000000" w:themeColor="text1"/>
          <w:sz w:val="20"/>
          <w:szCs w:val="20"/>
          <w:lang w:val="en-US" w:eastAsia="en-US"/>
        </w:rPr>
        <w:t xml:space="preserve">: </w:t>
      </w:r>
      <w:r w:rsidRPr="253B12C0">
        <w:rPr>
          <w:rFonts w:ascii="Arial" w:hAnsi="Arial" w:eastAsia="Arial" w:cs="Arial"/>
          <w:color w:val="000000" w:themeColor="text1"/>
          <w:sz w:val="20"/>
          <w:szCs w:val="20"/>
          <w:lang w:val="en-US" w:eastAsia="en-US"/>
        </w:rPr>
        <w:t>I grew up in Orange County, down the street. Uh</w:t>
      </w:r>
      <w:r w:rsidRPr="253B12C0" w:rsidR="2C0ACFF8">
        <w:rPr>
          <w:rFonts w:ascii="Arial" w:hAnsi="Arial" w:eastAsia="Arial" w:cs="Arial"/>
          <w:color w:val="000000" w:themeColor="text1"/>
          <w:sz w:val="20"/>
          <w:szCs w:val="20"/>
          <w:lang w:val="en-US" w:eastAsia="en-US"/>
        </w:rPr>
        <w:t>,</w:t>
      </w:r>
      <w:r w:rsidRPr="253B12C0">
        <w:rPr>
          <w:rFonts w:ascii="Arial" w:hAnsi="Arial" w:eastAsia="Arial" w:cs="Arial"/>
          <w:color w:val="000000" w:themeColor="text1"/>
          <w:sz w:val="20"/>
          <w:szCs w:val="20"/>
          <w:lang w:val="en-US" w:eastAsia="en-US"/>
        </w:rPr>
        <w:t xml:space="preserve"> Orange County. Yeah, California</w:t>
      </w:r>
      <w:r w:rsidRPr="253B12C0" w:rsidR="610BC893">
        <w:rPr>
          <w:rFonts w:ascii="Arial" w:hAnsi="Arial" w:eastAsia="Arial" w:cs="Arial"/>
          <w:color w:val="000000" w:themeColor="text1"/>
          <w:sz w:val="20"/>
          <w:szCs w:val="20"/>
          <w:lang w:val="en-US" w:eastAsia="en-US"/>
        </w:rPr>
        <w:t>.</w:t>
      </w:r>
    </w:p>
    <w:p w:rsidR="00A20FF3" w:rsidRDefault="00A20FF3" w14:paraId="47E7FB26" w14:textId="77777777">
      <w:pPr>
        <w:spacing w:after="0" w:line="276" w:lineRule="auto"/>
      </w:pPr>
    </w:p>
    <w:p w:rsidR="00A20FF3" w:rsidRDefault="00000000" w14:paraId="3630BD22" w14:textId="37A7C755">
      <w:pPr>
        <w:spacing w:after="0" w:line="276" w:lineRule="auto"/>
      </w:pPr>
      <w:r w:rsidRPr="253B12C0">
        <w:rPr>
          <w:rFonts w:ascii="Arial" w:hAnsi="Arial" w:eastAsia="Arial" w:cs="Arial"/>
          <w:color w:val="000000" w:themeColor="text1"/>
          <w:sz w:val="20"/>
          <w:szCs w:val="20"/>
          <w:lang w:val="en-US" w:eastAsia="en-US"/>
        </w:rPr>
        <w:t>Allison S: Gotcha. And I think you mentioned your age is forty-three. Is that correct</w:t>
      </w:r>
      <w:r w:rsidRPr="253B12C0" w:rsidR="15709094">
        <w:rPr>
          <w:rFonts w:ascii="Arial" w:hAnsi="Arial" w:eastAsia="Arial" w:cs="Arial"/>
          <w:color w:val="000000" w:themeColor="text1"/>
          <w:sz w:val="20"/>
          <w:szCs w:val="20"/>
          <w:lang w:val="en-US" w:eastAsia="en-US"/>
        </w:rPr>
        <w:t>?</w:t>
      </w:r>
    </w:p>
    <w:p w:rsidR="00A20FF3" w:rsidP="253B12C0" w:rsidRDefault="00A20FF3" w14:paraId="2D39BB40" w14:textId="12ADE545">
      <w:pPr>
        <w:spacing w:after="0" w:line="276" w:lineRule="auto"/>
        <w:rPr>
          <w:rFonts w:ascii="Arial" w:hAnsi="Arial" w:eastAsia="Arial" w:cs="Arial"/>
          <w:color w:val="000000" w:themeColor="text1"/>
          <w:sz w:val="20"/>
          <w:szCs w:val="20"/>
          <w:lang w:val="en-US" w:eastAsia="en-US"/>
        </w:rPr>
      </w:pPr>
    </w:p>
    <w:p w:rsidR="00A20FF3" w:rsidP="253B12C0" w:rsidRDefault="00A20FF3" w14:paraId="1E11A972" w14:textId="380E92FC">
      <w:pPr>
        <w:spacing w:after="0" w:line="276" w:lineRule="auto"/>
        <w:rPr>
          <w:rFonts w:ascii="Arial" w:hAnsi="Arial" w:eastAsia="Arial" w:cs="Arial"/>
          <w:color w:val="000000" w:themeColor="text1"/>
          <w:sz w:val="20"/>
          <w:szCs w:val="20"/>
          <w:lang w:val="en-US" w:eastAsia="en-US"/>
        </w:rPr>
      </w:pPr>
    </w:p>
    <w:p w:rsidR="00A20FF3" w:rsidP="253B12C0" w:rsidRDefault="003134E8" w14:paraId="3336EE7B" w14:textId="3A82969B">
      <w:pPr>
        <w:spacing w:after="0" w:line="276" w:lineRule="auto"/>
        <w:rPr>
          <w:rFonts w:ascii="Arial" w:hAnsi="Arial" w:eastAsia="Arial" w:cs="Arial"/>
          <w:color w:val="000000" w:themeColor="text1"/>
          <w:sz w:val="20"/>
          <w:szCs w:val="20"/>
          <w:lang w:val="en-US" w:eastAsia="en-US"/>
        </w:rPr>
      </w:pPr>
      <w:r>
        <w:rPr>
          <w:rFonts w:ascii="Arial" w:hAnsi="Arial" w:eastAsia="Arial" w:cs="Arial"/>
          <w:color w:val="000000" w:themeColor="text1"/>
          <w:sz w:val="20"/>
          <w:szCs w:val="20"/>
          <w:lang w:val="en-US" w:eastAsia="en-US"/>
        </w:rPr>
        <w:t>Participant 32</w:t>
      </w:r>
      <w:r w:rsidRPr="253B12C0" w:rsidR="15709094">
        <w:rPr>
          <w:rFonts w:ascii="Arial" w:hAnsi="Arial" w:eastAsia="Arial" w:cs="Arial"/>
          <w:color w:val="000000" w:themeColor="text1"/>
          <w:sz w:val="20"/>
          <w:szCs w:val="20"/>
          <w:lang w:val="en-US" w:eastAsia="en-US"/>
        </w:rPr>
        <w:t>: Yup.</w:t>
      </w:r>
    </w:p>
    <w:p w:rsidR="00A20FF3" w:rsidP="253B12C0" w:rsidRDefault="00A20FF3" w14:paraId="3AC81060" w14:textId="22653336">
      <w:pPr>
        <w:spacing w:after="0" w:line="276" w:lineRule="auto"/>
        <w:rPr>
          <w:rFonts w:ascii="Arial" w:hAnsi="Arial" w:eastAsia="Arial" w:cs="Arial"/>
          <w:color w:val="000000" w:themeColor="text1"/>
          <w:sz w:val="20"/>
          <w:szCs w:val="20"/>
          <w:lang w:val="en-US" w:eastAsia="en-US"/>
        </w:rPr>
      </w:pPr>
    </w:p>
    <w:p w:rsidR="00A20FF3" w:rsidP="253B12C0" w:rsidRDefault="15709094" w14:paraId="299AC9DB" w14:textId="13F389D4">
      <w:pPr>
        <w:spacing w:after="0" w:line="276" w:lineRule="auto"/>
        <w:rPr>
          <w:rFonts w:ascii="Arial" w:hAnsi="Arial" w:eastAsia="Arial" w:cs="Arial"/>
          <w:color w:val="000000" w:themeColor="text1"/>
          <w:sz w:val="20"/>
          <w:szCs w:val="20"/>
          <w:lang w:val="en-US" w:eastAsia="en-US"/>
        </w:rPr>
      </w:pPr>
      <w:r w:rsidRPr="253B12C0">
        <w:rPr>
          <w:rFonts w:ascii="Arial" w:hAnsi="Arial" w:eastAsia="Arial" w:cs="Arial"/>
          <w:color w:val="000000" w:themeColor="text1"/>
          <w:sz w:val="20"/>
          <w:szCs w:val="20"/>
          <w:lang w:val="en-US" w:eastAsia="en-US"/>
        </w:rPr>
        <w:t>Allison S: Gotcha</w:t>
      </w:r>
      <w:r w:rsidRPr="253B12C0" w:rsidR="71116937">
        <w:rPr>
          <w:rFonts w:ascii="Arial" w:hAnsi="Arial" w:eastAsia="Arial" w:cs="Arial"/>
          <w:color w:val="000000" w:themeColor="text1"/>
          <w:sz w:val="20"/>
          <w:szCs w:val="20"/>
          <w:lang w:val="en-US" w:eastAsia="en-US"/>
        </w:rPr>
        <w:t>,</w:t>
      </w:r>
      <w:r w:rsidRPr="253B12C0">
        <w:rPr>
          <w:rFonts w:ascii="Arial" w:hAnsi="Arial" w:eastAsia="Arial" w:cs="Arial"/>
          <w:color w:val="000000" w:themeColor="text1"/>
          <w:sz w:val="20"/>
          <w:szCs w:val="20"/>
          <w:lang w:val="en-US" w:eastAsia="en-US"/>
        </w:rPr>
        <w:t xml:space="preserve"> and your ethnic background</w:t>
      </w:r>
      <w:r w:rsidRPr="253B12C0" w:rsidR="69F989CA">
        <w:rPr>
          <w:rFonts w:ascii="Arial" w:hAnsi="Arial" w:eastAsia="Arial" w:cs="Arial"/>
          <w:color w:val="000000" w:themeColor="text1"/>
          <w:sz w:val="20"/>
          <w:szCs w:val="20"/>
          <w:lang w:val="en-US" w:eastAsia="en-US"/>
        </w:rPr>
        <w:t>?</w:t>
      </w:r>
    </w:p>
    <w:p w:rsidR="00A20FF3" w:rsidRDefault="00A20FF3" w14:paraId="323EA35C" w14:textId="77777777">
      <w:pPr>
        <w:spacing w:after="0" w:line="276" w:lineRule="auto"/>
      </w:pPr>
    </w:p>
    <w:p w:rsidR="00A20FF3" w:rsidRDefault="003134E8" w14:paraId="280DE13B" w14:textId="133546F5">
      <w:pPr>
        <w:spacing w:after="0" w:line="276" w:lineRule="auto"/>
      </w:pPr>
      <w:r>
        <w:rPr>
          <w:rFonts w:ascii="Arial" w:hAnsi="Arial" w:eastAsia="Arial" w:cs="Arial"/>
          <w:color w:val="000000" w:themeColor="text1"/>
          <w:sz w:val="20"/>
          <w:szCs w:val="20"/>
          <w:lang w:val="en-US" w:eastAsia="en-US"/>
        </w:rPr>
        <w:t>Participant 32</w:t>
      </w:r>
      <w:r w:rsidRPr="253B12C0">
        <w:rPr>
          <w:rFonts w:ascii="Arial" w:hAnsi="Arial" w:eastAsia="Arial" w:cs="Arial"/>
          <w:color w:val="000000" w:themeColor="text1"/>
          <w:sz w:val="20"/>
          <w:szCs w:val="20"/>
          <w:lang w:val="en-US" w:eastAsia="en-US"/>
        </w:rPr>
        <w:t>: Japanese</w:t>
      </w:r>
      <w:r w:rsidRPr="253B12C0" w:rsidR="07F72349">
        <w:rPr>
          <w:rFonts w:ascii="Arial" w:hAnsi="Arial" w:eastAsia="Arial" w:cs="Arial"/>
          <w:color w:val="000000" w:themeColor="text1"/>
          <w:sz w:val="20"/>
          <w:szCs w:val="20"/>
          <w:lang w:val="en-US" w:eastAsia="en-US"/>
        </w:rPr>
        <w:t>-</w:t>
      </w:r>
      <w:r w:rsidRPr="253B12C0">
        <w:rPr>
          <w:rFonts w:ascii="Arial" w:hAnsi="Arial" w:eastAsia="Arial" w:cs="Arial"/>
          <w:color w:val="000000" w:themeColor="text1"/>
          <w:sz w:val="20"/>
          <w:szCs w:val="20"/>
          <w:lang w:val="en-US" w:eastAsia="en-US"/>
        </w:rPr>
        <w:t>American</w:t>
      </w:r>
      <w:r w:rsidRPr="253B12C0" w:rsidR="300FC4A0">
        <w:rPr>
          <w:rFonts w:ascii="Arial" w:hAnsi="Arial" w:eastAsia="Arial" w:cs="Arial"/>
          <w:color w:val="000000" w:themeColor="text1"/>
          <w:sz w:val="20"/>
          <w:szCs w:val="20"/>
          <w:lang w:val="en-US" w:eastAsia="en-US"/>
        </w:rPr>
        <w:t>.</w:t>
      </w:r>
    </w:p>
    <w:p w:rsidR="00A20FF3" w:rsidRDefault="00A20FF3" w14:paraId="378661FC" w14:textId="77777777">
      <w:pPr>
        <w:spacing w:after="0" w:line="276" w:lineRule="auto"/>
      </w:pPr>
    </w:p>
    <w:p w:rsidR="00A20FF3" w:rsidRDefault="00000000" w14:paraId="3969DA50" w14:textId="7629C782">
      <w:pPr>
        <w:spacing w:after="0" w:line="276" w:lineRule="auto"/>
      </w:pPr>
      <w:r w:rsidRPr="253B12C0">
        <w:rPr>
          <w:rFonts w:ascii="Arial" w:hAnsi="Arial" w:eastAsia="Arial" w:cs="Arial"/>
          <w:color w:val="000000" w:themeColor="text1"/>
          <w:sz w:val="20"/>
          <w:szCs w:val="20"/>
          <w:lang w:val="en-US" w:eastAsia="en-US"/>
        </w:rPr>
        <w:t xml:space="preserve">Allison S: </w:t>
      </w:r>
      <w:r w:rsidRPr="253B12C0" w:rsidR="48DA5629">
        <w:rPr>
          <w:rFonts w:ascii="Arial" w:hAnsi="Arial" w:eastAsia="Arial" w:cs="Arial"/>
          <w:color w:val="000000" w:themeColor="text1"/>
          <w:sz w:val="20"/>
          <w:szCs w:val="20"/>
          <w:lang w:val="en-US" w:eastAsia="en-US"/>
        </w:rPr>
        <w:t xml:space="preserve">Japanese-American. </w:t>
      </w:r>
      <w:r w:rsidRPr="253B12C0">
        <w:rPr>
          <w:rFonts w:ascii="Arial" w:hAnsi="Arial" w:eastAsia="Arial" w:cs="Arial"/>
          <w:color w:val="000000" w:themeColor="text1"/>
          <w:sz w:val="20"/>
          <w:szCs w:val="20"/>
          <w:lang w:val="en-US" w:eastAsia="en-US"/>
        </w:rPr>
        <w:t xml:space="preserve"> </w:t>
      </w:r>
      <w:r w:rsidRPr="253B12C0" w:rsidR="361E1DFB">
        <w:rPr>
          <w:rFonts w:ascii="Arial" w:hAnsi="Arial" w:eastAsia="Arial" w:cs="Arial"/>
          <w:color w:val="000000" w:themeColor="text1"/>
          <w:sz w:val="20"/>
          <w:szCs w:val="20"/>
          <w:lang w:val="en-US" w:eastAsia="en-US"/>
        </w:rPr>
        <w:t>Would you...</w:t>
      </w:r>
      <w:r w:rsidRPr="253B12C0">
        <w:rPr>
          <w:rFonts w:ascii="Arial" w:hAnsi="Arial" w:eastAsia="Arial" w:cs="Arial"/>
          <w:color w:val="000000" w:themeColor="text1"/>
          <w:sz w:val="20"/>
          <w:szCs w:val="20"/>
          <w:lang w:val="en-US" w:eastAsia="en-US"/>
        </w:rPr>
        <w:t xml:space="preserve"> Um, were your parents born in the United States? Or were they born in Japan?</w:t>
      </w:r>
    </w:p>
    <w:p w:rsidR="00A20FF3" w:rsidRDefault="00A20FF3" w14:paraId="2CE8F9C4" w14:textId="77777777">
      <w:pPr>
        <w:spacing w:after="0" w:line="276" w:lineRule="auto"/>
      </w:pPr>
    </w:p>
    <w:p w:rsidR="00A20FF3" w:rsidRDefault="003134E8" w14:paraId="4CB43448" w14:textId="762E0E65">
      <w:pPr>
        <w:spacing w:after="0" w:line="276" w:lineRule="auto"/>
      </w:pPr>
      <w:r>
        <w:rPr>
          <w:rFonts w:ascii="Arial" w:hAnsi="Arial" w:eastAsia="Arial" w:cs="Arial"/>
          <w:color w:val="000000" w:themeColor="text1"/>
          <w:sz w:val="20"/>
          <w:szCs w:val="20"/>
          <w:lang w:val="en-US" w:eastAsia="en-US"/>
        </w:rPr>
        <w:t>Participant 32</w:t>
      </w:r>
      <w:r w:rsidRPr="253B12C0">
        <w:rPr>
          <w:rFonts w:ascii="Arial" w:hAnsi="Arial" w:eastAsia="Arial" w:cs="Arial"/>
          <w:color w:val="000000" w:themeColor="text1"/>
          <w:sz w:val="20"/>
          <w:szCs w:val="20"/>
          <w:lang w:val="en-US" w:eastAsia="en-US"/>
        </w:rPr>
        <w:t xml:space="preserve">: So </w:t>
      </w:r>
      <w:r w:rsidRPr="253B12C0" w:rsidR="2E8E8840">
        <w:rPr>
          <w:rFonts w:ascii="Arial" w:hAnsi="Arial" w:eastAsia="Arial" w:cs="Arial"/>
          <w:color w:val="000000" w:themeColor="text1"/>
          <w:sz w:val="20"/>
          <w:szCs w:val="20"/>
          <w:lang w:val="en-US" w:eastAsia="en-US"/>
        </w:rPr>
        <w:t>I</w:t>
      </w:r>
      <w:r w:rsidRPr="253B12C0">
        <w:rPr>
          <w:rFonts w:ascii="Arial" w:hAnsi="Arial" w:eastAsia="Arial" w:cs="Arial"/>
          <w:color w:val="000000" w:themeColor="text1"/>
          <w:sz w:val="20"/>
          <w:szCs w:val="20"/>
          <w:lang w:val="en-US" w:eastAsia="en-US"/>
        </w:rPr>
        <w:t>'m what they call a two point five</w:t>
      </w:r>
      <w:r w:rsidRPr="253B12C0" w:rsidR="0E2B8FB1">
        <w:rPr>
          <w:rFonts w:ascii="Arial" w:hAnsi="Arial" w:eastAsia="Arial" w:cs="Arial"/>
          <w:color w:val="000000" w:themeColor="text1"/>
          <w:sz w:val="20"/>
          <w:szCs w:val="20"/>
          <w:lang w:val="en-US" w:eastAsia="en-US"/>
        </w:rPr>
        <w:t>, g</w:t>
      </w:r>
      <w:r w:rsidRPr="253B12C0">
        <w:rPr>
          <w:rFonts w:ascii="Arial" w:hAnsi="Arial" w:eastAsia="Arial" w:cs="Arial"/>
          <w:color w:val="000000" w:themeColor="text1"/>
          <w:sz w:val="20"/>
          <w:szCs w:val="20"/>
          <w:lang w:val="en-US" w:eastAsia="en-US"/>
        </w:rPr>
        <w:t>eneratio</w:t>
      </w:r>
      <w:r w:rsidRPr="253B12C0" w:rsidR="50FA4FFD">
        <w:rPr>
          <w:rFonts w:ascii="Arial" w:hAnsi="Arial" w:eastAsia="Arial" w:cs="Arial"/>
          <w:color w:val="000000" w:themeColor="text1"/>
          <w:sz w:val="20"/>
          <w:szCs w:val="20"/>
          <w:lang w:val="en-US" w:eastAsia="en-US"/>
        </w:rPr>
        <w:t>n</w:t>
      </w:r>
      <w:r w:rsidRPr="253B12C0">
        <w:rPr>
          <w:rFonts w:ascii="Arial" w:hAnsi="Arial" w:eastAsia="Arial" w:cs="Arial"/>
          <w:color w:val="000000" w:themeColor="text1"/>
          <w:sz w:val="20"/>
          <w:szCs w:val="20"/>
          <w:lang w:val="en-US" w:eastAsia="en-US"/>
        </w:rPr>
        <w:t xml:space="preserve"> two point five. My mom was born in Japan, but then she </w:t>
      </w:r>
      <w:r w:rsidRPr="253B12C0" w:rsidR="3B4A97D4">
        <w:rPr>
          <w:rFonts w:ascii="Arial" w:hAnsi="Arial" w:eastAsia="Arial" w:cs="Arial"/>
          <w:color w:val="000000" w:themeColor="text1"/>
          <w:sz w:val="20"/>
          <w:szCs w:val="20"/>
          <w:lang w:val="en-US" w:eastAsia="en-US"/>
        </w:rPr>
        <w:t>im</w:t>
      </w:r>
      <w:r w:rsidRPr="253B12C0">
        <w:rPr>
          <w:rFonts w:ascii="Arial" w:hAnsi="Arial" w:eastAsia="Arial" w:cs="Arial"/>
          <w:color w:val="000000" w:themeColor="text1"/>
          <w:sz w:val="20"/>
          <w:szCs w:val="20"/>
          <w:lang w:val="en-US" w:eastAsia="en-US"/>
        </w:rPr>
        <w:t>migrated here. My dad was born in H</w:t>
      </w:r>
      <w:r w:rsidRPr="253B12C0" w:rsidR="268FAC67">
        <w:rPr>
          <w:rFonts w:ascii="Arial" w:hAnsi="Arial" w:eastAsia="Arial" w:cs="Arial"/>
          <w:color w:val="000000" w:themeColor="text1"/>
          <w:sz w:val="20"/>
          <w:szCs w:val="20"/>
          <w:lang w:val="en-US" w:eastAsia="en-US"/>
        </w:rPr>
        <w:t>awaii</w:t>
      </w:r>
      <w:r w:rsidRPr="253B12C0">
        <w:rPr>
          <w:rFonts w:ascii="Arial" w:hAnsi="Arial" w:eastAsia="Arial" w:cs="Arial"/>
          <w:color w:val="000000" w:themeColor="text1"/>
          <w:sz w:val="20"/>
          <w:szCs w:val="20"/>
          <w:lang w:val="en-US" w:eastAsia="en-US"/>
        </w:rPr>
        <w:t xml:space="preserve"> before it became a state. And so like, technically, he's like second generation. So I am</w:t>
      </w:r>
      <w:r w:rsidRPr="253B12C0" w:rsidR="2FB78797">
        <w:rPr>
          <w:rFonts w:ascii="Arial" w:hAnsi="Arial" w:eastAsia="Arial" w:cs="Arial"/>
          <w:color w:val="000000" w:themeColor="text1"/>
          <w:sz w:val="20"/>
          <w:szCs w:val="20"/>
          <w:lang w:val="en-US" w:eastAsia="en-US"/>
        </w:rPr>
        <w:t xml:space="preserve"> g</w:t>
      </w:r>
      <w:r w:rsidRPr="253B12C0">
        <w:rPr>
          <w:rFonts w:ascii="Arial" w:hAnsi="Arial" w:eastAsia="Arial" w:cs="Arial"/>
          <w:color w:val="000000" w:themeColor="text1"/>
          <w:sz w:val="20"/>
          <w:szCs w:val="20"/>
          <w:lang w:val="en-US" w:eastAsia="en-US"/>
        </w:rPr>
        <w:t xml:space="preserve">eneration two point five. Yeah. </w:t>
      </w:r>
    </w:p>
    <w:p w:rsidR="00A20FF3" w:rsidP="253B12C0" w:rsidRDefault="00A20FF3" w14:paraId="51267818" w14:textId="764197C9">
      <w:pPr>
        <w:spacing w:after="0" w:line="276" w:lineRule="auto"/>
        <w:rPr>
          <w:rFonts w:ascii="Arial" w:hAnsi="Arial" w:eastAsia="Arial" w:cs="Arial"/>
          <w:color w:val="000000" w:themeColor="text1"/>
          <w:sz w:val="20"/>
          <w:szCs w:val="20"/>
          <w:lang w:val="en-US" w:eastAsia="en-US"/>
        </w:rPr>
      </w:pPr>
    </w:p>
    <w:p w:rsidR="00A20FF3" w:rsidRDefault="0392AB44" w14:paraId="0796E227" w14:textId="23B3DC33">
      <w:pPr>
        <w:spacing w:after="0" w:line="276" w:lineRule="auto"/>
      </w:pPr>
      <w:r w:rsidRPr="253B12C0">
        <w:rPr>
          <w:rFonts w:ascii="Arial" w:hAnsi="Arial" w:eastAsia="Arial" w:cs="Arial"/>
          <w:color w:val="000000" w:themeColor="text1"/>
          <w:sz w:val="20"/>
          <w:szCs w:val="20"/>
          <w:lang w:val="en-US" w:eastAsia="en-US"/>
        </w:rPr>
        <w:t>Allison S: Interesting. Okay, yeah, can you tell me your gender pronoun</w:t>
      </w:r>
      <w:r w:rsidRPr="253B12C0" w:rsidR="677F26CA">
        <w:rPr>
          <w:rFonts w:ascii="Arial" w:hAnsi="Arial" w:eastAsia="Arial" w:cs="Arial"/>
          <w:color w:val="000000" w:themeColor="text1"/>
          <w:sz w:val="20"/>
          <w:szCs w:val="20"/>
          <w:lang w:val="en-US" w:eastAsia="en-US"/>
        </w:rPr>
        <w:t>s</w:t>
      </w:r>
      <w:r w:rsidRPr="253B12C0">
        <w:rPr>
          <w:rFonts w:ascii="Arial" w:hAnsi="Arial" w:eastAsia="Arial" w:cs="Arial"/>
          <w:color w:val="000000" w:themeColor="text1"/>
          <w:sz w:val="20"/>
          <w:szCs w:val="20"/>
          <w:lang w:val="en-US" w:eastAsia="en-US"/>
        </w:rPr>
        <w:t xml:space="preserve">? </w:t>
      </w:r>
    </w:p>
    <w:p w:rsidR="00A20FF3" w:rsidP="253B12C0" w:rsidRDefault="00A20FF3" w14:paraId="0E40A79B" w14:textId="18CBC965">
      <w:pPr>
        <w:spacing w:after="0" w:line="276" w:lineRule="auto"/>
        <w:rPr>
          <w:rFonts w:ascii="Arial" w:hAnsi="Arial" w:eastAsia="Arial" w:cs="Arial"/>
          <w:color w:val="000000" w:themeColor="text1"/>
          <w:sz w:val="20"/>
          <w:szCs w:val="20"/>
          <w:lang w:val="en-US" w:eastAsia="en-US"/>
        </w:rPr>
      </w:pPr>
    </w:p>
    <w:p w:rsidR="00A20FF3" w:rsidP="253B12C0" w:rsidRDefault="00A20FF3" w14:paraId="0C23362A" w14:textId="4BC59956">
      <w:pPr>
        <w:spacing w:after="0" w:line="276" w:lineRule="auto"/>
        <w:rPr>
          <w:rFonts w:ascii="Arial" w:hAnsi="Arial" w:eastAsia="Arial" w:cs="Arial"/>
          <w:color w:val="000000" w:themeColor="text1"/>
          <w:sz w:val="20"/>
          <w:szCs w:val="20"/>
          <w:lang w:val="en-US" w:eastAsia="en-US"/>
        </w:rPr>
      </w:pPr>
    </w:p>
    <w:p w:rsidR="00A20FF3" w:rsidP="253B12C0" w:rsidRDefault="003134E8" w14:paraId="00C2B1B8" w14:textId="5C548D8F">
      <w:pPr>
        <w:spacing w:after="0" w:line="276" w:lineRule="auto"/>
        <w:rPr>
          <w:rFonts w:ascii="Arial" w:hAnsi="Arial" w:eastAsia="Arial" w:cs="Arial"/>
          <w:color w:val="000000" w:themeColor="text1"/>
          <w:sz w:val="20"/>
          <w:szCs w:val="20"/>
          <w:lang w:val="en-US" w:eastAsia="en-US"/>
        </w:rPr>
      </w:pPr>
      <w:r>
        <w:rPr>
          <w:rFonts w:ascii="Arial" w:hAnsi="Arial" w:eastAsia="Arial" w:cs="Arial"/>
          <w:color w:val="000000" w:themeColor="text1"/>
          <w:sz w:val="20"/>
          <w:szCs w:val="20"/>
          <w:lang w:val="en-US" w:eastAsia="en-US"/>
        </w:rPr>
        <w:t>Participant 32</w:t>
      </w:r>
      <w:r w:rsidRPr="253B12C0" w:rsidR="36A20AE9">
        <w:rPr>
          <w:rFonts w:ascii="Arial" w:hAnsi="Arial" w:eastAsia="Arial" w:cs="Arial"/>
          <w:color w:val="000000" w:themeColor="text1"/>
          <w:sz w:val="20"/>
          <w:szCs w:val="20"/>
          <w:lang w:val="en-US" w:eastAsia="en-US"/>
        </w:rPr>
        <w:t xml:space="preserve">: </w:t>
      </w:r>
      <w:r w:rsidRPr="253B12C0">
        <w:rPr>
          <w:rFonts w:ascii="Arial" w:hAnsi="Arial" w:eastAsia="Arial" w:cs="Arial"/>
          <w:color w:val="000000" w:themeColor="text1"/>
          <w:sz w:val="20"/>
          <w:szCs w:val="20"/>
          <w:lang w:val="en-US" w:eastAsia="en-US"/>
        </w:rPr>
        <w:t xml:space="preserve">Um, I don't </w:t>
      </w:r>
      <w:r w:rsidRPr="253B12C0" w:rsidR="506514FE">
        <w:rPr>
          <w:rFonts w:ascii="Arial" w:hAnsi="Arial" w:eastAsia="Arial" w:cs="Arial"/>
          <w:color w:val="000000" w:themeColor="text1"/>
          <w:sz w:val="20"/>
          <w:szCs w:val="20"/>
          <w:lang w:val="en-US" w:eastAsia="en-US"/>
        </w:rPr>
        <w:t>ascribe</w:t>
      </w:r>
      <w:r w:rsidRPr="253B12C0" w:rsidR="1826C631">
        <w:rPr>
          <w:rFonts w:ascii="Arial" w:hAnsi="Arial" w:eastAsia="Arial" w:cs="Arial"/>
          <w:color w:val="000000" w:themeColor="text1"/>
          <w:sz w:val="20"/>
          <w:szCs w:val="20"/>
          <w:lang w:val="en-US" w:eastAsia="en-US"/>
        </w:rPr>
        <w:t xml:space="preserve"> to</w:t>
      </w:r>
      <w:r w:rsidRPr="253B12C0">
        <w:rPr>
          <w:rFonts w:ascii="Arial" w:hAnsi="Arial" w:eastAsia="Arial" w:cs="Arial"/>
          <w:color w:val="000000" w:themeColor="text1"/>
          <w:sz w:val="20"/>
          <w:szCs w:val="20"/>
          <w:lang w:val="en-US" w:eastAsia="en-US"/>
        </w:rPr>
        <w:t xml:space="preserve"> gender </w:t>
      </w:r>
      <w:r w:rsidRPr="253B12C0" w:rsidR="410FCA4C">
        <w:rPr>
          <w:rFonts w:ascii="Arial" w:hAnsi="Arial" w:eastAsia="Arial" w:cs="Arial"/>
          <w:color w:val="000000" w:themeColor="text1"/>
          <w:sz w:val="20"/>
          <w:szCs w:val="20"/>
          <w:lang w:val="en-US" w:eastAsia="en-US"/>
        </w:rPr>
        <w:t xml:space="preserve">pronouns. </w:t>
      </w:r>
    </w:p>
    <w:p w:rsidR="00A20FF3" w:rsidRDefault="00A20FF3" w14:paraId="48288755" w14:textId="77777777">
      <w:pPr>
        <w:spacing w:after="0" w:line="276" w:lineRule="auto"/>
      </w:pPr>
    </w:p>
    <w:p w:rsidR="00A20FF3" w:rsidRDefault="00000000" w14:paraId="55DC9727" w14:textId="77777777">
      <w:pPr>
        <w:spacing w:after="0" w:line="276" w:lineRule="auto"/>
      </w:pPr>
      <w:r>
        <w:rPr>
          <w:rFonts w:ascii="Arial" w:hAnsi="Arial" w:eastAsia="Arial" w:cs="Arial"/>
          <w:color w:val="000000"/>
          <w:sz w:val="20"/>
          <w:szCs w:val="20"/>
          <w:lang w:val="en-US" w:eastAsia="en-US"/>
        </w:rPr>
        <w:t>Allison S: Okay, that's fair.</w:t>
      </w:r>
    </w:p>
    <w:p w:rsidR="00A20FF3" w:rsidRDefault="00A20FF3" w14:paraId="0A9F9F38" w14:textId="77777777">
      <w:pPr>
        <w:spacing w:after="0" w:line="276" w:lineRule="auto"/>
      </w:pPr>
    </w:p>
    <w:p w:rsidR="00A20FF3" w:rsidRDefault="003134E8" w14:paraId="3BE999B9" w14:textId="2E508CC4">
      <w:pPr>
        <w:spacing w:after="0" w:line="276" w:lineRule="auto"/>
      </w:pPr>
      <w:r>
        <w:rPr>
          <w:rFonts w:ascii="Arial" w:hAnsi="Arial" w:eastAsia="Arial" w:cs="Arial"/>
          <w:color w:val="000000" w:themeColor="text1"/>
          <w:sz w:val="20"/>
          <w:szCs w:val="20"/>
          <w:lang w:val="en-US" w:eastAsia="en-US"/>
        </w:rPr>
        <w:t>Participant 32</w:t>
      </w:r>
      <w:r w:rsidRPr="253B12C0" w:rsidR="00A20FF3">
        <w:rPr>
          <w:rFonts w:ascii="Arial" w:hAnsi="Arial" w:eastAsia="Arial" w:cs="Arial"/>
          <w:color w:val="000000" w:themeColor="text1"/>
          <w:sz w:val="20"/>
          <w:szCs w:val="20"/>
          <w:lang w:val="en-US" w:eastAsia="en-US"/>
        </w:rPr>
        <w:t xml:space="preserve">: </w:t>
      </w:r>
      <w:r w:rsidRPr="253B12C0" w:rsidR="0BB12CB1">
        <w:rPr>
          <w:rFonts w:ascii="Arial" w:hAnsi="Arial" w:eastAsia="Arial" w:cs="Arial"/>
          <w:color w:val="000000" w:themeColor="text1"/>
          <w:sz w:val="20"/>
          <w:szCs w:val="20"/>
          <w:lang w:val="en-US" w:eastAsia="en-US"/>
        </w:rPr>
        <w:t>T</w:t>
      </w:r>
      <w:r w:rsidRPr="253B12C0" w:rsidR="00A20FF3">
        <w:rPr>
          <w:rFonts w:ascii="Arial" w:hAnsi="Arial" w:eastAsia="Arial" w:cs="Arial"/>
          <w:color w:val="000000" w:themeColor="text1"/>
          <w:sz w:val="20"/>
          <w:szCs w:val="20"/>
          <w:lang w:val="en-US" w:eastAsia="en-US"/>
        </w:rPr>
        <w:t xml:space="preserve">hat's one of those things where you just kind of like, Yeah, I get </w:t>
      </w:r>
      <w:r w:rsidRPr="253B12C0" w:rsidR="7FA5379D">
        <w:rPr>
          <w:rFonts w:ascii="Arial" w:hAnsi="Arial" w:eastAsia="Arial" w:cs="Arial"/>
          <w:color w:val="000000" w:themeColor="text1"/>
          <w:sz w:val="20"/>
          <w:szCs w:val="20"/>
          <w:lang w:val="en-US" w:eastAsia="en-US"/>
        </w:rPr>
        <w:t>i</w:t>
      </w:r>
      <w:r w:rsidRPr="253B12C0" w:rsidR="00A20FF3">
        <w:rPr>
          <w:rFonts w:ascii="Arial" w:hAnsi="Arial" w:eastAsia="Arial" w:cs="Arial"/>
          <w:color w:val="000000" w:themeColor="text1"/>
          <w:sz w:val="20"/>
          <w:szCs w:val="20"/>
          <w:lang w:val="en-US" w:eastAsia="en-US"/>
        </w:rPr>
        <w:t xml:space="preserve">t's well-meaning. But I know kids that don't know what their gender pronouns are, and </w:t>
      </w:r>
      <w:r w:rsidRPr="253B12C0" w:rsidR="6705E553">
        <w:rPr>
          <w:rFonts w:ascii="Arial" w:hAnsi="Arial" w:eastAsia="Arial" w:cs="Arial"/>
          <w:color w:val="000000" w:themeColor="text1"/>
          <w:sz w:val="20"/>
          <w:szCs w:val="20"/>
          <w:lang w:val="en-US" w:eastAsia="en-US"/>
        </w:rPr>
        <w:t xml:space="preserve">so </w:t>
      </w:r>
      <w:r w:rsidRPr="253B12C0" w:rsidR="7AC1A163">
        <w:rPr>
          <w:rFonts w:ascii="Arial" w:hAnsi="Arial" w:eastAsia="Arial" w:cs="Arial"/>
          <w:color w:val="000000" w:themeColor="text1"/>
          <w:sz w:val="20"/>
          <w:szCs w:val="20"/>
          <w:lang w:val="en-US" w:eastAsia="en-US"/>
        </w:rPr>
        <w:t>y</w:t>
      </w:r>
      <w:r w:rsidRPr="253B12C0" w:rsidR="6705E553">
        <w:rPr>
          <w:rFonts w:ascii="Arial" w:hAnsi="Arial" w:eastAsia="Arial" w:cs="Arial"/>
          <w:color w:val="000000" w:themeColor="text1"/>
          <w:sz w:val="20"/>
          <w:szCs w:val="20"/>
          <w:lang w:val="en-US" w:eastAsia="en-US"/>
        </w:rPr>
        <w:t>eah. S</w:t>
      </w:r>
      <w:r w:rsidRPr="253B12C0" w:rsidR="00A20FF3">
        <w:rPr>
          <w:rFonts w:ascii="Arial" w:hAnsi="Arial" w:eastAsia="Arial" w:cs="Arial"/>
          <w:color w:val="000000" w:themeColor="text1"/>
          <w:sz w:val="20"/>
          <w:szCs w:val="20"/>
          <w:lang w:val="en-US" w:eastAsia="en-US"/>
        </w:rPr>
        <w:t>o it's one of those</w:t>
      </w:r>
      <w:r w:rsidRPr="253B12C0" w:rsidR="2C03D61B">
        <w:rPr>
          <w:rFonts w:ascii="Arial" w:hAnsi="Arial" w:eastAsia="Arial" w:cs="Arial"/>
          <w:color w:val="000000" w:themeColor="text1"/>
          <w:sz w:val="20"/>
          <w:szCs w:val="20"/>
          <w:lang w:val="en-US" w:eastAsia="en-US"/>
        </w:rPr>
        <w:t>...</w:t>
      </w:r>
      <w:r w:rsidRPr="253B12C0" w:rsidR="00A20FF3">
        <w:rPr>
          <w:rFonts w:ascii="Arial" w:hAnsi="Arial" w:eastAsia="Arial" w:cs="Arial"/>
          <w:color w:val="000000" w:themeColor="text1"/>
          <w:sz w:val="20"/>
          <w:szCs w:val="20"/>
          <w:lang w:val="en-US" w:eastAsia="en-US"/>
        </w:rPr>
        <w:t xml:space="preserve"> </w:t>
      </w:r>
      <w:r w:rsidRPr="253B12C0" w:rsidR="5CFB1170">
        <w:rPr>
          <w:rFonts w:ascii="Arial" w:hAnsi="Arial" w:eastAsia="Arial" w:cs="Arial"/>
          <w:color w:val="000000" w:themeColor="text1"/>
          <w:sz w:val="20"/>
          <w:szCs w:val="20"/>
          <w:lang w:val="en-US" w:eastAsia="en-US"/>
        </w:rPr>
        <w:t>I</w:t>
      </w:r>
      <w:r w:rsidRPr="253B12C0" w:rsidR="00A20FF3">
        <w:rPr>
          <w:rFonts w:ascii="Arial" w:hAnsi="Arial" w:eastAsia="Arial" w:cs="Arial"/>
          <w:color w:val="000000" w:themeColor="text1"/>
          <w:sz w:val="20"/>
          <w:szCs w:val="20"/>
          <w:lang w:val="en-US" w:eastAsia="en-US"/>
        </w:rPr>
        <w:t xml:space="preserve">t's an internal fight that I have in my head, because I also </w:t>
      </w:r>
      <w:r w:rsidRPr="253B12C0" w:rsidR="3FAFAF20">
        <w:rPr>
          <w:rFonts w:ascii="Arial" w:hAnsi="Arial" w:eastAsia="Arial" w:cs="Arial"/>
          <w:color w:val="000000" w:themeColor="text1"/>
          <w:sz w:val="20"/>
          <w:szCs w:val="20"/>
          <w:lang w:val="en-US" w:eastAsia="en-US"/>
        </w:rPr>
        <w:t xml:space="preserve">don’t </w:t>
      </w:r>
      <w:r w:rsidRPr="253B12C0" w:rsidR="00A20FF3">
        <w:rPr>
          <w:rFonts w:ascii="Arial" w:hAnsi="Arial" w:eastAsia="Arial" w:cs="Arial"/>
          <w:color w:val="000000" w:themeColor="text1"/>
          <w:sz w:val="20"/>
          <w:szCs w:val="20"/>
          <w:lang w:val="en-US" w:eastAsia="en-US"/>
        </w:rPr>
        <w:t>want to be associated with people that think pronouns are shit, and it's like</w:t>
      </w:r>
      <w:r w:rsidRPr="253B12C0" w:rsidR="1C606E9E">
        <w:rPr>
          <w:rFonts w:ascii="Arial" w:hAnsi="Arial" w:eastAsia="Arial" w:cs="Arial"/>
          <w:color w:val="000000" w:themeColor="text1"/>
          <w:sz w:val="20"/>
          <w:szCs w:val="20"/>
          <w:lang w:val="en-US" w:eastAsia="en-US"/>
        </w:rPr>
        <w:t>: W</w:t>
      </w:r>
      <w:r w:rsidRPr="253B12C0" w:rsidR="00A20FF3">
        <w:rPr>
          <w:rFonts w:ascii="Arial" w:hAnsi="Arial" w:eastAsia="Arial" w:cs="Arial"/>
          <w:color w:val="000000" w:themeColor="text1"/>
          <w:sz w:val="20"/>
          <w:szCs w:val="20"/>
          <w:lang w:val="en-US" w:eastAsia="en-US"/>
        </w:rPr>
        <w:t>ell, how do I put myself in here without s</w:t>
      </w:r>
      <w:r w:rsidRPr="253B12C0" w:rsidR="2C8B58F2">
        <w:rPr>
          <w:rFonts w:ascii="Arial" w:hAnsi="Arial" w:eastAsia="Arial" w:cs="Arial"/>
          <w:color w:val="000000" w:themeColor="text1"/>
          <w:sz w:val="20"/>
          <w:szCs w:val="20"/>
          <w:lang w:val="en-US" w:eastAsia="en-US"/>
        </w:rPr>
        <w:t xml:space="preserve">ounding </w:t>
      </w:r>
      <w:r w:rsidRPr="253B12C0" w:rsidR="00A20FF3">
        <w:rPr>
          <w:rFonts w:ascii="Arial" w:hAnsi="Arial" w:eastAsia="Arial" w:cs="Arial"/>
          <w:color w:val="000000" w:themeColor="text1"/>
          <w:sz w:val="20"/>
          <w:szCs w:val="20"/>
          <w:lang w:val="en-US" w:eastAsia="en-US"/>
        </w:rPr>
        <w:t>like a b</w:t>
      </w:r>
      <w:r w:rsidRPr="253B12C0" w:rsidR="4EED6CAB">
        <w:rPr>
          <w:rFonts w:ascii="Arial" w:hAnsi="Arial" w:eastAsia="Arial" w:cs="Arial"/>
          <w:color w:val="000000" w:themeColor="text1"/>
          <w:sz w:val="20"/>
          <w:szCs w:val="20"/>
          <w:lang w:val="en-US" w:eastAsia="en-US"/>
        </w:rPr>
        <w:t>igot?</w:t>
      </w:r>
      <w:r w:rsidRPr="253B12C0" w:rsidR="00A20FF3">
        <w:rPr>
          <w:rFonts w:ascii="Arial" w:hAnsi="Arial" w:eastAsia="Arial" w:cs="Arial"/>
          <w:color w:val="000000" w:themeColor="text1"/>
          <w:sz w:val="20"/>
          <w:szCs w:val="20"/>
          <w:lang w:val="en-US" w:eastAsia="en-US"/>
        </w:rPr>
        <w:t xml:space="preserve"> </w:t>
      </w:r>
      <w:r w:rsidRPr="253B12C0" w:rsidR="50029DF6">
        <w:rPr>
          <w:rFonts w:ascii="Arial" w:hAnsi="Arial" w:eastAsia="Arial" w:cs="Arial"/>
          <w:color w:val="000000" w:themeColor="text1"/>
          <w:sz w:val="20"/>
          <w:szCs w:val="20"/>
          <w:lang w:val="en-US" w:eastAsia="en-US"/>
        </w:rPr>
        <w:t>A</w:t>
      </w:r>
      <w:r w:rsidRPr="253B12C0" w:rsidR="00A20FF3">
        <w:rPr>
          <w:rFonts w:ascii="Arial" w:hAnsi="Arial" w:eastAsia="Arial" w:cs="Arial"/>
          <w:color w:val="000000" w:themeColor="text1"/>
          <w:sz w:val="20"/>
          <w:szCs w:val="20"/>
          <w:lang w:val="en-US" w:eastAsia="en-US"/>
        </w:rPr>
        <w:t>nyway</w:t>
      </w:r>
      <w:r w:rsidRPr="253B12C0" w:rsidR="50029DF6">
        <w:rPr>
          <w:rFonts w:ascii="Arial" w:hAnsi="Arial" w:eastAsia="Arial" w:cs="Arial"/>
          <w:color w:val="000000" w:themeColor="text1"/>
          <w:sz w:val="20"/>
          <w:szCs w:val="20"/>
          <w:lang w:val="en-US" w:eastAsia="en-US"/>
        </w:rPr>
        <w:t>.</w:t>
      </w:r>
      <w:r w:rsidRPr="253B12C0" w:rsidR="00A20FF3">
        <w:rPr>
          <w:rFonts w:ascii="Arial" w:hAnsi="Arial" w:eastAsia="Arial" w:cs="Arial"/>
          <w:color w:val="000000" w:themeColor="text1"/>
          <w:sz w:val="20"/>
          <w:szCs w:val="20"/>
          <w:lang w:val="en-US" w:eastAsia="en-US"/>
        </w:rPr>
        <w:t xml:space="preserve"> Um. But yeah</w:t>
      </w:r>
      <w:r w:rsidRPr="253B12C0" w:rsidR="744D0A24">
        <w:rPr>
          <w:rFonts w:ascii="Arial" w:hAnsi="Arial" w:eastAsia="Arial" w:cs="Arial"/>
          <w:color w:val="000000" w:themeColor="text1"/>
          <w:sz w:val="20"/>
          <w:szCs w:val="20"/>
          <w:lang w:val="en-US" w:eastAsia="en-US"/>
        </w:rPr>
        <w:t>.</w:t>
      </w:r>
    </w:p>
    <w:p w:rsidR="00A20FF3" w:rsidP="253B12C0" w:rsidRDefault="00A20FF3" w14:paraId="00121F6D" w14:textId="363C3CCF">
      <w:pPr>
        <w:spacing w:after="0" w:line="276" w:lineRule="auto"/>
        <w:rPr>
          <w:rFonts w:ascii="Arial" w:hAnsi="Arial" w:eastAsia="Arial" w:cs="Arial"/>
          <w:color w:val="000000" w:themeColor="text1"/>
          <w:sz w:val="20"/>
          <w:szCs w:val="20"/>
          <w:lang w:val="en-US" w:eastAsia="en-US"/>
        </w:rPr>
      </w:pPr>
    </w:p>
    <w:p w:rsidR="00A20FF3" w:rsidRDefault="744D0A24" w14:paraId="78CE037E" w14:textId="23541663">
      <w:pPr>
        <w:spacing w:after="0" w:line="276" w:lineRule="auto"/>
      </w:pPr>
      <w:r w:rsidRPr="253B12C0">
        <w:rPr>
          <w:rFonts w:ascii="Arial" w:hAnsi="Arial" w:eastAsia="Arial" w:cs="Arial"/>
          <w:color w:val="000000" w:themeColor="text1"/>
          <w:sz w:val="20"/>
          <w:szCs w:val="20"/>
          <w:lang w:val="en-US" w:eastAsia="en-US"/>
        </w:rPr>
        <w:t>Allison S: I</w:t>
      </w:r>
      <w:r w:rsidRPr="253B12C0" w:rsidR="00A20FF3">
        <w:rPr>
          <w:rFonts w:ascii="Arial" w:hAnsi="Arial" w:eastAsia="Arial" w:cs="Arial"/>
          <w:color w:val="000000" w:themeColor="text1"/>
          <w:sz w:val="20"/>
          <w:szCs w:val="20"/>
          <w:lang w:val="en-US" w:eastAsia="en-US"/>
        </w:rPr>
        <w:t xml:space="preserve">t's totally okay. Yeah, Now, that makes sense to me. Um, I just trying to figure out </w:t>
      </w:r>
      <w:r w:rsidRPr="253B12C0" w:rsidR="74E387B8">
        <w:rPr>
          <w:rFonts w:ascii="Arial" w:hAnsi="Arial" w:eastAsia="Arial" w:cs="Arial"/>
          <w:color w:val="000000" w:themeColor="text1"/>
          <w:sz w:val="20"/>
          <w:szCs w:val="20"/>
          <w:lang w:val="en-US" w:eastAsia="en-US"/>
        </w:rPr>
        <w:t>i</w:t>
      </w:r>
      <w:r w:rsidRPr="253B12C0" w:rsidR="00A20FF3">
        <w:rPr>
          <w:rFonts w:ascii="Arial" w:hAnsi="Arial" w:eastAsia="Arial" w:cs="Arial"/>
          <w:color w:val="000000" w:themeColor="text1"/>
          <w:sz w:val="20"/>
          <w:szCs w:val="20"/>
          <w:lang w:val="en-US" w:eastAsia="en-US"/>
        </w:rPr>
        <w:t>f I write something about you,</w:t>
      </w:r>
      <w:r w:rsidRPr="253B12C0" w:rsidR="3F1312A9">
        <w:rPr>
          <w:rFonts w:ascii="Arial" w:hAnsi="Arial" w:eastAsia="Arial" w:cs="Arial"/>
          <w:color w:val="000000" w:themeColor="text1"/>
          <w:sz w:val="20"/>
          <w:szCs w:val="20"/>
          <w:lang w:val="en-US" w:eastAsia="en-US"/>
        </w:rPr>
        <w:t xml:space="preserve"> what I -</w:t>
      </w:r>
      <w:r w:rsidRPr="253B12C0" w:rsidR="00A20FF3">
        <w:rPr>
          <w:rFonts w:ascii="Arial" w:hAnsi="Arial" w:eastAsia="Arial" w:cs="Arial"/>
          <w:color w:val="000000" w:themeColor="text1"/>
          <w:sz w:val="20"/>
          <w:szCs w:val="20"/>
          <w:lang w:val="en-US" w:eastAsia="en-US"/>
        </w:rPr>
        <w:t xml:space="preserve"> Yeah, that's why</w:t>
      </w:r>
      <w:r w:rsidRPr="253B12C0" w:rsidR="14FA978C">
        <w:rPr>
          <w:rFonts w:ascii="Arial" w:hAnsi="Arial" w:eastAsia="Arial" w:cs="Arial"/>
          <w:color w:val="000000" w:themeColor="text1"/>
          <w:sz w:val="20"/>
          <w:szCs w:val="20"/>
          <w:lang w:val="en-US" w:eastAsia="en-US"/>
        </w:rPr>
        <w:t>.</w:t>
      </w:r>
    </w:p>
    <w:p w:rsidR="00A20FF3" w:rsidP="253B12C0" w:rsidRDefault="00A20FF3" w14:paraId="5734CC35" w14:textId="1FF2BF1B">
      <w:pPr>
        <w:spacing w:after="0" w:line="276" w:lineRule="auto"/>
        <w:rPr>
          <w:rFonts w:ascii="Arial" w:hAnsi="Arial" w:eastAsia="Arial" w:cs="Arial"/>
          <w:color w:val="000000" w:themeColor="text1"/>
          <w:sz w:val="20"/>
          <w:szCs w:val="20"/>
          <w:lang w:val="en-US" w:eastAsia="en-US"/>
        </w:rPr>
      </w:pPr>
    </w:p>
    <w:p w:rsidR="00A20FF3" w:rsidRDefault="003134E8" w14:paraId="587B795D" w14:textId="05A901DB">
      <w:pPr>
        <w:spacing w:after="0" w:line="276" w:lineRule="auto"/>
      </w:pPr>
      <w:r>
        <w:rPr>
          <w:rFonts w:ascii="Arial" w:hAnsi="Arial" w:eastAsia="Arial" w:cs="Arial"/>
          <w:color w:val="000000" w:themeColor="text1"/>
          <w:sz w:val="20"/>
          <w:szCs w:val="20"/>
          <w:lang w:val="en-US" w:eastAsia="en-US"/>
        </w:rPr>
        <w:t>Participant 32</w:t>
      </w:r>
      <w:r w:rsidRPr="253B12C0" w:rsidR="14FA978C">
        <w:rPr>
          <w:rFonts w:ascii="Arial" w:hAnsi="Arial" w:eastAsia="Arial" w:cs="Arial"/>
          <w:color w:val="000000" w:themeColor="text1"/>
          <w:sz w:val="20"/>
          <w:szCs w:val="20"/>
          <w:lang w:val="en-US" w:eastAsia="en-US"/>
        </w:rPr>
        <w:t>:</w:t>
      </w:r>
      <w:r w:rsidRPr="253B12C0" w:rsidR="00A20FF3">
        <w:rPr>
          <w:rFonts w:ascii="Arial" w:hAnsi="Arial" w:eastAsia="Arial" w:cs="Arial"/>
          <w:color w:val="000000" w:themeColor="text1"/>
          <w:sz w:val="20"/>
          <w:szCs w:val="20"/>
          <w:lang w:val="en-US" w:eastAsia="en-US"/>
        </w:rPr>
        <w:t xml:space="preserve"> </w:t>
      </w:r>
      <w:r w:rsidRPr="253B12C0" w:rsidR="1ADCFBCE">
        <w:rPr>
          <w:rFonts w:ascii="Arial" w:hAnsi="Arial" w:eastAsia="Arial" w:cs="Arial"/>
          <w:color w:val="000000" w:themeColor="text1"/>
          <w:sz w:val="20"/>
          <w:szCs w:val="20"/>
          <w:lang w:val="en-US" w:eastAsia="en-US"/>
        </w:rPr>
        <w:t>Y</w:t>
      </w:r>
      <w:r w:rsidRPr="253B12C0" w:rsidR="00A20FF3">
        <w:rPr>
          <w:rFonts w:ascii="Arial" w:hAnsi="Arial" w:eastAsia="Arial" w:cs="Arial"/>
          <w:color w:val="000000" w:themeColor="text1"/>
          <w:sz w:val="20"/>
          <w:szCs w:val="20"/>
          <w:lang w:val="en-US" w:eastAsia="en-US"/>
        </w:rPr>
        <w:t>ou can use he</w:t>
      </w:r>
      <w:r w:rsidRPr="253B12C0" w:rsidR="3260A6C1">
        <w:rPr>
          <w:rFonts w:ascii="Arial" w:hAnsi="Arial" w:eastAsia="Arial" w:cs="Arial"/>
          <w:color w:val="000000" w:themeColor="text1"/>
          <w:sz w:val="20"/>
          <w:szCs w:val="20"/>
          <w:lang w:val="en-US" w:eastAsia="en-US"/>
        </w:rPr>
        <w:t xml:space="preserve">/him, it’s fine. </w:t>
      </w:r>
    </w:p>
    <w:p w:rsidR="00A20FF3" w:rsidP="253B12C0" w:rsidRDefault="00A20FF3" w14:paraId="0D8BF74D" w14:textId="3A8BFA9E">
      <w:pPr>
        <w:spacing w:after="0" w:line="276" w:lineRule="auto"/>
        <w:rPr>
          <w:rFonts w:ascii="Arial" w:hAnsi="Arial" w:eastAsia="Arial" w:cs="Arial"/>
          <w:color w:val="000000" w:themeColor="text1"/>
          <w:sz w:val="20"/>
          <w:szCs w:val="20"/>
          <w:lang w:val="en-US" w:eastAsia="en-US"/>
        </w:rPr>
      </w:pPr>
    </w:p>
    <w:p w:rsidR="00A20FF3" w:rsidRDefault="3260A6C1" w14:paraId="2FD2F865" w14:textId="55B3AB3D">
      <w:pPr>
        <w:spacing w:after="0" w:line="276" w:lineRule="auto"/>
      </w:pPr>
      <w:r w:rsidRPr="253B12C0">
        <w:rPr>
          <w:rFonts w:ascii="Arial" w:hAnsi="Arial" w:eastAsia="Arial" w:cs="Arial"/>
          <w:color w:val="000000" w:themeColor="text1"/>
          <w:sz w:val="20"/>
          <w:szCs w:val="20"/>
          <w:lang w:val="en-US" w:eastAsia="en-US"/>
        </w:rPr>
        <w:t xml:space="preserve">Allison S: </w:t>
      </w:r>
      <w:r w:rsidRPr="253B12C0" w:rsidR="00A20FF3">
        <w:rPr>
          <w:rFonts w:ascii="Arial" w:hAnsi="Arial" w:eastAsia="Arial" w:cs="Arial"/>
          <w:color w:val="000000" w:themeColor="text1"/>
          <w:sz w:val="20"/>
          <w:szCs w:val="20"/>
          <w:lang w:val="en-US" w:eastAsia="en-US"/>
        </w:rPr>
        <w:t xml:space="preserve">Okay, Um! Was there anything else about your workplace or your job that we haven't discussed that you would want to talk about? </w:t>
      </w:r>
    </w:p>
    <w:p w:rsidR="00A20FF3" w:rsidP="253B12C0" w:rsidRDefault="00A20FF3" w14:paraId="064A5F81" w14:textId="5495DC04">
      <w:pPr>
        <w:spacing w:after="0" w:line="276" w:lineRule="auto"/>
        <w:rPr>
          <w:rFonts w:ascii="Arial" w:hAnsi="Arial" w:eastAsia="Arial" w:cs="Arial"/>
          <w:color w:val="000000" w:themeColor="text1"/>
          <w:sz w:val="20"/>
          <w:szCs w:val="20"/>
          <w:lang w:val="en-US" w:eastAsia="en-US"/>
        </w:rPr>
      </w:pPr>
    </w:p>
    <w:p w:rsidR="00A20FF3" w:rsidP="253B12C0" w:rsidRDefault="5CFA6175" w14:paraId="638940E0" w14:textId="757CB13F">
      <w:pPr>
        <w:spacing w:after="0" w:line="276" w:lineRule="auto"/>
        <w:rPr>
          <w:rFonts w:ascii="Arial" w:hAnsi="Arial" w:eastAsia="Arial" w:cs="Arial"/>
          <w:color w:val="000000" w:themeColor="text1"/>
          <w:sz w:val="20"/>
          <w:szCs w:val="20"/>
          <w:lang w:val="en-US" w:eastAsia="en-US"/>
        </w:rPr>
      </w:pPr>
      <w:r w:rsidRPr="278E6CFD" w:rsidR="51FC32AC">
        <w:rPr>
          <w:rFonts w:ascii="Arial" w:hAnsi="Arial" w:eastAsia="Arial" w:cs="Arial"/>
          <w:color w:val="000000" w:themeColor="text1" w:themeTint="FF" w:themeShade="FF"/>
          <w:sz w:val="20"/>
          <w:szCs w:val="20"/>
          <w:lang w:val="en-US" w:eastAsia="en-US"/>
        </w:rPr>
        <w:t>Participant 32</w:t>
      </w:r>
      <w:r w:rsidRPr="278E6CFD" w:rsidR="5CFA6175">
        <w:rPr>
          <w:rFonts w:ascii="Arial" w:hAnsi="Arial" w:eastAsia="Arial" w:cs="Arial"/>
          <w:color w:val="000000" w:themeColor="text1" w:themeTint="FF" w:themeShade="FF"/>
          <w:sz w:val="20"/>
          <w:szCs w:val="20"/>
          <w:lang w:val="en-US" w:eastAsia="en-US"/>
        </w:rPr>
        <w:t xml:space="preserve">: </w:t>
      </w:r>
      <w:r w:rsidRPr="278E6CFD" w:rsidR="00A20FF3">
        <w:rPr>
          <w:rFonts w:ascii="Arial" w:hAnsi="Arial" w:eastAsia="Arial" w:cs="Arial"/>
          <w:color w:val="000000" w:themeColor="text1" w:themeTint="FF" w:themeShade="FF"/>
          <w:sz w:val="20"/>
          <w:szCs w:val="20"/>
          <w:lang w:val="en-US" w:eastAsia="en-US"/>
        </w:rPr>
        <w:t>You know</w:t>
      </w:r>
      <w:r w:rsidRPr="278E6CFD" w:rsidR="0B89B8FD">
        <w:rPr>
          <w:rFonts w:ascii="Arial" w:hAnsi="Arial" w:eastAsia="Arial" w:cs="Arial"/>
          <w:color w:val="000000" w:themeColor="text1" w:themeTint="FF" w:themeShade="FF"/>
          <w:sz w:val="20"/>
          <w:szCs w:val="20"/>
          <w:lang w:val="en-US" w:eastAsia="en-US"/>
        </w:rPr>
        <w:t>,</w:t>
      </w:r>
      <w:r w:rsidRPr="278E6CFD" w:rsidR="00A20FF3">
        <w:rPr>
          <w:rFonts w:ascii="Arial" w:hAnsi="Arial" w:eastAsia="Arial" w:cs="Arial"/>
          <w:color w:val="000000" w:themeColor="text1" w:themeTint="FF" w:themeShade="FF"/>
          <w:sz w:val="20"/>
          <w:szCs w:val="20"/>
          <w:lang w:val="en-US" w:eastAsia="en-US"/>
        </w:rPr>
        <w:t xml:space="preserve"> all </w:t>
      </w:r>
      <w:r w:rsidRPr="278E6CFD" w:rsidR="501088ED">
        <w:rPr>
          <w:rFonts w:ascii="Arial" w:hAnsi="Arial" w:eastAsia="Arial" w:cs="Arial"/>
          <w:color w:val="000000" w:themeColor="text1" w:themeTint="FF" w:themeShade="FF"/>
          <w:sz w:val="20"/>
          <w:szCs w:val="20"/>
          <w:lang w:val="en-US" w:eastAsia="en-US"/>
        </w:rPr>
        <w:t xml:space="preserve">in </w:t>
      </w:r>
      <w:r w:rsidRPr="278E6CFD" w:rsidR="00A20FF3">
        <w:rPr>
          <w:rFonts w:ascii="Arial" w:hAnsi="Arial" w:eastAsia="Arial" w:cs="Arial"/>
          <w:color w:val="000000" w:themeColor="text1" w:themeTint="FF" w:themeShade="FF"/>
          <w:sz w:val="20"/>
          <w:szCs w:val="20"/>
          <w:lang w:val="en-US" w:eastAsia="en-US"/>
        </w:rPr>
        <w:t>all</w:t>
      </w:r>
      <w:r w:rsidRPr="278E6CFD" w:rsidR="09E65E41">
        <w:rPr>
          <w:rFonts w:ascii="Arial" w:hAnsi="Arial" w:eastAsia="Arial" w:cs="Arial"/>
          <w:color w:val="000000" w:themeColor="text1" w:themeTint="FF" w:themeShade="FF"/>
          <w:sz w:val="20"/>
          <w:szCs w:val="20"/>
          <w:lang w:val="en-US" w:eastAsia="en-US"/>
        </w:rPr>
        <w:t xml:space="preserve">, </w:t>
      </w:r>
      <w:r w:rsidRPr="278E6CFD" w:rsidR="00A20FF3">
        <w:rPr>
          <w:rFonts w:ascii="Arial" w:hAnsi="Arial" w:eastAsia="Arial" w:cs="Arial"/>
          <w:color w:val="000000" w:themeColor="text1" w:themeTint="FF" w:themeShade="FF"/>
          <w:sz w:val="20"/>
          <w:szCs w:val="20"/>
          <w:lang w:val="en-US" w:eastAsia="en-US"/>
        </w:rPr>
        <w:t>I think</w:t>
      </w:r>
      <w:r w:rsidRPr="278E6CFD" w:rsidR="629EAD00">
        <w:rPr>
          <w:rFonts w:ascii="Arial" w:hAnsi="Arial" w:eastAsia="Arial" w:cs="Arial"/>
          <w:color w:val="000000" w:themeColor="text1" w:themeTint="FF" w:themeShade="FF"/>
          <w:sz w:val="20"/>
          <w:szCs w:val="20"/>
          <w:lang w:val="en-US" w:eastAsia="en-US"/>
        </w:rPr>
        <w:t xml:space="preserve">, </w:t>
      </w:r>
      <w:r w:rsidRPr="278E6CFD" w:rsidR="00A20FF3">
        <w:rPr>
          <w:rFonts w:ascii="Arial" w:hAnsi="Arial" w:eastAsia="Arial" w:cs="Arial"/>
          <w:color w:val="000000" w:themeColor="text1" w:themeTint="FF" w:themeShade="FF"/>
          <w:sz w:val="20"/>
          <w:szCs w:val="20"/>
          <w:lang w:val="en-US" w:eastAsia="en-US"/>
        </w:rPr>
        <w:t>you know</w:t>
      </w:r>
      <w:r w:rsidRPr="278E6CFD" w:rsidR="02F07C89">
        <w:rPr>
          <w:rFonts w:ascii="Arial" w:hAnsi="Arial" w:eastAsia="Arial" w:cs="Arial"/>
          <w:color w:val="000000" w:themeColor="text1" w:themeTint="FF" w:themeShade="FF"/>
          <w:sz w:val="20"/>
          <w:szCs w:val="20"/>
          <w:lang w:val="en-US" w:eastAsia="en-US"/>
        </w:rPr>
        <w:t>,</w:t>
      </w:r>
      <w:r w:rsidRPr="278E6CFD" w:rsidR="00A20FF3">
        <w:rPr>
          <w:rFonts w:ascii="Arial" w:hAnsi="Arial" w:eastAsia="Arial" w:cs="Arial"/>
          <w:color w:val="000000" w:themeColor="text1" w:themeTint="FF" w:themeShade="FF"/>
          <w:sz w:val="20"/>
          <w:szCs w:val="20"/>
          <w:lang w:val="en-US" w:eastAsia="en-US"/>
        </w:rPr>
        <w:t xml:space="preserve"> </w:t>
      </w:r>
      <w:r w:rsidRPr="278E6CFD" w:rsidR="36850817">
        <w:rPr>
          <w:rFonts w:ascii="Arial" w:hAnsi="Arial" w:eastAsia="Arial" w:cs="Arial"/>
          <w:color w:val="000000" w:themeColor="text1" w:themeTint="FF" w:themeShade="FF"/>
          <w:sz w:val="20"/>
          <w:szCs w:val="20"/>
          <w:lang w:val="en-US" w:eastAsia="en-US"/>
        </w:rPr>
        <w:t>i</w:t>
      </w:r>
      <w:r w:rsidRPr="278E6CFD" w:rsidR="00A20FF3">
        <w:rPr>
          <w:rFonts w:ascii="Arial" w:hAnsi="Arial" w:eastAsia="Arial" w:cs="Arial"/>
          <w:color w:val="000000" w:themeColor="text1" w:themeTint="FF" w:themeShade="FF"/>
          <w:sz w:val="20"/>
          <w:szCs w:val="20"/>
          <w:lang w:val="en-US" w:eastAsia="en-US"/>
        </w:rPr>
        <w:t xml:space="preserve">t's a good place to work. I think that a lot of this has come </w:t>
      </w:r>
      <w:r w:rsidRPr="278E6CFD" w:rsidR="7A9A2DAF">
        <w:rPr>
          <w:rFonts w:ascii="Arial" w:hAnsi="Arial" w:eastAsia="Arial" w:cs="Arial"/>
          <w:color w:val="000000" w:themeColor="text1" w:themeTint="FF" w:themeShade="FF"/>
          <w:sz w:val="20"/>
          <w:szCs w:val="20"/>
          <w:lang w:val="en-US" w:eastAsia="en-US"/>
        </w:rPr>
        <w:t xml:space="preserve">as a result </w:t>
      </w:r>
      <w:r w:rsidRPr="278E6CFD" w:rsidR="00A20FF3">
        <w:rPr>
          <w:rFonts w:ascii="Arial" w:hAnsi="Arial" w:eastAsia="Arial" w:cs="Arial"/>
          <w:color w:val="000000" w:themeColor="text1" w:themeTint="FF" w:themeShade="FF"/>
          <w:sz w:val="20"/>
          <w:szCs w:val="20"/>
          <w:lang w:val="en-US" w:eastAsia="en-US"/>
        </w:rPr>
        <w:t>of the growth, and I feel like any organization that goes t</w:t>
      </w:r>
      <w:r w:rsidRPr="278E6CFD" w:rsidR="7C6F276A">
        <w:rPr>
          <w:rFonts w:ascii="Arial" w:hAnsi="Arial" w:eastAsia="Arial" w:cs="Arial"/>
          <w:color w:val="000000" w:themeColor="text1" w:themeTint="FF" w:themeShade="FF"/>
          <w:sz w:val="20"/>
          <w:szCs w:val="20"/>
          <w:lang w:val="en-US" w:eastAsia="en-US"/>
        </w:rPr>
        <w:t>hrough</w:t>
      </w:r>
      <w:r w:rsidRPr="278E6CFD" w:rsidR="00A20FF3">
        <w:rPr>
          <w:rFonts w:ascii="Arial" w:hAnsi="Arial" w:eastAsia="Arial" w:cs="Arial"/>
          <w:color w:val="000000" w:themeColor="text1" w:themeTint="FF" w:themeShade="FF"/>
          <w:sz w:val="20"/>
          <w:szCs w:val="20"/>
          <w:lang w:val="en-US" w:eastAsia="en-US"/>
        </w:rPr>
        <w:t xml:space="preserve"> rapid growth will have these sorts of t</w:t>
      </w:r>
      <w:r w:rsidRPr="278E6CFD" w:rsidR="17630F57">
        <w:rPr>
          <w:rFonts w:ascii="Arial" w:hAnsi="Arial" w:eastAsia="Arial" w:cs="Arial"/>
          <w:color w:val="000000" w:themeColor="text1" w:themeTint="FF" w:themeShade="FF"/>
          <w:sz w:val="20"/>
          <w:szCs w:val="20"/>
          <w:lang w:val="en-US" w:eastAsia="en-US"/>
        </w:rPr>
        <w:t xml:space="preserve">eething </w:t>
      </w:r>
      <w:r w:rsidRPr="278E6CFD" w:rsidR="00A20FF3">
        <w:rPr>
          <w:rFonts w:ascii="Arial" w:hAnsi="Arial" w:eastAsia="Arial" w:cs="Arial"/>
          <w:color w:val="000000" w:themeColor="text1" w:themeTint="FF" w:themeShade="FF"/>
          <w:sz w:val="20"/>
          <w:szCs w:val="20"/>
          <w:lang w:val="en-US" w:eastAsia="en-US"/>
        </w:rPr>
        <w:t>problems, and I don't think it's necessarily different here than it is elsewhere. I think the struggle</w:t>
      </w:r>
      <w:r w:rsidRPr="278E6CFD" w:rsidR="54CFCE99">
        <w:rPr>
          <w:rFonts w:ascii="Arial" w:hAnsi="Arial" w:eastAsia="Arial" w:cs="Arial"/>
          <w:color w:val="000000" w:themeColor="text1" w:themeTint="FF" w:themeShade="FF"/>
          <w:sz w:val="20"/>
          <w:szCs w:val="20"/>
          <w:lang w:val="en-US" w:eastAsia="en-US"/>
        </w:rPr>
        <w:t xml:space="preserve"> -</w:t>
      </w:r>
      <w:r w:rsidRPr="278E6CFD" w:rsidR="00A20FF3">
        <w:rPr>
          <w:rFonts w:ascii="Arial" w:hAnsi="Arial" w:eastAsia="Arial" w:cs="Arial"/>
          <w:color w:val="000000" w:themeColor="text1" w:themeTint="FF" w:themeShade="FF"/>
          <w:sz w:val="20"/>
          <w:szCs w:val="20"/>
          <w:lang w:val="en-US" w:eastAsia="en-US"/>
        </w:rPr>
        <w:t xml:space="preserve"> like again, </w:t>
      </w:r>
      <w:r w:rsidRPr="278E6CFD" w:rsidR="23F9C7CF">
        <w:rPr>
          <w:rFonts w:ascii="Arial" w:hAnsi="Arial" w:eastAsia="Arial" w:cs="Arial"/>
          <w:color w:val="000000" w:themeColor="text1" w:themeTint="FF" w:themeShade="FF"/>
          <w:sz w:val="20"/>
          <w:szCs w:val="20"/>
          <w:lang w:val="en-US" w:eastAsia="en-US"/>
        </w:rPr>
        <w:t>it</w:t>
      </w:r>
      <w:r w:rsidRPr="278E6CFD" w:rsidR="00A20FF3">
        <w:rPr>
          <w:rFonts w:ascii="Arial" w:hAnsi="Arial" w:eastAsia="Arial" w:cs="Arial"/>
          <w:color w:val="000000" w:themeColor="text1" w:themeTint="FF" w:themeShade="FF"/>
          <w:sz w:val="20"/>
          <w:szCs w:val="20"/>
          <w:lang w:val="en-US" w:eastAsia="en-US"/>
        </w:rPr>
        <w:t xml:space="preserve">'s always good to give the benefit of the doubt, and I think we all try to do that as much as we can. Um, I think where I get annoyed is </w:t>
      </w:r>
      <w:r w:rsidRPr="278E6CFD" w:rsidR="57F49F86">
        <w:rPr>
          <w:rFonts w:ascii="Arial" w:hAnsi="Arial" w:eastAsia="Arial" w:cs="Arial"/>
          <w:color w:val="000000" w:themeColor="text1" w:themeTint="FF" w:themeShade="FF"/>
          <w:sz w:val="20"/>
          <w:szCs w:val="20"/>
          <w:lang w:val="en-US" w:eastAsia="en-US"/>
        </w:rPr>
        <w:t>patting</w:t>
      </w:r>
      <w:r w:rsidRPr="278E6CFD" w:rsidR="00A20FF3">
        <w:rPr>
          <w:rFonts w:ascii="Arial" w:hAnsi="Arial" w:eastAsia="Arial" w:cs="Arial"/>
          <w:color w:val="000000" w:themeColor="text1" w:themeTint="FF" w:themeShade="FF"/>
          <w:sz w:val="20"/>
          <w:szCs w:val="20"/>
          <w:lang w:val="en-US" w:eastAsia="en-US"/>
        </w:rPr>
        <w:t xml:space="preserve"> yourself on the back for a job well done when there's a lot of work to be done, you know, and that's sort of</w:t>
      </w:r>
      <w:r w:rsidRPr="278E6CFD" w:rsidR="7DEABA99">
        <w:rPr>
          <w:rFonts w:ascii="Arial" w:hAnsi="Arial" w:eastAsia="Arial" w:cs="Arial"/>
          <w:color w:val="000000" w:themeColor="text1" w:themeTint="FF" w:themeShade="FF"/>
          <w:sz w:val="20"/>
          <w:szCs w:val="20"/>
          <w:lang w:val="en-US" w:eastAsia="en-US"/>
        </w:rPr>
        <w:t xml:space="preserve"> - </w:t>
      </w:r>
      <w:r w:rsidRPr="278E6CFD" w:rsidR="00A20FF3">
        <w:rPr>
          <w:rFonts w:ascii="Arial" w:hAnsi="Arial" w:eastAsia="Arial" w:cs="Arial"/>
          <w:color w:val="000000" w:themeColor="text1" w:themeTint="FF" w:themeShade="FF"/>
          <w:sz w:val="20"/>
          <w:szCs w:val="20"/>
          <w:lang w:val="en-US" w:eastAsia="en-US"/>
        </w:rPr>
        <w:t>I guess I wouldn't call it arrogance. But I feel like</w:t>
      </w:r>
      <w:r w:rsidRPr="278E6CFD" w:rsidR="49EB2FCD">
        <w:rPr>
          <w:rFonts w:ascii="Arial" w:hAnsi="Arial" w:eastAsia="Arial" w:cs="Arial"/>
          <w:color w:val="000000" w:themeColor="text1" w:themeTint="FF" w:themeShade="FF"/>
          <w:sz w:val="20"/>
          <w:szCs w:val="20"/>
          <w:lang w:val="en-US" w:eastAsia="en-US"/>
        </w:rPr>
        <w:t xml:space="preserve"> </w:t>
      </w:r>
      <w:r w:rsidRPr="278E6CFD" w:rsidR="00A20FF3">
        <w:rPr>
          <w:rFonts w:ascii="Arial" w:hAnsi="Arial" w:eastAsia="Arial" w:cs="Arial"/>
          <w:color w:val="000000" w:themeColor="text1" w:themeTint="FF" w:themeShade="FF"/>
          <w:sz w:val="20"/>
          <w:szCs w:val="20"/>
          <w:lang w:val="en-US" w:eastAsia="en-US"/>
        </w:rPr>
        <w:t>that sort of thinking can be detrimental. And again, you know, by being satisfied with like doing that</w:t>
      </w:r>
      <w:r w:rsidRPr="278E6CFD" w:rsidR="03F07C65">
        <w:rPr>
          <w:rFonts w:ascii="Arial" w:hAnsi="Arial" w:eastAsia="Arial" w:cs="Arial"/>
          <w:color w:val="000000" w:themeColor="text1" w:themeTint="FF" w:themeShade="FF"/>
          <w:sz w:val="20"/>
          <w:szCs w:val="20"/>
          <w:lang w:val="en-US" w:eastAsia="en-US"/>
        </w:rPr>
        <w:t xml:space="preserve">, </w:t>
      </w:r>
      <w:r w:rsidRPr="278E6CFD" w:rsidR="00A20FF3">
        <w:rPr>
          <w:rFonts w:ascii="Arial" w:hAnsi="Arial" w:eastAsia="Arial" w:cs="Arial"/>
          <w:color w:val="000000" w:themeColor="text1" w:themeTint="FF" w:themeShade="FF"/>
          <w:sz w:val="20"/>
          <w:szCs w:val="20"/>
          <w:lang w:val="en-US" w:eastAsia="en-US"/>
        </w:rPr>
        <w:t>you're again creating a cultural medi</w:t>
      </w:r>
      <w:r w:rsidRPr="278E6CFD" w:rsidR="42FE397C">
        <w:rPr>
          <w:rFonts w:ascii="Arial" w:hAnsi="Arial" w:eastAsia="Arial" w:cs="Arial"/>
          <w:color w:val="000000" w:themeColor="text1" w:themeTint="FF" w:themeShade="FF"/>
          <w:sz w:val="20"/>
          <w:szCs w:val="20"/>
          <w:lang w:val="en-US" w:eastAsia="en-US"/>
        </w:rPr>
        <w:t>ocrity</w:t>
      </w:r>
      <w:r w:rsidRPr="278E6CFD" w:rsidR="00A20FF3">
        <w:rPr>
          <w:rFonts w:ascii="Arial" w:hAnsi="Arial" w:eastAsia="Arial" w:cs="Arial"/>
          <w:color w:val="000000" w:themeColor="text1" w:themeTint="FF" w:themeShade="FF"/>
          <w:sz w:val="20"/>
          <w:szCs w:val="20"/>
          <w:lang w:val="en-US" w:eastAsia="en-US"/>
        </w:rPr>
        <w:t>, and I think tha</w:t>
      </w:r>
      <w:r w:rsidRPr="278E6CFD" w:rsidR="1D93316B">
        <w:rPr>
          <w:rFonts w:ascii="Arial" w:hAnsi="Arial" w:eastAsia="Arial" w:cs="Arial"/>
          <w:color w:val="000000" w:themeColor="text1" w:themeTint="FF" w:themeShade="FF"/>
          <w:sz w:val="20"/>
          <w:szCs w:val="20"/>
          <w:lang w:val="en-US" w:eastAsia="en-US"/>
        </w:rPr>
        <w:t>t</w:t>
      </w:r>
      <w:r w:rsidRPr="278E6CFD" w:rsidR="00A20FF3">
        <w:rPr>
          <w:rFonts w:ascii="Arial" w:hAnsi="Arial" w:eastAsia="Arial" w:cs="Arial"/>
          <w:color w:val="000000" w:themeColor="text1" w:themeTint="FF" w:themeShade="FF"/>
          <w:sz w:val="20"/>
          <w:szCs w:val="20"/>
          <w:lang w:val="en-US" w:eastAsia="en-US"/>
        </w:rPr>
        <w:t xml:space="preserve"> that's what I am more offended by, you know. And again, maybe offense</w:t>
      </w:r>
      <w:r w:rsidRPr="278E6CFD" w:rsidR="0B110574">
        <w:rPr>
          <w:rFonts w:ascii="Arial" w:hAnsi="Arial" w:eastAsia="Arial" w:cs="Arial"/>
          <w:color w:val="000000" w:themeColor="text1" w:themeTint="FF" w:themeShade="FF"/>
          <w:sz w:val="20"/>
          <w:szCs w:val="20"/>
          <w:lang w:val="en-US" w:eastAsia="en-US"/>
        </w:rPr>
        <w:t xml:space="preserve"> is</w:t>
      </w:r>
      <w:r w:rsidRPr="278E6CFD" w:rsidR="00A20FF3">
        <w:rPr>
          <w:rFonts w:ascii="Arial" w:hAnsi="Arial" w:eastAsia="Arial" w:cs="Arial"/>
          <w:color w:val="000000" w:themeColor="text1" w:themeTint="FF" w:themeShade="FF"/>
          <w:sz w:val="20"/>
          <w:szCs w:val="20"/>
          <w:lang w:val="en-US" w:eastAsia="en-US"/>
        </w:rPr>
        <w:t xml:space="preserve"> not the right </w:t>
      </w:r>
      <w:r w:rsidRPr="278E6CFD" w:rsidR="52EEDD97">
        <w:rPr>
          <w:rFonts w:ascii="Arial" w:hAnsi="Arial" w:eastAsia="Arial" w:cs="Arial"/>
          <w:color w:val="000000" w:themeColor="text1" w:themeTint="FF" w:themeShade="FF"/>
          <w:sz w:val="20"/>
          <w:szCs w:val="20"/>
          <w:lang w:val="en-US" w:eastAsia="en-US"/>
        </w:rPr>
        <w:t>word</w:t>
      </w:r>
      <w:r w:rsidRPr="278E6CFD" w:rsidR="00A20FF3">
        <w:rPr>
          <w:rFonts w:ascii="Arial" w:hAnsi="Arial" w:eastAsia="Arial" w:cs="Arial"/>
          <w:color w:val="000000" w:themeColor="text1" w:themeTint="FF" w:themeShade="FF"/>
          <w:sz w:val="20"/>
          <w:szCs w:val="20"/>
          <w:lang w:val="en-US" w:eastAsia="en-US"/>
        </w:rPr>
        <w:t xml:space="preserve">, because </w:t>
      </w:r>
      <w:r w:rsidRPr="278E6CFD" w:rsidR="1C51D096">
        <w:rPr>
          <w:rFonts w:ascii="Arial" w:hAnsi="Arial" w:eastAsia="Arial" w:cs="Arial"/>
          <w:color w:val="000000" w:themeColor="text1" w:themeTint="FF" w:themeShade="FF"/>
          <w:sz w:val="20"/>
          <w:szCs w:val="20"/>
          <w:lang w:val="en-US" w:eastAsia="en-US"/>
        </w:rPr>
        <w:t>offense</w:t>
      </w:r>
      <w:r w:rsidRPr="278E6CFD" w:rsidR="00A20FF3">
        <w:rPr>
          <w:rFonts w:ascii="Arial" w:hAnsi="Arial" w:eastAsia="Arial" w:cs="Arial"/>
          <w:color w:val="000000" w:themeColor="text1" w:themeTint="FF" w:themeShade="FF"/>
          <w:sz w:val="20"/>
          <w:szCs w:val="20"/>
          <w:lang w:val="en-US" w:eastAsia="en-US"/>
        </w:rPr>
        <w:t xml:space="preserve"> would suggest that I do something about it, and clearly </w:t>
      </w:r>
      <w:r w:rsidRPr="278E6CFD" w:rsidR="1C917FCC">
        <w:rPr>
          <w:rFonts w:ascii="Arial" w:hAnsi="Arial" w:eastAsia="Arial" w:cs="Arial"/>
          <w:color w:val="000000" w:themeColor="text1" w:themeTint="FF" w:themeShade="FF"/>
          <w:sz w:val="20"/>
          <w:szCs w:val="20"/>
          <w:lang w:val="en-US" w:eastAsia="en-US"/>
        </w:rPr>
        <w:t>I'm</w:t>
      </w:r>
      <w:r w:rsidRPr="278E6CFD" w:rsidR="00A20FF3">
        <w:rPr>
          <w:rFonts w:ascii="Arial" w:hAnsi="Arial" w:eastAsia="Arial" w:cs="Arial"/>
          <w:color w:val="000000" w:themeColor="text1" w:themeTint="FF" w:themeShade="FF"/>
          <w:sz w:val="20"/>
          <w:szCs w:val="20"/>
          <w:lang w:val="en-US" w:eastAsia="en-US"/>
        </w:rPr>
        <w:t xml:space="preserve"> not</w:t>
      </w:r>
      <w:r w:rsidRPr="278E6CFD" w:rsidR="741D3BBF">
        <w:rPr>
          <w:rFonts w:ascii="Arial" w:hAnsi="Arial" w:eastAsia="Arial" w:cs="Arial"/>
          <w:color w:val="000000" w:themeColor="text1" w:themeTint="FF" w:themeShade="FF"/>
          <w:sz w:val="20"/>
          <w:szCs w:val="20"/>
          <w:lang w:val="en-US" w:eastAsia="en-US"/>
        </w:rPr>
        <w:t>.</w:t>
      </w:r>
      <w:r w:rsidRPr="278E6CFD" w:rsidR="00A20FF3">
        <w:rPr>
          <w:rFonts w:ascii="Arial" w:hAnsi="Arial" w:eastAsia="Arial" w:cs="Arial"/>
          <w:color w:val="000000" w:themeColor="text1" w:themeTint="FF" w:themeShade="FF"/>
          <w:sz w:val="20"/>
          <w:szCs w:val="20"/>
          <w:lang w:val="en-US" w:eastAsia="en-US"/>
        </w:rPr>
        <w:t xml:space="preserve"> But again, I think on the flip side of things</w:t>
      </w:r>
      <w:r w:rsidRPr="278E6CFD" w:rsidR="6FE14ADA">
        <w:rPr>
          <w:rFonts w:ascii="Arial" w:hAnsi="Arial" w:eastAsia="Arial" w:cs="Arial"/>
          <w:color w:val="000000" w:themeColor="text1" w:themeTint="FF" w:themeShade="FF"/>
          <w:sz w:val="20"/>
          <w:szCs w:val="20"/>
          <w:lang w:val="en-US" w:eastAsia="en-US"/>
        </w:rPr>
        <w:t>,</w:t>
      </w:r>
      <w:r w:rsidRPr="278E6CFD" w:rsidR="00A20FF3">
        <w:rPr>
          <w:rFonts w:ascii="Arial" w:hAnsi="Arial" w:eastAsia="Arial" w:cs="Arial"/>
          <w:color w:val="000000" w:themeColor="text1" w:themeTint="FF" w:themeShade="FF"/>
          <w:sz w:val="20"/>
          <w:szCs w:val="20"/>
          <w:lang w:val="en-US" w:eastAsia="en-US"/>
        </w:rPr>
        <w:t xml:space="preserve"> I am in a lucky situation where, like I said, eighty percent of my communications are with outside folks, so I don't really necessarily have to deal with my co-workers, you know, in a sense of like</w:t>
      </w:r>
      <w:r w:rsidRPr="278E6CFD" w:rsidR="7300F117">
        <w:rPr>
          <w:rFonts w:ascii="Arial" w:hAnsi="Arial" w:eastAsia="Arial" w:cs="Arial"/>
          <w:color w:val="000000" w:themeColor="text1" w:themeTint="FF" w:themeShade="FF"/>
          <w:sz w:val="20"/>
          <w:szCs w:val="20"/>
          <w:lang w:val="en-US" w:eastAsia="en-US"/>
        </w:rPr>
        <w:t>,</w:t>
      </w:r>
      <w:r w:rsidRPr="278E6CFD" w:rsidR="00A20FF3">
        <w:rPr>
          <w:rFonts w:ascii="Arial" w:hAnsi="Arial" w:eastAsia="Arial" w:cs="Arial"/>
          <w:color w:val="000000" w:themeColor="text1" w:themeTint="FF" w:themeShade="FF"/>
          <w:sz w:val="20"/>
          <w:szCs w:val="20"/>
          <w:lang w:val="en-US" w:eastAsia="en-US"/>
        </w:rPr>
        <w:t xml:space="preserve"> </w:t>
      </w:r>
      <w:r w:rsidRPr="278E6CFD" w:rsidR="3E40BED2">
        <w:rPr>
          <w:rFonts w:ascii="Arial" w:hAnsi="Arial" w:eastAsia="Arial" w:cs="Arial"/>
          <w:color w:val="000000" w:themeColor="text1" w:themeTint="FF" w:themeShade="FF"/>
          <w:sz w:val="20"/>
          <w:szCs w:val="20"/>
          <w:lang w:val="en-US" w:eastAsia="en-US"/>
        </w:rPr>
        <w:t>I</w:t>
      </w:r>
      <w:r w:rsidRPr="278E6CFD" w:rsidR="00A20FF3">
        <w:rPr>
          <w:rFonts w:ascii="Arial" w:hAnsi="Arial" w:eastAsia="Arial" w:cs="Arial"/>
          <w:color w:val="000000" w:themeColor="text1" w:themeTint="FF" w:themeShade="FF"/>
          <w:sz w:val="20"/>
          <w:szCs w:val="20"/>
          <w:lang w:val="en-US" w:eastAsia="en-US"/>
        </w:rPr>
        <w:t xml:space="preserve">'m not dependent. </w:t>
      </w:r>
      <w:r w:rsidRPr="278E6CFD" w:rsidR="3D3F0D33">
        <w:rPr>
          <w:rFonts w:ascii="Arial" w:hAnsi="Arial" w:eastAsia="Arial" w:cs="Arial"/>
          <w:color w:val="000000" w:themeColor="text1" w:themeTint="FF" w:themeShade="FF"/>
          <w:sz w:val="20"/>
          <w:szCs w:val="20"/>
          <w:lang w:val="en-US" w:eastAsia="en-US"/>
        </w:rPr>
        <w:t>I</w:t>
      </w:r>
      <w:r w:rsidRPr="278E6CFD" w:rsidR="00A20FF3">
        <w:rPr>
          <w:rFonts w:ascii="Arial" w:hAnsi="Arial" w:eastAsia="Arial" w:cs="Arial"/>
          <w:color w:val="000000" w:themeColor="text1" w:themeTint="FF" w:themeShade="FF"/>
          <w:sz w:val="20"/>
          <w:szCs w:val="20"/>
          <w:lang w:val="en-US" w:eastAsia="en-US"/>
        </w:rPr>
        <w:t>t's not like someone does step</w:t>
      </w:r>
      <w:r w:rsidRPr="278E6CFD" w:rsidR="2D5E69E3">
        <w:rPr>
          <w:rFonts w:ascii="Arial" w:hAnsi="Arial" w:eastAsia="Arial" w:cs="Arial"/>
          <w:color w:val="000000" w:themeColor="text1" w:themeTint="FF" w:themeShade="FF"/>
          <w:sz w:val="20"/>
          <w:szCs w:val="20"/>
          <w:lang w:val="en-US" w:eastAsia="en-US"/>
        </w:rPr>
        <w:t xml:space="preserve"> o</w:t>
      </w:r>
      <w:r w:rsidRPr="278E6CFD" w:rsidR="00A20FF3">
        <w:rPr>
          <w:rFonts w:ascii="Arial" w:hAnsi="Arial" w:eastAsia="Arial" w:cs="Arial"/>
          <w:color w:val="000000" w:themeColor="text1" w:themeTint="FF" w:themeShade="FF"/>
          <w:sz w:val="20"/>
          <w:szCs w:val="20"/>
          <w:lang w:val="en-US" w:eastAsia="en-US"/>
        </w:rPr>
        <w:t>ne</w:t>
      </w:r>
      <w:r w:rsidRPr="278E6CFD" w:rsidR="1732F6FE">
        <w:rPr>
          <w:rFonts w:ascii="Arial" w:hAnsi="Arial" w:eastAsia="Arial" w:cs="Arial"/>
          <w:color w:val="000000" w:themeColor="text1" w:themeTint="FF" w:themeShade="FF"/>
          <w:sz w:val="20"/>
          <w:szCs w:val="20"/>
          <w:lang w:val="en-US" w:eastAsia="en-US"/>
        </w:rPr>
        <w:t xml:space="preserve">, </w:t>
      </w:r>
      <w:r w:rsidRPr="278E6CFD" w:rsidR="00A20FF3">
        <w:rPr>
          <w:rFonts w:ascii="Arial" w:hAnsi="Arial" w:eastAsia="Arial" w:cs="Arial"/>
          <w:color w:val="000000" w:themeColor="text1" w:themeTint="FF" w:themeShade="FF"/>
          <w:sz w:val="20"/>
          <w:szCs w:val="20"/>
          <w:lang w:val="en-US" w:eastAsia="en-US"/>
        </w:rPr>
        <w:t>I do step t</w:t>
      </w:r>
      <w:r w:rsidRPr="278E6CFD" w:rsidR="106BFCA0">
        <w:rPr>
          <w:rFonts w:ascii="Arial" w:hAnsi="Arial" w:eastAsia="Arial" w:cs="Arial"/>
          <w:color w:val="000000" w:themeColor="text1" w:themeTint="FF" w:themeShade="FF"/>
          <w:sz w:val="20"/>
          <w:szCs w:val="20"/>
          <w:lang w:val="en-US" w:eastAsia="en-US"/>
        </w:rPr>
        <w:t xml:space="preserve">wo, </w:t>
      </w:r>
      <w:r w:rsidRPr="278E6CFD" w:rsidR="00A20FF3">
        <w:rPr>
          <w:rFonts w:ascii="Arial" w:hAnsi="Arial" w:eastAsia="Arial" w:cs="Arial"/>
          <w:color w:val="000000" w:themeColor="text1" w:themeTint="FF" w:themeShade="FF"/>
          <w:sz w:val="20"/>
          <w:szCs w:val="20"/>
          <w:lang w:val="en-US" w:eastAsia="en-US"/>
        </w:rPr>
        <w:t>some</w:t>
      </w:r>
      <w:r w:rsidRPr="278E6CFD" w:rsidR="4083D67C">
        <w:rPr>
          <w:rFonts w:ascii="Arial" w:hAnsi="Arial" w:eastAsia="Arial" w:cs="Arial"/>
          <w:color w:val="000000" w:themeColor="text1" w:themeTint="FF" w:themeShade="FF"/>
          <w:sz w:val="20"/>
          <w:szCs w:val="20"/>
          <w:lang w:val="en-US" w:eastAsia="en-US"/>
        </w:rPr>
        <w:t>one</w:t>
      </w:r>
      <w:r w:rsidRPr="278E6CFD" w:rsidR="00A20FF3">
        <w:rPr>
          <w:rFonts w:ascii="Arial" w:hAnsi="Arial" w:eastAsia="Arial" w:cs="Arial"/>
          <w:color w:val="000000" w:themeColor="text1" w:themeTint="FF" w:themeShade="FF"/>
          <w:sz w:val="20"/>
          <w:szCs w:val="20"/>
          <w:lang w:val="en-US" w:eastAsia="en-US"/>
        </w:rPr>
        <w:t xml:space="preserve"> </w:t>
      </w:r>
      <w:r w:rsidRPr="278E6CFD" w:rsidR="3D206874">
        <w:rPr>
          <w:rFonts w:ascii="Arial" w:hAnsi="Arial" w:eastAsia="Arial" w:cs="Arial"/>
          <w:color w:val="000000" w:themeColor="text1" w:themeTint="FF" w:themeShade="FF"/>
          <w:sz w:val="20"/>
          <w:szCs w:val="20"/>
          <w:lang w:val="en-US" w:eastAsia="en-US"/>
        </w:rPr>
        <w:t xml:space="preserve">does </w:t>
      </w:r>
      <w:r w:rsidRPr="278E6CFD" w:rsidR="00A20FF3">
        <w:rPr>
          <w:rFonts w:ascii="Arial" w:hAnsi="Arial" w:eastAsia="Arial" w:cs="Arial"/>
          <w:color w:val="000000" w:themeColor="text1" w:themeTint="FF" w:themeShade="FF"/>
          <w:sz w:val="20"/>
          <w:szCs w:val="20"/>
          <w:lang w:val="en-US" w:eastAsia="en-US"/>
        </w:rPr>
        <w:t>three like, you know. It's more just kind of like</w:t>
      </w:r>
      <w:r w:rsidRPr="278E6CFD" w:rsidR="0072D0A6">
        <w:rPr>
          <w:rFonts w:ascii="Arial" w:hAnsi="Arial" w:eastAsia="Arial" w:cs="Arial"/>
          <w:color w:val="000000" w:themeColor="text1" w:themeTint="FF" w:themeShade="FF"/>
          <w:sz w:val="20"/>
          <w:szCs w:val="20"/>
          <w:lang w:val="en-US" w:eastAsia="en-US"/>
        </w:rPr>
        <w:t>,</w:t>
      </w:r>
      <w:r w:rsidRPr="278E6CFD" w:rsidR="00A20FF3">
        <w:rPr>
          <w:rFonts w:ascii="Arial" w:hAnsi="Arial" w:eastAsia="Arial" w:cs="Arial"/>
          <w:color w:val="000000" w:themeColor="text1" w:themeTint="FF" w:themeShade="FF"/>
          <w:sz w:val="20"/>
          <w:szCs w:val="20"/>
          <w:lang w:val="en-US" w:eastAsia="en-US"/>
        </w:rPr>
        <w:t xml:space="preserve"> I do </w:t>
      </w:r>
      <w:r w:rsidRPr="278E6CFD" w:rsidR="420C7E45">
        <w:rPr>
          <w:rFonts w:ascii="Arial" w:hAnsi="Arial" w:eastAsia="Arial" w:cs="Arial"/>
          <w:color w:val="000000" w:themeColor="text1" w:themeTint="FF" w:themeShade="FF"/>
          <w:sz w:val="20"/>
          <w:szCs w:val="20"/>
          <w:lang w:val="en-US" w:eastAsia="en-US"/>
        </w:rPr>
        <w:t>steps o</w:t>
      </w:r>
      <w:r w:rsidRPr="278E6CFD" w:rsidR="00A20FF3">
        <w:rPr>
          <w:rFonts w:ascii="Arial" w:hAnsi="Arial" w:eastAsia="Arial" w:cs="Arial"/>
          <w:color w:val="000000" w:themeColor="text1" w:themeTint="FF" w:themeShade="FF"/>
          <w:sz w:val="20"/>
          <w:szCs w:val="20"/>
          <w:lang w:val="en-US" w:eastAsia="en-US"/>
        </w:rPr>
        <w:t>ne</w:t>
      </w:r>
      <w:r w:rsidRPr="278E6CFD" w:rsidR="0B0FB74C">
        <w:rPr>
          <w:rFonts w:ascii="Arial" w:hAnsi="Arial" w:eastAsia="Arial" w:cs="Arial"/>
          <w:color w:val="000000" w:themeColor="text1" w:themeTint="FF" w:themeShade="FF"/>
          <w:sz w:val="20"/>
          <w:szCs w:val="20"/>
          <w:lang w:val="en-US" w:eastAsia="en-US"/>
        </w:rPr>
        <w:t xml:space="preserve"> through</w:t>
      </w:r>
      <w:r w:rsidRPr="278E6CFD" w:rsidR="00A20FF3">
        <w:rPr>
          <w:rFonts w:ascii="Arial" w:hAnsi="Arial" w:eastAsia="Arial" w:cs="Arial"/>
          <w:color w:val="000000" w:themeColor="text1" w:themeTint="FF" w:themeShade="FF"/>
          <w:sz w:val="20"/>
          <w:szCs w:val="20"/>
          <w:lang w:val="en-US" w:eastAsia="en-US"/>
        </w:rPr>
        <w:t xml:space="preserve"> four, and then I give it to someone to do five and six right, and so like it's, you know. So</w:t>
      </w:r>
      <w:r w:rsidRPr="278E6CFD" w:rsidR="359BED34">
        <w:rPr>
          <w:rFonts w:ascii="Arial" w:hAnsi="Arial" w:eastAsia="Arial" w:cs="Arial"/>
          <w:color w:val="000000" w:themeColor="text1" w:themeTint="FF" w:themeShade="FF"/>
          <w:sz w:val="20"/>
          <w:szCs w:val="20"/>
          <w:lang w:val="en-US" w:eastAsia="en-US"/>
        </w:rPr>
        <w:t xml:space="preserve">, </w:t>
      </w:r>
      <w:r w:rsidRPr="278E6CFD" w:rsidR="00A20FF3">
        <w:rPr>
          <w:rFonts w:ascii="Arial" w:hAnsi="Arial" w:eastAsia="Arial" w:cs="Arial"/>
          <w:color w:val="000000" w:themeColor="text1" w:themeTint="FF" w:themeShade="FF"/>
          <w:sz w:val="20"/>
          <w:szCs w:val="20"/>
          <w:lang w:val="en-US" w:eastAsia="en-US"/>
        </w:rPr>
        <w:t xml:space="preserve">I guess in that sense </w:t>
      </w:r>
      <w:r w:rsidRPr="278E6CFD" w:rsidR="2E9C9553">
        <w:rPr>
          <w:rFonts w:ascii="Arial" w:hAnsi="Arial" w:eastAsia="Arial" w:cs="Arial"/>
          <w:color w:val="000000" w:themeColor="text1" w:themeTint="FF" w:themeShade="FF"/>
          <w:sz w:val="20"/>
          <w:szCs w:val="20"/>
          <w:lang w:val="en-US" w:eastAsia="en-US"/>
        </w:rPr>
        <w:t>it</w:t>
      </w:r>
      <w:r w:rsidRPr="278E6CFD" w:rsidR="00A20FF3">
        <w:rPr>
          <w:rFonts w:ascii="Arial" w:hAnsi="Arial" w:eastAsia="Arial" w:cs="Arial"/>
          <w:color w:val="000000" w:themeColor="text1" w:themeTint="FF" w:themeShade="FF"/>
          <w:sz w:val="20"/>
          <w:szCs w:val="20"/>
          <w:lang w:val="en-US" w:eastAsia="en-US"/>
        </w:rPr>
        <w:t>'s pretty segregated, I guess. And again, this is the way that the foundation is going. There's a lot of</w:t>
      </w:r>
      <w:r w:rsidRPr="278E6CFD" w:rsidR="36D876CF">
        <w:rPr>
          <w:rFonts w:ascii="Arial" w:hAnsi="Arial" w:eastAsia="Arial" w:cs="Arial"/>
          <w:color w:val="000000" w:themeColor="text1" w:themeTint="FF" w:themeShade="FF"/>
          <w:sz w:val="20"/>
          <w:szCs w:val="20"/>
          <w:lang w:val="en-US" w:eastAsia="en-US"/>
        </w:rPr>
        <w:t>,</w:t>
      </w:r>
      <w:r w:rsidRPr="278E6CFD" w:rsidR="00A20FF3">
        <w:rPr>
          <w:rFonts w:ascii="Arial" w:hAnsi="Arial" w:eastAsia="Arial" w:cs="Arial"/>
          <w:color w:val="000000" w:themeColor="text1" w:themeTint="FF" w:themeShade="FF"/>
          <w:sz w:val="20"/>
          <w:szCs w:val="20"/>
          <w:lang w:val="en-US" w:eastAsia="en-US"/>
        </w:rPr>
        <w:t xml:space="preserve"> you know. I understand, of course, that like </w:t>
      </w:r>
      <w:r w:rsidRPr="278E6CFD" w:rsidR="02628CE1">
        <w:rPr>
          <w:rFonts w:ascii="Arial" w:hAnsi="Arial" w:eastAsia="Arial" w:cs="Arial"/>
          <w:color w:val="000000" w:themeColor="text1" w:themeTint="FF" w:themeShade="FF"/>
          <w:sz w:val="20"/>
          <w:szCs w:val="20"/>
          <w:lang w:val="en-US" w:eastAsia="en-US"/>
        </w:rPr>
        <w:t xml:space="preserve">HR </w:t>
      </w:r>
      <w:r w:rsidRPr="278E6CFD" w:rsidR="00A20FF3">
        <w:rPr>
          <w:rFonts w:ascii="Arial" w:hAnsi="Arial" w:eastAsia="Arial" w:cs="Arial"/>
          <w:color w:val="000000" w:themeColor="text1" w:themeTint="FF" w:themeShade="FF"/>
          <w:sz w:val="20"/>
          <w:szCs w:val="20"/>
          <w:lang w:val="en-US" w:eastAsia="en-US"/>
        </w:rPr>
        <w:t>are very much.</w:t>
      </w:r>
      <w:r w:rsidRPr="278E6CFD" w:rsidR="70868E17">
        <w:rPr>
          <w:rFonts w:ascii="Arial" w:hAnsi="Arial" w:eastAsia="Arial" w:cs="Arial"/>
          <w:color w:val="000000" w:themeColor="text1" w:themeTint="FF" w:themeShade="FF"/>
          <w:sz w:val="20"/>
          <w:szCs w:val="20"/>
          <w:lang w:val="en-US" w:eastAsia="en-US"/>
        </w:rPr>
        <w:t>..</w:t>
      </w:r>
      <w:r w:rsidRPr="278E6CFD" w:rsidR="00A20FF3">
        <w:rPr>
          <w:rFonts w:ascii="Arial" w:hAnsi="Arial" w:eastAsia="Arial" w:cs="Arial"/>
          <w:color w:val="000000" w:themeColor="text1" w:themeTint="FF" w:themeShade="FF"/>
          <w:sz w:val="20"/>
          <w:szCs w:val="20"/>
          <w:lang w:val="en-US" w:eastAsia="en-US"/>
        </w:rPr>
        <w:t xml:space="preserve"> You know</w:t>
      </w:r>
      <w:r w:rsidRPr="278E6CFD" w:rsidR="661A8B91">
        <w:rPr>
          <w:rFonts w:ascii="Arial" w:hAnsi="Arial" w:eastAsia="Arial" w:cs="Arial"/>
          <w:color w:val="000000" w:themeColor="text1" w:themeTint="FF" w:themeShade="FF"/>
          <w:sz w:val="20"/>
          <w:szCs w:val="20"/>
          <w:lang w:val="en-US" w:eastAsia="en-US"/>
        </w:rPr>
        <w:t>,</w:t>
      </w:r>
      <w:r w:rsidRPr="278E6CFD" w:rsidR="00A20FF3">
        <w:rPr>
          <w:rFonts w:ascii="Arial" w:hAnsi="Arial" w:eastAsia="Arial" w:cs="Arial"/>
          <w:color w:val="000000" w:themeColor="text1" w:themeTint="FF" w:themeShade="FF"/>
          <w:sz w:val="20"/>
          <w:szCs w:val="20"/>
          <w:lang w:val="en-US" w:eastAsia="en-US"/>
        </w:rPr>
        <w:t xml:space="preserve"> they're humans as well, and you have to kind of prioritize</w:t>
      </w:r>
      <w:r w:rsidRPr="278E6CFD" w:rsidR="3E94E286">
        <w:rPr>
          <w:rFonts w:ascii="Arial" w:hAnsi="Arial" w:eastAsia="Arial" w:cs="Arial"/>
          <w:color w:val="000000" w:themeColor="text1" w:themeTint="FF" w:themeShade="FF"/>
          <w:sz w:val="20"/>
          <w:szCs w:val="20"/>
          <w:lang w:val="en-US" w:eastAsia="en-US"/>
        </w:rPr>
        <w:t>. T</w:t>
      </w:r>
      <w:r w:rsidRPr="278E6CFD" w:rsidR="00A20FF3">
        <w:rPr>
          <w:rFonts w:ascii="Arial" w:hAnsi="Arial" w:eastAsia="Arial" w:cs="Arial"/>
          <w:color w:val="000000" w:themeColor="text1" w:themeTint="FF" w:themeShade="FF"/>
          <w:sz w:val="20"/>
          <w:szCs w:val="20"/>
          <w:lang w:val="en-US" w:eastAsia="en-US"/>
        </w:rPr>
        <w:t>hey're doing their best</w:t>
      </w:r>
      <w:r w:rsidRPr="278E6CFD" w:rsidR="21F0AB88">
        <w:rPr>
          <w:rFonts w:ascii="Arial" w:hAnsi="Arial" w:eastAsia="Arial" w:cs="Arial"/>
          <w:color w:val="000000" w:themeColor="text1" w:themeTint="FF" w:themeShade="FF"/>
          <w:sz w:val="20"/>
          <w:szCs w:val="20"/>
          <w:lang w:val="en-US" w:eastAsia="en-US"/>
        </w:rPr>
        <w:t>,</w:t>
      </w:r>
      <w:r w:rsidRPr="278E6CFD" w:rsidR="00A20FF3">
        <w:rPr>
          <w:rFonts w:ascii="Arial" w:hAnsi="Arial" w:eastAsia="Arial" w:cs="Arial"/>
          <w:color w:val="000000" w:themeColor="text1" w:themeTint="FF" w:themeShade="FF"/>
          <w:sz w:val="20"/>
          <w:szCs w:val="20"/>
          <w:lang w:val="en-US" w:eastAsia="en-US"/>
        </w:rPr>
        <w:t xml:space="preserve"> I would assume. </w:t>
      </w:r>
      <w:r w:rsidRPr="278E6CFD" w:rsidR="57860436">
        <w:rPr>
          <w:rFonts w:ascii="Arial" w:hAnsi="Arial" w:eastAsia="Arial" w:cs="Arial"/>
          <w:color w:val="000000" w:themeColor="text1" w:themeTint="FF" w:themeShade="FF"/>
          <w:sz w:val="20"/>
          <w:szCs w:val="20"/>
          <w:lang w:val="en-US" w:eastAsia="en-US"/>
        </w:rPr>
        <w:t>T</w:t>
      </w:r>
      <w:r w:rsidRPr="278E6CFD" w:rsidR="00A20FF3">
        <w:rPr>
          <w:rFonts w:ascii="Arial" w:hAnsi="Arial" w:eastAsia="Arial" w:cs="Arial"/>
          <w:color w:val="000000" w:themeColor="text1" w:themeTint="FF" w:themeShade="FF"/>
          <w:sz w:val="20"/>
          <w:szCs w:val="20"/>
          <w:lang w:val="en-US" w:eastAsia="en-US"/>
        </w:rPr>
        <w:t>here's that as well, I think. Yeah, you know. But ultimately, at the end of the day. I think a lot of these sorts of situations could be alleviated if we just took the time to just put the work in</w:t>
      </w:r>
      <w:r w:rsidRPr="278E6CFD" w:rsidR="3FDFABE9">
        <w:rPr>
          <w:rFonts w:ascii="Arial" w:hAnsi="Arial" w:eastAsia="Arial" w:cs="Arial"/>
          <w:color w:val="000000" w:themeColor="text1" w:themeTint="FF" w:themeShade="FF"/>
          <w:sz w:val="20"/>
          <w:szCs w:val="20"/>
          <w:lang w:val="en-US" w:eastAsia="en-US"/>
        </w:rPr>
        <w:t>,</w:t>
      </w:r>
      <w:r w:rsidRPr="278E6CFD" w:rsidR="00A20FF3">
        <w:rPr>
          <w:rFonts w:ascii="Arial" w:hAnsi="Arial" w:eastAsia="Arial" w:cs="Arial"/>
          <w:color w:val="000000" w:themeColor="text1" w:themeTint="FF" w:themeShade="FF"/>
          <w:sz w:val="20"/>
          <w:szCs w:val="20"/>
          <w:lang w:val="en-US" w:eastAsia="en-US"/>
        </w:rPr>
        <w:t xml:space="preserve"> right</w:t>
      </w:r>
      <w:r w:rsidRPr="278E6CFD" w:rsidR="14B893FE">
        <w:rPr>
          <w:rFonts w:ascii="Arial" w:hAnsi="Arial" w:eastAsia="Arial" w:cs="Arial"/>
          <w:color w:val="000000" w:themeColor="text1" w:themeTint="FF" w:themeShade="FF"/>
          <w:sz w:val="20"/>
          <w:szCs w:val="20"/>
          <w:lang w:val="en-US" w:eastAsia="en-US"/>
        </w:rPr>
        <w:t>? A</w:t>
      </w:r>
      <w:r w:rsidRPr="278E6CFD" w:rsidR="00A20FF3">
        <w:rPr>
          <w:rFonts w:ascii="Arial" w:hAnsi="Arial" w:eastAsia="Arial" w:cs="Arial"/>
          <w:color w:val="000000" w:themeColor="text1" w:themeTint="FF" w:themeShade="FF"/>
          <w:sz w:val="20"/>
          <w:szCs w:val="20"/>
          <w:lang w:val="en-US" w:eastAsia="en-US"/>
        </w:rPr>
        <w:t>nd I think that that's where we all kind of fall by the wayside in the sense of like</w:t>
      </w:r>
      <w:r w:rsidRPr="278E6CFD" w:rsidR="2F1DB846">
        <w:rPr>
          <w:rFonts w:ascii="Arial" w:hAnsi="Arial" w:eastAsia="Arial" w:cs="Arial"/>
          <w:color w:val="000000" w:themeColor="text1" w:themeTint="FF" w:themeShade="FF"/>
          <w:sz w:val="20"/>
          <w:szCs w:val="20"/>
          <w:lang w:val="en-US" w:eastAsia="en-US"/>
        </w:rPr>
        <w:t>,</w:t>
      </w:r>
      <w:r w:rsidRPr="278E6CFD" w:rsidR="00A20FF3">
        <w:rPr>
          <w:rFonts w:ascii="Arial" w:hAnsi="Arial" w:eastAsia="Arial" w:cs="Arial"/>
          <w:color w:val="000000" w:themeColor="text1" w:themeTint="FF" w:themeShade="FF"/>
          <w:sz w:val="20"/>
          <w:szCs w:val="20"/>
          <w:lang w:val="en-US" w:eastAsia="en-US"/>
        </w:rPr>
        <w:t xml:space="preserve"> these things explode because we either value our own </w:t>
      </w:r>
      <w:r w:rsidRPr="278E6CFD" w:rsidR="72C72663">
        <w:rPr>
          <w:rFonts w:ascii="Arial" w:hAnsi="Arial" w:eastAsia="Arial" w:cs="Arial"/>
          <w:color w:val="000000" w:themeColor="text1" w:themeTint="FF" w:themeShade="FF"/>
          <w:sz w:val="20"/>
          <w:szCs w:val="20"/>
          <w:lang w:val="en-US" w:eastAsia="en-US"/>
        </w:rPr>
        <w:t xml:space="preserve">selves </w:t>
      </w:r>
      <w:r w:rsidRPr="278E6CFD" w:rsidR="00A20FF3">
        <w:rPr>
          <w:rFonts w:ascii="Arial" w:hAnsi="Arial" w:eastAsia="Arial" w:cs="Arial"/>
          <w:color w:val="000000" w:themeColor="text1" w:themeTint="FF" w:themeShade="FF"/>
          <w:sz w:val="20"/>
          <w:szCs w:val="20"/>
          <w:lang w:val="en-US" w:eastAsia="en-US"/>
        </w:rPr>
        <w:t>versus what's better for the organization</w:t>
      </w:r>
      <w:r w:rsidRPr="278E6CFD" w:rsidR="2180E942">
        <w:rPr>
          <w:rFonts w:ascii="Arial" w:hAnsi="Arial" w:eastAsia="Arial" w:cs="Arial"/>
          <w:color w:val="000000" w:themeColor="text1" w:themeTint="FF" w:themeShade="FF"/>
          <w:sz w:val="20"/>
          <w:szCs w:val="20"/>
          <w:lang w:val="en-US" w:eastAsia="en-US"/>
        </w:rPr>
        <w:t>.</w:t>
      </w:r>
      <w:r w:rsidRPr="278E6CFD" w:rsidR="00A20FF3">
        <w:rPr>
          <w:rFonts w:ascii="Arial" w:hAnsi="Arial" w:eastAsia="Arial" w:cs="Arial"/>
          <w:color w:val="000000" w:themeColor="text1" w:themeTint="FF" w:themeShade="FF"/>
          <w:sz w:val="20"/>
          <w:szCs w:val="20"/>
          <w:lang w:val="en-US" w:eastAsia="en-US"/>
        </w:rPr>
        <w:t xml:space="preserve"> </w:t>
      </w:r>
      <w:r w:rsidRPr="278E6CFD" w:rsidR="4D8DFBD7">
        <w:rPr>
          <w:rFonts w:ascii="Arial" w:hAnsi="Arial" w:eastAsia="Arial" w:cs="Arial"/>
          <w:color w:val="000000" w:themeColor="text1" w:themeTint="FF" w:themeShade="FF"/>
          <w:sz w:val="20"/>
          <w:szCs w:val="20"/>
          <w:lang w:val="en-US" w:eastAsia="en-US"/>
        </w:rPr>
        <w:t>A</w:t>
      </w:r>
      <w:r w:rsidRPr="278E6CFD" w:rsidR="00A20FF3">
        <w:rPr>
          <w:rFonts w:ascii="Arial" w:hAnsi="Arial" w:eastAsia="Arial" w:cs="Arial"/>
          <w:color w:val="000000" w:themeColor="text1" w:themeTint="FF" w:themeShade="FF"/>
          <w:sz w:val="20"/>
          <w:szCs w:val="20"/>
          <w:lang w:val="en-US" w:eastAsia="en-US"/>
        </w:rPr>
        <w:t>nd I feel like that is part of the reason why it was a different thing when we were smaller. And we're just kind of like</w:t>
      </w:r>
      <w:r w:rsidRPr="278E6CFD" w:rsidR="61D45B82">
        <w:rPr>
          <w:rFonts w:ascii="Arial" w:hAnsi="Arial" w:eastAsia="Arial" w:cs="Arial"/>
          <w:color w:val="000000" w:themeColor="text1" w:themeTint="FF" w:themeShade="FF"/>
          <w:sz w:val="20"/>
          <w:szCs w:val="20"/>
          <w:lang w:val="en-US" w:eastAsia="en-US"/>
        </w:rPr>
        <w:t>: “w</w:t>
      </w:r>
      <w:r w:rsidRPr="278E6CFD" w:rsidR="00A20FF3">
        <w:rPr>
          <w:rFonts w:ascii="Arial" w:hAnsi="Arial" w:eastAsia="Arial" w:cs="Arial"/>
          <w:color w:val="000000" w:themeColor="text1" w:themeTint="FF" w:themeShade="FF"/>
          <w:sz w:val="20"/>
          <w:szCs w:val="20"/>
          <w:lang w:val="en-US" w:eastAsia="en-US"/>
        </w:rPr>
        <w:t>ell, this is for the organization</w:t>
      </w:r>
      <w:r w:rsidRPr="278E6CFD" w:rsidR="405B4DEB">
        <w:rPr>
          <w:rFonts w:ascii="Arial" w:hAnsi="Arial" w:eastAsia="Arial" w:cs="Arial"/>
          <w:color w:val="000000" w:themeColor="text1" w:themeTint="FF" w:themeShade="FF"/>
          <w:sz w:val="20"/>
          <w:szCs w:val="20"/>
          <w:lang w:val="en-US" w:eastAsia="en-US"/>
        </w:rPr>
        <w:t>”.</w:t>
      </w:r>
      <w:r w:rsidRPr="278E6CFD" w:rsidR="00A20FF3">
        <w:rPr>
          <w:rFonts w:ascii="Arial" w:hAnsi="Arial" w:eastAsia="Arial" w:cs="Arial"/>
          <w:color w:val="000000" w:themeColor="text1" w:themeTint="FF" w:themeShade="FF"/>
          <w:sz w:val="20"/>
          <w:szCs w:val="20"/>
          <w:lang w:val="en-US" w:eastAsia="en-US"/>
        </w:rPr>
        <w:t xml:space="preserve"> We're a little bit more closer</w:t>
      </w:r>
      <w:r w:rsidRPr="278E6CFD" w:rsidR="36AD1E64">
        <w:rPr>
          <w:rFonts w:ascii="Arial" w:hAnsi="Arial" w:eastAsia="Arial" w:cs="Arial"/>
          <w:color w:val="000000" w:themeColor="text1" w:themeTint="FF" w:themeShade="FF"/>
          <w:sz w:val="20"/>
          <w:szCs w:val="20"/>
          <w:lang w:val="en-US" w:eastAsia="en-US"/>
        </w:rPr>
        <w:t>-k</w:t>
      </w:r>
      <w:r w:rsidRPr="278E6CFD" w:rsidR="00A20FF3">
        <w:rPr>
          <w:rFonts w:ascii="Arial" w:hAnsi="Arial" w:eastAsia="Arial" w:cs="Arial"/>
          <w:color w:val="000000" w:themeColor="text1" w:themeTint="FF" w:themeShade="FF"/>
          <w:sz w:val="20"/>
          <w:szCs w:val="20"/>
          <w:lang w:val="en-US" w:eastAsia="en-US"/>
        </w:rPr>
        <w:t>nit</w:t>
      </w:r>
      <w:r w:rsidRPr="278E6CFD" w:rsidR="3FF542D0">
        <w:rPr>
          <w:rFonts w:ascii="Arial" w:hAnsi="Arial" w:eastAsia="Arial" w:cs="Arial"/>
          <w:color w:val="000000" w:themeColor="text1" w:themeTint="FF" w:themeShade="FF"/>
          <w:sz w:val="20"/>
          <w:szCs w:val="20"/>
          <w:lang w:val="en-US" w:eastAsia="en-US"/>
        </w:rPr>
        <w:t>, w</w:t>
      </w:r>
      <w:r w:rsidRPr="278E6CFD" w:rsidR="00A20FF3">
        <w:rPr>
          <w:rFonts w:ascii="Arial" w:hAnsi="Arial" w:eastAsia="Arial" w:cs="Arial"/>
          <w:color w:val="000000" w:themeColor="text1" w:themeTint="FF" w:themeShade="FF"/>
          <w:sz w:val="20"/>
          <w:szCs w:val="20"/>
          <w:lang w:val="en-US" w:eastAsia="en-US"/>
        </w:rPr>
        <w:t>e're a family. It's like that. Let's address this</w:t>
      </w:r>
      <w:r w:rsidRPr="278E6CFD" w:rsidR="2352E605">
        <w:rPr>
          <w:rFonts w:ascii="Arial" w:hAnsi="Arial" w:eastAsia="Arial" w:cs="Arial"/>
          <w:color w:val="000000" w:themeColor="text1" w:themeTint="FF" w:themeShade="FF"/>
          <w:sz w:val="20"/>
          <w:szCs w:val="20"/>
          <w:lang w:val="en-US" w:eastAsia="en-US"/>
        </w:rPr>
        <w:t>,</w:t>
      </w:r>
      <w:r w:rsidRPr="278E6CFD" w:rsidR="00A20FF3">
        <w:rPr>
          <w:rFonts w:ascii="Arial" w:hAnsi="Arial" w:eastAsia="Arial" w:cs="Arial"/>
          <w:color w:val="000000" w:themeColor="text1" w:themeTint="FF" w:themeShade="FF"/>
          <w:sz w:val="20"/>
          <w:szCs w:val="20"/>
          <w:lang w:val="en-US" w:eastAsia="en-US"/>
        </w:rPr>
        <w:t xml:space="preserve"> whatever</w:t>
      </w:r>
      <w:r w:rsidRPr="278E6CFD" w:rsidR="27FB0E97">
        <w:rPr>
          <w:rFonts w:ascii="Arial" w:hAnsi="Arial" w:eastAsia="Arial" w:cs="Arial"/>
          <w:color w:val="000000" w:themeColor="text1" w:themeTint="FF" w:themeShade="FF"/>
          <w:sz w:val="20"/>
          <w:szCs w:val="20"/>
          <w:lang w:val="en-US" w:eastAsia="en-US"/>
        </w:rPr>
        <w:t>.</w:t>
      </w:r>
      <w:r w:rsidRPr="278E6CFD" w:rsidR="00A20FF3">
        <w:rPr>
          <w:rFonts w:ascii="Arial" w:hAnsi="Arial" w:eastAsia="Arial" w:cs="Arial"/>
          <w:color w:val="000000" w:themeColor="text1" w:themeTint="FF" w:themeShade="FF"/>
          <w:sz w:val="20"/>
          <w:szCs w:val="20"/>
          <w:lang w:val="en-US" w:eastAsia="en-US"/>
        </w:rPr>
        <w:t xml:space="preserve"> </w:t>
      </w:r>
      <w:r w:rsidRPr="278E6CFD" w:rsidR="247F8378">
        <w:rPr>
          <w:rFonts w:ascii="Arial" w:hAnsi="Arial" w:eastAsia="Arial" w:cs="Arial"/>
          <w:color w:val="000000" w:themeColor="text1" w:themeTint="FF" w:themeShade="FF"/>
          <w:sz w:val="20"/>
          <w:szCs w:val="20"/>
          <w:lang w:val="en-US" w:eastAsia="en-US"/>
        </w:rPr>
        <w:t>V</w:t>
      </w:r>
      <w:r w:rsidRPr="278E6CFD" w:rsidR="00A20FF3">
        <w:rPr>
          <w:rFonts w:ascii="Arial" w:hAnsi="Arial" w:eastAsia="Arial" w:cs="Arial"/>
          <w:color w:val="000000" w:themeColor="text1" w:themeTint="FF" w:themeShade="FF"/>
          <w:sz w:val="20"/>
          <w:szCs w:val="20"/>
          <w:lang w:val="en-US" w:eastAsia="en-US"/>
        </w:rPr>
        <w:t xml:space="preserve">ersus </w:t>
      </w:r>
      <w:r w:rsidRPr="278E6CFD" w:rsidR="62873A04">
        <w:rPr>
          <w:rFonts w:ascii="Arial" w:hAnsi="Arial" w:eastAsia="Arial" w:cs="Arial"/>
          <w:color w:val="000000" w:themeColor="text1" w:themeTint="FF" w:themeShade="FF"/>
          <w:sz w:val="20"/>
          <w:szCs w:val="20"/>
          <w:lang w:val="en-US" w:eastAsia="en-US"/>
        </w:rPr>
        <w:t>n</w:t>
      </w:r>
      <w:r w:rsidRPr="278E6CFD" w:rsidR="00A20FF3">
        <w:rPr>
          <w:rFonts w:ascii="Arial" w:hAnsi="Arial" w:eastAsia="Arial" w:cs="Arial"/>
          <w:color w:val="000000" w:themeColor="text1" w:themeTint="FF" w:themeShade="FF"/>
          <w:sz w:val="20"/>
          <w:szCs w:val="20"/>
          <w:lang w:val="en-US" w:eastAsia="en-US"/>
        </w:rPr>
        <w:t xml:space="preserve">ow, we're just kind of like, </w:t>
      </w:r>
      <w:r w:rsidRPr="278E6CFD" w:rsidR="2571EE4A">
        <w:rPr>
          <w:rFonts w:ascii="Arial" w:hAnsi="Arial" w:eastAsia="Arial" w:cs="Arial"/>
          <w:color w:val="000000" w:themeColor="text1" w:themeTint="FF" w:themeShade="FF"/>
          <w:sz w:val="20"/>
          <w:szCs w:val="20"/>
          <w:lang w:val="en-US" w:eastAsia="en-US"/>
        </w:rPr>
        <w:t>“</w:t>
      </w:r>
      <w:r w:rsidRPr="278E6CFD" w:rsidR="00A20FF3">
        <w:rPr>
          <w:rFonts w:ascii="Arial" w:hAnsi="Arial" w:eastAsia="Arial" w:cs="Arial"/>
          <w:color w:val="000000" w:themeColor="text1" w:themeTint="FF" w:themeShade="FF"/>
          <w:sz w:val="20"/>
          <w:szCs w:val="20"/>
          <w:lang w:val="en-US" w:eastAsia="en-US"/>
        </w:rPr>
        <w:t>okay</w:t>
      </w:r>
      <w:r w:rsidRPr="278E6CFD" w:rsidR="3F6949DB">
        <w:rPr>
          <w:rFonts w:ascii="Arial" w:hAnsi="Arial" w:eastAsia="Arial" w:cs="Arial"/>
          <w:color w:val="000000" w:themeColor="text1" w:themeTint="FF" w:themeShade="FF"/>
          <w:sz w:val="20"/>
          <w:szCs w:val="20"/>
          <w:lang w:val="en-US" w:eastAsia="en-US"/>
        </w:rPr>
        <w:t>”</w:t>
      </w:r>
      <w:r w:rsidRPr="278E6CFD" w:rsidR="00A20FF3">
        <w:rPr>
          <w:rFonts w:ascii="Arial" w:hAnsi="Arial" w:eastAsia="Arial" w:cs="Arial"/>
          <w:color w:val="000000" w:themeColor="text1" w:themeTint="FF" w:themeShade="FF"/>
          <w:sz w:val="20"/>
          <w:szCs w:val="20"/>
          <w:lang w:val="en-US" w:eastAsia="en-US"/>
        </w:rPr>
        <w:t>. Well, we're bigger. And so we're just not as</w:t>
      </w:r>
      <w:r w:rsidRPr="278E6CFD" w:rsidR="07B6F403">
        <w:rPr>
          <w:rFonts w:ascii="Arial" w:hAnsi="Arial" w:eastAsia="Arial" w:cs="Arial"/>
          <w:color w:val="000000" w:themeColor="text1" w:themeTint="FF" w:themeShade="FF"/>
          <w:sz w:val="20"/>
          <w:szCs w:val="20"/>
          <w:lang w:val="en-US" w:eastAsia="en-US"/>
        </w:rPr>
        <w:t xml:space="preserve">, </w:t>
      </w:r>
      <w:r w:rsidRPr="278E6CFD" w:rsidR="00A20FF3">
        <w:rPr>
          <w:rFonts w:ascii="Arial" w:hAnsi="Arial" w:eastAsia="Arial" w:cs="Arial"/>
          <w:color w:val="000000" w:themeColor="text1" w:themeTint="FF" w:themeShade="FF"/>
          <w:sz w:val="20"/>
          <w:szCs w:val="20"/>
          <w:lang w:val="en-US" w:eastAsia="en-US"/>
        </w:rPr>
        <w:t>you know</w:t>
      </w:r>
      <w:r w:rsidRPr="278E6CFD" w:rsidR="4949010C">
        <w:rPr>
          <w:rFonts w:ascii="Arial" w:hAnsi="Arial" w:eastAsia="Arial" w:cs="Arial"/>
          <w:color w:val="000000" w:themeColor="text1" w:themeTint="FF" w:themeShade="FF"/>
          <w:sz w:val="20"/>
          <w:szCs w:val="20"/>
          <w:lang w:val="en-US" w:eastAsia="en-US"/>
        </w:rPr>
        <w:t>.</w:t>
      </w:r>
      <w:r w:rsidRPr="278E6CFD" w:rsidR="00A20FF3">
        <w:rPr>
          <w:rFonts w:ascii="Arial" w:hAnsi="Arial" w:eastAsia="Arial" w:cs="Arial"/>
          <w:color w:val="000000" w:themeColor="text1" w:themeTint="FF" w:themeShade="FF"/>
          <w:sz w:val="20"/>
          <w:szCs w:val="20"/>
          <w:lang w:val="en-US" w:eastAsia="en-US"/>
        </w:rPr>
        <w:t xml:space="preserve"> </w:t>
      </w:r>
      <w:r w:rsidRPr="278E6CFD" w:rsidR="170B834A">
        <w:rPr>
          <w:rFonts w:ascii="Arial" w:hAnsi="Arial" w:eastAsia="Arial" w:cs="Arial"/>
          <w:color w:val="000000" w:themeColor="text1" w:themeTint="FF" w:themeShade="FF"/>
          <w:sz w:val="20"/>
          <w:szCs w:val="20"/>
          <w:lang w:val="en-US" w:eastAsia="en-US"/>
        </w:rPr>
        <w:t>A</w:t>
      </w:r>
      <w:r w:rsidRPr="278E6CFD" w:rsidR="00A20FF3">
        <w:rPr>
          <w:rFonts w:ascii="Arial" w:hAnsi="Arial" w:eastAsia="Arial" w:cs="Arial"/>
          <w:color w:val="000000" w:themeColor="text1" w:themeTint="FF" w:themeShade="FF"/>
          <w:sz w:val="20"/>
          <w:szCs w:val="20"/>
          <w:lang w:val="en-US" w:eastAsia="en-US"/>
        </w:rPr>
        <w:t>nd the opportunities to be able to address certain situations are either not prioritized, or they don't just bubble up because of th</w:t>
      </w:r>
      <w:r w:rsidRPr="278E6CFD" w:rsidR="619CFB61">
        <w:rPr>
          <w:rFonts w:ascii="Arial" w:hAnsi="Arial" w:eastAsia="Arial" w:cs="Arial"/>
          <w:color w:val="000000" w:themeColor="text1" w:themeTint="FF" w:themeShade="FF"/>
          <w:sz w:val="20"/>
          <w:szCs w:val="20"/>
          <w:lang w:val="en-US" w:eastAsia="en-US"/>
        </w:rPr>
        <w:t>e fact that it’s too huge</w:t>
      </w:r>
      <w:r w:rsidRPr="278E6CFD" w:rsidR="00A20FF3">
        <w:rPr>
          <w:rFonts w:ascii="Arial" w:hAnsi="Arial" w:eastAsia="Arial" w:cs="Arial"/>
          <w:color w:val="000000" w:themeColor="text1" w:themeTint="FF" w:themeShade="FF"/>
          <w:sz w:val="20"/>
          <w:szCs w:val="20"/>
          <w:lang w:val="en-US" w:eastAsia="en-US"/>
        </w:rPr>
        <w:t xml:space="preserve">. </w:t>
      </w:r>
      <w:r w:rsidRPr="278E6CFD" w:rsidR="00A20FF3">
        <w:rPr>
          <w:rFonts w:ascii="Arial" w:hAnsi="Arial" w:eastAsia="Arial" w:cs="Arial"/>
          <w:color w:val="000000" w:themeColor="text1" w:themeTint="FF" w:themeShade="FF"/>
          <w:sz w:val="20"/>
          <w:szCs w:val="20"/>
          <w:lang w:val="en-US" w:eastAsia="en-US"/>
        </w:rPr>
        <w:t>So</w:t>
      </w:r>
      <w:r w:rsidRPr="278E6CFD" w:rsidR="50DE21F5">
        <w:rPr>
          <w:rFonts w:ascii="Arial" w:hAnsi="Arial" w:eastAsia="Arial" w:cs="Arial"/>
          <w:color w:val="000000" w:themeColor="text1" w:themeTint="FF" w:themeShade="FF"/>
          <w:sz w:val="20"/>
          <w:szCs w:val="20"/>
          <w:lang w:val="en-US" w:eastAsia="en-US"/>
        </w:rPr>
        <w:t>,</w:t>
      </w:r>
      <w:r w:rsidRPr="278E6CFD" w:rsidR="00A20FF3">
        <w:rPr>
          <w:rFonts w:ascii="Arial" w:hAnsi="Arial" w:eastAsia="Arial" w:cs="Arial"/>
          <w:color w:val="000000" w:themeColor="text1" w:themeTint="FF" w:themeShade="FF"/>
          <w:sz w:val="20"/>
          <w:szCs w:val="20"/>
          <w:lang w:val="en-US" w:eastAsia="en-US"/>
        </w:rPr>
        <w:t>you</w:t>
      </w:r>
      <w:r w:rsidRPr="278E6CFD" w:rsidR="00A20FF3">
        <w:rPr>
          <w:rFonts w:ascii="Arial" w:hAnsi="Arial" w:eastAsia="Arial" w:cs="Arial"/>
          <w:color w:val="000000" w:themeColor="text1" w:themeTint="FF" w:themeShade="FF"/>
          <w:sz w:val="20"/>
          <w:szCs w:val="20"/>
          <w:lang w:val="en-US" w:eastAsia="en-US"/>
        </w:rPr>
        <w:t xml:space="preserve"> know</w:t>
      </w:r>
      <w:r w:rsidRPr="278E6CFD" w:rsidR="7003EB1A">
        <w:rPr>
          <w:rFonts w:ascii="Arial" w:hAnsi="Arial" w:eastAsia="Arial" w:cs="Arial"/>
          <w:color w:val="000000" w:themeColor="text1" w:themeTint="FF" w:themeShade="FF"/>
          <w:sz w:val="20"/>
          <w:szCs w:val="20"/>
          <w:lang w:val="en-US" w:eastAsia="en-US"/>
        </w:rPr>
        <w:t>, i</w:t>
      </w:r>
      <w:r w:rsidRPr="278E6CFD" w:rsidR="00A20FF3">
        <w:rPr>
          <w:rFonts w:ascii="Arial" w:hAnsi="Arial" w:eastAsia="Arial" w:cs="Arial"/>
          <w:color w:val="000000" w:themeColor="text1" w:themeTint="FF" w:themeShade="FF"/>
          <w:sz w:val="20"/>
          <w:szCs w:val="20"/>
          <w:lang w:val="en-US" w:eastAsia="en-US"/>
        </w:rPr>
        <w:t>t's when those things</w:t>
      </w:r>
      <w:r w:rsidRPr="278E6CFD" w:rsidR="6D888490">
        <w:rPr>
          <w:rFonts w:ascii="Arial" w:hAnsi="Arial" w:eastAsia="Arial" w:cs="Arial"/>
          <w:color w:val="000000" w:themeColor="text1" w:themeTint="FF" w:themeShade="FF"/>
          <w:sz w:val="20"/>
          <w:szCs w:val="20"/>
          <w:lang w:val="en-US" w:eastAsia="en-US"/>
        </w:rPr>
        <w:t xml:space="preserve">. </w:t>
      </w:r>
      <w:r w:rsidRPr="278E6CFD" w:rsidR="00A20FF3">
        <w:rPr>
          <w:rFonts w:ascii="Arial" w:hAnsi="Arial" w:eastAsia="Arial" w:cs="Arial"/>
          <w:color w:val="000000" w:themeColor="text1" w:themeTint="FF" w:themeShade="FF"/>
          <w:sz w:val="20"/>
          <w:szCs w:val="20"/>
          <w:lang w:val="en-US" w:eastAsia="en-US"/>
        </w:rPr>
        <w:t>I would say that</w:t>
      </w:r>
      <w:r w:rsidRPr="278E6CFD" w:rsidR="5A3C39D3">
        <w:rPr>
          <w:rFonts w:ascii="Arial" w:hAnsi="Arial" w:eastAsia="Arial" w:cs="Arial"/>
          <w:color w:val="000000" w:themeColor="text1" w:themeTint="FF" w:themeShade="FF"/>
          <w:sz w:val="20"/>
          <w:szCs w:val="20"/>
          <w:lang w:val="en-US" w:eastAsia="en-US"/>
        </w:rPr>
        <w:t>, y</w:t>
      </w:r>
      <w:r w:rsidRPr="278E6CFD" w:rsidR="00A20FF3">
        <w:rPr>
          <w:rFonts w:ascii="Arial" w:hAnsi="Arial" w:eastAsia="Arial" w:cs="Arial"/>
          <w:color w:val="000000" w:themeColor="text1" w:themeTint="FF" w:themeShade="FF"/>
          <w:sz w:val="20"/>
          <w:szCs w:val="20"/>
          <w:lang w:val="en-US" w:eastAsia="en-US"/>
        </w:rPr>
        <w:t>eah, it's probably indicative of what we're going t</w:t>
      </w:r>
      <w:r w:rsidRPr="278E6CFD" w:rsidR="35D4280B">
        <w:rPr>
          <w:rFonts w:ascii="Arial" w:hAnsi="Arial" w:eastAsia="Arial" w:cs="Arial"/>
          <w:color w:val="000000" w:themeColor="text1" w:themeTint="FF" w:themeShade="FF"/>
          <w:sz w:val="20"/>
          <w:szCs w:val="20"/>
          <w:lang w:val="en-US" w:eastAsia="en-US"/>
        </w:rPr>
        <w:t>hrough,</w:t>
      </w:r>
      <w:r w:rsidRPr="278E6CFD" w:rsidR="00A20FF3">
        <w:rPr>
          <w:rFonts w:ascii="Arial" w:hAnsi="Arial" w:eastAsia="Arial" w:cs="Arial"/>
          <w:color w:val="000000" w:themeColor="text1" w:themeTint="FF" w:themeShade="FF"/>
          <w:sz w:val="20"/>
          <w:szCs w:val="20"/>
          <w:lang w:val="en-US" w:eastAsia="en-US"/>
        </w:rPr>
        <w:t xml:space="preserve"> despite</w:t>
      </w:r>
      <w:r w:rsidRPr="278E6CFD" w:rsidR="2580AB97">
        <w:rPr>
          <w:rFonts w:ascii="Arial" w:hAnsi="Arial" w:eastAsia="Arial" w:cs="Arial"/>
          <w:color w:val="000000" w:themeColor="text1" w:themeTint="FF" w:themeShade="FF"/>
          <w:sz w:val="20"/>
          <w:szCs w:val="20"/>
          <w:lang w:val="en-US" w:eastAsia="en-US"/>
        </w:rPr>
        <w:t>...</w:t>
      </w:r>
      <w:r w:rsidRPr="278E6CFD" w:rsidR="00A20FF3">
        <w:rPr>
          <w:rFonts w:ascii="Arial" w:hAnsi="Arial" w:eastAsia="Arial" w:cs="Arial"/>
          <w:color w:val="000000" w:themeColor="text1" w:themeTint="FF" w:themeShade="FF"/>
          <w:sz w:val="20"/>
          <w:szCs w:val="20"/>
          <w:lang w:val="en-US" w:eastAsia="en-US"/>
        </w:rPr>
        <w:t xml:space="preserve"> indicative of what a lot of organizations that go through significant growth </w:t>
      </w:r>
      <w:r w:rsidRPr="278E6CFD" w:rsidR="532A6B18">
        <w:rPr>
          <w:rFonts w:ascii="Arial" w:hAnsi="Arial" w:eastAsia="Arial" w:cs="Arial"/>
          <w:color w:val="000000" w:themeColor="text1" w:themeTint="FF" w:themeShade="FF"/>
          <w:sz w:val="20"/>
          <w:szCs w:val="20"/>
          <w:lang w:val="en-US" w:eastAsia="en-US"/>
        </w:rPr>
        <w:t>g</w:t>
      </w:r>
      <w:r w:rsidRPr="278E6CFD" w:rsidR="00A20FF3">
        <w:rPr>
          <w:rFonts w:ascii="Arial" w:hAnsi="Arial" w:eastAsia="Arial" w:cs="Arial"/>
          <w:color w:val="000000" w:themeColor="text1" w:themeTint="FF" w:themeShade="FF"/>
          <w:sz w:val="20"/>
          <w:szCs w:val="20"/>
          <w:lang w:val="en-US" w:eastAsia="en-US"/>
        </w:rPr>
        <w:t>o through to</w:t>
      </w:r>
      <w:r w:rsidRPr="278E6CFD" w:rsidR="76BB028A">
        <w:rPr>
          <w:rFonts w:ascii="Arial" w:hAnsi="Arial" w:eastAsia="Arial" w:cs="Arial"/>
          <w:color w:val="000000" w:themeColor="text1" w:themeTint="FF" w:themeShade="FF"/>
          <w:sz w:val="20"/>
          <w:szCs w:val="20"/>
          <w:lang w:val="en-US" w:eastAsia="en-US"/>
        </w:rPr>
        <w:t>o,</w:t>
      </w:r>
      <w:r w:rsidRPr="278E6CFD" w:rsidR="00A20FF3">
        <w:rPr>
          <w:rFonts w:ascii="Arial" w:hAnsi="Arial" w:eastAsia="Arial" w:cs="Arial"/>
          <w:color w:val="000000" w:themeColor="text1" w:themeTint="FF" w:themeShade="FF"/>
          <w:sz w:val="20"/>
          <w:szCs w:val="20"/>
          <w:lang w:val="en-US" w:eastAsia="en-US"/>
        </w:rPr>
        <w:t xml:space="preserve"> right</w:t>
      </w:r>
      <w:r w:rsidRPr="278E6CFD" w:rsidR="7EADC8B6">
        <w:rPr>
          <w:rFonts w:ascii="Arial" w:hAnsi="Arial" w:eastAsia="Arial" w:cs="Arial"/>
          <w:color w:val="000000" w:themeColor="text1" w:themeTint="FF" w:themeShade="FF"/>
          <w:sz w:val="20"/>
          <w:szCs w:val="20"/>
          <w:lang w:val="en-US" w:eastAsia="en-US"/>
        </w:rPr>
        <w:t>?</w:t>
      </w:r>
    </w:p>
    <w:p w:rsidR="253B12C0" w:rsidP="253B12C0" w:rsidRDefault="253B12C0" w14:paraId="1C412012" w14:textId="1ABD9CBD">
      <w:pPr>
        <w:spacing w:after="0" w:line="276" w:lineRule="auto"/>
        <w:rPr>
          <w:rFonts w:ascii="Arial" w:hAnsi="Arial" w:eastAsia="Arial" w:cs="Arial"/>
          <w:color w:val="000000" w:themeColor="text1"/>
          <w:sz w:val="20"/>
          <w:szCs w:val="20"/>
          <w:lang w:val="en-US" w:eastAsia="en-US"/>
        </w:rPr>
      </w:pPr>
    </w:p>
    <w:p w:rsidR="00A20FF3" w:rsidP="253B12C0" w:rsidRDefault="00000000" w14:paraId="238AADEA" w14:textId="09B60066">
      <w:pPr>
        <w:spacing w:after="0" w:line="276" w:lineRule="auto"/>
      </w:pPr>
      <w:r w:rsidRPr="253B12C0">
        <w:rPr>
          <w:rFonts w:ascii="Arial" w:hAnsi="Arial" w:eastAsia="Arial" w:cs="Arial"/>
          <w:color w:val="000000" w:themeColor="text1"/>
          <w:sz w:val="20"/>
          <w:szCs w:val="20"/>
          <w:lang w:val="en-US" w:eastAsia="en-US"/>
        </w:rPr>
        <w:t xml:space="preserve">Allison S: </w:t>
      </w:r>
      <w:r w:rsidRPr="253B12C0" w:rsidR="1FE2E9C6">
        <w:rPr>
          <w:rFonts w:ascii="Arial" w:hAnsi="Arial" w:eastAsia="Arial" w:cs="Arial"/>
          <w:color w:val="000000" w:themeColor="text1"/>
          <w:sz w:val="20"/>
          <w:szCs w:val="20"/>
          <w:lang w:val="en-US" w:eastAsia="en-US"/>
        </w:rPr>
        <w:t xml:space="preserve">Yeah, no, that makes sense. Totally. Um. </w:t>
      </w:r>
      <w:r w:rsidRPr="253B12C0">
        <w:rPr>
          <w:rFonts w:ascii="Arial" w:hAnsi="Arial" w:eastAsia="Arial" w:cs="Arial"/>
          <w:color w:val="000000" w:themeColor="text1"/>
          <w:sz w:val="20"/>
          <w:szCs w:val="20"/>
          <w:lang w:val="en-US" w:eastAsia="en-US"/>
        </w:rPr>
        <w:t>Let me go ahead and stop this recording.</w:t>
      </w:r>
    </w:p>
    <w:sectPr w:rsidR="00A20FF3">
      <w:pgSz w:w="11907" w:h="16839" w:orient="portrait"/>
      <w:pgMar w:top="1417" w:right="1417" w:bottom="1134" w:left="1417" w:header="708" w:footer="708" w:gutter="0"/>
      <w:cols w:space="708"/>
      <w:docGrid w:linePitch="31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71427" w:rsidRDefault="00971427" w14:paraId="3895CF62" w14:textId="77777777">
      <w:r>
        <w:separator/>
      </w:r>
    </w:p>
  </w:endnote>
  <w:endnote w:type="continuationSeparator" w:id="0">
    <w:p w:rsidR="00971427" w:rsidRDefault="00971427" w14:paraId="00324BE5"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71427" w:rsidRDefault="00971427" w14:paraId="5331A39D" w14:textId="77777777">
      <w:r>
        <w:separator/>
      </w:r>
    </w:p>
  </w:footnote>
  <w:footnote w:type="continuationSeparator" w:id="0">
    <w:p w:rsidR="00971427" w:rsidRDefault="00971427" w14:paraId="746AC1B9" w14:textId="7777777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trackRevisions w:val="false"/>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191"/>
    <w:rsid w:val="00000000"/>
    <w:rsid w:val="00000191"/>
    <w:rsid w:val="00004676"/>
    <w:rsid w:val="00032ADD"/>
    <w:rsid w:val="000426B2"/>
    <w:rsid w:val="00060147"/>
    <w:rsid w:val="00064C41"/>
    <w:rsid w:val="00066AF3"/>
    <w:rsid w:val="000A5DE9"/>
    <w:rsid w:val="000CBA52"/>
    <w:rsid w:val="001055EF"/>
    <w:rsid w:val="00106D51"/>
    <w:rsid w:val="00122657"/>
    <w:rsid w:val="001D4EB2"/>
    <w:rsid w:val="001F7C40"/>
    <w:rsid w:val="00230429"/>
    <w:rsid w:val="002C1219"/>
    <w:rsid w:val="002C5C7D"/>
    <w:rsid w:val="002C7216"/>
    <w:rsid w:val="002D4E19"/>
    <w:rsid w:val="003134E8"/>
    <w:rsid w:val="00313D28"/>
    <w:rsid w:val="00365437"/>
    <w:rsid w:val="00372B0F"/>
    <w:rsid w:val="004024BD"/>
    <w:rsid w:val="00414ED8"/>
    <w:rsid w:val="00462B0D"/>
    <w:rsid w:val="00463C1B"/>
    <w:rsid w:val="00477191"/>
    <w:rsid w:val="004B166E"/>
    <w:rsid w:val="004EF3E1"/>
    <w:rsid w:val="005418EC"/>
    <w:rsid w:val="005F2EEE"/>
    <w:rsid w:val="00600D54"/>
    <w:rsid w:val="00674FCE"/>
    <w:rsid w:val="00680E80"/>
    <w:rsid w:val="006A0D03"/>
    <w:rsid w:val="0072D0A6"/>
    <w:rsid w:val="00737957"/>
    <w:rsid w:val="007463F2"/>
    <w:rsid w:val="00752697"/>
    <w:rsid w:val="00763913"/>
    <w:rsid w:val="0077497E"/>
    <w:rsid w:val="007800B9"/>
    <w:rsid w:val="00796A70"/>
    <w:rsid w:val="007C5D70"/>
    <w:rsid w:val="007F644F"/>
    <w:rsid w:val="008905B0"/>
    <w:rsid w:val="00934604"/>
    <w:rsid w:val="00937F1B"/>
    <w:rsid w:val="00971427"/>
    <w:rsid w:val="009B2189"/>
    <w:rsid w:val="00A02EBE"/>
    <w:rsid w:val="00A10DDC"/>
    <w:rsid w:val="00A20FF3"/>
    <w:rsid w:val="00A2406E"/>
    <w:rsid w:val="00A2639A"/>
    <w:rsid w:val="00A5566B"/>
    <w:rsid w:val="00A67191"/>
    <w:rsid w:val="00AB617B"/>
    <w:rsid w:val="00AC55C7"/>
    <w:rsid w:val="00AEBCB5"/>
    <w:rsid w:val="00B15588"/>
    <w:rsid w:val="00B27F0D"/>
    <w:rsid w:val="00B3580B"/>
    <w:rsid w:val="00B648B1"/>
    <w:rsid w:val="00B93417"/>
    <w:rsid w:val="00BD09EA"/>
    <w:rsid w:val="00BF1785"/>
    <w:rsid w:val="00C1307E"/>
    <w:rsid w:val="00C246BC"/>
    <w:rsid w:val="00C403A0"/>
    <w:rsid w:val="00C94862"/>
    <w:rsid w:val="00C97C94"/>
    <w:rsid w:val="00CB59F5"/>
    <w:rsid w:val="00CC498B"/>
    <w:rsid w:val="00CE3578"/>
    <w:rsid w:val="00CE4C78"/>
    <w:rsid w:val="00D018A4"/>
    <w:rsid w:val="00D17C6C"/>
    <w:rsid w:val="00D6434E"/>
    <w:rsid w:val="00E1457F"/>
    <w:rsid w:val="00EAA961"/>
    <w:rsid w:val="00EC1272"/>
    <w:rsid w:val="00EC130F"/>
    <w:rsid w:val="00EE3056"/>
    <w:rsid w:val="00F8099F"/>
    <w:rsid w:val="00FA58A0"/>
    <w:rsid w:val="00FC48AE"/>
    <w:rsid w:val="00FF3B3D"/>
    <w:rsid w:val="0106E57C"/>
    <w:rsid w:val="01160922"/>
    <w:rsid w:val="015BB7CC"/>
    <w:rsid w:val="02247F5A"/>
    <w:rsid w:val="0247E553"/>
    <w:rsid w:val="025254E7"/>
    <w:rsid w:val="02628CE1"/>
    <w:rsid w:val="02EF1282"/>
    <w:rsid w:val="02F07C89"/>
    <w:rsid w:val="035DF5BB"/>
    <w:rsid w:val="036BFB26"/>
    <w:rsid w:val="038C0193"/>
    <w:rsid w:val="0392AB44"/>
    <w:rsid w:val="03A5A06D"/>
    <w:rsid w:val="03D460D9"/>
    <w:rsid w:val="03E3B5B4"/>
    <w:rsid w:val="03F07C65"/>
    <w:rsid w:val="03F27F28"/>
    <w:rsid w:val="041B9975"/>
    <w:rsid w:val="04289333"/>
    <w:rsid w:val="043311CF"/>
    <w:rsid w:val="0461001F"/>
    <w:rsid w:val="0466422A"/>
    <w:rsid w:val="049DF45E"/>
    <w:rsid w:val="04A54433"/>
    <w:rsid w:val="04B7B7A2"/>
    <w:rsid w:val="04B88DD3"/>
    <w:rsid w:val="04C9CAE1"/>
    <w:rsid w:val="04D90C2D"/>
    <w:rsid w:val="04EFCA87"/>
    <w:rsid w:val="05080A73"/>
    <w:rsid w:val="05185E6C"/>
    <w:rsid w:val="052DA76A"/>
    <w:rsid w:val="053EF2A1"/>
    <w:rsid w:val="0547FC79"/>
    <w:rsid w:val="055C201C"/>
    <w:rsid w:val="059907F3"/>
    <w:rsid w:val="05BAF6E6"/>
    <w:rsid w:val="05FF304A"/>
    <w:rsid w:val="0601C024"/>
    <w:rsid w:val="0619BBF1"/>
    <w:rsid w:val="062A7CA6"/>
    <w:rsid w:val="064D7D52"/>
    <w:rsid w:val="064EC3D9"/>
    <w:rsid w:val="06607487"/>
    <w:rsid w:val="0667CAE5"/>
    <w:rsid w:val="067FFFF8"/>
    <w:rsid w:val="068D0C1D"/>
    <w:rsid w:val="06AFB674"/>
    <w:rsid w:val="06B8439E"/>
    <w:rsid w:val="06F7F07D"/>
    <w:rsid w:val="07022E19"/>
    <w:rsid w:val="07044705"/>
    <w:rsid w:val="0728C916"/>
    <w:rsid w:val="0745A7F5"/>
    <w:rsid w:val="07471AE7"/>
    <w:rsid w:val="0796024F"/>
    <w:rsid w:val="07B58C52"/>
    <w:rsid w:val="07B6F403"/>
    <w:rsid w:val="07CBFA3C"/>
    <w:rsid w:val="07F72349"/>
    <w:rsid w:val="08444FC9"/>
    <w:rsid w:val="085CE53C"/>
    <w:rsid w:val="089DFE7A"/>
    <w:rsid w:val="08CA8CBD"/>
    <w:rsid w:val="08F3A597"/>
    <w:rsid w:val="0900E422"/>
    <w:rsid w:val="09211B07"/>
    <w:rsid w:val="0930DE53"/>
    <w:rsid w:val="098804AF"/>
    <w:rsid w:val="098F8369"/>
    <w:rsid w:val="09A64C8A"/>
    <w:rsid w:val="09B667E4"/>
    <w:rsid w:val="09B84904"/>
    <w:rsid w:val="09BD7991"/>
    <w:rsid w:val="09E65E41"/>
    <w:rsid w:val="0A2F913F"/>
    <w:rsid w:val="0A39EAAC"/>
    <w:rsid w:val="0A3D6CE4"/>
    <w:rsid w:val="0A665D1E"/>
    <w:rsid w:val="0A7B6E02"/>
    <w:rsid w:val="0ACA2C3E"/>
    <w:rsid w:val="0AD9D744"/>
    <w:rsid w:val="0B0FB74C"/>
    <w:rsid w:val="0B110574"/>
    <w:rsid w:val="0B16499E"/>
    <w:rsid w:val="0B64D9BB"/>
    <w:rsid w:val="0B85C1E7"/>
    <w:rsid w:val="0B898218"/>
    <w:rsid w:val="0B89B8FD"/>
    <w:rsid w:val="0B9A7BC0"/>
    <w:rsid w:val="0BB12CB1"/>
    <w:rsid w:val="0BB3C242"/>
    <w:rsid w:val="0C022D7F"/>
    <w:rsid w:val="0C27A764"/>
    <w:rsid w:val="0C2B94A1"/>
    <w:rsid w:val="0C65FB45"/>
    <w:rsid w:val="0CA8AA91"/>
    <w:rsid w:val="0CDFE6D4"/>
    <w:rsid w:val="0CFA45EB"/>
    <w:rsid w:val="0D3235D5"/>
    <w:rsid w:val="0D386576"/>
    <w:rsid w:val="0D6AD1BC"/>
    <w:rsid w:val="0D8CC309"/>
    <w:rsid w:val="0D9DFDE0"/>
    <w:rsid w:val="0DC1AB2A"/>
    <w:rsid w:val="0E2B8FB1"/>
    <w:rsid w:val="0E323BFB"/>
    <w:rsid w:val="0E3F497E"/>
    <w:rsid w:val="0E538F65"/>
    <w:rsid w:val="0E5F7019"/>
    <w:rsid w:val="0E675A77"/>
    <w:rsid w:val="0E6BD136"/>
    <w:rsid w:val="0EA6CE5A"/>
    <w:rsid w:val="0EB462D0"/>
    <w:rsid w:val="0EF5BE20"/>
    <w:rsid w:val="0EFDE225"/>
    <w:rsid w:val="0F113ED5"/>
    <w:rsid w:val="0F31AF87"/>
    <w:rsid w:val="0F39CE41"/>
    <w:rsid w:val="0F74A8EB"/>
    <w:rsid w:val="0F7ADAE1"/>
    <w:rsid w:val="0FBD55A1"/>
    <w:rsid w:val="0FC8B352"/>
    <w:rsid w:val="101FD126"/>
    <w:rsid w:val="1020D2ED"/>
    <w:rsid w:val="10384ADE"/>
    <w:rsid w:val="105A212A"/>
    <w:rsid w:val="106BFCA0"/>
    <w:rsid w:val="107260A9"/>
    <w:rsid w:val="10873365"/>
    <w:rsid w:val="109D6518"/>
    <w:rsid w:val="10D59EA2"/>
    <w:rsid w:val="10DB7D5B"/>
    <w:rsid w:val="10E7181E"/>
    <w:rsid w:val="113F6117"/>
    <w:rsid w:val="114B82B0"/>
    <w:rsid w:val="118D9731"/>
    <w:rsid w:val="119E69EC"/>
    <w:rsid w:val="11D95AD1"/>
    <w:rsid w:val="11DDFEF8"/>
    <w:rsid w:val="11E75551"/>
    <w:rsid w:val="11EFAA45"/>
    <w:rsid w:val="11F30FB0"/>
    <w:rsid w:val="120A9830"/>
    <w:rsid w:val="12167F9F"/>
    <w:rsid w:val="1247B4E3"/>
    <w:rsid w:val="12A4D0B0"/>
    <w:rsid w:val="12C7DCA1"/>
    <w:rsid w:val="12CFEAD3"/>
    <w:rsid w:val="13441E4A"/>
    <w:rsid w:val="1358E1CC"/>
    <w:rsid w:val="137245EC"/>
    <w:rsid w:val="13B41AEE"/>
    <w:rsid w:val="13D031ED"/>
    <w:rsid w:val="13EF9A4A"/>
    <w:rsid w:val="1403BA9F"/>
    <w:rsid w:val="1408AB7F"/>
    <w:rsid w:val="142B11B4"/>
    <w:rsid w:val="145A7222"/>
    <w:rsid w:val="146BBB34"/>
    <w:rsid w:val="14AA4DC0"/>
    <w:rsid w:val="14B893FE"/>
    <w:rsid w:val="14C5ADCD"/>
    <w:rsid w:val="14CEB19D"/>
    <w:rsid w:val="14FA978C"/>
    <w:rsid w:val="155AA488"/>
    <w:rsid w:val="156D5BCC"/>
    <w:rsid w:val="15709094"/>
    <w:rsid w:val="1577AC1C"/>
    <w:rsid w:val="157B827E"/>
    <w:rsid w:val="158D3E27"/>
    <w:rsid w:val="1594CF80"/>
    <w:rsid w:val="15B5A6B4"/>
    <w:rsid w:val="15BC4334"/>
    <w:rsid w:val="15FF9E0F"/>
    <w:rsid w:val="15FFB4A0"/>
    <w:rsid w:val="1601E46D"/>
    <w:rsid w:val="160E77E9"/>
    <w:rsid w:val="161DB5EB"/>
    <w:rsid w:val="1689BC53"/>
    <w:rsid w:val="168E720D"/>
    <w:rsid w:val="16935920"/>
    <w:rsid w:val="16EDC808"/>
    <w:rsid w:val="170B834A"/>
    <w:rsid w:val="1723A2AE"/>
    <w:rsid w:val="1732F6FE"/>
    <w:rsid w:val="1740C8AD"/>
    <w:rsid w:val="176027C3"/>
    <w:rsid w:val="17604FC9"/>
    <w:rsid w:val="17630F57"/>
    <w:rsid w:val="17859989"/>
    <w:rsid w:val="179B6E70"/>
    <w:rsid w:val="179D7BB8"/>
    <w:rsid w:val="17A35BF6"/>
    <w:rsid w:val="17A6A6B1"/>
    <w:rsid w:val="17AE90A4"/>
    <w:rsid w:val="17CC66B1"/>
    <w:rsid w:val="17D3FF6A"/>
    <w:rsid w:val="17E37DC5"/>
    <w:rsid w:val="1826C631"/>
    <w:rsid w:val="183317BB"/>
    <w:rsid w:val="184373C4"/>
    <w:rsid w:val="18567569"/>
    <w:rsid w:val="185851FE"/>
    <w:rsid w:val="185F1343"/>
    <w:rsid w:val="1871A956"/>
    <w:rsid w:val="1877B739"/>
    <w:rsid w:val="187CE374"/>
    <w:rsid w:val="1892454A"/>
    <w:rsid w:val="1892C6FD"/>
    <w:rsid w:val="18E6980C"/>
    <w:rsid w:val="18FE82D7"/>
    <w:rsid w:val="19373ED1"/>
    <w:rsid w:val="1970AB54"/>
    <w:rsid w:val="198EBCDA"/>
    <w:rsid w:val="1A03555F"/>
    <w:rsid w:val="1A0D1F84"/>
    <w:rsid w:val="1A124EFE"/>
    <w:rsid w:val="1A418462"/>
    <w:rsid w:val="1A53B155"/>
    <w:rsid w:val="1A6ACAC6"/>
    <w:rsid w:val="1A9A5338"/>
    <w:rsid w:val="1AB10934"/>
    <w:rsid w:val="1AC2DEE3"/>
    <w:rsid w:val="1ADAFCB8"/>
    <w:rsid w:val="1ADCFBCE"/>
    <w:rsid w:val="1B1EDFD6"/>
    <w:rsid w:val="1B2B797E"/>
    <w:rsid w:val="1B4DDC7F"/>
    <w:rsid w:val="1B8E04D4"/>
    <w:rsid w:val="1B99F1F6"/>
    <w:rsid w:val="1BB9B78B"/>
    <w:rsid w:val="1BDA7B27"/>
    <w:rsid w:val="1BF2D2C4"/>
    <w:rsid w:val="1C009076"/>
    <w:rsid w:val="1C01DF53"/>
    <w:rsid w:val="1C29CAC5"/>
    <w:rsid w:val="1C51D096"/>
    <w:rsid w:val="1C606E9E"/>
    <w:rsid w:val="1C655878"/>
    <w:rsid w:val="1C917FCC"/>
    <w:rsid w:val="1CC65D9C"/>
    <w:rsid w:val="1CE1B108"/>
    <w:rsid w:val="1CEA9619"/>
    <w:rsid w:val="1CF6CD2B"/>
    <w:rsid w:val="1D0AED80"/>
    <w:rsid w:val="1D30D944"/>
    <w:rsid w:val="1D4F516F"/>
    <w:rsid w:val="1D93316B"/>
    <w:rsid w:val="1DB00A31"/>
    <w:rsid w:val="1DD5C00D"/>
    <w:rsid w:val="1DFB1E2E"/>
    <w:rsid w:val="1E008513"/>
    <w:rsid w:val="1E3A95CE"/>
    <w:rsid w:val="1E4AC43C"/>
    <w:rsid w:val="1E860C47"/>
    <w:rsid w:val="1EB35ED7"/>
    <w:rsid w:val="1EC702CD"/>
    <w:rsid w:val="1ED9803E"/>
    <w:rsid w:val="1EFE72E7"/>
    <w:rsid w:val="1F8213DD"/>
    <w:rsid w:val="1FD7572E"/>
    <w:rsid w:val="1FE2E9C6"/>
    <w:rsid w:val="1FEDA6A2"/>
    <w:rsid w:val="20020168"/>
    <w:rsid w:val="2010DA1E"/>
    <w:rsid w:val="20116444"/>
    <w:rsid w:val="204495B3"/>
    <w:rsid w:val="2053A57B"/>
    <w:rsid w:val="206D6319"/>
    <w:rsid w:val="2075509F"/>
    <w:rsid w:val="20F0CB6B"/>
    <w:rsid w:val="212785AF"/>
    <w:rsid w:val="214A3E3C"/>
    <w:rsid w:val="2180E942"/>
    <w:rsid w:val="218A528C"/>
    <w:rsid w:val="218F9123"/>
    <w:rsid w:val="21AD34A5"/>
    <w:rsid w:val="21B472E3"/>
    <w:rsid w:val="21C69BA7"/>
    <w:rsid w:val="21CE2E4A"/>
    <w:rsid w:val="21F0AB88"/>
    <w:rsid w:val="21FC8F1A"/>
    <w:rsid w:val="222EEC64"/>
    <w:rsid w:val="223B23E6"/>
    <w:rsid w:val="224B300E"/>
    <w:rsid w:val="224CC572"/>
    <w:rsid w:val="2253940D"/>
    <w:rsid w:val="226E31CD"/>
    <w:rsid w:val="22B74290"/>
    <w:rsid w:val="22DA433C"/>
    <w:rsid w:val="22E3903D"/>
    <w:rsid w:val="22E60E9D"/>
    <w:rsid w:val="2328C835"/>
    <w:rsid w:val="233F5443"/>
    <w:rsid w:val="2352E605"/>
    <w:rsid w:val="23707D56"/>
    <w:rsid w:val="2384C60B"/>
    <w:rsid w:val="238772F9"/>
    <w:rsid w:val="239C9BC3"/>
    <w:rsid w:val="23BB938D"/>
    <w:rsid w:val="23CCC4BC"/>
    <w:rsid w:val="23D0380A"/>
    <w:rsid w:val="23F9C7CF"/>
    <w:rsid w:val="24205392"/>
    <w:rsid w:val="2434DCAA"/>
    <w:rsid w:val="246AA880"/>
    <w:rsid w:val="246CC56B"/>
    <w:rsid w:val="247F8378"/>
    <w:rsid w:val="24AE5A64"/>
    <w:rsid w:val="24E4D567"/>
    <w:rsid w:val="24E7D1E6"/>
    <w:rsid w:val="24ECC2ED"/>
    <w:rsid w:val="25122408"/>
    <w:rsid w:val="251BD014"/>
    <w:rsid w:val="2527169E"/>
    <w:rsid w:val="253B12C0"/>
    <w:rsid w:val="253B7A36"/>
    <w:rsid w:val="254D58FE"/>
    <w:rsid w:val="25628A6C"/>
    <w:rsid w:val="2571EE4A"/>
    <w:rsid w:val="2580AB97"/>
    <w:rsid w:val="258203A8"/>
    <w:rsid w:val="25DC65CB"/>
    <w:rsid w:val="25E38B6B"/>
    <w:rsid w:val="25FC7A61"/>
    <w:rsid w:val="263CC35A"/>
    <w:rsid w:val="264B62E8"/>
    <w:rsid w:val="26543D06"/>
    <w:rsid w:val="26841666"/>
    <w:rsid w:val="26845ACD"/>
    <w:rsid w:val="268FAC67"/>
    <w:rsid w:val="26970FAC"/>
    <w:rsid w:val="26B3E69A"/>
    <w:rsid w:val="26B53DC7"/>
    <w:rsid w:val="26B7A075"/>
    <w:rsid w:val="26D32FAD"/>
    <w:rsid w:val="26F8501C"/>
    <w:rsid w:val="272596D1"/>
    <w:rsid w:val="274B2618"/>
    <w:rsid w:val="274BF649"/>
    <w:rsid w:val="275761CF"/>
    <w:rsid w:val="276EA7B1"/>
    <w:rsid w:val="277F5C79"/>
    <w:rsid w:val="278E6CFD"/>
    <w:rsid w:val="27AE11C4"/>
    <w:rsid w:val="27BA29C1"/>
    <w:rsid w:val="27BD047F"/>
    <w:rsid w:val="27FB0E97"/>
    <w:rsid w:val="281C7629"/>
    <w:rsid w:val="2831870D"/>
    <w:rsid w:val="2835DD2B"/>
    <w:rsid w:val="28CB2061"/>
    <w:rsid w:val="28DCE890"/>
    <w:rsid w:val="28FEBDCD"/>
    <w:rsid w:val="2936EE6B"/>
    <w:rsid w:val="293D1DCA"/>
    <w:rsid w:val="294C4F72"/>
    <w:rsid w:val="295AFD1A"/>
    <w:rsid w:val="2963FB5E"/>
    <w:rsid w:val="296A257F"/>
    <w:rsid w:val="298F5E99"/>
    <w:rsid w:val="29ACCE2A"/>
    <w:rsid w:val="29B4EA0D"/>
    <w:rsid w:val="29B8468A"/>
    <w:rsid w:val="29D713BA"/>
    <w:rsid w:val="29F0CF21"/>
    <w:rsid w:val="2A1BE3AF"/>
    <w:rsid w:val="2A278B71"/>
    <w:rsid w:val="2A6B38D7"/>
    <w:rsid w:val="2A6C99D6"/>
    <w:rsid w:val="2A866D9D"/>
    <w:rsid w:val="2ADC06EF"/>
    <w:rsid w:val="2AF304CE"/>
    <w:rsid w:val="2AF6E677"/>
    <w:rsid w:val="2AFE2580"/>
    <w:rsid w:val="2B274843"/>
    <w:rsid w:val="2B364CEB"/>
    <w:rsid w:val="2B56EB40"/>
    <w:rsid w:val="2B5D9CDB"/>
    <w:rsid w:val="2B6927CF"/>
    <w:rsid w:val="2B8C1571"/>
    <w:rsid w:val="2BA09481"/>
    <w:rsid w:val="2BC3CD92"/>
    <w:rsid w:val="2C03D61B"/>
    <w:rsid w:val="2C0ACFF8"/>
    <w:rsid w:val="2C3438BC"/>
    <w:rsid w:val="2C480927"/>
    <w:rsid w:val="2C761B05"/>
    <w:rsid w:val="2C77D750"/>
    <w:rsid w:val="2C8B58F2"/>
    <w:rsid w:val="2C8D4957"/>
    <w:rsid w:val="2CC2C66E"/>
    <w:rsid w:val="2CEBC7B3"/>
    <w:rsid w:val="2D04F830"/>
    <w:rsid w:val="2D160C1E"/>
    <w:rsid w:val="2D1849C0"/>
    <w:rsid w:val="2D27D244"/>
    <w:rsid w:val="2D3B2DD6"/>
    <w:rsid w:val="2D43BEE5"/>
    <w:rsid w:val="2D543B21"/>
    <w:rsid w:val="2D5E69E3"/>
    <w:rsid w:val="2D5F9DF3"/>
    <w:rsid w:val="2D70674B"/>
    <w:rsid w:val="2DA93A6B"/>
    <w:rsid w:val="2DE5F2DD"/>
    <w:rsid w:val="2E0427AF"/>
    <w:rsid w:val="2E0E4E48"/>
    <w:rsid w:val="2E431F77"/>
    <w:rsid w:val="2E46D920"/>
    <w:rsid w:val="2E73DD2E"/>
    <w:rsid w:val="2E8E8840"/>
    <w:rsid w:val="2E9C9553"/>
    <w:rsid w:val="2EB20448"/>
    <w:rsid w:val="2EB65986"/>
    <w:rsid w:val="2EEFA408"/>
    <w:rsid w:val="2F1DB846"/>
    <w:rsid w:val="2F66B808"/>
    <w:rsid w:val="2F780F37"/>
    <w:rsid w:val="2F882CDB"/>
    <w:rsid w:val="2FAF7812"/>
    <w:rsid w:val="2FB3949E"/>
    <w:rsid w:val="2FB78797"/>
    <w:rsid w:val="2FBB87FE"/>
    <w:rsid w:val="2FCA3E9E"/>
    <w:rsid w:val="2FF2452E"/>
    <w:rsid w:val="30061D99"/>
    <w:rsid w:val="300FC4A0"/>
    <w:rsid w:val="30286848"/>
    <w:rsid w:val="304A20B6"/>
    <w:rsid w:val="3084A67D"/>
    <w:rsid w:val="30D3303A"/>
    <w:rsid w:val="30F389D1"/>
    <w:rsid w:val="312C4BD1"/>
    <w:rsid w:val="3164A1CA"/>
    <w:rsid w:val="31660EFF"/>
    <w:rsid w:val="317BDCF4"/>
    <w:rsid w:val="31ADA273"/>
    <w:rsid w:val="31ADB3DE"/>
    <w:rsid w:val="31C3CB9F"/>
    <w:rsid w:val="31D280E8"/>
    <w:rsid w:val="31DCBF71"/>
    <w:rsid w:val="31DFB47E"/>
    <w:rsid w:val="31E5F117"/>
    <w:rsid w:val="3203A879"/>
    <w:rsid w:val="321E0BAF"/>
    <w:rsid w:val="323E8486"/>
    <w:rsid w:val="3260A6C1"/>
    <w:rsid w:val="32C6517C"/>
    <w:rsid w:val="32D37AD3"/>
    <w:rsid w:val="32FF7E62"/>
    <w:rsid w:val="33525E17"/>
    <w:rsid w:val="337439B4"/>
    <w:rsid w:val="337F3B1D"/>
    <w:rsid w:val="33A6AED1"/>
    <w:rsid w:val="33B7C637"/>
    <w:rsid w:val="33B8D966"/>
    <w:rsid w:val="3441B0EC"/>
    <w:rsid w:val="3490C0D6"/>
    <w:rsid w:val="34A4668F"/>
    <w:rsid w:val="34B4088E"/>
    <w:rsid w:val="352998A8"/>
    <w:rsid w:val="3539E164"/>
    <w:rsid w:val="35614195"/>
    <w:rsid w:val="35729D5E"/>
    <w:rsid w:val="359BED34"/>
    <w:rsid w:val="35B316DD"/>
    <w:rsid w:val="35D4280B"/>
    <w:rsid w:val="35D8201A"/>
    <w:rsid w:val="360893B4"/>
    <w:rsid w:val="36150B6F"/>
    <w:rsid w:val="361E1DFB"/>
    <w:rsid w:val="3626ACFB"/>
    <w:rsid w:val="365E72CB"/>
    <w:rsid w:val="366DD7F4"/>
    <w:rsid w:val="36819EE3"/>
    <w:rsid w:val="3684E9AA"/>
    <w:rsid w:val="36850817"/>
    <w:rsid w:val="36A20AE9"/>
    <w:rsid w:val="36AD1E64"/>
    <w:rsid w:val="36AD4207"/>
    <w:rsid w:val="36B03094"/>
    <w:rsid w:val="36B3C7FC"/>
    <w:rsid w:val="36D5B1C5"/>
    <w:rsid w:val="36D876CF"/>
    <w:rsid w:val="3723CD9E"/>
    <w:rsid w:val="3724FEB2"/>
    <w:rsid w:val="377951AE"/>
    <w:rsid w:val="37A88C8F"/>
    <w:rsid w:val="37B65C12"/>
    <w:rsid w:val="37E3CC72"/>
    <w:rsid w:val="38272193"/>
    <w:rsid w:val="386994A0"/>
    <w:rsid w:val="3879A59D"/>
    <w:rsid w:val="3879F6CE"/>
    <w:rsid w:val="388D5660"/>
    <w:rsid w:val="38AA3E20"/>
    <w:rsid w:val="38BD8826"/>
    <w:rsid w:val="392DA3C9"/>
    <w:rsid w:val="39453449"/>
    <w:rsid w:val="3976584B"/>
    <w:rsid w:val="39799228"/>
    <w:rsid w:val="39F02587"/>
    <w:rsid w:val="39F19B22"/>
    <w:rsid w:val="3A6D98FC"/>
    <w:rsid w:val="3A9711A8"/>
    <w:rsid w:val="3AB51465"/>
    <w:rsid w:val="3AFD1E4D"/>
    <w:rsid w:val="3B4A97D4"/>
    <w:rsid w:val="3B7F7C14"/>
    <w:rsid w:val="3B87391F"/>
    <w:rsid w:val="3B8B8F3D"/>
    <w:rsid w:val="3B8FB22F"/>
    <w:rsid w:val="3B924C5B"/>
    <w:rsid w:val="3BD18AFE"/>
    <w:rsid w:val="3BE441EA"/>
    <w:rsid w:val="3C123C85"/>
    <w:rsid w:val="3C1BF41E"/>
    <w:rsid w:val="3C31ED98"/>
    <w:rsid w:val="3C3C6FEB"/>
    <w:rsid w:val="3C94F855"/>
    <w:rsid w:val="3CA50A86"/>
    <w:rsid w:val="3CA8C1A6"/>
    <w:rsid w:val="3CD85D38"/>
    <w:rsid w:val="3CDE1A64"/>
    <w:rsid w:val="3D175AFA"/>
    <w:rsid w:val="3D206874"/>
    <w:rsid w:val="3D345687"/>
    <w:rsid w:val="3D3F0D33"/>
    <w:rsid w:val="3D500D99"/>
    <w:rsid w:val="3DA23FAB"/>
    <w:rsid w:val="3DBD01C6"/>
    <w:rsid w:val="3DC70ED6"/>
    <w:rsid w:val="3DCEAEF8"/>
    <w:rsid w:val="3DE5CAA5"/>
    <w:rsid w:val="3DEAB80C"/>
    <w:rsid w:val="3E118624"/>
    <w:rsid w:val="3E2406D4"/>
    <w:rsid w:val="3E40BED2"/>
    <w:rsid w:val="3E449207"/>
    <w:rsid w:val="3E688FE2"/>
    <w:rsid w:val="3E82A2DA"/>
    <w:rsid w:val="3E94E286"/>
    <w:rsid w:val="3E9B0FB5"/>
    <w:rsid w:val="3EBB4279"/>
    <w:rsid w:val="3EBED9E1"/>
    <w:rsid w:val="3EDF80A1"/>
    <w:rsid w:val="3EE0C3AA"/>
    <w:rsid w:val="3EE152E0"/>
    <w:rsid w:val="3EEC0A34"/>
    <w:rsid w:val="3F1312A9"/>
    <w:rsid w:val="3F3ED32A"/>
    <w:rsid w:val="3F4EE945"/>
    <w:rsid w:val="3F5B78D7"/>
    <w:rsid w:val="3F62E084"/>
    <w:rsid w:val="3F6949DB"/>
    <w:rsid w:val="3F81AA56"/>
    <w:rsid w:val="3FAFAF20"/>
    <w:rsid w:val="3FC16DF7"/>
    <w:rsid w:val="3FCC8ED0"/>
    <w:rsid w:val="3FDFABE9"/>
    <w:rsid w:val="3FEF54F1"/>
    <w:rsid w:val="3FF542D0"/>
    <w:rsid w:val="3FFD2E21"/>
    <w:rsid w:val="400A4909"/>
    <w:rsid w:val="400D1812"/>
    <w:rsid w:val="4010567E"/>
    <w:rsid w:val="401981EE"/>
    <w:rsid w:val="4021F360"/>
    <w:rsid w:val="405712DA"/>
    <w:rsid w:val="405B4DEB"/>
    <w:rsid w:val="405FE673"/>
    <w:rsid w:val="4083D67C"/>
    <w:rsid w:val="409B3409"/>
    <w:rsid w:val="40C6B9FA"/>
    <w:rsid w:val="40C7BBC1"/>
    <w:rsid w:val="410FCA4C"/>
    <w:rsid w:val="412033F4"/>
    <w:rsid w:val="416F2D20"/>
    <w:rsid w:val="417C32C9"/>
    <w:rsid w:val="41AC26DF"/>
    <w:rsid w:val="41B0BDFF"/>
    <w:rsid w:val="41C84020"/>
    <w:rsid w:val="41FAD0C1"/>
    <w:rsid w:val="420C7E45"/>
    <w:rsid w:val="4237DFF3"/>
    <w:rsid w:val="42517298"/>
    <w:rsid w:val="42720A8B"/>
    <w:rsid w:val="428AC5F6"/>
    <w:rsid w:val="42C07EA6"/>
    <w:rsid w:val="42CD7DD1"/>
    <w:rsid w:val="42FE397C"/>
    <w:rsid w:val="4323DF93"/>
    <w:rsid w:val="432BBAFC"/>
    <w:rsid w:val="43B50120"/>
    <w:rsid w:val="43CA9C5A"/>
    <w:rsid w:val="440D2F21"/>
    <w:rsid w:val="443A3134"/>
    <w:rsid w:val="443ADE75"/>
    <w:rsid w:val="44446ED0"/>
    <w:rsid w:val="4457D4B6"/>
    <w:rsid w:val="44694E32"/>
    <w:rsid w:val="446EC66A"/>
    <w:rsid w:val="44BD1DDA"/>
    <w:rsid w:val="44E9393E"/>
    <w:rsid w:val="44F1657A"/>
    <w:rsid w:val="44F6F631"/>
    <w:rsid w:val="451835E7"/>
    <w:rsid w:val="452A83FD"/>
    <w:rsid w:val="452C0CD3"/>
    <w:rsid w:val="45327183"/>
    <w:rsid w:val="45345F6A"/>
    <w:rsid w:val="453C6F35"/>
    <w:rsid w:val="4565FF7B"/>
    <w:rsid w:val="456E3F46"/>
    <w:rsid w:val="458EACC6"/>
    <w:rsid w:val="45C16ED1"/>
    <w:rsid w:val="45C74CFF"/>
    <w:rsid w:val="45D061DC"/>
    <w:rsid w:val="45E03F31"/>
    <w:rsid w:val="4638F29B"/>
    <w:rsid w:val="463977CB"/>
    <w:rsid w:val="467104CC"/>
    <w:rsid w:val="469A4B30"/>
    <w:rsid w:val="469D02A8"/>
    <w:rsid w:val="46C57046"/>
    <w:rsid w:val="46C6545E"/>
    <w:rsid w:val="46C99DA1"/>
    <w:rsid w:val="46C9EBC6"/>
    <w:rsid w:val="46CF4941"/>
    <w:rsid w:val="471797ED"/>
    <w:rsid w:val="473D749A"/>
    <w:rsid w:val="47433F54"/>
    <w:rsid w:val="47A44B2D"/>
    <w:rsid w:val="485B9F2B"/>
    <w:rsid w:val="4894D8E2"/>
    <w:rsid w:val="48999A05"/>
    <w:rsid w:val="48C061EA"/>
    <w:rsid w:val="48C64D88"/>
    <w:rsid w:val="48DA5629"/>
    <w:rsid w:val="48F31DF8"/>
    <w:rsid w:val="49052BE8"/>
    <w:rsid w:val="4917DFF3"/>
    <w:rsid w:val="491EA00D"/>
    <w:rsid w:val="49279608"/>
    <w:rsid w:val="492B45D9"/>
    <w:rsid w:val="492BDE93"/>
    <w:rsid w:val="4940A064"/>
    <w:rsid w:val="4949010C"/>
    <w:rsid w:val="49AC0A6A"/>
    <w:rsid w:val="49EB2FCD"/>
    <w:rsid w:val="4A237651"/>
    <w:rsid w:val="4A47D924"/>
    <w:rsid w:val="4A504508"/>
    <w:rsid w:val="4A5C324B"/>
    <w:rsid w:val="4A66FCC6"/>
    <w:rsid w:val="4A985770"/>
    <w:rsid w:val="4A9E5C88"/>
    <w:rsid w:val="4AC7163A"/>
    <w:rsid w:val="4B23150F"/>
    <w:rsid w:val="4B36CCE1"/>
    <w:rsid w:val="4B6BF624"/>
    <w:rsid w:val="4B8452A9"/>
    <w:rsid w:val="4B87C78C"/>
    <w:rsid w:val="4BA49FB2"/>
    <w:rsid w:val="4BC0F223"/>
    <w:rsid w:val="4BDD4AA7"/>
    <w:rsid w:val="4BE13C30"/>
    <w:rsid w:val="4BECCFF1"/>
    <w:rsid w:val="4BFDAFA5"/>
    <w:rsid w:val="4C0E80BA"/>
    <w:rsid w:val="4C0F8281"/>
    <w:rsid w:val="4C4F80B5"/>
    <w:rsid w:val="4C559C40"/>
    <w:rsid w:val="4C72DD28"/>
    <w:rsid w:val="4C7B17B8"/>
    <w:rsid w:val="4C7F9329"/>
    <w:rsid w:val="4CBB0F89"/>
    <w:rsid w:val="4CE84269"/>
    <w:rsid w:val="4D421156"/>
    <w:rsid w:val="4D76D851"/>
    <w:rsid w:val="4D8DFBD7"/>
    <w:rsid w:val="4D99551A"/>
    <w:rsid w:val="4D998006"/>
    <w:rsid w:val="4DB31F8C"/>
    <w:rsid w:val="4E1FC012"/>
    <w:rsid w:val="4E3F98E6"/>
    <w:rsid w:val="4E826CD4"/>
    <w:rsid w:val="4EA51664"/>
    <w:rsid w:val="4EC8A1B8"/>
    <w:rsid w:val="4ED953C9"/>
    <w:rsid w:val="4EED6CAB"/>
    <w:rsid w:val="4F227761"/>
    <w:rsid w:val="4F3E8AC9"/>
    <w:rsid w:val="4F8DAB6E"/>
    <w:rsid w:val="4F9EFCFB"/>
    <w:rsid w:val="4FA17E11"/>
    <w:rsid w:val="4FC5D9DC"/>
    <w:rsid w:val="4FC99484"/>
    <w:rsid w:val="4FCC6303"/>
    <w:rsid w:val="4FCDB8CC"/>
    <w:rsid w:val="4FCF0BEE"/>
    <w:rsid w:val="4FFA0E1B"/>
    <w:rsid w:val="50029DF6"/>
    <w:rsid w:val="501088ED"/>
    <w:rsid w:val="5035DC50"/>
    <w:rsid w:val="506514FE"/>
    <w:rsid w:val="506D36A4"/>
    <w:rsid w:val="50A08C5D"/>
    <w:rsid w:val="50C0D966"/>
    <w:rsid w:val="50D5EB1E"/>
    <w:rsid w:val="50D5F5AF"/>
    <w:rsid w:val="50D72769"/>
    <w:rsid w:val="50DE21F5"/>
    <w:rsid w:val="50FA4FFD"/>
    <w:rsid w:val="513657BE"/>
    <w:rsid w:val="514FBEC0"/>
    <w:rsid w:val="515F7F29"/>
    <w:rsid w:val="5169892D"/>
    <w:rsid w:val="5182F677"/>
    <w:rsid w:val="51B4907E"/>
    <w:rsid w:val="51D27A44"/>
    <w:rsid w:val="51FC32AC"/>
    <w:rsid w:val="52115030"/>
    <w:rsid w:val="524CFD67"/>
    <w:rsid w:val="526E02D2"/>
    <w:rsid w:val="529B5C40"/>
    <w:rsid w:val="52B738DE"/>
    <w:rsid w:val="52BEC239"/>
    <w:rsid w:val="52E73903"/>
    <w:rsid w:val="52EEDD97"/>
    <w:rsid w:val="530E64CD"/>
    <w:rsid w:val="532A6B18"/>
    <w:rsid w:val="532E380A"/>
    <w:rsid w:val="533CFF62"/>
    <w:rsid w:val="53E63D17"/>
    <w:rsid w:val="54322358"/>
    <w:rsid w:val="546DF880"/>
    <w:rsid w:val="5477ED8F"/>
    <w:rsid w:val="548BB330"/>
    <w:rsid w:val="54CFCE99"/>
    <w:rsid w:val="54DCB591"/>
    <w:rsid w:val="54E89CB7"/>
    <w:rsid w:val="5510B61D"/>
    <w:rsid w:val="55478D69"/>
    <w:rsid w:val="55566ED9"/>
    <w:rsid w:val="555E51B7"/>
    <w:rsid w:val="5568F20F"/>
    <w:rsid w:val="557334EF"/>
    <w:rsid w:val="55859D7A"/>
    <w:rsid w:val="5591B8E5"/>
    <w:rsid w:val="55AB90FD"/>
    <w:rsid w:val="55BB5A89"/>
    <w:rsid w:val="55D48601"/>
    <w:rsid w:val="55D97BC6"/>
    <w:rsid w:val="5600FAB0"/>
    <w:rsid w:val="561058FF"/>
    <w:rsid w:val="561B425D"/>
    <w:rsid w:val="56315E97"/>
    <w:rsid w:val="56346ABA"/>
    <w:rsid w:val="5654BA70"/>
    <w:rsid w:val="567B30D7"/>
    <w:rsid w:val="567E6106"/>
    <w:rsid w:val="5680AE55"/>
    <w:rsid w:val="56A6C958"/>
    <w:rsid w:val="56BC2081"/>
    <w:rsid w:val="56DD5319"/>
    <w:rsid w:val="56E465AE"/>
    <w:rsid w:val="56EC3A3D"/>
    <w:rsid w:val="571C9C6A"/>
    <w:rsid w:val="572D8946"/>
    <w:rsid w:val="576BDDC5"/>
    <w:rsid w:val="57860436"/>
    <w:rsid w:val="5792335C"/>
    <w:rsid w:val="57A354E7"/>
    <w:rsid w:val="57E716AA"/>
    <w:rsid w:val="57F49F86"/>
    <w:rsid w:val="58159085"/>
    <w:rsid w:val="5880360F"/>
    <w:rsid w:val="58819078"/>
    <w:rsid w:val="58829D7E"/>
    <w:rsid w:val="58C0125F"/>
    <w:rsid w:val="58C9A803"/>
    <w:rsid w:val="58E42033"/>
    <w:rsid w:val="58F246D8"/>
    <w:rsid w:val="5909C798"/>
    <w:rsid w:val="590FD125"/>
    <w:rsid w:val="5916D9E1"/>
    <w:rsid w:val="592E03BD"/>
    <w:rsid w:val="59302ECC"/>
    <w:rsid w:val="594169A3"/>
    <w:rsid w:val="594BBF02"/>
    <w:rsid w:val="594C2E90"/>
    <w:rsid w:val="59786450"/>
    <w:rsid w:val="59ADE144"/>
    <w:rsid w:val="59C8A159"/>
    <w:rsid w:val="5A3C39D3"/>
    <w:rsid w:val="5A48CB0F"/>
    <w:rsid w:val="5A7FF094"/>
    <w:rsid w:val="5A880C88"/>
    <w:rsid w:val="5AD0C0B8"/>
    <w:rsid w:val="5B5F29FE"/>
    <w:rsid w:val="5BCB80C2"/>
    <w:rsid w:val="5C00FA69"/>
    <w:rsid w:val="5C1BC0F5"/>
    <w:rsid w:val="5C38169C"/>
    <w:rsid w:val="5C535723"/>
    <w:rsid w:val="5C685888"/>
    <w:rsid w:val="5C918455"/>
    <w:rsid w:val="5CA8F74D"/>
    <w:rsid w:val="5CABFCB4"/>
    <w:rsid w:val="5CB07D70"/>
    <w:rsid w:val="5CC46559"/>
    <w:rsid w:val="5CCB2001"/>
    <w:rsid w:val="5CCDE76E"/>
    <w:rsid w:val="5CFA6175"/>
    <w:rsid w:val="5CFB1170"/>
    <w:rsid w:val="5D4CB87C"/>
    <w:rsid w:val="5D7F2070"/>
    <w:rsid w:val="5D8A53BD"/>
    <w:rsid w:val="5D8D4AC8"/>
    <w:rsid w:val="5D9EA79C"/>
    <w:rsid w:val="5DF8DB4C"/>
    <w:rsid w:val="5E02E391"/>
    <w:rsid w:val="5E229E08"/>
    <w:rsid w:val="5E4BD573"/>
    <w:rsid w:val="5E51F07F"/>
    <w:rsid w:val="5E83716D"/>
    <w:rsid w:val="5EA2A949"/>
    <w:rsid w:val="5EBF138B"/>
    <w:rsid w:val="5ED55E79"/>
    <w:rsid w:val="5EDE3882"/>
    <w:rsid w:val="5EE78A0D"/>
    <w:rsid w:val="5EEE40F6"/>
    <w:rsid w:val="5EF762E2"/>
    <w:rsid w:val="5F2E03D7"/>
    <w:rsid w:val="5F30109B"/>
    <w:rsid w:val="5F321950"/>
    <w:rsid w:val="5F3EDFE0"/>
    <w:rsid w:val="5F5F2CEA"/>
    <w:rsid w:val="5F6FAD35"/>
    <w:rsid w:val="5F7AE73E"/>
    <w:rsid w:val="5F7D31BA"/>
    <w:rsid w:val="5F95B09C"/>
    <w:rsid w:val="5FC7F648"/>
    <w:rsid w:val="5FE5FA6B"/>
    <w:rsid w:val="5FEC6091"/>
    <w:rsid w:val="601EEF57"/>
    <w:rsid w:val="608B47F4"/>
    <w:rsid w:val="60A9D365"/>
    <w:rsid w:val="60BDD533"/>
    <w:rsid w:val="60D46B8C"/>
    <w:rsid w:val="610BC893"/>
    <w:rsid w:val="6138B295"/>
    <w:rsid w:val="6149E3C4"/>
    <w:rsid w:val="61754928"/>
    <w:rsid w:val="6188F0FF"/>
    <w:rsid w:val="619B755F"/>
    <w:rsid w:val="619CFB61"/>
    <w:rsid w:val="61C58D7D"/>
    <w:rsid w:val="61D45B82"/>
    <w:rsid w:val="61EB4230"/>
    <w:rsid w:val="61F3B9C2"/>
    <w:rsid w:val="62156287"/>
    <w:rsid w:val="6215F79F"/>
    <w:rsid w:val="6253BE8B"/>
    <w:rsid w:val="62873A04"/>
    <w:rsid w:val="62892350"/>
    <w:rsid w:val="6293BB15"/>
    <w:rsid w:val="629EAD00"/>
    <w:rsid w:val="62DFA974"/>
    <w:rsid w:val="62E09108"/>
    <w:rsid w:val="62F81305"/>
    <w:rsid w:val="62FD5CCD"/>
    <w:rsid w:val="6301B2EB"/>
    <w:rsid w:val="630F8DB1"/>
    <w:rsid w:val="63151500"/>
    <w:rsid w:val="632D674F"/>
    <w:rsid w:val="63646001"/>
    <w:rsid w:val="63758299"/>
    <w:rsid w:val="63BAFB30"/>
    <w:rsid w:val="63C22DF6"/>
    <w:rsid w:val="6426D2DA"/>
    <w:rsid w:val="642EA632"/>
    <w:rsid w:val="6448CE8B"/>
    <w:rsid w:val="647F7011"/>
    <w:rsid w:val="64939066"/>
    <w:rsid w:val="64AD3524"/>
    <w:rsid w:val="64F92237"/>
    <w:rsid w:val="6542F73A"/>
    <w:rsid w:val="655D2433"/>
    <w:rsid w:val="658298E7"/>
    <w:rsid w:val="65D5FB32"/>
    <w:rsid w:val="65DAD0EF"/>
    <w:rsid w:val="65E07645"/>
    <w:rsid w:val="65E78938"/>
    <w:rsid w:val="65F58977"/>
    <w:rsid w:val="661A8B91"/>
    <w:rsid w:val="6621272B"/>
    <w:rsid w:val="66316627"/>
    <w:rsid w:val="663953AD"/>
    <w:rsid w:val="66CFE937"/>
    <w:rsid w:val="66E1B462"/>
    <w:rsid w:val="66F92F9B"/>
    <w:rsid w:val="6705E553"/>
    <w:rsid w:val="67263C95"/>
    <w:rsid w:val="677F26CA"/>
    <w:rsid w:val="6781CDC1"/>
    <w:rsid w:val="67997D04"/>
    <w:rsid w:val="67B68B8B"/>
    <w:rsid w:val="67CDA672"/>
    <w:rsid w:val="67E4D5E6"/>
    <w:rsid w:val="67F0EAD8"/>
    <w:rsid w:val="67F2B7B9"/>
    <w:rsid w:val="67F5A17D"/>
    <w:rsid w:val="680F0168"/>
    <w:rsid w:val="6819E1F3"/>
    <w:rsid w:val="681D1531"/>
    <w:rsid w:val="685E8D82"/>
    <w:rsid w:val="689659D9"/>
    <w:rsid w:val="689B8A2B"/>
    <w:rsid w:val="68C2F54A"/>
    <w:rsid w:val="68FA43FD"/>
    <w:rsid w:val="69092C92"/>
    <w:rsid w:val="69117F07"/>
    <w:rsid w:val="692875A5"/>
    <w:rsid w:val="6970F46F"/>
    <w:rsid w:val="697727E4"/>
    <w:rsid w:val="6981A839"/>
    <w:rsid w:val="698612B0"/>
    <w:rsid w:val="6989B0E5"/>
    <w:rsid w:val="698DE796"/>
    <w:rsid w:val="698FDF7C"/>
    <w:rsid w:val="69B1BE4F"/>
    <w:rsid w:val="69CC2D74"/>
    <w:rsid w:val="69CF0FC8"/>
    <w:rsid w:val="69DEC676"/>
    <w:rsid w:val="69ED7013"/>
    <w:rsid w:val="69F33A0D"/>
    <w:rsid w:val="69F989CA"/>
    <w:rsid w:val="6A0F7412"/>
    <w:rsid w:val="6A4738E7"/>
    <w:rsid w:val="6A658D71"/>
    <w:rsid w:val="6A74693A"/>
    <w:rsid w:val="6AB338E7"/>
    <w:rsid w:val="6ADF6E94"/>
    <w:rsid w:val="6B409EA8"/>
    <w:rsid w:val="6B480833"/>
    <w:rsid w:val="6B6A16B8"/>
    <w:rsid w:val="6BE75F66"/>
    <w:rsid w:val="6BF5F124"/>
    <w:rsid w:val="6C2817AA"/>
    <w:rsid w:val="6C461519"/>
    <w:rsid w:val="6C9F3EF3"/>
    <w:rsid w:val="6CBD0FE8"/>
    <w:rsid w:val="6D0DB2FA"/>
    <w:rsid w:val="6D4EBF1C"/>
    <w:rsid w:val="6D599BEE"/>
    <w:rsid w:val="6D63364C"/>
    <w:rsid w:val="6D69CAFC"/>
    <w:rsid w:val="6D74144D"/>
    <w:rsid w:val="6D850338"/>
    <w:rsid w:val="6D888490"/>
    <w:rsid w:val="6DAAB6EE"/>
    <w:rsid w:val="6DAC6BFA"/>
    <w:rsid w:val="6DBDBF54"/>
    <w:rsid w:val="6DE55EE3"/>
    <w:rsid w:val="6E0D9F91"/>
    <w:rsid w:val="6E30FDF7"/>
    <w:rsid w:val="6E46E281"/>
    <w:rsid w:val="6E7597CC"/>
    <w:rsid w:val="6E7761F9"/>
    <w:rsid w:val="6E79DF0A"/>
    <w:rsid w:val="6ECA5FC1"/>
    <w:rsid w:val="6ECD4D79"/>
    <w:rsid w:val="6EFA20C6"/>
    <w:rsid w:val="6F382885"/>
    <w:rsid w:val="6F3C93D3"/>
    <w:rsid w:val="6F78156B"/>
    <w:rsid w:val="6F9B2AB7"/>
    <w:rsid w:val="6FA22571"/>
    <w:rsid w:val="6FE14ADA"/>
    <w:rsid w:val="6FEBCE62"/>
    <w:rsid w:val="7003EB1A"/>
    <w:rsid w:val="70868E17"/>
    <w:rsid w:val="709E99C2"/>
    <w:rsid w:val="70B74644"/>
    <w:rsid w:val="710555E2"/>
    <w:rsid w:val="71116937"/>
    <w:rsid w:val="71787668"/>
    <w:rsid w:val="71838316"/>
    <w:rsid w:val="71AF9FE9"/>
    <w:rsid w:val="71DD94E1"/>
    <w:rsid w:val="71E02F1D"/>
    <w:rsid w:val="71EC25BE"/>
    <w:rsid w:val="7228795B"/>
    <w:rsid w:val="7264C753"/>
    <w:rsid w:val="7268F83B"/>
    <w:rsid w:val="72B518CA"/>
    <w:rsid w:val="72C72663"/>
    <w:rsid w:val="72E4D58B"/>
    <w:rsid w:val="7300F117"/>
    <w:rsid w:val="730FE92F"/>
    <w:rsid w:val="73E0F7CF"/>
    <w:rsid w:val="73FBE90C"/>
    <w:rsid w:val="7404A04D"/>
    <w:rsid w:val="741D3BBF"/>
    <w:rsid w:val="743CF6A4"/>
    <w:rsid w:val="744D0A24"/>
    <w:rsid w:val="7454B1AD"/>
    <w:rsid w:val="74A0ECA6"/>
    <w:rsid w:val="74ABB990"/>
    <w:rsid w:val="74CB4674"/>
    <w:rsid w:val="74E29DF0"/>
    <w:rsid w:val="74E387B8"/>
    <w:rsid w:val="74E3A251"/>
    <w:rsid w:val="7517CFDF"/>
    <w:rsid w:val="757CC830"/>
    <w:rsid w:val="75882F44"/>
    <w:rsid w:val="7590917F"/>
    <w:rsid w:val="75C5F38E"/>
    <w:rsid w:val="75E0E4A5"/>
    <w:rsid w:val="75E12F04"/>
    <w:rsid w:val="76108175"/>
    <w:rsid w:val="76273554"/>
    <w:rsid w:val="766716D5"/>
    <w:rsid w:val="7687C22B"/>
    <w:rsid w:val="76882E62"/>
    <w:rsid w:val="76AAC2D1"/>
    <w:rsid w:val="76BB028A"/>
    <w:rsid w:val="7710AD42"/>
    <w:rsid w:val="7710B278"/>
    <w:rsid w:val="771936DE"/>
    <w:rsid w:val="771FFA66"/>
    <w:rsid w:val="7794B600"/>
    <w:rsid w:val="7799C7A4"/>
    <w:rsid w:val="7837EFCF"/>
    <w:rsid w:val="78C454FB"/>
    <w:rsid w:val="78D607F6"/>
    <w:rsid w:val="78DE061F"/>
    <w:rsid w:val="79030D9B"/>
    <w:rsid w:val="79047FDA"/>
    <w:rsid w:val="792CB225"/>
    <w:rsid w:val="79577798"/>
    <w:rsid w:val="797F2AB3"/>
    <w:rsid w:val="79A623ED"/>
    <w:rsid w:val="79BD5E8C"/>
    <w:rsid w:val="79D1DA00"/>
    <w:rsid w:val="79DAA0F0"/>
    <w:rsid w:val="79DD8B37"/>
    <w:rsid w:val="7A0035B8"/>
    <w:rsid w:val="7A503953"/>
    <w:rsid w:val="7A805F6E"/>
    <w:rsid w:val="7A9A2DAF"/>
    <w:rsid w:val="7A9B2FA6"/>
    <w:rsid w:val="7AAC3828"/>
    <w:rsid w:val="7AB1D46B"/>
    <w:rsid w:val="7AC1133A"/>
    <w:rsid w:val="7AC1A163"/>
    <w:rsid w:val="7ADCE7C2"/>
    <w:rsid w:val="7B229446"/>
    <w:rsid w:val="7B3A87F8"/>
    <w:rsid w:val="7B40691D"/>
    <w:rsid w:val="7B45455C"/>
    <w:rsid w:val="7B640DA7"/>
    <w:rsid w:val="7B72D877"/>
    <w:rsid w:val="7B7A8A98"/>
    <w:rsid w:val="7B8DFB47"/>
    <w:rsid w:val="7BA1AC0A"/>
    <w:rsid w:val="7BBC402B"/>
    <w:rsid w:val="7BDB5D72"/>
    <w:rsid w:val="7BE66082"/>
    <w:rsid w:val="7C6F276A"/>
    <w:rsid w:val="7C739429"/>
    <w:rsid w:val="7C747C19"/>
    <w:rsid w:val="7CB23B8E"/>
    <w:rsid w:val="7CE3999D"/>
    <w:rsid w:val="7D0484AA"/>
    <w:rsid w:val="7D2C645D"/>
    <w:rsid w:val="7D763C4B"/>
    <w:rsid w:val="7D7BFA5E"/>
    <w:rsid w:val="7D8D0866"/>
    <w:rsid w:val="7DCA44E6"/>
    <w:rsid w:val="7DCAB08D"/>
    <w:rsid w:val="7DEABA99"/>
    <w:rsid w:val="7E18BE2F"/>
    <w:rsid w:val="7E3C2BE6"/>
    <w:rsid w:val="7E40218B"/>
    <w:rsid w:val="7E403DEE"/>
    <w:rsid w:val="7E7275C8"/>
    <w:rsid w:val="7E970BAE"/>
    <w:rsid w:val="7EA6B93D"/>
    <w:rsid w:val="7EADC8B6"/>
    <w:rsid w:val="7ED20D84"/>
    <w:rsid w:val="7EDC563E"/>
    <w:rsid w:val="7EECDE97"/>
    <w:rsid w:val="7EEF778C"/>
    <w:rsid w:val="7F11A849"/>
    <w:rsid w:val="7F287AC5"/>
    <w:rsid w:val="7F29C9C6"/>
    <w:rsid w:val="7F455F28"/>
    <w:rsid w:val="7F556D12"/>
    <w:rsid w:val="7F6A95DC"/>
    <w:rsid w:val="7F890A7E"/>
    <w:rsid w:val="7FA5379D"/>
    <w:rsid w:val="7FB525E7"/>
    <w:rsid w:val="7FD97830"/>
    <w:rsid w:val="7FF659BD"/>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FEA28"/>
  <w15:docId w15:val="{2BA9990B-2373-4356-AC4A-E15198774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A3277"/>
  </w:style>
  <w:style w:type="paragraph" w:styleId="Heading1">
    <w:name w:val="heading 1"/>
    <w:basedOn w:val="Normal"/>
    <w:next w:val="Normal"/>
    <w:uiPriority w:val="9"/>
    <w:qFormat/>
    <w:rsid w:val="00841CD9"/>
    <w:pPr>
      <w:keepNext/>
      <w:keepLines/>
      <w:spacing w:before="480"/>
      <w:outlineLvl w:val="0"/>
    </w:pPr>
    <w:rPr>
      <w:rFonts w:asciiTheme="majorHAnsi" w:hAnsiTheme="majorHAnsi" w:eastAsiaTheme="majorEastAsia" w:cstheme="majorBidi"/>
      <w:b/>
      <w:bCs/>
      <w:color w:val="2F5496" w:themeColor="accent1" w:themeShade="BF"/>
      <w:sz w:val="28"/>
      <w:szCs w:val="28"/>
    </w:rPr>
  </w:style>
  <w:style w:type="paragraph" w:styleId="Heading2">
    <w:name w:val="heading 2"/>
    <w:basedOn w:val="Normal"/>
    <w:next w:val="Normal"/>
    <w:uiPriority w:val="9"/>
    <w:unhideWhenUsed/>
    <w:qFormat/>
    <w:rsid w:val="00841CD9"/>
    <w:pPr>
      <w:keepNext/>
      <w:keepLines/>
      <w:spacing w:before="200"/>
      <w:outlineLvl w:val="1"/>
    </w:pPr>
    <w:rPr>
      <w:rFonts w:asciiTheme="majorHAnsi" w:hAnsiTheme="majorHAnsi" w:eastAsiaTheme="majorEastAsia" w:cstheme="majorBidi"/>
      <w:b/>
      <w:bCs/>
      <w:color w:val="4472C4" w:themeColor="accent1"/>
      <w:sz w:val="26"/>
      <w:szCs w:val="26"/>
    </w:rPr>
  </w:style>
  <w:style w:type="paragraph" w:styleId="Heading3">
    <w:name w:val="heading 3"/>
    <w:basedOn w:val="Normal"/>
    <w:next w:val="Normal"/>
    <w:uiPriority w:val="9"/>
    <w:unhideWhenUsed/>
    <w:qFormat/>
    <w:rsid w:val="00841CD9"/>
    <w:pPr>
      <w:keepNext/>
      <w:keepLines/>
      <w:spacing w:before="200"/>
      <w:outlineLvl w:val="2"/>
    </w:pPr>
    <w:rPr>
      <w:rFonts w:asciiTheme="majorHAnsi" w:hAnsiTheme="majorHAnsi" w:eastAsiaTheme="majorEastAsia" w:cstheme="majorBidi"/>
      <w:b/>
      <w:bCs/>
      <w:color w:val="4472C4" w:themeColor="accent1"/>
    </w:rPr>
  </w:style>
  <w:style w:type="paragraph" w:styleId="Heading4">
    <w:name w:val="heading 4"/>
    <w:basedOn w:val="Normal"/>
    <w:next w:val="Normal"/>
    <w:uiPriority w:val="9"/>
    <w:unhideWhenUsed/>
    <w:qFormat/>
    <w:rsid w:val="00841CD9"/>
    <w:pPr>
      <w:keepNext/>
      <w:keepLines/>
      <w:spacing w:before="200"/>
      <w:outlineLvl w:val="3"/>
    </w:pPr>
    <w:rPr>
      <w:rFonts w:asciiTheme="majorHAnsi" w:hAnsiTheme="majorHAnsi" w:eastAsiaTheme="majorEastAsia" w:cstheme="majorBidi"/>
      <w:b/>
      <w:bCs/>
      <w:i/>
      <w:iCs/>
      <w:color w:val="4472C4" w:themeColor="accent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QTTheading1" w:customStyle="1">
    <w:name w:val="QTT heading 1"/>
    <w:basedOn w:val="Normal"/>
    <w:next w:val="Normal"/>
    <w:link w:val="berschrift1Zchn"/>
    <w:uiPriority w:val="9"/>
    <w:qFormat/>
    <w:rsid w:val="00841CD9"/>
    <w:pPr>
      <w:keepNext/>
      <w:keepLines/>
      <w:spacing w:before="480"/>
      <w:outlineLvl w:val="0"/>
    </w:pPr>
    <w:rPr>
      <w:rFonts w:asciiTheme="majorHAnsi" w:hAnsiTheme="majorHAnsi" w:eastAsiaTheme="majorEastAsia" w:cstheme="majorBidi"/>
      <w:bCs/>
      <w:color w:val="2F5496" w:themeColor="accent1" w:themeShade="BF"/>
      <w:sz w:val="28"/>
      <w:szCs w:val="28"/>
    </w:rPr>
  </w:style>
  <w:style w:type="paragraph" w:styleId="QTTheading2" w:customStyle="1">
    <w:name w:val="QTT heading 2"/>
    <w:basedOn w:val="Normal"/>
    <w:next w:val="Normal"/>
    <w:link w:val="berschrift2Zchn"/>
    <w:uiPriority w:val="9"/>
    <w:unhideWhenUsed/>
    <w:qFormat/>
    <w:rsid w:val="00841CD9"/>
    <w:pPr>
      <w:keepNext/>
      <w:keepLines/>
      <w:spacing w:before="200"/>
      <w:outlineLvl w:val="1"/>
    </w:pPr>
    <w:rPr>
      <w:rFonts w:asciiTheme="majorHAnsi" w:hAnsiTheme="majorHAnsi" w:eastAsiaTheme="majorEastAsia" w:cstheme="majorBidi"/>
      <w:bCs/>
      <w:color w:val="4472C4" w:themeColor="accent1"/>
      <w:sz w:val="26"/>
      <w:szCs w:val="26"/>
    </w:rPr>
  </w:style>
  <w:style w:type="paragraph" w:styleId="QTTheading3" w:customStyle="1">
    <w:name w:val="QTT heading 3"/>
    <w:basedOn w:val="Normal"/>
    <w:next w:val="Normal"/>
    <w:link w:val="berschrift3Zchn"/>
    <w:uiPriority w:val="9"/>
    <w:unhideWhenUsed/>
    <w:qFormat/>
    <w:rsid w:val="00841CD9"/>
    <w:pPr>
      <w:keepNext/>
      <w:keepLines/>
      <w:spacing w:before="200"/>
      <w:outlineLvl w:val="2"/>
    </w:pPr>
    <w:rPr>
      <w:rFonts w:asciiTheme="majorHAnsi" w:hAnsiTheme="majorHAnsi" w:eastAsiaTheme="majorEastAsia" w:cstheme="majorBidi"/>
      <w:bCs/>
      <w:color w:val="4472C4" w:themeColor="accent1"/>
    </w:rPr>
  </w:style>
  <w:style w:type="paragraph" w:styleId="QTTheading4" w:customStyle="1">
    <w:name w:val="QTT heading 4"/>
    <w:basedOn w:val="Normal"/>
    <w:next w:val="Normal"/>
    <w:link w:val="berschrift4Zchn"/>
    <w:uiPriority w:val="9"/>
    <w:unhideWhenUsed/>
    <w:qFormat/>
    <w:rsid w:val="00841CD9"/>
    <w:pPr>
      <w:keepNext/>
      <w:keepLines/>
      <w:spacing w:before="200"/>
      <w:outlineLvl w:val="3"/>
    </w:pPr>
    <w:rPr>
      <w:rFonts w:asciiTheme="majorHAnsi" w:hAnsiTheme="majorHAnsi" w:eastAsiaTheme="majorEastAsia" w:cstheme="majorBidi"/>
      <w:bCs/>
      <w:i/>
      <w:iCs/>
      <w:color w:val="4472C4" w:themeColor="accent1"/>
    </w:rPr>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1">
    <w:name w:val="Header Char"/>
    <w:basedOn w:val="DefaultParagraphFont"/>
    <w:link w:val="Header"/>
    <w:uiPriority w:val="99"/>
    <w:rsid w:val="00841CD9"/>
  </w:style>
  <w:style w:type="character" w:styleId="berschrift1Zchn" w:customStyle="1">
    <w:name w:val="Überschrift 1 Zchn"/>
    <w:basedOn w:val="DefaultParagraphFont"/>
    <w:link w:val="QTTheading1"/>
    <w:uiPriority w:val="9"/>
    <w:rsid w:val="00841CD9"/>
    <w:rPr>
      <w:rFonts w:asciiTheme="majorHAnsi" w:hAnsiTheme="majorHAnsi" w:eastAsiaTheme="majorEastAsia" w:cstheme="majorBidi"/>
      <w:b/>
      <w:bCs/>
      <w:color w:val="2F5496" w:themeColor="accent1" w:themeShade="BF"/>
      <w:sz w:val="28"/>
      <w:szCs w:val="28"/>
    </w:rPr>
  </w:style>
  <w:style w:type="character" w:styleId="berschrift2Zchn" w:customStyle="1">
    <w:name w:val="Überschrift 2 Zchn"/>
    <w:basedOn w:val="DefaultParagraphFont"/>
    <w:link w:val="QTTheading2"/>
    <w:uiPriority w:val="9"/>
    <w:rsid w:val="00841CD9"/>
    <w:rPr>
      <w:rFonts w:asciiTheme="majorHAnsi" w:hAnsiTheme="majorHAnsi" w:eastAsiaTheme="majorEastAsia" w:cstheme="majorBidi"/>
      <w:b/>
      <w:bCs/>
      <w:color w:val="4472C4" w:themeColor="accent1"/>
      <w:sz w:val="26"/>
      <w:szCs w:val="26"/>
    </w:rPr>
  </w:style>
  <w:style w:type="character" w:styleId="berschrift3Zchn" w:customStyle="1">
    <w:name w:val="Überschrift 3 Zchn"/>
    <w:basedOn w:val="DefaultParagraphFont"/>
    <w:link w:val="QTTheading3"/>
    <w:uiPriority w:val="9"/>
    <w:rsid w:val="00841CD9"/>
    <w:rPr>
      <w:rFonts w:asciiTheme="majorHAnsi" w:hAnsiTheme="majorHAnsi" w:eastAsiaTheme="majorEastAsia" w:cstheme="majorBidi"/>
      <w:b/>
      <w:bCs/>
      <w:color w:val="4472C4" w:themeColor="accent1"/>
    </w:rPr>
  </w:style>
  <w:style w:type="character" w:styleId="berschrift4Zchn" w:customStyle="1">
    <w:name w:val="Überschrift 4 Zchn"/>
    <w:basedOn w:val="DefaultParagraphFont"/>
    <w:link w:val="QTTheading4"/>
    <w:uiPriority w:val="9"/>
    <w:rsid w:val="00841CD9"/>
    <w:rPr>
      <w:rFonts w:asciiTheme="majorHAnsi" w:hAnsiTheme="majorHAnsi" w:eastAsiaTheme="majorEastAsia" w:cstheme="majorBidi"/>
      <w:b/>
      <w:bCs/>
      <w:i/>
      <w:iCs/>
      <w:color w:val="4472C4"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472C4" w:themeColor="accent1"/>
      <w:spacing w:val="15"/>
      <w:sz w:val="24"/>
      <w:szCs w:val="24"/>
    </w:rPr>
  </w:style>
  <w:style w:type="character" w:styleId="SubtitleChar" w:customStyle="1">
    <w:name w:val="Subtitle Char"/>
    <w:basedOn w:val="DefaultParagraphFont"/>
    <w:link w:val="Subtitle"/>
    <w:uiPriority w:val="11"/>
    <w:rsid w:val="00841CD9"/>
    <w:rPr>
      <w:rFonts w:asciiTheme="majorHAnsi" w:hAnsiTheme="majorHAnsi" w:eastAsiaTheme="majorEastAsia" w:cstheme="majorBidi"/>
      <w:i/>
      <w:iCs/>
      <w:color w:val="4472C4" w:themeColor="accent1"/>
      <w:spacing w:val="15"/>
      <w:sz w:val="24"/>
      <w:szCs w:val="24"/>
    </w:rPr>
  </w:style>
  <w:style w:type="paragraph" w:styleId="Title">
    <w:name w:val="Title"/>
    <w:basedOn w:val="Normal"/>
    <w:next w:val="Normal"/>
    <w:link w:val="TitleChar"/>
    <w:uiPriority w:val="10"/>
    <w:qFormat/>
    <w:rsid w:val="00841CD9"/>
    <w:pPr>
      <w:pBdr>
        <w:bottom w:val="single" w:color="4472C4" w:themeColor="accent1" w:sz="8" w:space="4"/>
      </w:pBdr>
      <w:spacing w:after="300"/>
      <w:contextualSpacing/>
    </w:pPr>
    <w:rPr>
      <w:rFonts w:asciiTheme="majorHAnsi" w:hAnsiTheme="majorHAnsi" w:eastAsiaTheme="majorEastAsia" w:cstheme="majorBidi"/>
      <w:color w:val="323E4F" w:themeColor="text2" w:themeShade="BF"/>
      <w:spacing w:val="5"/>
      <w:kern w:val="28"/>
      <w:sz w:val="52"/>
      <w:szCs w:val="52"/>
    </w:rPr>
  </w:style>
  <w:style w:type="character" w:styleId="TitleChar" w:customStyle="1">
    <w:name w:val="Title Char"/>
    <w:basedOn w:val="DefaultParagraphFont"/>
    <w:link w:val="Title"/>
    <w:uiPriority w:val="10"/>
    <w:rsid w:val="00841CD9"/>
    <w:rPr>
      <w:rFonts w:asciiTheme="majorHAnsi" w:hAnsiTheme="majorHAnsi" w:eastAsiaTheme="majorEastAsia" w:cstheme="majorBidi"/>
      <w:color w:val="323E4F"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Caption">
    <w:name w:val="caption"/>
    <w:basedOn w:val="Normal"/>
    <w:next w:val="Normal"/>
    <w:uiPriority w:val="35"/>
    <w:semiHidden/>
    <w:unhideWhenUsed/>
    <w:qFormat/>
    <w:rsid w:val="007109C0"/>
    <w:rPr>
      <w:b/>
      <w:bCs/>
      <w:color w:val="4472C4" w:themeColor="accent1"/>
      <w:sz w:val="18"/>
      <w:szCs w:val="18"/>
    </w:rPr>
  </w:style>
  <w:style w:type="paragraph" w:styleId="TOC1">
    <w:name w:val="toc 1"/>
    <w:basedOn w:val="Normal"/>
    <w:next w:val="Normal"/>
    <w:autoRedefine/>
    <w:uiPriority w:val="39"/>
    <w:unhideWhenUsed/>
    <w:rsid w:val="002C5C7D"/>
    <w:pPr>
      <w:spacing w:after="100"/>
    </w:pPr>
  </w:style>
  <w:style w:type="paragraph" w:styleId="TOC2">
    <w:name w:val="toc 2"/>
    <w:basedOn w:val="Normal"/>
    <w:next w:val="Normal"/>
    <w:autoRedefine/>
    <w:uiPriority w:val="39"/>
    <w:unhideWhenUsed/>
    <w:rsid w:val="002C5C7D"/>
    <w:pPr>
      <w:spacing w:after="100"/>
      <w:ind w:left="220"/>
    </w:pPr>
  </w:style>
  <w:style w:type="paragraph" w:styleId="TOC3">
    <w:name w:val="toc 3"/>
    <w:basedOn w:val="Normal"/>
    <w:next w:val="Normal"/>
    <w:autoRedefine/>
    <w:uiPriority w:val="39"/>
    <w:unhideWhenUsed/>
    <w:rsid w:val="002C5C7D"/>
    <w:pPr>
      <w:spacing w:after="100"/>
      <w:ind w:left="440"/>
    </w:pPr>
  </w:style>
  <w:style w:type="paragraph" w:styleId="ListParagraph">
    <w:name w:val="List Paragraph"/>
    <w:basedOn w:val="Normal"/>
    <w:uiPriority w:val="34"/>
    <w:qFormat/>
    <w:rsid w:val="006155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theme" Target="theme/theme1.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fontTable" Target="fontTable.xml" Id="rId6" /><Relationship Type="http://schemas.openxmlformats.org/officeDocument/2006/relationships/endnotes" Target="endnotes.xml" Id="rId5" /><Relationship Type="http://schemas.openxmlformats.org/officeDocument/2006/relationships/footnotes" Target="footnotes.xml" Id="rId4"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Sullivan, Allison</lastModifiedBy>
  <revision>76</revision>
  <dcterms:created xsi:type="dcterms:W3CDTF">2020-02-10T15:41:00.0000000Z</dcterms:created>
  <dcterms:modified xsi:type="dcterms:W3CDTF">2024-04-04T15:47:26.6090088Z</dcterms:modified>
</coreProperties>
</file>