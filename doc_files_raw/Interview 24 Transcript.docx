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110BA" w:rsidR="00975CA2" w:rsidRDefault="00975CA2" w14:paraId="06F2E233" w14:textId="77777777">
      <w:pPr>
        <w:spacing w:after="0" w:line="276" w:lineRule="auto"/>
      </w:pPr>
    </w:p>
    <w:p w:rsidRPr="000110BA" w:rsidR="00975CA2" w:rsidRDefault="00047DE3" w14:paraId="2EDC80D7" w14:textId="2AF523C1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Okay.</w:t>
      </w:r>
    </w:p>
    <w:p w:rsidRPr="000110BA" w:rsidR="00975CA2" w:rsidRDefault="00975CA2" w14:paraId="5C47886D" w14:textId="77777777">
      <w:pPr>
        <w:spacing w:after="0" w:line="276" w:lineRule="auto"/>
      </w:pPr>
    </w:p>
    <w:p w:rsidRPr="000110BA" w:rsidR="00975CA2" w:rsidRDefault="00D55ECA" w14:paraId="3F49B303" w14:textId="306F84CB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Okay </w:t>
      </w:r>
      <w:r w:rsidRPr="000110BA" w:rsidR="00047DE3">
        <w:rPr>
          <w:rFonts w:ascii="Arial" w:hAnsi="Arial" w:eastAsia="Arial" w:cs="Arial"/>
          <w:color w:val="000000"/>
          <w:sz w:val="20"/>
          <w:szCs w:val="20"/>
          <w:lang w:eastAsia="en-US"/>
        </w:rPr>
        <w:t>so to get us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started, do you mind just introducing yourself and telling me a little bit about who you are and your education and your employment background.</w:t>
      </w:r>
    </w:p>
    <w:p w:rsidRPr="000110BA" w:rsidR="00975CA2" w:rsidRDefault="00975CA2" w14:paraId="096545C5" w14:textId="77777777">
      <w:pPr>
        <w:spacing w:after="0" w:line="276" w:lineRule="auto"/>
      </w:pPr>
    </w:p>
    <w:p w:rsidRPr="000110BA" w:rsidR="00975CA2" w:rsidRDefault="00047DE3" w14:paraId="0D325B94" w14:textId="793DFD29">
      <w:pPr>
        <w:spacing w:after="0" w:line="276" w:lineRule="auto"/>
        <w:rPr/>
      </w:pPr>
      <w:r w:rsidRPr="4573F62D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Sure, so interesting</w:t>
      </w:r>
      <w:r w:rsidRPr="4573F62D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 well, my name is </w:t>
      </w:r>
      <w:r w:rsidRPr="4573F62D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[Participant 24]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obviously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am Thai native,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know, I was 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born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in Bangkok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Thailand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ack in 1986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I’m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revealing my age,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 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I’m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54 years old now.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got my bachelor's degree from 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Siam University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 Bangkok Thailand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 major is education technology.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after I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graduated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work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ed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for a hotel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industry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at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 time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 was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called Royal 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G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arden Bangkok, but eventually was taken over by Marriott in Bangkok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worked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for two years after I graduated from my bachelor and in 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 sales and marketing department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 I loved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I really enjoyed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that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two years in the hotel b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usiness and then, but after that you know my wife and my dad think that you know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—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wanted to be like my dad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he was a bank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er.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we came over here in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August 1992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;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this 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August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next month going to be 30 years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To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pursue our MBA in finance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initially the plan was going to be here for two years, get MBA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go home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yeah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 And then, so we went to Cleveland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got my MBA in finance from Cleveland State University. And after that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wife, she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wanted to get a doctorate.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we were looking, and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know</w:t>
      </w:r>
      <w:r w:rsidRPr="4573F62D" w:rsidR="00330B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eventually we came down to Florida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to NSU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obviously, so we both got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f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inance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DBA: doctoral business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dministration and finance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NSU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And while I was, I actually finished my course work in about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19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9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9.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why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we're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doing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dissertation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 I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pick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up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student job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part time job at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NSU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then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call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Einstein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library, which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really small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library at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NSU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back then.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was a student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assistant in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system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department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technology department for a couple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years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nd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then be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NSU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when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 contract with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Broward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county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then in 2001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—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actually the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contract was started in 1999 to build a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one of a kind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library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called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Alvin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Shermin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ibrary.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we opened in 2001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 time they were looking for somebody to help with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technologies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 you know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I’m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interested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applied for the job, and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got it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Work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ed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at Alvin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Shermin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Library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while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was doing my dissertation. And I just fell in love with what I do in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technologies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And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it's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been 21 years and I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make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my responsi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bility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position pr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ogress along the way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when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started off as a network administrator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then I got promoted to be system administrators and then I became director of library computing services. And then 2017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became executive director of library systems. And just this pa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st April I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got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—I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shouldn’t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say promotion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because I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have to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apply for the job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we went through the process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0110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 now and be associa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te dean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librarian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or collection and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library information for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the Alvin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Shermin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Library.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forgot to mention,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 order to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 that I had to get another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master degree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in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library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so I got my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MLS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in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library science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USF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I recall what year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is 2019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believe.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 that's my background, so I went from you know business background and became a librarian.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</w:p>
    <w:p w:rsidRPr="000110BA" w:rsidR="00975CA2" w:rsidRDefault="00975CA2" w14:paraId="5FEFFB67" w14:textId="77777777">
      <w:pPr>
        <w:spacing w:after="0" w:line="276" w:lineRule="auto"/>
      </w:pPr>
    </w:p>
    <w:p w:rsidRPr="000110BA" w:rsidR="00975CA2" w:rsidRDefault="00D55ECA" w14:paraId="148C98EE" w14:textId="3DA066BA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Yeah. That’s amazing,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I love that.</w:t>
      </w:r>
    </w:p>
    <w:p w:rsidRPr="000110BA" w:rsidR="00975CA2" w:rsidRDefault="00975CA2" w14:paraId="70D39542" w14:textId="77777777">
      <w:pPr>
        <w:spacing w:after="0" w:line="276" w:lineRule="auto"/>
      </w:pPr>
    </w:p>
    <w:p w:rsidRPr="000110BA" w:rsidR="00975CA2" w:rsidRDefault="00047DE3" w14:paraId="00120B07" w14:textId="1B1DF4DD">
      <w:pPr>
        <w:spacing w:after="0" w:line="276" w:lineRule="auto"/>
        <w:rPr/>
      </w:pPr>
      <w:r w:rsidRPr="4573F62D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yeah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but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think my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business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background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really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help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me also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help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running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library.</w:t>
      </w:r>
    </w:p>
    <w:p w:rsidRPr="000110BA" w:rsidR="00975CA2" w:rsidRDefault="00975CA2" w14:paraId="4F3DBD5F" w14:textId="77777777">
      <w:pPr>
        <w:spacing w:after="0" w:line="276" w:lineRule="auto"/>
      </w:pPr>
    </w:p>
    <w:p w:rsidRPr="000110BA" w:rsidR="00975CA2" w:rsidRDefault="00D55ECA" w14:paraId="0E96B757" w14:textId="6A5A12CF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Sure,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bet yeah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actually work at a library right now myself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. It’s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very interesting to see what everyone does.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Yeah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U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m, can you tell me a little bit more about your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day to day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job now in your current role.</w:t>
      </w:r>
    </w:p>
    <w:p w:rsidRPr="000110BA" w:rsidR="00975CA2" w:rsidRDefault="00975CA2" w14:paraId="47042CD8" w14:textId="77777777">
      <w:pPr>
        <w:spacing w:after="0" w:line="276" w:lineRule="auto"/>
      </w:pPr>
    </w:p>
    <w:p w:rsidRPr="000110BA" w:rsidR="00975CA2" w:rsidRDefault="00047DE3" w14:paraId="063922B4" w14:textId="4C8A637B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In my current role</w:t>
      </w:r>
      <w:r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>—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which is </w:t>
      </w:r>
      <w:r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>I’ve been in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this current </w:t>
      </w:r>
      <w:r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>role for three months—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the day to day, right now, because we are in the process of my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job</w:t>
      </w:r>
      <w:r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it's a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new role</w:t>
      </w:r>
      <w:r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a leadership role so basically</w:t>
      </w:r>
      <w:r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 report to </w:t>
      </w:r>
      <w:r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>p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resident of </w:t>
      </w:r>
      <w:proofErr w:type="spellStart"/>
      <w:r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>i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nformations</w:t>
      </w:r>
      <w:proofErr w:type="spellEnd"/>
      <w:r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>—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library information technolog</w:t>
      </w:r>
      <w:r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>ies.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>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>I’m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technically </w:t>
      </w:r>
      <w:r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>associate…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honor</w:t>
      </w:r>
      <w:r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>ary—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. </w:t>
      </w:r>
      <w:proofErr w:type="spell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You</w:t>
      </w:r>
      <w:r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>re</w:t>
      </w:r>
      <w:proofErr w:type="spell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in the library, so you know the </w:t>
      </w:r>
      <w:r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lingo,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library </w:t>
      </w:r>
      <w:proofErr w:type="gramStart"/>
      <w:r w:rsidR="00D55ECA">
        <w:rPr>
          <w:rFonts w:ascii="Arial" w:hAnsi="Arial" w:eastAsia="Arial" w:cs="Arial"/>
          <w:color w:val="000000"/>
          <w:sz w:val="20"/>
          <w:szCs w:val="20"/>
          <w:lang w:eastAsia="en-US"/>
        </w:rPr>
        <w:t>lingo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hope.</w:t>
      </w:r>
    </w:p>
    <w:p w:rsidRPr="000110BA" w:rsidR="00975CA2" w:rsidRDefault="00975CA2" w14:paraId="58F50AC3" w14:textId="77777777">
      <w:pPr>
        <w:spacing w:after="0" w:line="276" w:lineRule="auto"/>
      </w:pPr>
    </w:p>
    <w:p w:rsidRPr="000110BA" w:rsidR="00975CA2" w:rsidRDefault="00D55ECA" w14:paraId="4BAABD98" w14:textId="326DBEA2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little bit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</w:p>
    <w:p w:rsidRPr="000110BA" w:rsidR="00975CA2" w:rsidRDefault="00975CA2" w14:paraId="7038597E" w14:textId="77777777">
      <w:pPr>
        <w:spacing w:after="0" w:line="276" w:lineRule="auto"/>
      </w:pPr>
    </w:p>
    <w:p w:rsidRPr="000110BA" w:rsidR="00975CA2" w:rsidRDefault="00047DE3" w14:paraId="3CCE187B" w14:textId="0CD69A2D">
      <w:pPr>
        <w:spacing w:after="0" w:line="276" w:lineRule="auto"/>
        <w:rPr/>
      </w:pPr>
      <w:r w:rsidRPr="4573F62D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It’s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equivalent to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associate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ean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of a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library or associate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vice president.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this is part of our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reorganization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process where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know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e want to do is to help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supply in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NSU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vision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and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mission.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And NSU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v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ision is to </w:t>
      </w:r>
      <w:r w:rsidRPr="4573F62D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preeminent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research university.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 order to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do that we need to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have,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know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provide more support to our students and faculty as far as research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right now, like I said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just assumed this position for three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months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but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it's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been a l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ot of work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day to day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ork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operation, right now,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it may not be like this next year, I hope, because right now it's a lot of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meeting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lot of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bad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fightings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for the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departments to see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what is need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ed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You know,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I’ve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seen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and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know so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this position.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We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pretty much met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with everybody in the library.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You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know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find some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good information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problems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any recommendation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 that is what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'm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doing right now on a day to day. Other than my job duty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my job duty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I’m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respons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ible for collection development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for the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library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also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responsible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for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system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which is technology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also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oversee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 archive and also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over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see the document delivery department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that's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my 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role. I hope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 answer</w:t>
      </w:r>
      <w:r w:rsidRPr="4573F62D" w:rsidR="00767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your question.</w:t>
      </w:r>
    </w:p>
    <w:p w:rsidRPr="000110BA" w:rsidR="00975CA2" w:rsidRDefault="00975CA2" w14:paraId="498DFB21" w14:textId="77777777">
      <w:pPr>
        <w:spacing w:after="0" w:line="276" w:lineRule="auto"/>
      </w:pPr>
    </w:p>
    <w:p w:rsidR="00767D76" w:rsidRDefault="00D55ECA" w14:paraId="1B4F5D0E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yeah no, it does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so, it sounds like if you're having meetings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all the time</w:t>
      </w:r>
      <w:r w:rsidR="00767D76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that you interact with people a lot in your job</w:t>
      </w:r>
      <w:r w:rsidR="00767D76">
        <w:rPr>
          <w:rFonts w:ascii="Arial" w:hAnsi="Arial" w:eastAsia="Arial" w:cs="Arial"/>
          <w:color w:val="000000"/>
          <w:sz w:val="20"/>
          <w:szCs w:val="20"/>
          <w:lang w:eastAsia="en-US"/>
        </w:rPr>
        <w:t>, i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s that correct</w:t>
      </w:r>
      <w:r w:rsidR="00767D76">
        <w:rPr>
          <w:rFonts w:ascii="Arial" w:hAnsi="Arial" w:eastAsia="Arial" w:cs="Arial"/>
          <w:color w:val="000000"/>
          <w:sz w:val="20"/>
          <w:szCs w:val="20"/>
          <w:lang w:eastAsia="en-US"/>
        </w:rPr>
        <w:t>?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</w:p>
    <w:p w:rsidR="00767D76" w:rsidRDefault="00767D76" w14:paraId="0FF40DC5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</w:p>
    <w:p w:rsidR="00767D76" w:rsidRDefault="00767D76" w14:paraId="37373E74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Participant 24: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Correct </w:t>
      </w:r>
    </w:p>
    <w:p w:rsidR="00767D76" w:rsidRDefault="00767D76" w14:paraId="5377F57F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</w:p>
    <w:p w:rsidRPr="000110BA" w:rsidR="00975CA2" w:rsidRDefault="00767D76" w14:paraId="66E7EFA9" w14:textId="69300A65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Interviewer: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and are you mostly interacting with other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people working at the library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or do you also interact with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you know student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s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or any anyone who would be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a client?</w:t>
      </w:r>
    </w:p>
    <w:p w:rsidRPr="000110BA" w:rsidR="00975CA2" w:rsidRDefault="00975CA2" w14:paraId="6AE21BF4" w14:textId="77777777">
      <w:pPr>
        <w:spacing w:after="0" w:line="276" w:lineRule="auto"/>
      </w:pPr>
    </w:p>
    <w:p w:rsidRPr="000110BA" w:rsidR="00975CA2" w:rsidRDefault="00047DE3" w14:paraId="7F575F9D" w14:textId="3EE5EAFD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767D76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Well,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 forgot to mention that beside that </w:t>
      </w:r>
      <w:r w:rsidRPr="000110BA" w:rsidR="00767D76">
        <w:rPr>
          <w:rFonts w:ascii="Arial" w:hAnsi="Arial" w:eastAsia="Arial" w:cs="Arial"/>
          <w:color w:val="000000"/>
          <w:sz w:val="20"/>
          <w:szCs w:val="20"/>
          <w:lang w:eastAsia="en-US"/>
        </w:rPr>
        <w:t>I’m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also </w:t>
      </w:r>
      <w:r w:rsidR="00767D76">
        <w:rPr>
          <w:rFonts w:ascii="Arial" w:hAnsi="Arial" w:eastAsia="Arial" w:cs="Arial"/>
          <w:color w:val="000000"/>
          <w:sz w:val="20"/>
          <w:szCs w:val="20"/>
          <w:lang w:eastAsia="en-US"/>
        </w:rPr>
        <w:t>an adjunct faculty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</w:p>
    <w:p w:rsidRPr="000110BA" w:rsidR="00975CA2" w:rsidRDefault="00975CA2" w14:paraId="55FC1387" w14:textId="77777777">
      <w:pPr>
        <w:spacing w:after="0" w:line="276" w:lineRule="auto"/>
      </w:pPr>
    </w:p>
    <w:p w:rsidRPr="000110BA" w:rsidR="00975CA2" w:rsidRDefault="00D55ECA" w14:paraId="428607DF" w14:textId="4D476776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Oh okay.</w:t>
      </w:r>
    </w:p>
    <w:p w:rsidRPr="000110BA" w:rsidR="00975CA2" w:rsidRDefault="00975CA2" w14:paraId="2AE8CA15" w14:textId="77777777">
      <w:pPr>
        <w:spacing w:after="0" w:line="276" w:lineRule="auto"/>
      </w:pPr>
    </w:p>
    <w:p w:rsidR="001C0F4E" w:rsidRDefault="00047DE3" w14:paraId="0F61C5FF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I used to teach more finance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for the Business School</w:t>
      </w:r>
      <w:r w:rsidR="00767D76">
        <w:rPr>
          <w:rFonts w:ascii="Arial" w:hAnsi="Arial" w:eastAsia="Arial" w:cs="Arial"/>
          <w:color w:val="000000"/>
          <w:sz w:val="20"/>
          <w:szCs w:val="20"/>
          <w:lang w:eastAsia="en-US"/>
        </w:rPr>
        <w:t>;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767D76">
        <w:rPr>
          <w:rFonts w:ascii="Arial" w:hAnsi="Arial" w:eastAsia="Arial" w:cs="Arial"/>
          <w:color w:val="000000"/>
          <w:sz w:val="20"/>
          <w:szCs w:val="20"/>
          <w:lang w:eastAsia="en-US"/>
        </w:rPr>
        <w:t>I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don't teach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it </w:t>
      </w:r>
      <w:r w:rsidR="001C0F4E">
        <w:rPr>
          <w:rFonts w:ascii="Arial" w:hAnsi="Arial" w:eastAsia="Arial" w:cs="Arial"/>
          <w:color w:val="000000"/>
          <w:sz w:val="20"/>
          <w:szCs w:val="20"/>
          <w:lang w:eastAsia="en-US"/>
        </w:rPr>
        <w:t>lately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because </w:t>
      </w:r>
      <w:r w:rsidRPr="000110BA" w:rsidR="001C0F4E">
        <w:rPr>
          <w:rFonts w:ascii="Arial" w:hAnsi="Arial" w:eastAsia="Arial" w:cs="Arial"/>
          <w:color w:val="000000"/>
          <w:sz w:val="20"/>
          <w:szCs w:val="20"/>
          <w:lang w:eastAsia="en-US"/>
        </w:rPr>
        <w:t>I’m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so busy </w:t>
      </w:r>
      <w:r w:rsidR="001C0F4E">
        <w:rPr>
          <w:rFonts w:ascii="Arial" w:hAnsi="Arial" w:eastAsia="Arial" w:cs="Arial"/>
          <w:color w:val="000000"/>
          <w:sz w:val="20"/>
          <w:szCs w:val="20"/>
          <w:lang w:eastAsia="en-US"/>
        </w:rPr>
        <w:t>and I have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different focus</w:t>
      </w:r>
      <w:r w:rsidR="001C0F4E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1C0F4E">
        <w:rPr>
          <w:rFonts w:ascii="Arial" w:hAnsi="Arial" w:eastAsia="Arial" w:cs="Arial"/>
          <w:color w:val="000000"/>
          <w:sz w:val="20"/>
          <w:szCs w:val="20"/>
          <w:lang w:eastAsia="en-US"/>
        </w:rPr>
        <w:t>But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taught for Business School </w:t>
      </w:r>
      <w:r w:rsidR="001C0F4E">
        <w:rPr>
          <w:rFonts w:ascii="Arial" w:hAnsi="Arial" w:eastAsia="Arial" w:cs="Arial"/>
          <w:color w:val="000000"/>
          <w:sz w:val="20"/>
          <w:szCs w:val="20"/>
          <w:lang w:eastAsia="en-US"/>
        </w:rPr>
        <w:t>some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2013 to about 2020</w:t>
      </w:r>
      <w:r w:rsidR="001C0F4E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in</w:t>
      </w:r>
      <w:r w:rsidRPr="000110BA" w:rsidR="001C0F4E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finance</w:t>
      </w:r>
      <w:r w:rsidR="001C0F4E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="001C0F4E">
        <w:rPr>
          <w:rFonts w:ascii="Arial" w:hAnsi="Arial" w:eastAsia="Arial" w:cs="Arial"/>
          <w:color w:val="000000"/>
          <w:sz w:val="20"/>
          <w:szCs w:val="20"/>
          <w:lang w:eastAsia="en-US"/>
        </w:rPr>
        <w:t>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taught</w:t>
      </w:r>
      <w:r w:rsidR="001C0F4E">
        <w:rPr>
          <w:rFonts w:ascii="Arial" w:hAnsi="Arial" w:eastAsia="Arial" w:cs="Arial"/>
          <w:color w:val="000000"/>
          <w:sz w:val="20"/>
          <w:szCs w:val="20"/>
          <w:lang w:eastAsia="en-US"/>
        </w:rPr>
        <w:t>, 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ou know, personal finance</w:t>
      </w:r>
      <w:r w:rsidR="001C0F4E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corporate finance</w:t>
      </w:r>
      <w:r w:rsidR="001C0F4E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financial management for </w:t>
      </w:r>
      <w:r w:rsidR="001C0F4E">
        <w:rPr>
          <w:rFonts w:ascii="Arial" w:hAnsi="Arial" w:eastAsia="Arial" w:cs="Arial"/>
          <w:color w:val="000000"/>
          <w:sz w:val="20"/>
          <w:szCs w:val="20"/>
          <w:lang w:eastAsia="en-US"/>
        </w:rPr>
        <w:t>both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undergrad and MBA students. </w:t>
      </w:r>
    </w:p>
    <w:p w:rsidR="001C0F4E" w:rsidRDefault="001C0F4E" w14:paraId="49AEABA1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</w:p>
    <w:p w:rsidR="001C0F4E" w:rsidRDefault="001C0F4E" w14:paraId="098F50E8" w14:textId="518CECF2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 Got it.</w:t>
      </w:r>
    </w:p>
    <w:p w:rsidR="001C0F4E" w:rsidRDefault="001C0F4E" w14:paraId="09962D66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</w:p>
    <w:p w:rsidR="001C0F4E" w:rsidRDefault="001C0F4E" w14:paraId="5F7904FE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Participant 24: And I loved it.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love to interact with students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nd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know, so you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connecting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…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have a 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potentially Asian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but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I’m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also Asian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 When I deal with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…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know 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I’ve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been there, done that, so I was an international student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they love to them as I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I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shouldn't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distributed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but I like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 also help international students, because you know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they’re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far away from home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that's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very tough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already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with that said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also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teach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they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call it,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UNAV 1000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which is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experiential l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earning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1C0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courses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</w:p>
    <w:p w:rsidR="001C0F4E" w:rsidRDefault="001C0F4E" w14:paraId="596060DF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</w:p>
    <w:p w:rsidR="001C0F4E" w:rsidRDefault="001C0F4E" w14:paraId="4D8AB892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 mm, yeah.</w:t>
      </w:r>
    </w:p>
    <w:p w:rsidR="001C0F4E" w:rsidRDefault="001C0F4E" w14:paraId="321F13EE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</w:p>
    <w:p w:rsidR="00C04411" w:rsidRDefault="001C0F4E" w14:paraId="2F1169CF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Participant 24: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Not every college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have it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, but then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as you pass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one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which is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great.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has been five years now, this is part of you know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helping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freshman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to be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, no you call it. This is a </w:t>
      </w:r>
      <w:proofErr w:type="spellStart"/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subcourse</w:t>
      </w:r>
      <w:proofErr w:type="spellEnd"/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system that NSU has to help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freshman when they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start you know, the new semesters at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NSU,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from high school to college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they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take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your experience and have the support that they need so with the hope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f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or student retention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as well,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and it's been really successful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I’ve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been teaching that cou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rse for four years, and this year is the first time that I saw the student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that I taught from day one, and they just graduated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, so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. </w:t>
      </w:r>
    </w:p>
    <w:p w:rsidR="00C04411" w:rsidRDefault="00C04411" w14:paraId="21D8D5DC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</w:p>
    <w:p w:rsidR="00C04411" w:rsidRDefault="00C04411" w14:paraId="59D405D7" w14:textId="6C96E933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Interviewer: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oh</w:t>
      </w:r>
      <w:proofErr w:type="gramEnd"/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that’s awesome.</w:t>
      </w:r>
    </w:p>
    <w:p w:rsidR="00C04411" w:rsidRDefault="00C04411" w14:paraId="747D4694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</w:p>
    <w:p w:rsidRPr="001C0F4E" w:rsidR="00975CA2" w:rsidRDefault="00C04411" w14:paraId="3F9D59D3" w14:textId="708C421A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Participant 24: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So that that is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the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war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m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ing part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o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again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work, mostly my responsibility, mostly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he back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-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end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D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eal with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back-end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supply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system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B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ut,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for me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to interact with students, when I teach.</w:t>
      </w:r>
    </w:p>
    <w:p w:rsidRPr="000110BA" w:rsidR="00975CA2" w:rsidRDefault="00975CA2" w14:paraId="128BD776" w14:textId="77777777">
      <w:pPr>
        <w:spacing w:after="0" w:line="276" w:lineRule="auto"/>
      </w:pPr>
    </w:p>
    <w:p w:rsidRPr="000110BA" w:rsidR="00975CA2" w:rsidRDefault="00D55ECA" w14:paraId="19D57B3F" w14:textId="6FFF2593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gotcha um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So how do you feel about your job at the library, if you, you said you love teaching, but at the library, if you could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rate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your job, from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1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to 10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w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ha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t would you give it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?</w:t>
      </w:r>
    </w:p>
    <w:p w:rsidRPr="000110BA" w:rsidR="00975CA2" w:rsidRDefault="00975CA2" w14:paraId="2DE5EE43" w14:textId="77777777">
      <w:pPr>
        <w:spacing w:after="0" w:line="276" w:lineRule="auto"/>
      </w:pPr>
    </w:p>
    <w:p w:rsidR="00C04411" w:rsidRDefault="00047DE3" w14:paraId="505D1927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Oh</w:t>
      </w:r>
      <w:proofErr w:type="gramEnd"/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would give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it a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10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.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I love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what I do and that's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why it's funny like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30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years ago, if you would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’ve asked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me,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‘W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ould you want to walk into library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?’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What?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[laugh]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Right I pic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tured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myself and I came here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picture myself to be you know working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in the banking industry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just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like my dad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, he was a very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successful banker. But then, now that I look back 30 years later, now I work in the library.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With a lot of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books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and not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that many books and journals anymore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it's all really mostly electronic now. </w:t>
      </w:r>
    </w:p>
    <w:p w:rsidR="00C04411" w:rsidRDefault="00C04411" w14:paraId="3435D95D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</w:p>
    <w:p w:rsidR="00C04411" w:rsidRDefault="00C04411" w14:paraId="17A45A2D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Interviewer: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right </w:t>
      </w:r>
    </w:p>
    <w:p w:rsidR="00C04411" w:rsidRDefault="00C04411" w14:paraId="613FBEA8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</w:p>
    <w:p w:rsidRPr="000110BA" w:rsidR="00975CA2" w:rsidRDefault="00C04411" w14:paraId="68F25A07" w14:textId="51BD47D0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Participant 24: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but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yeah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mean it's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—I love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what I do and that's why </w:t>
      </w: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I’m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still continuing to be here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A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nd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that’s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why I applied for this position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actually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because I saw this library built from day one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W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hen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first started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it wasn't built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saw this library grow and to be able to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also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upport not just an issue, but also to </w:t>
      </w: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Broward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C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ounty Community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that's </w:t>
      </w:r>
      <w:proofErr w:type="spell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that's</w:t>
      </w:r>
      <w:proofErr w:type="spell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amazing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</w:p>
    <w:p w:rsidRPr="000110BA" w:rsidR="00975CA2" w:rsidRDefault="00975CA2" w14:paraId="3474A8A4" w14:textId="77777777">
      <w:pPr>
        <w:spacing w:after="0" w:line="276" w:lineRule="auto"/>
      </w:pPr>
    </w:p>
    <w:p w:rsidRPr="000110BA" w:rsidR="00975CA2" w:rsidRDefault="00D55ECA" w14:paraId="7A767D35" w14:textId="48BAA4CA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Yeah, n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 that's awesome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Can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you tell me a little more about the culture and like overall vibe or atmosphere of where you work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W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ould you call it like you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know fun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, you know laid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back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casual friendly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formal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professional.</w:t>
      </w:r>
    </w:p>
    <w:p w:rsidRPr="000110BA" w:rsidR="00975CA2" w:rsidRDefault="00975CA2" w14:paraId="2EAE4E18" w14:textId="77777777">
      <w:pPr>
        <w:spacing w:after="0" w:line="276" w:lineRule="auto"/>
      </w:pPr>
    </w:p>
    <w:p w:rsidRPr="000110BA" w:rsidR="00975CA2" w:rsidRDefault="00047DE3" w14:paraId="6FF6C1A9" w14:textId="471352CD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W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ell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that's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an interesting yeah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—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because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always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said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you know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‘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We are library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t’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s not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the end of the world.’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Right? I have to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say, obviously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it's not like a corporate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c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u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lture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setting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mean even though I </w:t>
      </w:r>
      <w:r w:rsidR="00C04411">
        <w:rPr>
          <w:rFonts w:ascii="Arial" w:hAnsi="Arial" w:eastAsia="Arial" w:cs="Arial"/>
          <w:color w:val="000000"/>
          <w:sz w:val="20"/>
          <w:szCs w:val="20"/>
          <w:lang w:eastAsia="en-US"/>
        </w:rPr>
        <w:t>work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in Thailand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30 years ago in the hotel business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but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still remember that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it's more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—w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hat do you call it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—s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erious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I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t's a corporate setting.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Right?</w:t>
      </w:r>
    </w:p>
    <w:p w:rsidRPr="000110BA" w:rsidR="00975CA2" w:rsidRDefault="00975CA2" w14:paraId="68707384" w14:textId="77777777">
      <w:pPr>
        <w:spacing w:after="0" w:line="276" w:lineRule="auto"/>
      </w:pPr>
    </w:p>
    <w:p w:rsidRPr="000110BA" w:rsidR="00975CA2" w:rsidRDefault="00D55ECA" w14:paraId="3D0C8A5C" w14:textId="2DF127FA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Mmm</w:t>
      </w:r>
      <w:proofErr w:type="spell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</w:p>
    <w:p w:rsidRPr="000110BA" w:rsidR="00975CA2" w:rsidRDefault="00975CA2" w14:paraId="2524CB7B" w14:textId="77777777">
      <w:pPr>
        <w:spacing w:after="0" w:line="276" w:lineRule="auto"/>
      </w:pPr>
    </w:p>
    <w:p w:rsidRPr="000110BA" w:rsidR="00975CA2" w:rsidRDefault="00047DE3" w14:paraId="0F9F0248" w14:textId="603E9204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So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you have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target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you have goals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—at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a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library, you have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goals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to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o,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but it's a different kind of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, I think, perspective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.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So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 lot of time you don't deal with deadlines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right.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I mean, that’s to some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degree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out the door.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You have to do stats, w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e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have de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adlines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B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ut we don't have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—you know, do you know how to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hit the target as far as like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yourself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, you have to hit the target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So</w:t>
      </w:r>
      <w:proofErr w:type="gramEnd"/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the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culture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is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more relaxes,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would say, which is a good thing, but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in the mea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ntime,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ou also have some people that maybe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too laid off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. J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ust take it not so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, so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serious thing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 that's when you have to lik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e, ‘Hey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’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So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but o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verall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yeah the culture is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great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.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It’s m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uch more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friendly than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the corporate world.</w:t>
      </w:r>
    </w:p>
    <w:p w:rsidRPr="000110BA" w:rsidR="00975CA2" w:rsidRDefault="00975CA2" w14:paraId="62273A67" w14:textId="77777777">
      <w:pPr>
        <w:spacing w:after="0" w:line="276" w:lineRule="auto"/>
      </w:pPr>
    </w:p>
    <w:p w:rsidRPr="000110BA" w:rsidR="00975CA2" w:rsidRDefault="00D55ECA" w14:paraId="15F86EBE" w14:textId="31E95119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How would you describe your relationship with your colleagues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?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D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 you consider them to be your fr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iends as well, and if you do, or even if you don't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what kinds of conversations you have with them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?</w:t>
      </w:r>
    </w:p>
    <w:p w:rsidRPr="000110BA" w:rsidR="00975CA2" w:rsidRDefault="00975CA2" w14:paraId="76BD2305" w14:textId="77777777">
      <w:pPr>
        <w:spacing w:after="0" w:line="276" w:lineRule="auto"/>
      </w:pPr>
    </w:p>
    <w:p w:rsidRPr="000110BA" w:rsidR="00975CA2" w:rsidRDefault="00047DE3" w14:paraId="50F57944" w14:textId="34C12249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think that that is part of, I think, maybe </w:t>
      </w:r>
      <w:r w:rsidRPr="000110BA"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I’m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not sure it's an Asian culture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[laugh]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. You know, coming from me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me personally,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lik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e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to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interact with people 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and I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like to talk to people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So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don't know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everybody</w:t>
      </w:r>
      <w:r w:rsidR="000571B0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talk to 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everybody. I like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to talk to people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so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have a few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good friends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hat I met at the library and 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at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NSU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, not just the library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S</w:t>
      </w:r>
      <w:r w:rsidRPr="000110BA"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o,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your dad is 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one of them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. So,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I like to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build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relationship, and I think this is part of when I work in the hotel business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I had a general manager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—he’s an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American 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actually—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and he taught me a really good lesson. 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Even though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you work in the sales and marketing and really try to s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ell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people. Regardless of how good your product is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if 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they don’t like it, they’re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not going to come back to 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you. A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nd then he said, but if you have not so great product, but if they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like you, they may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buy it from you 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or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will come to see you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A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nd that's so true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use that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always in any aspect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you build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long term relationship 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and that’s…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A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nd just to answer your question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yeah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I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have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lot of good friends at work. </w:t>
      </w:r>
    </w:p>
    <w:p w:rsidRPr="000110BA" w:rsidR="00975CA2" w:rsidRDefault="00975CA2" w14:paraId="743A08AE" w14:textId="77777777">
      <w:pPr>
        <w:spacing w:after="0" w:line="276" w:lineRule="auto"/>
      </w:pPr>
    </w:p>
    <w:p w:rsidRPr="000110BA" w:rsidR="00975CA2" w:rsidRDefault="00D55ECA" w14:paraId="716BF963" w14:textId="24080344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And do you feel like you can talk to them about anything, or do you feel like there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are certain lines you can't cross because it's a business setting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or a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job setting?</w:t>
      </w:r>
    </w:p>
    <w:p w:rsidRPr="000110BA" w:rsidR="00975CA2" w:rsidRDefault="00975CA2" w14:paraId="564B46AC" w14:textId="77777777">
      <w:pPr>
        <w:spacing w:after="0" w:line="276" w:lineRule="auto"/>
      </w:pPr>
    </w:p>
    <w:p w:rsidRPr="000110BA" w:rsidR="00975CA2" w:rsidRDefault="00047DE3" w14:paraId="20E30A21" w14:textId="17C3F578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Yes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, you know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. Just like 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area employment,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you know you get something that you can talk, something you can't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B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ut I mean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…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would say couple peopl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e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that I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trust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at the highest level of trust to</w:t>
      </w:r>
      <w:r w:rsidR="000C5232">
        <w:rPr>
          <w:rFonts w:ascii="Arial" w:hAnsi="Arial" w:eastAsia="Arial" w:cs="Arial"/>
          <w:color w:val="000000"/>
          <w:sz w:val="20"/>
          <w:szCs w:val="20"/>
          <w:lang w:eastAsia="en-US"/>
        </w:rPr>
        <w:t>o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W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hen you talk to somebody and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once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they trust you and you trust them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you start talking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and also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golf with them,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that's another my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passion,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 love 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golf.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A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nd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so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 have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good friends to 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golf. Like I miss work and I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miss you and 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 was not </w:t>
      </w:r>
      <w:proofErr w:type="spellStart"/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gonna</w:t>
      </w:r>
      <w:proofErr w:type="spellEnd"/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work,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so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yeah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mean for a couple of stop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or even if you're comfortable talking to them and they're doing the same so.</w:t>
      </w:r>
    </w:p>
    <w:p w:rsidRPr="000110BA" w:rsidR="00975CA2" w:rsidRDefault="00975CA2" w14:paraId="41085F11" w14:textId="77777777">
      <w:pPr>
        <w:spacing w:after="0" w:line="276" w:lineRule="auto"/>
      </w:pPr>
    </w:p>
    <w:p w:rsidRPr="000110BA" w:rsidR="00975CA2" w:rsidRDefault="00D55ECA" w14:paraId="7933E929" w14:textId="32B379E0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Do you ever complain or 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vent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to your colleagues or listen to them 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vent or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complain 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 you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?</w:t>
      </w:r>
    </w:p>
    <w:p w:rsidRPr="000110BA" w:rsidR="00975CA2" w:rsidRDefault="00975CA2" w14:paraId="5784CFDD" w14:textId="77777777">
      <w:pPr>
        <w:spacing w:after="0" w:line="276" w:lineRule="auto"/>
      </w:pPr>
    </w:p>
    <w:p w:rsidRPr="000110BA" w:rsidR="00975CA2" w:rsidRDefault="00047DE3" w14:paraId="1D2748CC" w14:textId="5CA3EB49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What do you mean like I complain and they complain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about work?</w:t>
      </w:r>
    </w:p>
    <w:p w:rsidRPr="000110BA" w:rsidR="00975CA2" w:rsidRDefault="00975CA2" w14:paraId="07208916" w14:textId="77777777">
      <w:pPr>
        <w:spacing w:after="0" w:line="276" w:lineRule="auto"/>
      </w:pPr>
    </w:p>
    <w:p w:rsidRPr="000110BA" w:rsidR="00975CA2" w:rsidRDefault="00D55ECA" w14:paraId="0637D5B5" w14:textId="4C3E317C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About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anything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yeah about 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work,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may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be.</w:t>
      </w:r>
    </w:p>
    <w:p w:rsidRPr="000110BA" w:rsidR="00975CA2" w:rsidRDefault="00975CA2" w14:paraId="270E2386" w14:textId="77777777">
      <w:pPr>
        <w:spacing w:after="0" w:line="276" w:lineRule="auto"/>
      </w:pPr>
    </w:p>
    <w:p w:rsidR="00894BB6" w:rsidRDefault="00047DE3" w14:paraId="4259FC6B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Sometimes. You know. But again, in that,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sense, you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’re </w:t>
      </w:r>
      <w:proofErr w:type="spellStart"/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gonna</w:t>
      </w:r>
      <w:proofErr w:type="spellEnd"/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have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to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really be careful. </w:t>
      </w:r>
    </w:p>
    <w:p w:rsidR="00894BB6" w:rsidRDefault="00894BB6" w14:paraId="4932D5CF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</w:p>
    <w:p w:rsidR="00894BB6" w:rsidRDefault="00894BB6" w14:paraId="2A1F0112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 yeah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. </w:t>
      </w:r>
    </w:p>
    <w:p w:rsidR="00894BB6" w:rsidRDefault="00894BB6" w14:paraId="71B27606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</w:p>
    <w:p w:rsidR="00894BB6" w:rsidRDefault="00894BB6" w14:paraId="33021A4D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Participant 24: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So</w:t>
      </w:r>
      <w:proofErr w:type="gramEnd"/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ou don't try to create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negativities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in your organization. So, especially when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you know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 know people talk and people like to gossip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.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 don’t know, my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assumption is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wrong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, but I know people talk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B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ut,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especially when you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in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a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leadership role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you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—how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am</w:t>
      </w:r>
      <w:proofErr w:type="gramEnd"/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saying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—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I thin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k you have to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…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When you say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something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you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have to think twice, because we don't want to create negativ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ities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or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causing issues among colleagues. We didn't have </w:t>
      </w: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this issue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. </w:t>
      </w:r>
    </w:p>
    <w:p w:rsidRPr="000110BA" w:rsidR="00975CA2" w:rsidRDefault="00975CA2" w14:paraId="0C39E095" w14:textId="77777777">
      <w:pPr>
        <w:spacing w:after="0" w:line="276" w:lineRule="auto"/>
      </w:pPr>
    </w:p>
    <w:p w:rsidRPr="000110BA" w:rsidR="00975CA2" w:rsidRDefault="00D55ECA" w14:paraId="23697B8A" w14:textId="4AF62D2C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Right.</w:t>
      </w:r>
      <w:r w:rsidR="00894BB6"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Do you do you feel like you can just be yourself at work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or do you find that you have to put on some sort of act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?</w:t>
      </w:r>
    </w:p>
    <w:p w:rsidRPr="000110BA" w:rsidR="00975CA2" w:rsidRDefault="00975CA2" w14:paraId="20B51495" w14:textId="77777777">
      <w:pPr>
        <w:spacing w:after="0" w:line="276" w:lineRule="auto"/>
      </w:pPr>
    </w:p>
    <w:p w:rsidRPr="000110BA" w:rsidR="00975CA2" w:rsidRDefault="00047DE3" w14:paraId="5DE35B7D" w14:textId="7D0FCECF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I think I’m a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born natural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I don’t like to fake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. And people can say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…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think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l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ike I said 21 years in this organization from network specialist to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now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present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, I’m second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in command.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I still have the same. I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don't treat people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you know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894BB6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 think it’s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really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important within organization, I always use the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comparison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you know you drive a car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every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piece in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he car is important. Right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?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Every piece of the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engine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because if we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missed one ball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is going to cause the damage to your car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S</w:t>
      </w:r>
      <w:r w:rsidRPr="000110BA"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o,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it doesn't matter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if you uh,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you know,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head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of the library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. You know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everybody's important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treat everybody equally and I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try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to be fair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commentRangeStart w:id="4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 mean with that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said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they</w:t>
      </w:r>
      <w:commentRangeEnd w:id="4"/>
      <w:r w:rsidR="006F589D">
        <w:rPr>
          <w:rStyle w:val="CommentReference"/>
        </w:rPr>
        <w:commentReference w:id="4"/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.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And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think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if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you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talk to them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genuinely you could earn respect that way, you earn trust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and respect that way.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ou don't want people to see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‘Oh, outside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work is one thing, and you know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i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n in the libraries that differently.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’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Some people do that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, I think,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but me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if you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meet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me at </w:t>
      </w:r>
      <w:proofErr w:type="gramStart"/>
      <w:r w:rsidRPr="000110BA"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Costco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I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'll do the same, just like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when I’m at the library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.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[laugh]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</w:p>
    <w:p w:rsidRPr="000110BA" w:rsidR="00975CA2" w:rsidRDefault="00975CA2" w14:paraId="7639AF8F" w14:textId="77777777">
      <w:pPr>
        <w:spacing w:after="0" w:line="276" w:lineRule="auto"/>
      </w:pPr>
    </w:p>
    <w:p w:rsidRPr="000110BA" w:rsidR="00975CA2" w:rsidRDefault="00D55ECA" w14:paraId="1E110965" w14:textId="34ADC44B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What are th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e people that you work with like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?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U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m, can you tell me a little more about the demographics of your colleagues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?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L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ike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what percentage of them are male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/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female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what percentage of them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maybe different racial backgrounds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ages.</w:t>
      </w:r>
    </w:p>
    <w:p w:rsidRPr="000110BA" w:rsidR="00975CA2" w:rsidRDefault="00975CA2" w14:paraId="0EA238B1" w14:textId="77777777">
      <w:pPr>
        <w:spacing w:after="0" w:line="276" w:lineRule="auto"/>
      </w:pPr>
    </w:p>
    <w:p w:rsidRPr="000110BA" w:rsidR="00975CA2" w:rsidRDefault="00047DE3" w14:paraId="00659F58" w14:textId="2EE0B093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Interesti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ng now you probably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…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I’m curious by now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about your library, to which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library do you work at,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sorry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?</w:t>
      </w:r>
    </w:p>
    <w:p w:rsidRPr="000110BA" w:rsidR="00975CA2" w:rsidRDefault="00975CA2" w14:paraId="559E998E" w14:textId="77777777">
      <w:pPr>
        <w:spacing w:after="0" w:line="276" w:lineRule="auto"/>
      </w:pPr>
    </w:p>
    <w:p w:rsidRPr="000110BA" w:rsidR="00975CA2" w:rsidRDefault="00D55ECA" w14:paraId="4075CB55" w14:textId="2D8D6BEF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work at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Emory University’s Woodruff Library.</w:t>
      </w:r>
    </w:p>
    <w:p w:rsidRPr="000110BA" w:rsidR="00975CA2" w:rsidRDefault="00975CA2" w14:paraId="02064F94" w14:textId="77777777">
      <w:pPr>
        <w:spacing w:after="0" w:line="276" w:lineRule="auto"/>
      </w:pPr>
    </w:p>
    <w:p w:rsidRPr="000110BA" w:rsidR="00975CA2" w:rsidRDefault="00047DE3" w14:paraId="4727901F" w14:textId="391E3808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lastRenderedPageBreak/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Emory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university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library.</w:t>
      </w:r>
    </w:p>
    <w:p w:rsidRPr="000110BA" w:rsidR="00975CA2" w:rsidRDefault="00975CA2" w14:paraId="53D0C74F" w14:textId="77777777">
      <w:pPr>
        <w:spacing w:after="0" w:line="276" w:lineRule="auto"/>
      </w:pPr>
    </w:p>
    <w:p w:rsidRPr="000110BA" w:rsidR="00975CA2" w:rsidRDefault="00D55ECA" w14:paraId="0B7B0E93" w14:textId="57584A72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 work in the Rose which is it's like a rare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boo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ks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manuscripts and archives library.</w:t>
      </w:r>
    </w:p>
    <w:p w:rsidRPr="000110BA" w:rsidR="00975CA2" w:rsidRDefault="00975CA2" w14:paraId="0AEACDF6" w14:textId="77777777">
      <w:pPr>
        <w:spacing w:after="0" w:line="276" w:lineRule="auto"/>
      </w:pPr>
    </w:p>
    <w:p w:rsidRPr="000110BA" w:rsidR="00975CA2" w:rsidRDefault="00047DE3" w14:paraId="6CEBFE74" w14:textId="58F24AA4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Okay, so. The library setting from what I see. More female than male obviously. I would have to say, try to guesstimate probably 80% female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20%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ma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l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.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So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it's 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kind of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rare to see male </w:t>
      </w:r>
      <w:r w:rsidRPr="000110BA"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librar</w:t>
      </w:r>
      <w:r w:rsidR="006F589D">
        <w:rPr>
          <w:rFonts w:ascii="Arial" w:hAnsi="Arial" w:eastAsia="Arial" w:cs="Arial"/>
          <w:color w:val="000000"/>
          <w:sz w:val="20"/>
          <w:szCs w:val="20"/>
          <w:lang w:eastAsia="en-US"/>
        </w:rPr>
        <w:t>ian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.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The 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uh demographic as far as race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is… Florida is </w:t>
      </w:r>
      <w:proofErr w:type="spell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is</w:t>
      </w:r>
      <w:proofErr w:type="spell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unique,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is 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you know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multicultural state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so. We have a lot of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—well,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 few Asians.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A few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Hispanic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—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Spanish we name it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,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so 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it’s mixed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. 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Does that answer your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question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?</w:t>
      </w:r>
    </w:p>
    <w:p w:rsidRPr="000110BA" w:rsidR="00975CA2" w:rsidRDefault="00975CA2" w14:paraId="348D88CD" w14:textId="77777777">
      <w:pPr>
        <w:spacing w:after="0" w:line="276" w:lineRule="auto"/>
      </w:pPr>
    </w:p>
    <w:p w:rsidRPr="000110BA" w:rsidR="00975CA2" w:rsidRDefault="00D55ECA" w14:paraId="34C5E03D" w14:textId="51D4E3B8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yeah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no it does.</w:t>
      </w:r>
    </w:p>
    <w:p w:rsidRPr="000110BA" w:rsidR="00975CA2" w:rsidRDefault="00975CA2" w14:paraId="26384DBE" w14:textId="77777777">
      <w:pPr>
        <w:spacing w:after="0" w:line="276" w:lineRule="auto"/>
      </w:pPr>
    </w:p>
    <w:p w:rsidRPr="000110BA" w:rsidR="00975CA2" w:rsidRDefault="00047DE3" w14:paraId="590B33BC" w14:textId="638A5178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ou can find 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the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youngest well. </w:t>
      </w:r>
      <w:proofErr w:type="gramStart"/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Y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eah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mean, I guess, we just have somebody in the previous 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vice president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she was 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67 when she retired.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we have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younger generation to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older, so yeah.</w:t>
      </w:r>
    </w:p>
    <w:p w:rsidRPr="000110BA" w:rsidR="00975CA2" w:rsidRDefault="00975CA2" w14:paraId="1DCC989A" w14:textId="77777777">
      <w:pPr>
        <w:spacing w:after="0" w:line="276" w:lineRule="auto"/>
      </w:pPr>
    </w:p>
    <w:p w:rsidRPr="000110BA" w:rsidR="00975CA2" w:rsidRDefault="00D55ECA" w14:paraId="4D071599" w14:textId="5E161A63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yeah 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sure.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S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it seems like it's pretty diverse</w:t>
      </w:r>
    </w:p>
    <w:p w:rsidRPr="000110BA" w:rsidR="00975CA2" w:rsidRDefault="00975CA2" w14:paraId="23D47DA1" w14:textId="77777777">
      <w:pPr>
        <w:spacing w:after="0" w:line="276" w:lineRule="auto"/>
      </w:pPr>
    </w:p>
    <w:p w:rsidRPr="000110BA" w:rsidR="00975CA2" w:rsidRDefault="00047DE3" w14:paraId="29E4444F" w14:textId="0B78B71C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its</w:t>
      </w:r>
      <w:proofErr w:type="spellEnd"/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very diverse.</w:t>
      </w:r>
    </w:p>
    <w:p w:rsidRPr="000110BA" w:rsidR="00975CA2" w:rsidRDefault="00975CA2" w14:paraId="351D54BB" w14:textId="77777777">
      <w:pPr>
        <w:spacing w:after="0" w:line="276" w:lineRule="auto"/>
      </w:pPr>
    </w:p>
    <w:p w:rsidRPr="000110BA" w:rsidR="00975CA2" w:rsidRDefault="00D55ECA" w14:paraId="41484F18" w14:textId="53683C21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in terms of race and age, at least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. 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D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o you feel like your race ever matters 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o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r impacts how you're viewed at work</w:t>
      </w:r>
      <w:r w:rsidR="002E769A">
        <w:rPr>
          <w:rFonts w:ascii="Arial" w:hAnsi="Arial" w:eastAsia="Arial" w:cs="Arial"/>
          <w:color w:val="000000"/>
          <w:sz w:val="20"/>
          <w:szCs w:val="20"/>
          <w:lang w:eastAsia="en-US"/>
        </w:rPr>
        <w:t>?</w:t>
      </w:r>
    </w:p>
    <w:p w:rsidRPr="000110BA" w:rsidR="00975CA2" w:rsidRDefault="00975CA2" w14:paraId="0E0F184D" w14:textId="77777777">
      <w:pPr>
        <w:spacing w:after="0" w:line="276" w:lineRule="auto"/>
      </w:pPr>
    </w:p>
    <w:p w:rsidRPr="000110BA" w:rsidR="00975CA2" w:rsidP="060DC25B" w:rsidRDefault="00047DE3" w14:paraId="7423E782" w14:textId="2BEF633E">
      <w:pPr>
        <w:pStyle w:val="Normal"/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4573F62D" w:rsidR="4EAB2BE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1C5751B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Hmm, good question.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do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</w:t>
      </w:r>
      <w:r w:rsidRPr="4573F62D" w:rsidR="1C5751B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’t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Because again maybe because of the d</w:t>
      </w:r>
      <w:r w:rsidRPr="4573F62D" w:rsidR="578DA6E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iverse environment here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4573F62D" w:rsidR="0C014A2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</w:t>
      </w:r>
      <w:r w:rsidRPr="4573F62D" w:rsidR="0C014A2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don’t</w:t>
      </w:r>
      <w:r w:rsidRPr="4573F62D" w:rsidR="0C014A2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know about others although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35B01E9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when I look back when I was a </w:t>
      </w:r>
      <w:r w:rsidRPr="4573F62D" w:rsidR="068328D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teen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although I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didn't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work, so I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didn't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4060DD3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have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 experienc</w:t>
      </w:r>
      <w:r w:rsidRPr="4573F62D" w:rsidR="2B651A2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4573F62D" w:rsidR="4F081C3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</w:t>
      </w:r>
      <w:r w:rsidRPr="4573F62D" w:rsidR="4F081C3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don’t</w:t>
      </w:r>
      <w:r w:rsidRPr="4573F62D" w:rsidR="4F081C3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think that race would make any impact on me, any difference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 Especially</w:t>
      </w:r>
      <w:r w:rsidRPr="4573F62D" w:rsidR="1EAC4C1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4E826B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and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have to say, especially in higher education s</w:t>
      </w:r>
      <w:r w:rsidRPr="4573F62D" w:rsidR="4BA8A3F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etting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I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have to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725C485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write data,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 to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 mature</w:t>
      </w:r>
      <w:r w:rsidRPr="4573F62D" w:rsidR="3ADFBD1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3943EC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you know,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to do some research on that, but I think the higher levels of education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to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people a</w:t>
      </w:r>
      <w:r w:rsidRPr="4573F62D" w:rsidR="169683D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re... you know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364B07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less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and</w:t>
      </w:r>
      <w:r w:rsidRPr="4573F62D" w:rsidR="4CF7A1F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... </w:t>
      </w:r>
      <w:r w:rsidRPr="4573F62D" w:rsidR="5B1DCD4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let's</w:t>
      </w:r>
      <w:r w:rsidRPr="4573F62D" w:rsidR="5B1DCD4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face it </w:t>
      </w:r>
      <w:r w:rsidRPr="4573F62D" w:rsidR="4CF7A1F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like have less impact on your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7C971EA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setup or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culture.</w:t>
      </w:r>
    </w:p>
    <w:p w:rsidRPr="000110BA" w:rsidR="00975CA2" w:rsidRDefault="00975CA2" w14:paraId="20756682" w14:textId="77777777">
      <w:pPr>
        <w:spacing w:after="0" w:line="276" w:lineRule="auto"/>
      </w:pPr>
    </w:p>
    <w:p w:rsidRPr="000110BA" w:rsidR="00975CA2" w:rsidP="060DC25B" w:rsidRDefault="00D55ECA" w14:paraId="52EA3B81" w14:textId="2DDF752E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64F13F4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gotcha um What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about like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your international student</w:t>
      </w:r>
      <w:r w:rsidRPr="060DC25B" w:rsidR="3A5B3D3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status,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wh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en you first came and were studying</w:t>
      </w:r>
      <w:r w:rsidRPr="060DC25B" w:rsidR="47B5DAA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5437EEA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Did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feel like that was difficult at all, or maybe had a different experience than other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students</w:t>
      </w:r>
      <w:r w:rsidRPr="060DC25B" w:rsidR="7955ABC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RDefault="00975CA2" w14:paraId="7EF99921" w14:textId="77777777">
      <w:pPr>
        <w:spacing w:after="0" w:line="276" w:lineRule="auto"/>
      </w:pPr>
    </w:p>
    <w:p w:rsidRPr="000110BA" w:rsidR="00975CA2" w:rsidRDefault="00047DE3" w14:paraId="37C663C8" w14:textId="4F7BC4A1">
      <w:pPr>
        <w:spacing w:after="0" w:line="276" w:lineRule="auto"/>
      </w:pPr>
      <w:r w:rsidRPr="060DC25B" w:rsidR="4EAB2BE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Well, you mean, </w:t>
      </w:r>
      <w:proofErr w:type="spellStart"/>
      <w:r w:rsidRPr="060DC25B" w:rsidR="45FDA77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cuz</w:t>
      </w:r>
      <w:proofErr w:type="spellEnd"/>
      <w:r w:rsidRPr="060DC25B" w:rsidR="45FDA77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what study or working?</w:t>
      </w:r>
    </w:p>
    <w:p w:rsidRPr="000110BA" w:rsidR="00975CA2" w:rsidP="060DC25B" w:rsidRDefault="00047DE3" w14:paraId="3FA4672A" w14:textId="011E2D96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RDefault="00047DE3" w14:paraId="106BC005" w14:textId="6A2F9469">
      <w:pPr>
        <w:spacing w:after="0" w:line="276" w:lineRule="auto"/>
      </w:pPr>
      <w:r w:rsidRPr="060DC25B" w:rsidR="45FDA77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Well, as </w:t>
      </w:r>
      <w:r w:rsidRPr="060DC25B" w:rsidR="27084D3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both</w:t>
      </w:r>
      <w:r w:rsidRPr="060DC25B" w:rsidR="2635350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27084D3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</w:t>
      </w:r>
      <w:r w:rsidRPr="060DC25B" w:rsidR="27084D3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guess.</w:t>
      </w:r>
    </w:p>
    <w:p w:rsidRPr="000110BA" w:rsidR="00975CA2" w:rsidP="060DC25B" w:rsidRDefault="00047DE3" w14:paraId="2547E5ED" w14:textId="7CBEF02A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060DC25B" w:rsidRDefault="00047DE3" w14:paraId="48747BF3" w14:textId="0D09373E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4573F62D" w:rsidR="27084D3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Participant 24: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oh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yeah</w:t>
      </w:r>
      <w:r w:rsidRPr="4573F62D" w:rsidR="16BACFA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obviously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65ABFD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he first barriers language. </w:t>
      </w:r>
      <w:r w:rsidRPr="4573F62D" w:rsidR="593DB09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Right? Even though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30F19FF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've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been here 30 years </w:t>
      </w:r>
      <w:r w:rsidRPr="4573F62D" w:rsidR="76844AA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still do not speak perfect English because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you know </w:t>
      </w:r>
      <w:r w:rsidRPr="4573F62D" w:rsidR="1784EAD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still have accent. Bu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that's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524D14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 barr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ier there</w:t>
      </w:r>
      <w:r w:rsidRPr="4573F62D" w:rsidR="7702BC7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243D3DC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he culture is</w:t>
      </w:r>
      <w:r w:rsidRPr="4573F62D" w:rsidR="2C9BCB6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know</w:t>
      </w:r>
      <w:r w:rsidRPr="4573F62D" w:rsidR="2180279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</w:t>
      </w:r>
      <w:r w:rsidRPr="4573F62D" w:rsidR="78F97DA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came from Thailand</w:t>
      </w:r>
      <w:r w:rsidRPr="4573F62D" w:rsidR="0381076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46BF62E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e tend to </w:t>
      </w:r>
      <w:r w:rsidRPr="4573F62D" w:rsidR="3341FCE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 little shy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you know</w:t>
      </w:r>
      <w:r w:rsidRPr="4573F62D" w:rsidR="0BEE3E0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don't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know.</w:t>
      </w:r>
      <w:r w:rsidRPr="4573F62D" w:rsidR="6403089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..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54C777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We’re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soft spoken, but it does it along the way, now that </w:t>
      </w:r>
      <w:r w:rsidRPr="4573F62D" w:rsidR="7789AB4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I'm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not afraid to talk. And I can </w:t>
      </w:r>
      <w:r w:rsidRPr="4573F62D" w:rsidR="237EFF6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talk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in so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that's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 i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ntelligence and Americans tend to be more open </w:t>
      </w:r>
      <w:r w:rsidRPr="4573F62D" w:rsidR="008FCE7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in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their </w:t>
      </w:r>
      <w:r w:rsidRPr="4573F62D" w:rsidR="4184FD2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talk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and express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their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ideas. </w:t>
      </w:r>
      <w:r w:rsidRPr="4573F62D" w:rsidR="362E907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Asians c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oming from Asian countries </w:t>
      </w:r>
      <w:r w:rsidRPr="4573F62D" w:rsidR="53A1B61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tend to be a little, you know, </w:t>
      </w:r>
      <w:r w:rsidRPr="4573F62D" w:rsidR="283E919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cons</w:t>
      </w:r>
      <w:r w:rsidRPr="4573F62D" w:rsidR="7348DCD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ervative (?)</w:t>
      </w:r>
      <w:r w:rsidRPr="4573F62D" w:rsidR="283E919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</w:p>
    <w:p w:rsidRPr="000110BA" w:rsidR="00975CA2" w:rsidRDefault="00975CA2" w14:paraId="37C407F2" w14:textId="77777777">
      <w:pPr>
        <w:spacing w:after="0" w:line="276" w:lineRule="auto"/>
      </w:pPr>
    </w:p>
    <w:p w:rsidRPr="000110BA" w:rsidR="00975CA2" w:rsidP="060DC25B" w:rsidRDefault="00D55ECA" w14:paraId="7B35C669" w14:textId="7A0AE917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64F13F4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64DAA52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Sure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 Have you ever experienced any kind of stereotyping, or like r</w:t>
      </w:r>
      <w:r w:rsidRPr="060DC25B" w:rsidR="11CE4F5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acial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comments</w:t>
      </w:r>
      <w:r w:rsidRPr="060DC25B" w:rsidR="13D9FED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P="060DC25B" w:rsidRDefault="00D55ECA" w14:paraId="47682B86" w14:textId="2B1F46B1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060DC25B" w:rsidRDefault="00D55ECA" w14:paraId="084BA8B1" w14:textId="5291C136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13D9FED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Participant: Good question.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No</w:t>
      </w:r>
      <w:r w:rsidRPr="060DC25B" w:rsidR="7CF31DD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not—not at the library.</w:t>
      </w:r>
    </w:p>
    <w:p w:rsidRPr="000110BA" w:rsidR="00975CA2" w:rsidP="060DC25B" w:rsidRDefault="00D55ECA" w14:paraId="55CA72CA" w14:textId="75AEB56E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060DC25B" w:rsidRDefault="00D55ECA" w14:paraId="7671B39D" w14:textId="405FC7A5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7CF31DD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that's good.</w:t>
      </w:r>
    </w:p>
    <w:p w:rsidRPr="000110BA" w:rsidR="00975CA2" w:rsidRDefault="00975CA2" w14:paraId="03049309" w14:textId="77777777">
      <w:pPr>
        <w:spacing w:after="0" w:line="276" w:lineRule="auto"/>
      </w:pPr>
    </w:p>
    <w:p w:rsidRPr="000110BA" w:rsidR="00975CA2" w:rsidRDefault="00047DE3" w14:paraId="618983A1" w14:textId="619BF4CE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yeah, which is good.</w:t>
      </w:r>
    </w:p>
    <w:p w:rsidRPr="000110BA" w:rsidR="00975CA2" w:rsidRDefault="00975CA2" w14:paraId="738B9CA4" w14:textId="77777777">
      <w:pPr>
        <w:spacing w:after="0" w:line="276" w:lineRule="auto"/>
      </w:pPr>
    </w:p>
    <w:p w:rsidRPr="000110BA" w:rsidR="00975CA2" w:rsidP="060DC25B" w:rsidRDefault="00D55ECA" w14:paraId="4E0538A9" w14:textId="7957D45F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64F13F4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66E376C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hat about in any of your previous roles</w:t>
      </w:r>
      <w:r w:rsidRPr="060DC25B" w:rsidR="69E0671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RDefault="00975CA2" w14:paraId="395B999D" w14:textId="77777777">
      <w:pPr>
        <w:spacing w:after="0" w:line="276" w:lineRule="auto"/>
      </w:pPr>
    </w:p>
    <w:p w:rsidRPr="000110BA" w:rsidR="00975CA2" w:rsidRDefault="00047DE3" w14:paraId="46B11076" w14:textId="66B1BCE7">
      <w:pPr>
        <w:spacing w:after="0" w:line="276" w:lineRule="auto"/>
      </w:pPr>
      <w:r w:rsidRPr="060DC25B" w:rsidR="4EAB2BE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496A439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think that I’m fortunate enough to, yeah, I never...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060DC25B" w:rsidR="58E57A6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had uh p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ersonal discriminations. </w:t>
      </w:r>
    </w:p>
    <w:p w:rsidRPr="000110BA" w:rsidR="00975CA2" w:rsidP="060DC25B" w:rsidRDefault="00047DE3" w14:paraId="26ED23B0" w14:textId="4FA81DF3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RDefault="00047DE3" w14:paraId="654F9EA9" w14:textId="0F7B27B7">
      <w:pPr>
        <w:spacing w:after="0" w:line="276" w:lineRule="auto"/>
      </w:pPr>
      <w:r w:rsidRPr="060DC25B" w:rsidR="3837ED0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 that’s g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ood. </w:t>
      </w:r>
    </w:p>
    <w:p w:rsidRPr="000110BA" w:rsidR="00975CA2" w:rsidP="060DC25B" w:rsidRDefault="00047DE3" w14:paraId="0BDB1EA2" w14:textId="7DE4C7FA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060DC25B" w:rsidRDefault="00047DE3" w14:paraId="0A20FD4C" w14:textId="176A511F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6F779DB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Participant 24: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heard from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somebody but I never ex</w:t>
      </w:r>
      <w:r w:rsidRPr="060DC25B" w:rsidR="76A3A9F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perienced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myself.</w:t>
      </w:r>
    </w:p>
    <w:p w:rsidRPr="000110BA" w:rsidR="00975CA2" w:rsidRDefault="00975CA2" w14:paraId="2EA1F73F" w14:textId="77777777">
      <w:pPr>
        <w:spacing w:after="0" w:line="276" w:lineRule="auto"/>
      </w:pPr>
    </w:p>
    <w:p w:rsidRPr="000110BA" w:rsidR="00975CA2" w:rsidRDefault="00D55ECA" w14:paraId="0A7EB727" w14:textId="10942E6A">
      <w:pPr>
        <w:spacing w:after="0" w:line="276" w:lineRule="auto"/>
      </w:pPr>
      <w:r w:rsidRPr="060DC25B" w:rsidR="64F13F4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70E2669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Ahh,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see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from </w:t>
      </w:r>
      <w:r w:rsidRPr="060DC25B" w:rsidR="642D412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like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colleagues and whatnot</w:t>
      </w:r>
      <w:r w:rsidRPr="060DC25B" w:rsidR="73EBEAF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P="060DC25B" w:rsidRDefault="00D55ECA" w14:paraId="54655764" w14:textId="37B2C9DA">
      <w:pPr>
        <w:pStyle w:val="Normal"/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RDefault="00D55ECA" w14:paraId="7252BA0A" w14:textId="0DB2B16B">
      <w:pPr>
        <w:spacing w:after="0" w:line="276" w:lineRule="auto"/>
      </w:pPr>
      <w:r w:rsidRPr="060DC25B" w:rsidR="73EBEAF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 yeah</w:t>
      </w:r>
    </w:p>
    <w:p w:rsidRPr="000110BA" w:rsidR="00975CA2" w:rsidP="060DC25B" w:rsidRDefault="00D55ECA" w14:paraId="04E4FDC2" w14:textId="1E0F8263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060DC25B" w:rsidRDefault="00D55ECA" w14:paraId="1696ECED" w14:textId="66CFEDF1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73EBEAF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 Um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In this study </w:t>
      </w:r>
      <w:r w:rsidRPr="060DC25B" w:rsidR="38A22BF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I'm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especially interested in how people feel and express their em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otions </w:t>
      </w:r>
      <w:r w:rsidRPr="060DC25B" w:rsidR="4504F48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at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work</w:t>
      </w:r>
      <w:r w:rsidRPr="060DC25B" w:rsidR="437FB3C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366ECBE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an emotional person</w:t>
      </w:r>
      <w:r w:rsidRPr="060DC25B" w:rsidR="1470261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do you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7C01C7D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consider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yourself someone who shares what they're feeling or tends to be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really private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about it</w:t>
      </w:r>
      <w:r w:rsidRPr="060DC25B" w:rsidR="326DE82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RDefault="00975CA2" w14:paraId="370C0D0D" w14:textId="77777777">
      <w:pPr>
        <w:spacing w:after="0" w:line="276" w:lineRule="auto"/>
      </w:pPr>
    </w:p>
    <w:p w:rsidRPr="000110BA" w:rsidR="00975CA2" w:rsidP="060DC25B" w:rsidRDefault="00047DE3" w14:paraId="645D741A" w14:textId="278AB439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4EAB2BE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depends</w:t>
      </w:r>
      <w:r w:rsidRPr="060DC25B" w:rsidR="505F5D8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like I said</w:t>
      </w:r>
      <w:r w:rsidRPr="060DC25B" w:rsidR="0170916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when</w:t>
      </w:r>
      <w:r w:rsidRPr="060DC25B" w:rsidR="2CDF290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... h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ave a couple people</w:t>
      </w:r>
      <w:r w:rsidRPr="060DC25B" w:rsidR="109F987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 I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trust</w:t>
      </w:r>
      <w:r w:rsidRPr="060DC25B" w:rsidR="22D2265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78F1ACE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 know, I'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m </w:t>
      </w:r>
      <w:r w:rsidRPr="060DC25B" w:rsidR="78F1ACE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friends with them even though </w:t>
      </w:r>
      <w:r w:rsidRPr="060DC25B" w:rsidR="121DF46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we’re coworkers</w:t>
      </w:r>
      <w:r w:rsidRPr="060DC25B" w:rsidR="78F1ACE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but I’m friends with them almost 20 years.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tend to keep it a little private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depend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on</w:t>
      </w:r>
      <w:r w:rsidRPr="060DC25B" w:rsidR="61770B8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know</w:t>
      </w:r>
      <w:r w:rsidRPr="060DC25B" w:rsidR="7DF76EC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don't share everything. And again, like </w:t>
      </w:r>
      <w:r w:rsidRPr="060DC25B" w:rsidR="27DA146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said, especi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ally something that negative</w:t>
      </w:r>
      <w:r w:rsidRPr="060DC25B" w:rsidR="25FE550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2D96EB7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ut when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it's time that you really need somebody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to come to</w:t>
      </w:r>
      <w:r w:rsidRPr="060DC25B" w:rsidR="53790F2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410BC47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 know, we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see the same issues</w:t>
      </w:r>
      <w:r w:rsidRPr="060DC25B" w:rsidR="794580B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...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oh </w:t>
      </w:r>
      <w:r w:rsidRPr="060DC25B" w:rsidR="71CC2DA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you know,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know that </w:t>
      </w:r>
      <w:r w:rsidRPr="060DC25B" w:rsidR="082A081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can trust </w:t>
      </w:r>
      <w:r w:rsidRPr="060DC25B" w:rsidR="5819824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m. </w:t>
      </w:r>
      <w:proofErr w:type="gramStart"/>
      <w:r w:rsidRPr="060DC25B" w:rsidR="3562C60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Sometime</w:t>
      </w:r>
      <w:proofErr w:type="gramEnd"/>
      <w:r w:rsidRPr="060DC25B" w:rsidR="3562C60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want to get some opinions,</w:t>
      </w:r>
      <w:r w:rsidRPr="060DC25B" w:rsidR="0BB75DF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I’ll share those with them,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but </w:t>
      </w:r>
      <w:r w:rsidRPr="060DC25B" w:rsidR="4611866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I'm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not get emotional that that easy, as you can see</w:t>
      </w:r>
      <w:r w:rsidRPr="060DC25B" w:rsidR="30E174E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tr</w:t>
      </w:r>
      <w:r w:rsidRPr="060DC25B" w:rsidR="14C5F0E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to think positive because </w:t>
      </w:r>
      <w:r w:rsidRPr="060DC25B" w:rsidR="7A54A2B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think that's the be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st</w:t>
      </w:r>
      <w:r w:rsidRPr="060DC25B" w:rsidR="49F6354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you know I’m not going to bring negative, so.</w:t>
      </w:r>
    </w:p>
    <w:p w:rsidRPr="000110BA" w:rsidR="00975CA2" w:rsidRDefault="00975CA2" w14:paraId="703BF51D" w14:textId="77777777">
      <w:pPr>
        <w:spacing w:after="0" w:line="276" w:lineRule="auto"/>
      </w:pPr>
    </w:p>
    <w:p w:rsidRPr="000110BA" w:rsidR="00975CA2" w:rsidP="060DC25B" w:rsidRDefault="00D55ECA" w14:paraId="47375A69" w14:textId="69C9D45C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4573F62D" w:rsidR="64F13F4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6BADF94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Sure, sure. </w:t>
      </w:r>
      <w:r w:rsidRPr="4573F62D" w:rsidR="6BADF94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o, can you think of any times </w:t>
      </w:r>
      <w:r w:rsidRPr="4573F62D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when you felt particularly strong emotions at work</w:t>
      </w:r>
      <w:r w:rsidRPr="4573F62D" w:rsidR="50C2D99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RDefault="00975CA2" w14:paraId="3194582B" w14:textId="77777777">
      <w:pPr>
        <w:spacing w:after="0" w:line="276" w:lineRule="auto"/>
      </w:pPr>
    </w:p>
    <w:p w:rsidRPr="000110BA" w:rsidR="00975CA2" w:rsidP="060DC25B" w:rsidRDefault="00047DE3" w14:paraId="23074449" w14:textId="28A4588C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4EAB2BE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4B17485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maybe a couple times, I’m t</w:t>
      </w:r>
      <w:r w:rsidRPr="060DC25B" w:rsidR="4B17485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rying</w:t>
      </w:r>
      <w:r w:rsidRPr="060DC25B" w:rsidR="4B17485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to </w:t>
      </w:r>
      <w:r w:rsidRPr="060DC25B" w:rsidR="4B17485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think—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need to be specific</w:t>
      </w:r>
      <w:r w:rsidRPr="060DC25B" w:rsidR="06C7F48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or?</w:t>
      </w:r>
    </w:p>
    <w:p w:rsidRPr="000110BA" w:rsidR="00975CA2" w:rsidRDefault="00975CA2" w14:paraId="68D3761D" w14:textId="77777777">
      <w:pPr>
        <w:spacing w:after="0" w:line="276" w:lineRule="auto"/>
      </w:pPr>
    </w:p>
    <w:p w:rsidRPr="000110BA" w:rsidR="00975CA2" w:rsidP="060DC25B" w:rsidRDefault="00D55ECA" w14:paraId="13672F53" w14:textId="2FB4B71F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64F13F4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Any kind of emotion works, it could be you</w:t>
      </w:r>
      <w:r w:rsidRPr="060DC25B" w:rsidR="3D68F86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're really worrie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 or nervous, you could be really excited</w:t>
      </w:r>
      <w:r w:rsidRPr="060DC25B" w:rsidR="1B61A19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really upset</w:t>
      </w:r>
      <w:r w:rsidRPr="060DC25B" w:rsidR="3C81E52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really angry.</w:t>
      </w:r>
      <w:r w:rsidRPr="060DC25B" w:rsidR="6E61529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..</w:t>
      </w:r>
    </w:p>
    <w:p w:rsidRPr="000110BA" w:rsidR="00975CA2" w:rsidRDefault="00975CA2" w14:paraId="788F2F22" w14:textId="77777777">
      <w:pPr>
        <w:spacing w:after="0" w:line="276" w:lineRule="auto"/>
      </w:pPr>
    </w:p>
    <w:p w:rsidRPr="000110BA" w:rsidR="00975CA2" w:rsidP="060DC25B" w:rsidRDefault="00047DE3" w14:paraId="28101D18" w14:textId="1A645CE8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4EAB2BE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060DC25B" w:rsidR="5C0AA05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Yeah</w:t>
      </w:r>
      <w:proofErr w:type="gramEnd"/>
      <w:r w:rsidRPr="060DC25B" w:rsidR="5C0AA05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 few times.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20 years, I think</w:t>
      </w:r>
      <w:r w:rsidRPr="060DC25B" w:rsidR="120E768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have, you know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 You want an example</w:t>
      </w:r>
      <w:r w:rsidRPr="060DC25B" w:rsidR="0649E52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RDefault="00975CA2" w14:paraId="0D38F15F" w14:textId="77777777">
      <w:pPr>
        <w:spacing w:after="0" w:line="276" w:lineRule="auto"/>
      </w:pPr>
    </w:p>
    <w:p w:rsidRPr="000110BA" w:rsidR="00975CA2" w:rsidRDefault="00D55ECA" w14:paraId="5C908035" w14:textId="0EBF8305">
      <w:pPr>
        <w:spacing w:after="0" w:line="276" w:lineRule="auto"/>
      </w:pPr>
      <w:r w:rsidRPr="060DC25B" w:rsidR="64F13F4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58DEDC1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eah</w:t>
      </w:r>
      <w:r w:rsidRPr="060DC25B" w:rsidR="36E6D4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yeah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060DC25B" w:rsidR="4994A8D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Please.</w:t>
      </w:r>
    </w:p>
    <w:p w:rsidRPr="000110BA" w:rsidR="00975CA2" w:rsidRDefault="00975CA2" w14:paraId="2E936206" w14:textId="77777777">
      <w:pPr>
        <w:spacing w:after="0" w:line="276" w:lineRule="auto"/>
      </w:pPr>
    </w:p>
    <w:p w:rsidRPr="000110BA" w:rsidR="00975CA2" w:rsidP="060DC25B" w:rsidRDefault="00047DE3" w14:paraId="672441D1" w14:textId="64B662F4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4EAB2BE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Okay, so. </w:t>
      </w:r>
      <w:r w:rsidRPr="060DC25B" w:rsidR="130199E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Hope m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 next door </w:t>
      </w:r>
      <w:r w:rsidRPr="060DC25B" w:rsidR="05C6C0A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doesn't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hear me.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So, so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when I was </w:t>
      </w:r>
      <w:r w:rsidRPr="060DC25B" w:rsidR="4E0CA3F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irector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of library computing services</w:t>
      </w:r>
      <w:r w:rsidRPr="060DC25B" w:rsidR="5522CC3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he difficulty that we have always </w:t>
      </w:r>
      <w:r w:rsidRPr="060DC25B" w:rsidR="57B5518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angry. The difficulty of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technologies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you need money right</w:t>
      </w:r>
      <w:r w:rsidRPr="060DC25B" w:rsidR="2D5F168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you need to have budget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Unfortunately, the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way our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librar</w:t>
      </w:r>
      <w:r w:rsidRPr="060DC25B" w:rsidR="17A5AD2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y,</w:t>
      </w:r>
      <w:proofErr w:type="gramEnd"/>
      <w:r w:rsidRPr="060DC25B" w:rsidR="17A5AD2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060DC25B" w:rsidR="17A5AD2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setting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 b</w:t>
      </w:r>
      <w:r w:rsidRPr="060DC25B" w:rsidR="33834B9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udget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for technologies is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really strange</w:t>
      </w:r>
      <w:proofErr w:type="gramEnd"/>
      <w:r w:rsidRPr="060DC25B" w:rsidR="659D655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060DC25B" w:rsidR="71AF922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 way it works is every year, we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have to</w:t>
      </w:r>
      <w:proofErr w:type="gramEnd"/>
      <w:r w:rsidRPr="060DC25B" w:rsidR="4472D6E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you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know, </w:t>
      </w:r>
      <w:r w:rsidRPr="060DC25B" w:rsidR="44EFD7F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we call it the software meeting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and we w</w:t>
      </w:r>
      <w:r w:rsidRPr="060DC25B" w:rsidR="3432731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ere soliciting stuff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4B566E5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from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each department. What do they want</w:t>
      </w:r>
      <w:r w:rsidRPr="060DC25B" w:rsidR="5F2E501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More</w:t>
      </w:r>
      <w:r w:rsidRPr="060DC25B" w:rsidR="46ED39E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technologies, more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hardware</w:t>
      </w:r>
      <w:r w:rsidRPr="060DC25B" w:rsidR="05A6152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software—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and that's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sometime in fall. We meet, and then we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have to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come up with a list</w:t>
      </w:r>
      <w:r w:rsidRPr="060DC25B" w:rsidR="0394BD2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 go to budget de</w:t>
      </w:r>
      <w:r w:rsidRPr="060DC25B" w:rsidR="3938350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fense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and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hopefully</w:t>
      </w:r>
      <w:r w:rsidRPr="060DC25B" w:rsidR="57DCC53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get approved in January, and you can</w:t>
      </w:r>
      <w:r w:rsidRPr="060DC25B" w:rsidR="09FB538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’t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spend it until July first.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ran into this difficulty for m</w:t>
      </w:r>
      <w:r w:rsidRPr="060DC25B" w:rsidR="6434120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any </w:t>
      </w:r>
      <w:proofErr w:type="gramStart"/>
      <w:r w:rsidRPr="060DC25B" w:rsidR="6434120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years</w:t>
      </w:r>
      <w:proofErr w:type="gramEnd"/>
      <w:r w:rsidRPr="060DC25B" w:rsidR="6434120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and I got really frustrated because </w:t>
      </w:r>
      <w:r w:rsidRPr="060DC25B" w:rsidR="4239A25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when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you </w:t>
      </w:r>
      <w:r w:rsidRPr="060DC25B" w:rsidR="3E3DF6F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plan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technologies</w:t>
      </w:r>
      <w:r w:rsidRPr="060DC25B" w:rsidR="0F78B96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47411D4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ou want to execute it so</w:t>
      </w:r>
      <w:r w:rsidRPr="060DC25B" w:rsidR="5D75CA2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on.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701834A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ou can't just a</w:t>
      </w:r>
      <w:r w:rsidRPr="060DC25B" w:rsidR="0AF8BFC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sk for the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money and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</w:t>
      </w:r>
      <w:r w:rsidRPr="060DC25B" w:rsidR="1F52E11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ait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to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</w:t>
      </w:r>
      <w:r w:rsidRPr="060DC25B" w:rsidR="1908A30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xecute it months later,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and by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time </w:t>
      </w:r>
      <w:r w:rsidRPr="060DC25B" w:rsidR="0D3B60B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most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technology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</w:t>
      </w:r>
      <w:r w:rsidRPr="060DC25B" w:rsidR="195EF96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ould be obsolete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060DC25B" w:rsidR="59CA63B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 that was my you know concern</w:t>
      </w:r>
      <w:r w:rsidRPr="060DC25B" w:rsidR="5ACABCE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and </w:t>
      </w:r>
      <w:r w:rsidRPr="060DC25B" w:rsidR="7C363EC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want to improve the process, so </w:t>
      </w:r>
      <w:r w:rsidRPr="060DC25B" w:rsidR="51DF521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at one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meeting </w:t>
      </w:r>
      <w:r w:rsidRPr="060DC25B" w:rsidR="44BE45D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talked to my VP then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</w:t>
      </w:r>
      <w:r w:rsidRPr="060DC25B" w:rsidR="0FCF7EB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she was cool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by the way, but then </w:t>
      </w:r>
      <w:r w:rsidRPr="060DC25B" w:rsidR="4D1C6CF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she didn't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understand my poin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t.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</w:t>
      </w:r>
      <w:proofErr w:type="gramEnd"/>
      <w:r w:rsidRPr="060DC25B" w:rsidR="2F1A774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was kind of frustrated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4BCC676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and in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the business, this is not the way </w:t>
      </w:r>
      <w:r w:rsidRPr="060DC25B" w:rsidR="1DDF128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we should—I said,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have certain amount of budget set and then</w:t>
      </w:r>
      <w:r w:rsidRPr="060DC25B" w:rsidR="4DA1AB2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22B33E0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hen it comes time</w:t>
      </w:r>
      <w:r w:rsidRPr="060DC25B" w:rsidR="77C1BB8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w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hen people request </w:t>
      </w:r>
      <w:r w:rsidRPr="060DC25B" w:rsidR="22535FC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for technology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then we can p</w:t>
      </w:r>
      <w:r w:rsidRPr="060DC25B" w:rsidR="0A714C9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ermit i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t. And she</w:t>
      </w:r>
      <w:r w:rsidRPr="060DC25B" w:rsidR="42AF9B5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said “Ahh don’t ask me about it [gibberish]!”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Once I was really upset because</w:t>
      </w:r>
      <w:r w:rsidRPr="060DC25B" w:rsidR="22020DF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</w:t>
      </w:r>
      <w:proofErr w:type="gramStart"/>
      <w:r w:rsidRPr="060DC25B" w:rsidR="22020DF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have to</w:t>
      </w:r>
      <w:proofErr w:type="gramEnd"/>
      <w:r w:rsidRPr="060DC25B" w:rsidR="22020DF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admit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 was one of the most probably </w:t>
      </w:r>
      <w:r w:rsidRPr="060DC25B" w:rsidR="3F719A6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[makes uncomfortable face]. </w:t>
      </w:r>
      <w:proofErr w:type="gramStart"/>
      <w:r w:rsidRPr="060DC25B" w:rsidR="3F719A6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was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almost quit. Because you know it just </w:t>
      </w:r>
      <w:r w:rsidRPr="060DC25B" w:rsidR="71FB24B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frustrates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and</w:t>
      </w:r>
      <w:r w:rsidRPr="060DC25B" w:rsidR="1B4B196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wanted to make it better, we want to make improvement, but your boss couldn't see</w:t>
      </w:r>
      <w:r w:rsidRPr="060DC25B" w:rsidR="1C1FA9B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... that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hope that.</w:t>
      </w:r>
      <w:r w:rsidRPr="060DC25B" w:rsidR="14D7DFA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...</w:t>
      </w:r>
    </w:p>
    <w:p w:rsidRPr="000110BA" w:rsidR="00975CA2" w:rsidRDefault="00975CA2" w14:paraId="74FDCD42" w14:textId="77777777">
      <w:pPr>
        <w:spacing w:after="0" w:line="276" w:lineRule="auto"/>
      </w:pPr>
    </w:p>
    <w:p w:rsidRPr="000110BA" w:rsidR="00975CA2" w:rsidRDefault="00D55ECA" w14:paraId="47B8511E" w14:textId="2F46F78A">
      <w:pPr>
        <w:spacing w:after="0" w:line="276" w:lineRule="auto"/>
      </w:pPr>
      <w:r w:rsidRPr="060DC25B" w:rsidR="64F13F4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yeah sure,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 when you felt frustrated, did you express that or did it show that you were frustrated or did you try to keep that reserve</w:t>
      </w:r>
      <w:r w:rsidRPr="060DC25B" w:rsidR="49B6845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d?</w:t>
      </w:r>
    </w:p>
    <w:p w:rsidRPr="000110BA" w:rsidR="00975CA2" w:rsidRDefault="00975CA2" w14:paraId="050CB45C" w14:textId="77777777">
      <w:pPr>
        <w:spacing w:after="0" w:line="276" w:lineRule="auto"/>
      </w:pPr>
    </w:p>
    <w:p w:rsidRPr="000110BA" w:rsidR="00975CA2" w:rsidP="060DC25B" w:rsidRDefault="00047DE3" w14:paraId="536FD356" w14:textId="392F5AF8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4EAB2BE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Obviously you can</w:t>
      </w:r>
      <w:r w:rsidRPr="060DC25B" w:rsidR="36248AE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’t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78645D5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bl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ow up in front of your boss, you can</w:t>
      </w:r>
      <w:r w:rsidRPr="060DC25B" w:rsidR="7B721C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’t just say “I quit!”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060DC25B" w:rsidR="575AC0A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</w:t>
      </w:r>
      <w:proofErr w:type="gramEnd"/>
      <w:r w:rsidRPr="060DC25B" w:rsidR="575AC0A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was a little upset and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my colleague</w:t>
      </w:r>
      <w:r w:rsidRPr="060DC25B" w:rsidR="25847E6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Dan</w:t>
      </w:r>
      <w:r w:rsidRPr="060DC25B" w:rsidR="6D215E3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you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33B06B1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k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now he's still my </w:t>
      </w:r>
      <w:r w:rsidRPr="060DC25B" w:rsidR="3164A59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colleague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now. </w:t>
      </w:r>
      <w:r w:rsidRPr="060DC25B" w:rsidR="367409B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We kind of get each other and so okay, so I kind of wink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060DC25B" w:rsidR="465FFC2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He didn’t know that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was </w:t>
      </w:r>
      <w:r w:rsidRPr="060DC25B" w:rsidR="31F61A4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that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upset but</w:t>
      </w:r>
      <w:r w:rsidRPr="060DC25B" w:rsidR="2C117BF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you know, obviously </w:t>
      </w:r>
      <w:proofErr w:type="gramStart"/>
      <w:r w:rsidRPr="060DC25B" w:rsidR="2C117BF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first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person is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picked up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 phone and call</w:t>
      </w:r>
      <w:r w:rsidRPr="060DC25B" w:rsidR="63D321C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ed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my w</w:t>
      </w:r>
      <w:r w:rsidRPr="060DC25B" w:rsidR="791C9AE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ife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And said </w:t>
      </w:r>
      <w:r w:rsidRPr="060DC25B" w:rsidR="4113A1C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“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Okay,</w:t>
      </w:r>
      <w:r w:rsidRPr="060DC25B" w:rsidR="4A5E9BA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know,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this is this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is this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</w:t>
      </w:r>
      <w:r w:rsidRPr="060DC25B" w:rsidR="51A7C2E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here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51A7C2E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went,</w:t>
      </w:r>
      <w:r w:rsidRPr="060DC25B" w:rsidR="78ED488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this is what I ran into</w:t>
      </w:r>
      <w:r w:rsidRPr="060DC25B" w:rsidR="49DDF80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65B9399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ut then the next day</w:t>
      </w:r>
      <w:r w:rsidRPr="060DC25B" w:rsidR="3DFC5F6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talked to my other </w:t>
      </w:r>
      <w:r w:rsidRPr="060DC25B" w:rsidR="65CC3D3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bos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s, because this is the VP that </w:t>
      </w:r>
      <w:r w:rsidRPr="060DC25B" w:rsidR="580E594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talked to,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580E594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we met for </w:t>
      </w:r>
      <w:proofErr w:type="gramStart"/>
      <w:r w:rsidRPr="060DC25B" w:rsidR="43A9C68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last</w:t>
      </w:r>
      <w:proofErr w:type="gramEnd"/>
      <w:r w:rsidRPr="060DC25B" w:rsidR="43A9C68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minute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060DC25B" w:rsidR="3C019E2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And I said, y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ou know</w:t>
      </w:r>
      <w:r w:rsidRPr="060DC25B" w:rsidR="1B49645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with how that went I am not happ</w:t>
      </w:r>
      <w:r w:rsidRPr="060DC25B" w:rsidR="368D258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3568F90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his is not the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way it should be. But th</w:t>
      </w:r>
      <w:r w:rsidRPr="060DC25B" w:rsidR="06A664B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was i</w:t>
      </w:r>
      <w:r w:rsidRPr="060DC25B" w:rsidR="7BE8155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t.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160B831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 tal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k</w:t>
      </w:r>
      <w:r w:rsidRPr="060DC25B" w:rsidR="2C38EFA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ed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to her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again</w:t>
      </w:r>
      <w:r w:rsidRPr="060DC25B" w:rsidR="0A2E870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she tried to explain</w:t>
      </w:r>
      <w:r w:rsidRPr="060DC25B" w:rsidR="27EC47E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just we do it this way, and I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don't</w:t>
      </w:r>
      <w:r w:rsidRPr="060DC25B" w:rsidR="024EABB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even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understand why</w:t>
      </w:r>
      <w:r w:rsidRPr="060DC25B" w:rsidR="4107601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it couldn’t be that way.</w:t>
      </w:r>
    </w:p>
    <w:p w:rsidRPr="000110BA" w:rsidR="00975CA2" w:rsidRDefault="00975CA2" w14:paraId="040B60A3" w14:textId="77777777">
      <w:pPr>
        <w:spacing w:after="0" w:line="276" w:lineRule="auto"/>
      </w:pPr>
    </w:p>
    <w:p w:rsidRPr="000110BA" w:rsidR="00975CA2" w:rsidP="060DC25B" w:rsidRDefault="00D55ECA" w14:paraId="43871140" w14:textId="0A1C6034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64F13F4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2E43FFE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Sure, sure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060DC25B" w:rsidR="457BAD5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m </w:t>
      </w:r>
      <w:r w:rsidRPr="060DC25B" w:rsidR="14E3DA8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ave you ever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felt like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emotionally exhausted or experienced burnout</w:t>
      </w:r>
      <w:r w:rsidRPr="060DC25B" w:rsidR="78A95A1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RDefault="00975CA2" w14:paraId="2FAD9B65" w14:textId="77777777">
      <w:pPr>
        <w:spacing w:after="0" w:line="276" w:lineRule="auto"/>
      </w:pPr>
    </w:p>
    <w:p w:rsidRPr="000110BA" w:rsidR="00975CA2" w:rsidRDefault="00047DE3" w14:paraId="3AE52739" w14:textId="61C75EB5">
      <w:pPr>
        <w:spacing w:after="0" w:line="276" w:lineRule="auto"/>
      </w:pPr>
      <w:r w:rsidRPr="060DC25B" w:rsidR="4EAB2BE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05D63F6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Hmm... probably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proofErr w:type="spellStart"/>
      <w:r w:rsidRPr="060DC25B" w:rsidR="0D96727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Mhmm</w:t>
      </w:r>
      <w:proofErr w:type="spellEnd"/>
      <w:r w:rsidRPr="060DC25B" w:rsidR="0D96727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feel that, when I apply for this job. Okay, so ma</w:t>
      </w:r>
      <w:r w:rsidRPr="060DC25B" w:rsidR="07FE8E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</w:t>
      </w:r>
      <w:r w:rsidRPr="060DC25B" w:rsidR="70B1D49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 I was lucky over the years</w:t>
      </w:r>
      <w:r w:rsidRPr="060DC25B" w:rsidR="2FA62D6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</w:t>
      </w:r>
      <w:r w:rsidRPr="060DC25B" w:rsidR="6AAFB13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en here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in this country 30 years</w:t>
      </w:r>
      <w:r w:rsidRPr="060DC25B" w:rsidR="62C93A5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</w:t>
      </w:r>
      <w:r w:rsidRPr="060DC25B" w:rsidR="6E747BE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en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to four different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position</w:t>
      </w:r>
      <w:r w:rsidRPr="060DC25B" w:rsidR="01C4098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This is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the, the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only position that I had to really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work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to</w:t>
      </w:r>
      <w:r w:rsidRPr="060DC25B" w:rsidR="0FFFE16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get it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All other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position</w:t>
      </w:r>
      <w:proofErr w:type="gramEnd"/>
      <w:r w:rsidRPr="060DC25B" w:rsidR="41205D4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um I work hard, all this,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5884525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but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</w:t>
      </w:r>
      <w:r w:rsidRPr="060DC25B" w:rsidR="6299E7E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got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promoted or bundling classification. </w:t>
      </w:r>
      <w:r w:rsidRPr="060DC25B" w:rsidR="773ED22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got a few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job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offers</w:t>
      </w:r>
      <w:r w:rsidRPr="060DC25B" w:rsidR="1D1EA78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you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know</w:t>
      </w:r>
      <w:r w:rsidRPr="060DC25B" w:rsidR="37D6C4E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didn’t really pursue any of them to be honest with you.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Maybe </w:t>
      </w:r>
      <w:r w:rsidRPr="060DC25B" w:rsidR="251CC8E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was looking at one of them, but th</w:t>
      </w:r>
      <w:r w:rsidRPr="060DC25B" w:rsidR="0AE03CD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is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one, in particular,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is with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very importa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nt so </w:t>
      </w:r>
      <w:r w:rsidRPr="060DC25B" w:rsidR="120A122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there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was a process of</w:t>
      </w:r>
      <w:r w:rsidRPr="060DC25B" w:rsidR="5FE9BD0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pplying </w:t>
      </w:r>
      <w:r w:rsidRPr="060DC25B" w:rsidR="0B997A9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for it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060DC25B" w:rsidR="4DB01F6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 know, 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 get the job</w:t>
      </w:r>
      <w:r w:rsidRPr="060DC25B" w:rsidR="4F67865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go to the interview</w:t>
      </w:r>
      <w:r w:rsidRPr="060DC25B" w:rsidR="41A98ED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go with presentation so </w:t>
      </w:r>
      <w:r w:rsidRPr="060DC25B" w:rsidR="3FCA51A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that was really exhausting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</w:p>
    <w:p w:rsidRPr="000110BA" w:rsidR="00975CA2" w:rsidP="060DC25B" w:rsidRDefault="00047DE3" w14:paraId="5348806B" w14:textId="05E8BEA7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060DC25B" w:rsidRDefault="00047DE3" w14:paraId="63EF33A4" w14:textId="037A6321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5EB9AF9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 yeah</w:t>
      </w:r>
    </w:p>
    <w:p w:rsidRPr="000110BA" w:rsidR="00975CA2" w:rsidP="060DC25B" w:rsidRDefault="00047DE3" w14:paraId="387A27B9" w14:textId="11099ACC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060DC25B" w:rsidRDefault="00047DE3" w14:paraId="322F2EAF" w14:textId="1BD2E87E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5EB9AF9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Participant 24: You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know</w:t>
      </w:r>
      <w:r w:rsidRPr="060DC25B" w:rsidR="709945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not knowing</w:t>
      </w:r>
      <w:r w:rsidRPr="060DC25B" w:rsidR="7F88D01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060DC25B" w:rsidR="7F88D01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hat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get it or not</w:t>
      </w:r>
      <w:r w:rsidRPr="060DC25B" w:rsidR="6264200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5CEE92F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lthough </w:t>
      </w:r>
      <w:r w:rsidRPr="060DC25B" w:rsidR="397C56D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thin</w:t>
      </w:r>
      <w:r w:rsidRPr="060DC25B" w:rsidR="6BAD725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k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might get it, but to g</w:t>
      </w:r>
      <w:r w:rsidRPr="060DC25B" w:rsidR="6EACA56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 through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 process, and I really a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ppreciate</w:t>
      </w:r>
      <w:r w:rsidRPr="060DC25B" w:rsidR="35208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y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ou know</w:t>
      </w:r>
      <w:r w:rsidRPr="060DC25B" w:rsidR="2F284CC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people searching for job</w:t>
      </w:r>
      <w:r w:rsidRPr="060DC25B" w:rsidR="4244B4A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looking for job</w:t>
      </w:r>
      <w:r w:rsidRPr="060DC25B" w:rsidR="300EC7F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was on a search committee many times. </w:t>
      </w:r>
      <w:r w:rsidRPr="060DC25B" w:rsidR="147301E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id not realize </w:t>
      </w:r>
      <w:r w:rsidRPr="060DC25B" w:rsidR="71AB2D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how, you know, emotionally drained and </w:t>
      </w:r>
      <w:r w:rsidRPr="060DC25B" w:rsidR="1AD9984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exhausting</w:t>
      </w:r>
      <w:r w:rsidRPr="060DC25B" w:rsidR="71AB2D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you know, these people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have to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go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</w:t>
      </w:r>
      <w:r w:rsidRPr="060DC25B" w:rsidR="1CA70AB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hrough</w:t>
      </w:r>
      <w:proofErr w:type="gramEnd"/>
      <w:r w:rsidRPr="060DC25B" w:rsidR="1CA70AB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 I really appreciate that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</w:p>
    <w:p w:rsidRPr="000110BA" w:rsidR="00975CA2" w:rsidRDefault="00975CA2" w14:paraId="571EC3DE" w14:textId="77777777">
      <w:pPr>
        <w:spacing w:after="0" w:line="276" w:lineRule="auto"/>
      </w:pPr>
    </w:p>
    <w:p w:rsidRPr="000110BA" w:rsidR="00975CA2" w:rsidP="060DC25B" w:rsidRDefault="00D55ECA" w14:paraId="524D02C0" w14:textId="437DD36C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64F13F4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</w:t>
      </w:r>
      <w:r w:rsidRPr="060DC25B" w:rsidR="44BF17A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ure. W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hat was the hardes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 part of applying for this new position</w:t>
      </w:r>
      <w:r w:rsidRPr="060DC25B" w:rsidR="0163E05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RDefault="00975CA2" w14:paraId="6F6F5730" w14:textId="77777777">
      <w:pPr>
        <w:spacing w:after="0" w:line="276" w:lineRule="auto"/>
      </w:pPr>
    </w:p>
    <w:p w:rsidRPr="000110BA" w:rsidR="00975CA2" w:rsidP="060DC25B" w:rsidRDefault="00047DE3" w14:paraId="1D70CBAB" w14:textId="045CB892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4EAB2BE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think the hardest part is because, to be honest</w:t>
      </w:r>
      <w:r w:rsidRPr="060DC25B" w:rsidR="236C3F5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people thought it was a done deal. Because </w:t>
      </w:r>
      <w:r w:rsidRPr="060DC25B" w:rsidR="29CA8F7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I've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been here long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enough</w:t>
      </w:r>
      <w:proofErr w:type="gramEnd"/>
      <w:r w:rsidRPr="060DC25B" w:rsidR="267FBEC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I have all my publications. But I do have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to go through that process and answer and</w:t>
      </w:r>
      <w:r w:rsidRPr="060DC25B" w:rsidR="326A59B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..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If I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would have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applied for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 job somewhere else. and go t</w:t>
      </w:r>
      <w:r w:rsidRPr="060DC25B" w:rsidR="3933D0A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hrough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that same process</w:t>
      </w:r>
      <w:r w:rsidRPr="060DC25B" w:rsidR="317C9D0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not being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under</w:t>
      </w:r>
      <w:r w:rsidRPr="060DC25B" w:rsidR="38D0F01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he sam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e pressure. </w:t>
      </w:r>
      <w:proofErr w:type="gramStart"/>
      <w:r w:rsidRPr="060DC25B" w:rsidR="642FAD9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Because</w:t>
      </w:r>
      <w:proofErr w:type="gramEnd"/>
      <w:r w:rsidRPr="060DC25B" w:rsidR="642FAD9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 pressures of,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582905F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gain, many people </w:t>
      </w:r>
      <w:r w:rsidRPr="060DC25B" w:rsidR="265A5A4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thought it’s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automatic</w:t>
      </w:r>
      <w:r w:rsidRPr="060DC25B" w:rsidR="49FB1B1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060DC25B" w:rsidR="55C0968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when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it's</w:t>
      </w:r>
      <w:proofErr w:type="gramEnd"/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not. The whole process that you have to go through</w:t>
      </w:r>
      <w:r w:rsidRPr="060DC25B" w:rsidR="41DF82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it’s a lot of 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preparation.</w:t>
      </w:r>
    </w:p>
    <w:p w:rsidRPr="000110BA" w:rsidR="00975CA2" w:rsidRDefault="00975CA2" w14:paraId="0B422316" w14:textId="77777777">
      <w:pPr>
        <w:spacing w:after="0" w:line="276" w:lineRule="auto"/>
      </w:pPr>
    </w:p>
    <w:p w:rsidRPr="000110BA" w:rsidR="00975CA2" w:rsidP="060DC25B" w:rsidRDefault="00D55ECA" w14:paraId="0348ACCE" w14:textId="1FB8CEE1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060DC25B" w:rsidR="64F13F4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Did yo</w:t>
      </w:r>
      <w:r w:rsidRPr="060DC25B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 feel afraid or nervous at all that you wouldn't get the position and that other people would be</w:t>
      </w:r>
      <w:r w:rsidRPr="060DC25B" w:rsidR="436EA6F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surprised?</w:t>
      </w:r>
    </w:p>
    <w:p w:rsidRPr="000110BA" w:rsidR="00975CA2" w:rsidRDefault="00975CA2" w14:paraId="161A1BF4" w14:textId="77777777">
      <w:pPr>
        <w:spacing w:after="0" w:line="276" w:lineRule="auto"/>
      </w:pPr>
    </w:p>
    <w:p w:rsidRPr="000110BA" w:rsidR="00975CA2" w:rsidP="060DC25B" w:rsidRDefault="00047DE3" w14:paraId="02AF0D34" w14:textId="69EF8224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4EAB2BE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17EA2F3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Yeah, yeah definitely, like I said it’s not 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automatic and </w:t>
      </w:r>
      <w:r w:rsidRPr="78010FA2" w:rsidR="0D2FC94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was told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it's not</w:t>
      </w:r>
      <w:r w:rsidRPr="78010FA2" w:rsidR="75281D9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67D7532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hich is </w:t>
      </w:r>
      <w:r w:rsidRPr="78010FA2" w:rsidR="1D81EAC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great 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because that that made you give </w:t>
      </w:r>
      <w:r w:rsidRPr="78010FA2" w:rsidR="7D3EADA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 extra effort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So just like 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when they say, and I appreciate my boss, and I talked with him, </w:t>
      </w:r>
      <w:r w:rsidRPr="78010FA2" w:rsidR="04014F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afterward and he said,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DD5D42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“I appreciate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</w:t>
      </w:r>
      <w:r w:rsidRPr="78010FA2" w:rsidR="6F3C739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having me done this, go through this.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You </w:t>
      </w:r>
      <w:r w:rsidRPr="78010FA2" w:rsidR="26F9A70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know, I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appreciate the honesty because</w:t>
      </w:r>
      <w:r w:rsidRPr="78010FA2" w:rsidR="0C80236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there were other candidates. You know</w:t>
      </w:r>
      <w:r w:rsidRPr="78010FA2" w:rsidR="0AAAAE4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7238158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not 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just me so some for me to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know that and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h</w:t>
      </w:r>
      <w:r w:rsidRPr="78010FA2" w:rsidR="241EF6A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ave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to go the extra mile. And I did that, </w:t>
      </w:r>
      <w:r w:rsidRPr="78010FA2" w:rsidR="0E5AC72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guess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that's kind of </w:t>
      </w:r>
      <w:r w:rsidRPr="78010FA2" w:rsidR="7223C2E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proof 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and 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demonstrate</w:t>
      </w:r>
      <w:r w:rsidRPr="78010FA2" w:rsidR="247FAD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6928814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that you qualify for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this position. It was</w:t>
      </w:r>
      <w:r w:rsidRPr="78010FA2" w:rsidR="1E57C28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 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long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two 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</w:t>
      </w:r>
      <w:r w:rsidRPr="78010FA2" w:rsidR="0456523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onths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it's not a short period</w:t>
      </w:r>
      <w:r w:rsidRPr="78010FA2" w:rsidR="36A75EE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—</w:t>
      </w:r>
      <w:proofErr w:type="gramStart"/>
      <w:r w:rsidRPr="78010FA2" w:rsidR="36A75EE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it‘</w:t>
      </w:r>
      <w:proofErr w:type="gramEnd"/>
      <w:r w:rsidRPr="78010FA2" w:rsidR="36A75EE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s a </w:t>
      </w:r>
      <w:proofErr w:type="gramStart"/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</w:t>
      </w:r>
      <w:r w:rsidRPr="78010FA2" w:rsidR="7434CB0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 </w:t>
      </w:r>
      <w:r w:rsidRPr="78010FA2" w:rsidR="485C2A4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month</w:t>
      </w:r>
      <w:proofErr w:type="gramEnd"/>
      <w:r w:rsidRPr="78010FA2" w:rsidR="485C2A4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process. </w:t>
      </w:r>
      <w:r w:rsidRPr="78010FA2" w:rsidR="0E77BFA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[laugh] </w:t>
      </w:r>
      <w:r w:rsidRPr="78010FA2" w:rsidR="609FA1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It was rough.</w:t>
      </w:r>
    </w:p>
    <w:p w:rsidRPr="000110BA" w:rsidR="00975CA2" w:rsidRDefault="00975CA2" w14:paraId="109A38CB" w14:textId="77777777">
      <w:pPr>
        <w:spacing w:after="0" w:line="276" w:lineRule="auto"/>
      </w:pPr>
    </w:p>
    <w:p w:rsidRPr="000110BA" w:rsidR="00975CA2" w:rsidRDefault="00D55ECA" w14:paraId="2ED947A6" w14:textId="6C9368EC">
      <w:pPr>
        <w:spacing w:after="0" w:line="276" w:lineRule="auto"/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How did you cope with the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stress,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while you were doing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that.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</w:p>
    <w:p w:rsidRPr="000110BA" w:rsidR="00975CA2" w:rsidP="78010FA2" w:rsidRDefault="00D55ECA" w14:paraId="0AA049A1" w14:textId="3D92E93F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78010FA2" w:rsidRDefault="00D55ECA" w14:paraId="7FD4D6DA" w14:textId="1A19E379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21C977D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Participant 24: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me</w:t>
      </w:r>
      <w:r w:rsidRPr="78010FA2" w:rsidR="7DCDDF8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</w:p>
    <w:p w:rsidRPr="000110BA" w:rsidR="00975CA2" w:rsidP="78010FA2" w:rsidRDefault="00D55ECA" w14:paraId="5654425B" w14:textId="419C1DE6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78010FA2" w:rsidRDefault="00D55ECA" w14:paraId="0781805F" w14:textId="2128B1C6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936F0E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Interviewer: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yeah</w:t>
      </w:r>
    </w:p>
    <w:p w:rsidRPr="000110BA" w:rsidR="00975CA2" w:rsidRDefault="00975CA2" w14:paraId="0E265E9C" w14:textId="77777777">
      <w:pPr>
        <w:spacing w:after="0" w:line="276" w:lineRule="auto"/>
      </w:pPr>
    </w:p>
    <w:p w:rsidRPr="000110BA" w:rsidR="00975CA2" w:rsidRDefault="00047DE3" w14:paraId="71082C95" w14:textId="47ECACE1">
      <w:pPr>
        <w:spacing w:after="0" w:line="276" w:lineRule="auto"/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316902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YouTube</w:t>
      </w:r>
      <w:r w:rsidRPr="78010FA2" w:rsidR="3820ED8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</w:t>
      </w:r>
      <w:r w:rsidRPr="78010FA2" w:rsidR="0A5992C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ove watching YouTube because you know that's how I learn a lot of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thing</w:t>
      </w:r>
      <w:proofErr w:type="gramEnd"/>
      <w:r w:rsidRPr="78010FA2" w:rsidR="188691F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34A67C2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through</w:t>
      </w:r>
      <w:r w:rsidRPr="78010FA2" w:rsidR="209A4BF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YouTube and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beside</w:t>
      </w:r>
      <w:r w:rsidRPr="78010FA2" w:rsidR="2C4CD7E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proofErr w:type="gramEnd"/>
      <w:r w:rsidRPr="78010FA2" w:rsidR="2C4CD7E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know</w:t>
      </w:r>
      <w:r w:rsidRPr="78010FA2" w:rsidR="5FCED06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if you want something quick</w:t>
      </w:r>
      <w:r w:rsidRPr="78010FA2" w:rsidR="73EA1C4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go to YouTube</w:t>
      </w:r>
      <w:r w:rsidRPr="78010FA2" w:rsidR="479DD99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 W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ell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I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believe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</w:t>
      </w:r>
      <w:r w:rsidRPr="78010FA2" w:rsidR="48260EA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 or not,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35727AB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do not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stress that </w:t>
      </w:r>
      <w:proofErr w:type="gramStart"/>
      <w:r w:rsidRPr="78010FA2" w:rsidR="47F6BC3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easy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Because </w:t>
      </w:r>
      <w:r w:rsidRPr="78010FA2" w:rsidR="1D51670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uh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just think that</w:t>
      </w:r>
      <w:r w:rsidRPr="78010FA2" w:rsidR="0F151F0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n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ot everything is the </w:t>
      </w:r>
      <w:r w:rsidRPr="78010FA2" w:rsidR="210DE7F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end of the world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you always can pick out a way to solve the problem.</w:t>
      </w:r>
      <w:r w:rsidRPr="78010FA2" w:rsidR="600F34E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eople will have good days and bad days. </w:t>
      </w:r>
      <w:r w:rsidRPr="78010FA2" w:rsidR="4D033C1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ut when </w:t>
      </w:r>
      <w:r w:rsidRPr="78010FA2" w:rsidR="6483822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I'm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stressed, I just</w:t>
      </w:r>
      <w:r w:rsidRPr="78010FA2" w:rsidR="0A0EEC6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gain,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listen to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 music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or watch </w:t>
      </w:r>
      <w:r w:rsidRPr="78010FA2" w:rsidR="5369D28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something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on YouTube just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search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for something for fun. And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just</w:t>
      </w:r>
      <w:r w:rsidRPr="78010FA2" w:rsidR="0F7F5F2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or</w:t>
      </w:r>
      <w:proofErr w:type="gramEnd"/>
      <w:r w:rsidRPr="78010FA2" w:rsidR="0F7F5F2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g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 to Facebook </w:t>
      </w:r>
      <w:r w:rsidRPr="78010FA2" w:rsidR="30BB555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and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connect with your friends and the lads</w:t>
      </w:r>
      <w:r w:rsidRPr="78010FA2" w:rsidR="0BA8214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just kinda...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proofErr w:type="gramStart"/>
      <w:r w:rsidRPr="78010FA2" w:rsidR="0FD583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</w:t>
      </w:r>
      <w:r w:rsidRPr="78010FA2" w:rsidR="2CCCEC2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n‘</w:t>
      </w:r>
      <w:proofErr w:type="gramEnd"/>
      <w:r w:rsidRPr="78010FA2" w:rsidR="2CCCEC2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 </w:t>
      </w:r>
      <w:proofErr w:type="gramStart"/>
      <w:r w:rsidRPr="78010FA2" w:rsidR="2CCCEC2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think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much</w:t>
      </w:r>
      <w:r w:rsidRPr="78010FA2" w:rsidR="41AAE0A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7ACFA6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ecause it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use</w:t>
      </w:r>
      <w:r w:rsidRPr="78010FA2" w:rsidR="0A4BF6B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less</w:t>
      </w:r>
      <w:proofErr w:type="gramEnd"/>
      <w:r w:rsidRPr="78010FA2" w:rsidR="0A4BF6B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saving d</w:t>
      </w:r>
      <w:r w:rsidRPr="78010FA2" w:rsidR="71612A4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oes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not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thinking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anything they're </w:t>
      </w:r>
      <w:r w:rsidRPr="78010FA2" w:rsidR="5708020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thinking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is going to get worse.</w:t>
      </w:r>
    </w:p>
    <w:p w:rsidRPr="000110BA" w:rsidR="00975CA2" w:rsidRDefault="00975CA2" w14:paraId="61A34CE2" w14:textId="77777777">
      <w:pPr>
        <w:spacing w:after="0" w:line="276" w:lineRule="auto"/>
      </w:pPr>
    </w:p>
    <w:p w:rsidRPr="000110BA" w:rsidR="00975CA2" w:rsidP="78010FA2" w:rsidRDefault="00D55ECA" w14:paraId="50C96493" w14:textId="75E02827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442543A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Sure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78010FA2" w:rsidR="590212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hat's been different for you at work, since the pandemic</w:t>
      </w:r>
      <w:r w:rsidRPr="78010FA2" w:rsidR="50B39CE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198AE2F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as co</w:t>
      </w:r>
      <w:r w:rsidRPr="78010FA2" w:rsidR="1FF33DB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vid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created any new dynamic very different difficult situation that you have noticed continue</w:t>
      </w:r>
      <w:r w:rsidRPr="78010FA2" w:rsidR="0FFEE61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to be different?</w:t>
      </w:r>
    </w:p>
    <w:p w:rsidRPr="000110BA" w:rsidR="00975CA2" w:rsidRDefault="00975CA2" w14:paraId="59243983" w14:textId="77777777">
      <w:pPr>
        <w:spacing w:after="0" w:line="276" w:lineRule="auto"/>
      </w:pPr>
    </w:p>
    <w:p w:rsidRPr="000110BA" w:rsidR="00975CA2" w:rsidRDefault="00047DE3" w14:paraId="5403257B" w14:textId="5E433B7C">
      <w:pPr>
        <w:spacing w:after="0" w:line="276" w:lineRule="auto"/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8F1EBB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efinitely</w:t>
      </w:r>
      <w:r w:rsidRPr="78010FA2" w:rsidR="7394C7E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and it’s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</w:t>
      </w:r>
      <w:r w:rsidRPr="78010FA2" w:rsidR="30E2C90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un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fortunate to be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honest. Because I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don't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78010FA2" w:rsidR="63A0479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like</w:t>
      </w:r>
      <w:proofErr w:type="gramEnd"/>
      <w:r w:rsidRPr="78010FA2" w:rsidR="63A0479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—COVID really changed the world. Made impact.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7AF3EF5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nd hopefully</w:t>
      </w:r>
      <w:r w:rsidRPr="78010FA2" w:rsidR="36A91D9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it does not change—okay, first thing first, good and bad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proofErr w:type="gramStart"/>
      <w:r w:rsidRPr="78010FA2" w:rsidR="2B16A60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econom</w:t>
      </w:r>
      <w:r w:rsidRPr="78010FA2" w:rsidR="7E6112E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ics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101 you know, </w:t>
      </w:r>
      <w:r w:rsidRPr="78010FA2" w:rsidR="18EB471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economy is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driven by productivity right, so people don't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work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or pe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ople don't consume. </w:t>
      </w:r>
      <w:r w:rsidRPr="78010FA2" w:rsidR="7E31C07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ou don't produce the</w:t>
      </w:r>
      <w:r w:rsidRPr="78010FA2" w:rsidR="44E09B4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n, you know,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spellStart"/>
      <w:r w:rsidRPr="78010FA2" w:rsidR="02A60DB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gonna</w:t>
      </w:r>
      <w:proofErr w:type="spellEnd"/>
      <w:r w:rsidRPr="78010FA2" w:rsidR="02A60DB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drag the economy.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24330DD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Work from home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is great, to a certain degree</w:t>
      </w:r>
      <w:r w:rsidRPr="78010FA2" w:rsidR="4528EEB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ecause you know this, especially </w:t>
      </w:r>
      <w:r w:rsidRPr="78010FA2" w:rsidR="33849FB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gas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right now, you have the comfort of working from home, but in the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mean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time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people consume less</w:t>
      </w:r>
      <w:r w:rsidRPr="78010FA2" w:rsidR="648A0EA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5F82917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hen you consume less you don</w:t>
      </w:r>
      <w:r w:rsidRPr="78010FA2" w:rsidR="3F6CFFA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’t have productivity driving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24973A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economy. People don't go to </w:t>
      </w:r>
      <w:r w:rsidRPr="78010FA2" w:rsidR="07B2E30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eat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422A65A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people don’t buy clothes,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 that impacts</w:t>
      </w:r>
      <w:r w:rsidRPr="78010FA2" w:rsidR="0CB1919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he </w:t>
      </w:r>
      <w:r w:rsidRPr="78010FA2" w:rsidR="46EE8E0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economy.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980888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nd then now it's also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impact</w:t>
      </w:r>
      <w:proofErr w:type="gramEnd"/>
      <w:r w:rsidRPr="78010FA2" w:rsidR="3DD217D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he job as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far as now, people are looking for a job that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offer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</w:t>
      </w:r>
      <w:r w:rsidRPr="78010FA2" w:rsidR="4890FC0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ork from home as an option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Good for a company to try to save money, so they don't have to you know have office. But in the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meantime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is good for certain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type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of job</w:t>
      </w:r>
      <w:r w:rsidRPr="78010FA2" w:rsidR="37AD6E9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—but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restaurant</w:t>
      </w:r>
      <w:r w:rsidRPr="78010FA2" w:rsidR="3F74300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right</w:t>
      </w:r>
      <w:r w:rsidRPr="78010FA2" w:rsidR="6D9AF6E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Restaurants, I have a few </w:t>
      </w:r>
      <w:proofErr w:type="gramStart"/>
      <w:r w:rsidRPr="78010FA2" w:rsidR="6D9AF6E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friend</w:t>
      </w:r>
      <w:proofErr w:type="gramEnd"/>
      <w:r w:rsidRPr="78010FA2" w:rsidR="6021BD7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 own restaurant and It’s tougher to find people to work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Even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library, you know</w:t>
      </w:r>
      <w:r w:rsidRPr="78010FA2" w:rsidR="16BD157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we need </w:t>
      </w:r>
      <w:proofErr w:type="gramStart"/>
      <w:r w:rsidRPr="78010FA2" w:rsidR="16BD157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eople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know to be in</w:t>
      </w:r>
      <w:r w:rsidRPr="78010FA2" w:rsidR="3991CB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 library to help </w:t>
      </w:r>
      <w:proofErr w:type="gramStart"/>
      <w:r w:rsidRPr="78010FA2" w:rsidR="3991CB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student</w:t>
      </w:r>
      <w:proofErr w:type="gramEnd"/>
      <w:r w:rsidRPr="78010FA2" w:rsidR="3991CB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to help with creations.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6C235AB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And even at the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university. </w:t>
      </w:r>
      <w:r w:rsidRPr="78010FA2" w:rsidR="3FF8622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You know, </w:t>
      </w:r>
      <w:proofErr w:type="gramStart"/>
      <w:r w:rsidRPr="78010FA2" w:rsidR="3FF8622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high chair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mean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can get away with certain work from home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</w:t>
      </w:r>
      <w:r w:rsidRPr="78010FA2" w:rsidR="42A05EB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ype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because of you know </w:t>
      </w:r>
      <w:r w:rsidRPr="78010FA2" w:rsidR="4B62540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the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nature </w:t>
      </w:r>
      <w:r w:rsidRPr="78010FA2" w:rsidR="4DA2FF4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of the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work</w:t>
      </w:r>
      <w:r w:rsidRPr="78010FA2" w:rsidR="268DB15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 But not every job can do that, can entertain that. And that may also take away the h</w:t>
      </w:r>
      <w:r w:rsidRPr="78010FA2" w:rsidR="285967A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uman</w:t>
      </w:r>
      <w:r w:rsidRPr="78010FA2" w:rsidR="2EBFFE1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—the apps—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and I like to talk to people</w:t>
      </w:r>
      <w:r w:rsidRPr="78010FA2" w:rsidR="01C9760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50CA384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ike</w:t>
      </w:r>
      <w:r w:rsidRPr="78010FA2" w:rsidR="03A6BBF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Zoom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is great, so you can be anywhere and connect and work. But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 human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interactions</w:t>
      </w:r>
      <w:r w:rsidRPr="78010FA2" w:rsidR="49B90E9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it's gone,</w:t>
      </w:r>
      <w:r w:rsidRPr="78010FA2" w:rsidR="448CE27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in a way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</w:p>
    <w:p w:rsidRPr="000110BA" w:rsidR="00975CA2" w:rsidP="78010FA2" w:rsidRDefault="00047DE3" w14:paraId="33DA413F" w14:textId="03A70836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RDefault="00047DE3" w14:paraId="7C536B12" w14:textId="30DFE3D3">
      <w:pPr>
        <w:spacing w:after="0" w:line="276" w:lineRule="auto"/>
      </w:pPr>
      <w:r w:rsidRPr="78010FA2" w:rsidR="14F5CAF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Interviewer: Mm,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yeah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</w:p>
    <w:p w:rsidRPr="000110BA" w:rsidR="00975CA2" w:rsidP="78010FA2" w:rsidRDefault="00047DE3" w14:paraId="19048512" w14:textId="520A2339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RDefault="00047DE3" w14:paraId="5DBF35D2" w14:textId="0A66A4C4">
      <w:pPr>
        <w:spacing w:after="0" w:line="276" w:lineRule="auto"/>
      </w:pPr>
      <w:r w:rsidRPr="78010FA2" w:rsidR="2B85965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 Even like Zoom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meeting</w:t>
      </w:r>
      <w:r w:rsidRPr="78010FA2" w:rsidR="195A376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 and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people like </w:t>
      </w:r>
      <w:r w:rsidRPr="78010FA2" w:rsidR="6D56FE2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to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turn off the video in the head, because you can see th</w:t>
      </w:r>
      <w:r w:rsidRPr="78010FA2" w:rsidR="7064415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expressio</w:t>
      </w:r>
      <w:r w:rsidRPr="78010FA2" w:rsidR="5457435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</w:t>
      </w:r>
      <w:r w:rsidRPr="78010FA2" w:rsidR="2BD55E3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really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can see, like </w:t>
      </w:r>
      <w:r w:rsidRPr="78010FA2" w:rsidR="1377D32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whether they like or not or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they don't like</w:t>
      </w:r>
      <w:r w:rsidRPr="78010FA2" w:rsidR="42BD437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or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are they even pay</w:t>
      </w:r>
      <w:r w:rsidRPr="78010FA2" w:rsidR="481FA0E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ing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attention</w:t>
      </w:r>
      <w:r w:rsidRPr="78010FA2" w:rsidR="6F30B4E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173C06C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 that really made a lot of impact</w:t>
      </w:r>
      <w:r w:rsidRPr="78010FA2" w:rsidR="0B5C3B0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 almost every in</w:t>
      </w:r>
      <w:r w:rsidRPr="78010FA2" w:rsidR="439A89D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dustry. And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that's what we're running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into this issue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right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now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 I don't know. </w:t>
      </w:r>
      <w:r w:rsidRPr="78010FA2" w:rsidR="64CC496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And I don't—I hope we get through it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</w:p>
    <w:p w:rsidRPr="000110BA" w:rsidR="00975CA2" w:rsidRDefault="00975CA2" w14:paraId="0B80B453" w14:textId="77777777">
      <w:pPr>
        <w:spacing w:after="0" w:line="276" w:lineRule="auto"/>
      </w:pPr>
    </w:p>
    <w:p w:rsidRPr="000110BA" w:rsidR="00975CA2" w:rsidRDefault="00D55ECA" w14:paraId="6392915E" w14:textId="7AC48447">
      <w:pPr>
        <w:spacing w:after="0" w:line="276" w:lineRule="auto"/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yeah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um</w:t>
      </w:r>
      <w:r w:rsidRPr="78010FA2" w:rsidR="48547A1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What about in the last couple of years there's been an increase in news reports of violence against ease and American. Is 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hat something that you're aware of, or that you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follow it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at all, and has </w:t>
      </w:r>
      <w:r w:rsidRPr="78010FA2" w:rsidR="7559075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impac</w:t>
      </w:r>
      <w:r w:rsidRPr="78010FA2" w:rsidR="7701741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ted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</w:t>
      </w:r>
      <w:r w:rsidRPr="78010FA2" w:rsidR="036DCD2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RDefault="00975CA2" w14:paraId="08DFAC5A" w14:textId="77777777">
      <w:pPr>
        <w:spacing w:after="0" w:line="276" w:lineRule="auto"/>
      </w:pPr>
    </w:p>
    <w:p w:rsidRPr="000110BA" w:rsidR="00975CA2" w:rsidRDefault="00047DE3" w14:paraId="07E3AD13" w14:textId="42573FEB">
      <w:pPr>
        <w:spacing w:after="0" w:line="276" w:lineRule="auto"/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Absolutely</w:t>
      </w:r>
      <w:r w:rsidRPr="78010FA2" w:rsidR="03D2D29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3F2092C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nd </w:t>
      </w:r>
      <w:r w:rsidRPr="78010FA2" w:rsidR="4327F69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it’s a few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thing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contributes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to that.</w:t>
      </w:r>
      <w:r w:rsidRPr="78010FA2" w:rsidR="6BAFA5E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evel of education is one thing</w:t>
      </w:r>
      <w:r w:rsidRPr="78010FA2" w:rsidR="60804AC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;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know</w:t>
      </w:r>
      <w:r w:rsidRPr="78010FA2" w:rsidR="604F51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hate to say that I don't want to 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hink that </w:t>
      </w:r>
      <w:r w:rsidRPr="78010FA2" w:rsidR="1B6393F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‘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Oh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well, </w:t>
      </w:r>
      <w:r w:rsidRPr="78010FA2" w:rsidR="5BAD58B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've got </w:t>
      </w:r>
      <w:r w:rsidRPr="78010FA2" w:rsidR="369D85C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2FE57BF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upper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degre</w:t>
      </w:r>
      <w:r w:rsidRPr="78010FA2" w:rsidR="664681D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e, 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master</w:t>
      </w:r>
      <w:proofErr w:type="gramEnd"/>
      <w:r w:rsidRPr="78010FA2" w:rsidR="5D26B48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degree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3B1BA47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’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I think education is important. </w:t>
      </w:r>
      <w:r w:rsidRPr="78010FA2" w:rsidR="66DC4EF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Because I think if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people are well educated, they consume the news different</w:t>
      </w:r>
      <w:r w:rsidRPr="78010FA2" w:rsidR="712C4DF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ly,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know a lot of fake news, as you can see.</w:t>
      </w:r>
      <w:r w:rsidRPr="78010FA2" w:rsidR="2D2CC22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Certain </w:t>
      </w:r>
      <w:r w:rsidRPr="78010FA2" w:rsidR="56D1AD2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leadership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hasn't been great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around </w:t>
      </w:r>
      <w:r w:rsidRPr="78010FA2" w:rsidR="5D9FB1E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our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countries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and also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other countries. That contribute to them as well, so</w:t>
      </w:r>
      <w:r w:rsidRPr="78010FA2" w:rsidR="7DFD064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5C06C18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nd </w:t>
      </w:r>
      <w:r w:rsidRPr="78010FA2" w:rsidR="0C714F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eople backgrounds some you.</w:t>
      </w:r>
      <w:r w:rsidRPr="78010FA2" w:rsidR="43DB69E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70B8D8F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You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know but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as you can see you, you and your dad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probably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surrounded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with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18D1274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well-educated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people. </w:t>
      </w:r>
      <w:r w:rsidRPr="78010FA2" w:rsidR="4ECD4A6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 n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ot experience </w:t>
      </w:r>
      <w:r w:rsidRPr="78010FA2" w:rsidR="613BD5E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that as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much, but you bel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ieve in certain areas of concern environments </w:t>
      </w:r>
      <w:r w:rsidRPr="78010FA2" w:rsidR="6FFF09E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you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may experience</w:t>
      </w:r>
      <w:r w:rsidRPr="78010FA2" w:rsidR="1F1B173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it more</w:t>
      </w:r>
      <w:r w:rsidRPr="78010FA2" w:rsidR="3B42EDC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5DDCBC2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nd </w:t>
      </w:r>
      <w:r w:rsidRPr="78010FA2" w:rsidR="14AF55C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I'm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lucky to live in </w:t>
      </w:r>
      <w:r w:rsidRPr="78010FA2" w:rsidR="6825728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Florida, you know, diverse culture.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72A7066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Although 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he only thing that I </w:t>
      </w:r>
      <w:proofErr w:type="gramStart"/>
      <w:r w:rsidRPr="78010FA2" w:rsidR="535E338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run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into is</w:t>
      </w:r>
      <w:r w:rsidRPr="78010FA2" w:rsidR="76F17C8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—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on the street, believe it or not</w:t>
      </w:r>
      <w:r w:rsidRPr="78010FA2" w:rsidR="078FCB5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—f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irst </w:t>
      </w:r>
      <w:proofErr w:type="spell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first</w:t>
      </w:r>
      <w:proofErr w:type="spell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few weeks when we moved down from </w:t>
      </w:r>
      <w:r w:rsidRPr="78010FA2" w:rsidR="3BA7DD1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Cleveland, Ohio.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was driving somebody cut in front of me badly </w:t>
      </w:r>
      <w:r w:rsidRPr="78010FA2" w:rsidR="3FCE1A1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and </w:t>
      </w:r>
      <w:proofErr w:type="gramStart"/>
      <w:r w:rsidRPr="78010FA2" w:rsidR="3FCE1A1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didn‘</w:t>
      </w:r>
      <w:proofErr w:type="gramEnd"/>
      <w:r w:rsidRPr="78010FA2" w:rsidR="3FCE1A1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 know how—have you lived in Florida before?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</w:p>
    <w:p w:rsidRPr="000110BA" w:rsidR="00975CA2" w:rsidRDefault="00975CA2" w14:paraId="4473641B" w14:textId="77777777">
      <w:pPr>
        <w:spacing w:after="0" w:line="276" w:lineRule="auto"/>
      </w:pPr>
    </w:p>
    <w:p w:rsidRPr="000110BA" w:rsidR="00975CA2" w:rsidRDefault="00D55ECA" w14:paraId="19D42E1C" w14:textId="1A12B7D9">
      <w:pPr>
        <w:spacing w:after="0" w:line="276" w:lineRule="auto"/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</w:t>
      </w:r>
      <w:r w:rsidRPr="78010FA2" w:rsidR="15B1C20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up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</w:p>
    <w:p w:rsidRPr="000110BA" w:rsidR="00975CA2" w:rsidRDefault="00975CA2" w14:paraId="7BF9BAE4" w14:textId="77777777">
      <w:pPr>
        <w:spacing w:after="0" w:line="276" w:lineRule="auto"/>
      </w:pPr>
    </w:p>
    <w:p w:rsidRPr="000110BA" w:rsidR="00975CA2" w:rsidRDefault="00047DE3" w14:paraId="0C539927" w14:textId="21EFBB05">
      <w:pPr>
        <w:spacing w:after="0" w:line="276" w:lineRule="auto"/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Okay, you know how the way they drive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now here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</w:p>
    <w:p w:rsidRPr="000110BA" w:rsidR="00975CA2" w:rsidP="78010FA2" w:rsidRDefault="00047DE3" w14:paraId="13B16135" w14:textId="0CB21ADA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RDefault="00047DE3" w14:paraId="1C1F3096" w14:textId="2B187F1C">
      <w:pPr>
        <w:spacing w:after="0" w:line="276" w:lineRule="auto"/>
      </w:pPr>
      <w:r w:rsidRPr="78010FA2" w:rsidR="6D48D4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Interviewer: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yeah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</w:p>
    <w:p w:rsidRPr="000110BA" w:rsidR="00975CA2" w:rsidP="78010FA2" w:rsidRDefault="00047DE3" w14:paraId="7CDAD7D8" w14:textId="207A54C7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RDefault="00047DE3" w14:paraId="4D4E7716" w14:textId="58ADEFE2">
      <w:pPr>
        <w:spacing w:after="0" w:line="276" w:lineRule="auto"/>
      </w:pPr>
      <w:r w:rsidRPr="78010FA2" w:rsidR="29269B1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 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omebody cut in front of me</w:t>
      </w:r>
      <w:r w:rsidRPr="78010FA2" w:rsidR="4D14A49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almost hit me</w:t>
      </w:r>
      <w:r w:rsidRPr="78010FA2" w:rsidR="70A2A2F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then </w:t>
      </w:r>
      <w:r w:rsidRPr="78010FA2" w:rsidR="7E72FF5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honked the horn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78010FA2" w:rsidR="1AB783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The lady rolled the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window </w:t>
      </w:r>
      <w:r w:rsidRPr="78010FA2" w:rsidR="1325C11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down, said ‘Go back to China!’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</w:p>
    <w:p w:rsidRPr="000110BA" w:rsidR="00975CA2" w:rsidP="78010FA2" w:rsidRDefault="00047DE3" w14:paraId="64CD2929" w14:textId="0FC193A7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RDefault="00047DE3" w14:paraId="718F752D" w14:textId="086DEC08">
      <w:pPr>
        <w:spacing w:after="0" w:line="276" w:lineRule="auto"/>
      </w:pPr>
      <w:r w:rsidRPr="78010FA2" w:rsidR="5DC571E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Interviewer; oh.</w:t>
      </w:r>
    </w:p>
    <w:p w:rsidRPr="000110BA" w:rsidR="00975CA2" w:rsidP="78010FA2" w:rsidRDefault="00047DE3" w14:paraId="5FBE9CAD" w14:textId="521BCFEB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RDefault="00047DE3" w14:paraId="6459447F" w14:textId="1FD3DC9A">
      <w:pPr>
        <w:spacing w:after="0" w:line="276" w:lineRule="auto"/>
      </w:pPr>
      <w:r w:rsidRPr="78010FA2" w:rsidR="5DC571E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Participant 24: Yup.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told my wife</w:t>
      </w:r>
      <w:r w:rsidRPr="78010FA2" w:rsidR="5D3A64F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one of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 first thing</w:t>
      </w:r>
      <w:r w:rsidRPr="78010FA2" w:rsidR="707502F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‘</w:t>
      </w:r>
      <w:proofErr w:type="gramStart"/>
      <w:r w:rsidRPr="78010FA2" w:rsidR="707502F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I‘</w:t>
      </w:r>
      <w:proofErr w:type="gramEnd"/>
      <w:r w:rsidRPr="78010FA2" w:rsidR="707502F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 not sure how long I can live down here.’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5DCBD9A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But 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he next thing you know it's been 20 years</w:t>
      </w:r>
      <w:r w:rsidRPr="78010FA2" w:rsidR="64912D6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31BC7E9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 that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actually was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</w:t>
      </w:r>
      <w:r w:rsidRPr="78010FA2" w:rsidR="34FC4C6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 only/first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encounter</w:t>
      </w:r>
      <w:r w:rsidRPr="78010FA2" w:rsidR="0D6B565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had.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4471C20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ot even at work, </w:t>
      </w:r>
      <w:r w:rsidRPr="78010FA2" w:rsidR="22D0ED7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though,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on the stre</w:t>
      </w:r>
      <w:r w:rsidRPr="78010FA2" w:rsidR="0D3C03D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</w:p>
    <w:p w:rsidRPr="000110BA" w:rsidR="00975CA2" w:rsidP="78010FA2" w:rsidRDefault="00047DE3" w14:paraId="1D981B14" w14:textId="19C88EAE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RDefault="00047DE3" w14:paraId="649DDBEA" w14:textId="05F5B722">
      <w:pPr>
        <w:spacing w:after="0" w:line="276" w:lineRule="auto"/>
      </w:pPr>
      <w:r w:rsidRPr="78010FA2" w:rsidR="4D3C184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Interviewer: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Right</w:t>
      </w:r>
      <w:r w:rsidRPr="78010FA2" w:rsidR="203751A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</w:p>
    <w:p w:rsidRPr="000110BA" w:rsidR="00975CA2" w:rsidP="78010FA2" w:rsidRDefault="00047DE3" w14:paraId="0825BFA8" w14:textId="36251A9F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78010FA2" w:rsidRDefault="00047DE3" w14:paraId="3683AB0C" w14:textId="4D509108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4573F62D" w:rsidR="203751A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 A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nd that is to </w:t>
      </w:r>
      <w:r w:rsidRPr="4573F62D" w:rsidR="293783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 like</w:t>
      </w:r>
      <w:r w:rsidRPr="4573F62D" w:rsidR="3837E0D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wow</w:t>
      </w:r>
      <w:r w:rsidRPr="4573F62D" w:rsidR="73E8812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3A8F96B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ut all I can say is. </w:t>
      </w:r>
      <w:r w:rsidRPr="4573F62D" w:rsidR="552CD80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If they were to prove that that person was a little well educated, </w:t>
      </w:r>
      <w:r w:rsidRPr="4573F62D" w:rsidR="552CD80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maybe that’s</w:t>
      </w:r>
      <w:r w:rsidRPr="4573F62D" w:rsidR="552CD80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... so then I just let that go. </w:t>
      </w:r>
    </w:p>
    <w:p w:rsidRPr="000110BA" w:rsidR="00975CA2" w:rsidRDefault="00975CA2" w14:paraId="7445CCB0" w14:textId="77777777">
      <w:pPr>
        <w:spacing w:after="0" w:line="276" w:lineRule="auto"/>
      </w:pPr>
    </w:p>
    <w:p w:rsidRPr="000110BA" w:rsidR="00975CA2" w:rsidP="78010FA2" w:rsidRDefault="00D55ECA" w14:paraId="34CA7A45" w14:textId="50548201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472EDBA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Sure,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sure</w:t>
      </w:r>
      <w:r w:rsidRPr="78010FA2" w:rsidR="7FC083C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7526F7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ave you ever run into any kind of problems with like students during teaching and stuff like that</w:t>
      </w:r>
      <w:r w:rsidRPr="78010FA2" w:rsidR="5F8610A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RDefault="00975CA2" w14:paraId="56C16622" w14:textId="77777777">
      <w:pPr>
        <w:spacing w:after="0" w:line="276" w:lineRule="auto"/>
      </w:pPr>
    </w:p>
    <w:p w:rsidRPr="000110BA" w:rsidR="00975CA2" w:rsidP="78010FA2" w:rsidRDefault="00047DE3" w14:paraId="5478019D" w14:textId="51A722DB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No</w:t>
      </w:r>
      <w:r w:rsidRPr="78010FA2" w:rsidR="5628B8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really </w:t>
      </w:r>
      <w:r w:rsidRPr="78010FA2" w:rsidR="7F6D2A7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only</w:t>
      </w:r>
      <w:proofErr w:type="gramEnd"/>
      <w:r w:rsidRPr="78010FA2" w:rsidR="7F6D2A7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complain they have</w:t>
      </w:r>
      <w:r w:rsidRPr="78010FA2" w:rsidR="59CA68B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—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and that</w:t>
      </w:r>
      <w:r w:rsidRPr="78010FA2" w:rsidR="1841FAC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was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during</w:t>
      </w:r>
      <w:r w:rsidRPr="78010FA2" w:rsidR="3327722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COVID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because I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have to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teach o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nline and </w:t>
      </w:r>
      <w:proofErr w:type="gramStart"/>
      <w:r w:rsidRPr="78010FA2" w:rsidR="5276A26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have to</w:t>
      </w:r>
      <w:proofErr w:type="gramEnd"/>
      <w:r w:rsidRPr="78010FA2" w:rsidR="5276A26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wear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mask</w:t>
      </w:r>
      <w:r w:rsidRPr="78010FA2" w:rsidR="46B7B1F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—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they complain about my accent </w:t>
      </w:r>
      <w:r w:rsidRPr="78010FA2" w:rsidR="251EEB8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 little bit. But they didn’t make any </w:t>
      </w:r>
      <w:proofErr w:type="gramStart"/>
      <w:r w:rsidRPr="78010FA2" w:rsidR="251EEB8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particular comment</w:t>
      </w:r>
      <w:proofErr w:type="gramEnd"/>
      <w:r w:rsidRPr="78010FA2" w:rsidR="251EEB8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about, you know, that. That’</w:t>
      </w:r>
      <w:r w:rsidRPr="78010FA2" w:rsidR="76505E7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78010FA2" w:rsidR="251EEB8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 only complaint.</w:t>
      </w:r>
    </w:p>
    <w:p w:rsidRPr="000110BA" w:rsidR="00975CA2" w:rsidRDefault="00975CA2" w14:paraId="1AE2C705" w14:textId="77777777">
      <w:pPr>
        <w:spacing w:after="0" w:line="276" w:lineRule="auto"/>
      </w:pPr>
    </w:p>
    <w:p w:rsidRPr="000110BA" w:rsidR="00975CA2" w:rsidP="78010FA2" w:rsidRDefault="00D55ECA" w14:paraId="08F9BC46" w14:textId="6DA77FA9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What</w:t>
      </w:r>
      <w:r w:rsidRPr="78010FA2" w:rsidR="38DA0F9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have 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hey said abou</w:t>
      </w:r>
      <w:r w:rsidRPr="78010FA2" w:rsidR="60CD7A4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 it?</w:t>
      </w:r>
    </w:p>
    <w:p w:rsidRPr="000110BA" w:rsidR="00975CA2" w:rsidRDefault="00975CA2" w14:paraId="6FB87868" w14:textId="77777777">
      <w:pPr>
        <w:spacing w:after="0" w:line="276" w:lineRule="auto"/>
      </w:pPr>
    </w:p>
    <w:p w:rsidRPr="000110BA" w:rsidR="00975CA2" w:rsidRDefault="00047DE3" w14:paraId="12F029B7" w14:textId="2312E63A">
      <w:pPr>
        <w:spacing w:after="0" w:line="276" w:lineRule="auto"/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74C27A3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Actually, </w:t>
      </w:r>
      <w:proofErr w:type="gramStart"/>
      <w:r w:rsidRPr="78010FA2" w:rsidR="74C27A3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it‘</w:t>
      </w:r>
      <w:proofErr w:type="gramEnd"/>
      <w:r w:rsidRPr="78010FA2" w:rsidR="74C27A3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 funny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You know what </w:t>
      </w:r>
      <w:r w:rsidRPr="78010FA2" w:rsidR="24B9B04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ate </w:t>
      </w:r>
      <w:r w:rsidRPr="78010FA2" w:rsidR="08FFEF8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Professor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is</w:t>
      </w:r>
      <w:r w:rsidRPr="78010FA2" w:rsidR="2BDE149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RDefault="00975CA2" w14:paraId="227D15BE" w14:textId="77777777">
      <w:pPr>
        <w:spacing w:after="0" w:line="276" w:lineRule="auto"/>
      </w:pPr>
    </w:p>
    <w:p w:rsidRPr="000110BA" w:rsidR="00975CA2" w:rsidRDefault="00D55ECA" w14:paraId="33B7DFB5" w14:textId="0902A10F">
      <w:pPr>
        <w:spacing w:after="0" w:line="276" w:lineRule="auto"/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yeah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396B844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ate </w:t>
      </w:r>
      <w:r w:rsidRPr="78010FA2" w:rsidR="566AEC8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 Professor.</w:t>
      </w:r>
    </w:p>
    <w:p w:rsidRPr="000110BA" w:rsidR="00975CA2" w:rsidRDefault="00975CA2" w14:paraId="300DF9BF" w14:textId="77777777">
      <w:pPr>
        <w:spacing w:after="0" w:line="276" w:lineRule="auto"/>
      </w:pPr>
    </w:p>
    <w:p w:rsidRPr="000110BA" w:rsidR="00975CA2" w:rsidP="78010FA2" w:rsidRDefault="00975CA2" w14:paraId="7340605F" w14:textId="3A547B00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think I have all great </w:t>
      </w:r>
      <w:r w:rsidRPr="78010FA2" w:rsidR="0E9992D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rates except for this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one person</w:t>
      </w:r>
      <w:r w:rsidRPr="78010FA2" w:rsidR="34F543A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3DDFD18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he complained</w:t>
      </w:r>
      <w:r w:rsidRPr="78010FA2" w:rsidR="18696E7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can look me up and</w:t>
      </w:r>
      <w:r w:rsidRPr="78010FA2" w:rsidR="62BC20D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—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should</w:t>
      </w:r>
      <w:r w:rsidRPr="78010FA2" w:rsidR="0E4409E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n‘</w:t>
      </w:r>
      <w:proofErr w:type="gramEnd"/>
      <w:r w:rsidRPr="78010FA2" w:rsidR="0E4409E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say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she</w:t>
      </w:r>
      <w:r w:rsidRPr="78010FA2" w:rsidR="7073681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I don’t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even know who that person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is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but I sort of </w:t>
      </w:r>
      <w:r w:rsidRPr="78010FA2" w:rsidR="5627033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assume it's </w:t>
      </w:r>
      <w:proofErr w:type="gramStart"/>
      <w:r w:rsidRPr="78010FA2" w:rsidR="5627033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 she</w:t>
      </w:r>
      <w:proofErr w:type="gramEnd"/>
      <w:r w:rsidRPr="78010FA2" w:rsidR="5627033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because the other were two guys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I guess, I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should</w:t>
      </w:r>
      <w:r w:rsidRPr="78010FA2" w:rsidR="0E65520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n‘</w:t>
      </w:r>
      <w:proofErr w:type="gramEnd"/>
      <w:r w:rsidRPr="78010FA2" w:rsidR="0E65520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55C8F7C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assume.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4BF2C82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ut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yeah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 person</w:t>
      </w:r>
      <w:r w:rsidRPr="78010FA2" w:rsidR="349265A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said ‘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Heavy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accent</w:t>
      </w:r>
      <w:r w:rsidRPr="78010FA2" w:rsidR="6DB7C49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,‘</w:t>
      </w:r>
      <w:proofErr w:type="gramEnd"/>
      <w:r w:rsidRPr="78010FA2" w:rsidR="6DB7C49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blah blah blah.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But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that's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 only complaint, to be honest with you, I have been teaching for almost 10 years. </w:t>
      </w:r>
      <w:proofErr w:type="gramStart"/>
      <w:r w:rsidRPr="78010FA2" w:rsidR="595331D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Never</w:t>
      </w:r>
      <w:proofErr w:type="gramEnd"/>
      <w:r w:rsidRPr="78010FA2" w:rsidR="595331D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really had any issues.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2C5CA9C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And most </w:t>
      </w:r>
      <w:proofErr w:type="gramStart"/>
      <w:r w:rsidRPr="78010FA2" w:rsidR="2C5CA9C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student</w:t>
      </w:r>
      <w:proofErr w:type="gramEnd"/>
      <w:r w:rsidRPr="78010FA2" w:rsidR="2C5CA9C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were </w:t>
      </w:r>
      <w:proofErr w:type="gramStart"/>
      <w:r w:rsidRPr="78010FA2" w:rsidR="2C5CA9C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really nice</w:t>
      </w:r>
      <w:proofErr w:type="gramEnd"/>
      <w:r w:rsidRPr="78010FA2" w:rsidR="2C5CA9C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by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 way I treat them to</w:t>
      </w:r>
      <w:r w:rsidRPr="78010FA2" w:rsidR="1D519AA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always tell them right off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</w:t>
      </w:r>
      <w:r w:rsidRPr="78010FA2" w:rsidR="32C3403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484D77A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bat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78010FA2" w:rsidR="06091F5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I'm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her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to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give you the education</w:t>
      </w:r>
      <w:r w:rsidRPr="78010FA2" w:rsidR="5C7F607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I’m not here to give you a hard time.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6509900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I'm your instructor, if there’s anything that you need help, just come to see me and I will help you. </w:t>
      </w:r>
    </w:p>
    <w:p w:rsidR="78010FA2" w:rsidP="78010FA2" w:rsidRDefault="78010FA2" w14:paraId="3C16D370" w14:textId="6035C67B">
      <w:pPr>
        <w:pStyle w:val="Normal"/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RDefault="00D55ECA" w14:paraId="07BE02DE" w14:textId="6B9E9E26">
      <w:pPr>
        <w:spacing w:after="0" w:line="276" w:lineRule="auto"/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</w:t>
      </w:r>
      <w:r w:rsidRPr="78010FA2" w:rsidR="7168256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ure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</w:p>
    <w:p w:rsidRPr="000110BA" w:rsidR="00975CA2" w:rsidRDefault="00975CA2" w14:paraId="1F80B6EC" w14:textId="77777777">
      <w:pPr>
        <w:spacing w:after="0" w:line="276" w:lineRule="auto"/>
      </w:pPr>
    </w:p>
    <w:p w:rsidRPr="000110BA" w:rsidR="00975CA2" w:rsidRDefault="00047DE3" w14:paraId="27F63F06" w14:textId="3E78A423">
      <w:pPr>
        <w:spacing w:after="0" w:line="276" w:lineRule="auto"/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made it clear right off the </w:t>
      </w:r>
      <w:r w:rsidRPr="78010FA2" w:rsidR="4D53399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bat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</w:p>
    <w:p w:rsidRPr="000110BA" w:rsidR="00975CA2" w:rsidRDefault="00975CA2" w14:paraId="2CDC8101" w14:textId="77777777">
      <w:pPr>
        <w:spacing w:after="0" w:line="276" w:lineRule="auto"/>
      </w:pPr>
    </w:p>
    <w:p w:rsidRPr="000110BA" w:rsidR="00975CA2" w:rsidP="78010FA2" w:rsidRDefault="00D55ECA" w14:paraId="224DC334" w14:textId="259AC263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that's good</w:t>
      </w:r>
      <w:r w:rsidRPr="78010FA2" w:rsidR="3DA5139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61DACB3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hey probably appreciate 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hat. </w:t>
      </w:r>
      <w:r w:rsidRPr="78010FA2" w:rsidR="0EDB4B0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 is there anything else about your workplace that we haven't discussed that you want to talk about</w:t>
      </w:r>
      <w:r w:rsidRPr="78010FA2" w:rsidR="1479BA3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RDefault="00975CA2" w14:paraId="1C467271" w14:textId="77777777">
      <w:pPr>
        <w:spacing w:after="0" w:line="276" w:lineRule="auto"/>
      </w:pPr>
    </w:p>
    <w:p w:rsidRPr="000110BA" w:rsidR="00975CA2" w:rsidRDefault="00047DE3" w14:paraId="55A116A4" w14:textId="1D9B8DEC">
      <w:pPr>
        <w:spacing w:after="0" w:line="276" w:lineRule="auto"/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As far as</w:t>
      </w:r>
      <w:r w:rsidRPr="78010FA2" w:rsidR="3C56053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</w:p>
    <w:p w:rsidRPr="000110BA" w:rsidR="00975CA2" w:rsidRDefault="00975CA2" w14:paraId="1FEE7742" w14:textId="77777777">
      <w:pPr>
        <w:spacing w:after="0" w:line="276" w:lineRule="auto"/>
      </w:pPr>
    </w:p>
    <w:p w:rsidRPr="000110BA" w:rsidR="00975CA2" w:rsidRDefault="00D55ECA" w14:paraId="1A61E51D" w14:textId="1F15EE15">
      <w:pPr>
        <w:spacing w:after="0" w:line="276" w:lineRule="auto"/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27EE933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Anything.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Anything on your mind that you want to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share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about that hasn't come up.</w:t>
      </w:r>
    </w:p>
    <w:p w:rsidRPr="000110BA" w:rsidR="00975CA2" w:rsidRDefault="00975CA2" w14:paraId="389F3D9C" w14:textId="77777777">
      <w:pPr>
        <w:spacing w:after="0" w:line="276" w:lineRule="auto"/>
      </w:pPr>
    </w:p>
    <w:p w:rsidRPr="000110BA" w:rsidR="00975CA2" w:rsidP="78010FA2" w:rsidRDefault="00047DE3" w14:paraId="500B6CBA" w14:textId="3C1CE23B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Thi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78010FA2" w:rsidR="3673A0F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uh has to be related to...</w:t>
      </w:r>
    </w:p>
    <w:p w:rsidRPr="000110BA" w:rsidR="00975CA2" w:rsidRDefault="00975CA2" w14:paraId="6156FA5A" w14:textId="77777777">
      <w:pPr>
        <w:spacing w:after="0" w:line="276" w:lineRule="auto"/>
      </w:pPr>
    </w:p>
    <w:p w:rsidRPr="000110BA" w:rsidR="00975CA2" w:rsidRDefault="00D55ECA" w14:paraId="60CF4647" w14:textId="41BABFA0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It can be anything.</w:t>
      </w:r>
    </w:p>
    <w:p w:rsidRPr="000110BA" w:rsidR="00975CA2" w:rsidRDefault="00975CA2" w14:paraId="0AC80E1A" w14:textId="77777777">
      <w:pPr>
        <w:spacing w:after="0" w:line="276" w:lineRule="auto"/>
      </w:pPr>
    </w:p>
    <w:p w:rsidRPr="000110BA" w:rsidR="00975CA2" w:rsidP="78010FA2" w:rsidRDefault="00047DE3" w14:paraId="37D1BC09" w14:textId="15CB3FC5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Well, I. </w:t>
      </w:r>
      <w:r w:rsidRPr="78010FA2" w:rsidR="7D54D87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Eh there's 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couple of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things</w:t>
      </w:r>
      <w:r w:rsidRPr="78010FA2" w:rsidR="1BED70A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guess. </w:t>
      </w:r>
      <w:r w:rsidRPr="78010FA2" w:rsidR="751667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This is one thing that I, not just found out recently, but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can confirm my findings recently because I heard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more</w:t>
      </w:r>
      <w:r w:rsidRPr="78010FA2" w:rsidR="33B9FAE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did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not experience that because I guess </w:t>
      </w:r>
      <w:r w:rsidRPr="78010FA2" w:rsidR="60B1D48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because talking in education.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78010FA2" w:rsidR="4BD2738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nfortunately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think m</w:t>
      </w:r>
      <w:r w:rsidRPr="78010FA2" w:rsidR="7FF6B88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uch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is our library only but</w:t>
      </w:r>
      <w:r w:rsidRPr="78010FA2" w:rsidR="7B88FC4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uh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 People who</w:t>
      </w:r>
      <w:r w:rsidRPr="78010FA2" w:rsidR="5ACF704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are </w:t>
      </w:r>
      <w:proofErr w:type="gramStart"/>
      <w:r w:rsidRPr="78010FA2" w:rsidR="5ACF704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librarian</w:t>
      </w:r>
      <w:proofErr w:type="gramEnd"/>
      <w:r w:rsidRPr="78010FA2" w:rsidR="5ACF704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with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 library </w:t>
      </w:r>
      <w:r w:rsidRPr="78010FA2" w:rsidR="2138B8D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gree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I learned from others that non librar</w:t>
      </w:r>
      <w:r w:rsidRPr="78010FA2" w:rsidR="57B2181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ian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that the</w:t>
      </w:r>
      <w:r w:rsidRPr="78010FA2" w:rsidR="218FED9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thin</w:t>
      </w:r>
      <w:r w:rsidRPr="78010FA2" w:rsidR="38906A5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k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 </w:t>
      </w:r>
      <w:r w:rsidRPr="78010FA2" w:rsidR="159DFF8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those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people feel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more superior than others.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4E619A0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if you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don't have a library </w:t>
      </w:r>
      <w:r w:rsidRPr="78010FA2" w:rsidR="27F683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degree, </w:t>
      </w:r>
      <w:proofErr w:type="gramStart"/>
      <w:r w:rsidRPr="78010FA2" w:rsidR="27F683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</w:t>
      </w:r>
      <w:proofErr w:type="gramEnd"/>
      <w:r w:rsidRPr="78010FA2" w:rsidR="27F683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kind of </w:t>
      </w:r>
      <w:proofErr w:type="gramStart"/>
      <w:r w:rsidRPr="78010FA2" w:rsidR="27F683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not</w:t>
      </w:r>
      <w:proofErr w:type="gramEnd"/>
      <w:r w:rsidRPr="78010FA2" w:rsidR="27F683F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belong, like 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second class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citizen. </w:t>
      </w:r>
      <w:r w:rsidRPr="78010FA2" w:rsidR="638C475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hich is </w:t>
      </w:r>
      <w:r w:rsidRPr="78010FA2" w:rsidR="3C4A686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so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unfortunate. And I need to share that because, as a leader</w:t>
      </w:r>
      <w:r w:rsidRPr="78010FA2" w:rsidR="6C7DCD6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b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ecause</w:t>
      </w:r>
      <w:r w:rsidRPr="78010FA2" w:rsidR="3F87456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on the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132BC40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outside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didn't say I didn't have a librarian </w:t>
      </w:r>
      <w:r w:rsidRPr="78010FA2" w:rsidR="1C2AFD0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degree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up until two years ago. And I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actually heard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about it, I mean people exp</w:t>
      </w:r>
      <w:r w:rsidRPr="78010FA2" w:rsidR="00190D4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erience it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myself, because</w:t>
      </w:r>
      <w:r w:rsidRPr="78010FA2" w:rsidR="5236D66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maybe I have MD and I have doctorate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they pro</w:t>
      </w:r>
      <w:r w:rsidRPr="78010FA2" w:rsidR="00AA81F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bably respect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me a little more, but </w:t>
      </w:r>
      <w:r w:rsidRPr="78010FA2" w:rsidR="1EA5600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for me to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hear</w:t>
      </w:r>
      <w:r w:rsidRPr="78010FA2" w:rsidR="0D2F2C8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from other people. This is unacceptable. </w:t>
      </w:r>
    </w:p>
    <w:p w:rsidRPr="000110BA" w:rsidR="00975CA2" w:rsidRDefault="00975CA2" w14:paraId="04276EC7" w14:textId="77777777">
      <w:pPr>
        <w:spacing w:after="0" w:line="276" w:lineRule="auto"/>
      </w:pPr>
    </w:p>
    <w:p w:rsidRPr="000110BA" w:rsidR="00975CA2" w:rsidRDefault="00D55ECA" w14:paraId="532FD9A8" w14:textId="3A2E9635">
      <w:pPr>
        <w:spacing w:after="0" w:line="276" w:lineRule="auto"/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3189490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Mm, sure. These are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colleagues or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people that work at the library just in general or</w:t>
      </w:r>
      <w:r w:rsidRPr="78010FA2" w:rsidR="432D62F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</w:p>
    <w:p w:rsidRPr="000110BA" w:rsidR="00975CA2" w:rsidP="78010FA2" w:rsidRDefault="00D55ECA" w14:paraId="6F6ED3B1" w14:textId="08395F96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78010FA2" w:rsidRDefault="00D55ECA" w14:paraId="55A80919" w14:textId="683AA187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7A735A2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Participant 24: </w:t>
      </w:r>
    </w:p>
    <w:p w:rsidRPr="000110BA" w:rsidR="00975CA2" w:rsidP="78010FA2" w:rsidRDefault="00D55ECA" w14:paraId="3F8E52F1" w14:textId="0368A26C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78010FA2" w:rsidRDefault="00D55ECA" w14:paraId="77D18309" w14:textId="46DB1B0C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proofErr w:type="spellStart"/>
      <w:r w:rsidRPr="78010FA2" w:rsidR="7A735A2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Intreviewer</w:t>
      </w:r>
      <w:proofErr w:type="spellEnd"/>
      <w:r w:rsidRPr="78010FA2" w:rsidR="7A735A2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: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yeah. interesting. </w:t>
      </w:r>
      <w:r w:rsidRPr="78010FA2" w:rsidR="69C797D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What do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think the solution to that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</w:t>
      </w:r>
      <w:r w:rsidRPr="78010FA2" w:rsidR="1D3747D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proofErr w:type="gramEnd"/>
    </w:p>
    <w:p w:rsidRPr="000110BA" w:rsidR="00975CA2" w:rsidRDefault="00975CA2" w14:paraId="3B9CD9B2" w14:textId="77777777">
      <w:pPr>
        <w:spacing w:after="0" w:line="276" w:lineRule="auto"/>
      </w:pPr>
    </w:p>
    <w:p w:rsidRPr="000110BA" w:rsidR="00975CA2" w:rsidRDefault="00047DE3" w14:paraId="0B584B06" w14:textId="0B825D2F">
      <w:pPr>
        <w:spacing w:after="0" w:line="276" w:lineRule="auto"/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</w:t>
      </w:r>
      <w:r w:rsidRPr="78010FA2" w:rsidR="3CD10FC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 solution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is simple. I m</w:t>
      </w:r>
      <w:r w:rsidRPr="78010FA2" w:rsidR="6468564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ade </w:t>
      </w:r>
      <w:commentRangeStart w:id="1154091016"/>
      <w:r w:rsidRPr="78010FA2" w:rsidR="6468564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 </w:t>
      </w:r>
      <w:r w:rsidRPr="78010FA2" w:rsidR="2C1BCE5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statement at every meeting</w:t>
      </w:r>
      <w:commentRangeEnd w:id="1154091016"/>
      <w:r>
        <w:rPr>
          <w:rStyle w:val="CommentReference"/>
        </w:rPr>
        <w:commentReference w:id="1154091016"/>
      </w:r>
      <w:r w:rsidRPr="78010FA2" w:rsidR="2C1BCE5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6468564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that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was about </w:t>
      </w:r>
      <w:r w:rsidRPr="78010FA2" w:rsidR="1A6D713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will not tolerate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this kind of treatment. </w:t>
      </w:r>
      <w:r w:rsidRPr="78010FA2" w:rsidR="3E010FA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nd use t</w:t>
      </w:r>
      <w:r w:rsidRPr="78010FA2" w:rsidR="79BFE3D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comparison</w:t>
      </w:r>
      <w:r w:rsidRPr="78010FA2" w:rsidR="0083F0A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about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 car and sa</w:t>
      </w:r>
      <w:r w:rsidRPr="78010FA2" w:rsidR="310F683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it doesn't </w:t>
      </w:r>
      <w:r w:rsidRPr="78010FA2" w:rsidR="040B432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matter,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think anybody's equally important. You know the conversation will not be </w:t>
      </w:r>
      <w:r w:rsidRPr="78010FA2" w:rsidR="25B537F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riving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true</w:t>
      </w:r>
      <w:r w:rsidRPr="78010FA2" w:rsidR="04F83DE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or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excel. You know, everybody in the organization, so no one is more important than th</w:t>
      </w:r>
      <w:r w:rsidRPr="78010FA2" w:rsidR="43AC8FC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 others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everyone is equally important, </w:t>
      </w:r>
      <w:r w:rsidRPr="78010FA2" w:rsidR="4C80E0C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regardless </w:t>
      </w:r>
      <w:proofErr w:type="gramStart"/>
      <w:r w:rsidRPr="78010FA2" w:rsidR="4C80E0C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of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know your skills or knowledge.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we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have to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treat everybody equally. Not like </w:t>
      </w:r>
      <w:r w:rsidRPr="78010FA2" w:rsidR="4A13262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 know you have 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degree</w:t>
      </w:r>
      <w:r w:rsidRPr="78010FA2" w:rsidR="777CBDC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hat that's the best.</w:t>
      </w:r>
    </w:p>
    <w:p w:rsidRPr="000110BA" w:rsidR="00975CA2" w:rsidRDefault="00975CA2" w14:paraId="5542D1FC" w14:textId="77777777">
      <w:pPr>
        <w:spacing w:after="0" w:line="276" w:lineRule="auto"/>
      </w:pPr>
    </w:p>
    <w:p w:rsidRPr="000110BA" w:rsidR="00975CA2" w:rsidP="78010FA2" w:rsidRDefault="00D55ECA" w14:paraId="7F7EA236" w14:textId="11053693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2D24415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Sure,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yeah well, I guess, I imagine that people are very grateful to you f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having that ta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lk. Some people anyway. Great. And you said a couple of things. Was there something else that you wanted to </w:t>
      </w:r>
      <w:r w:rsidRPr="78010FA2" w:rsidR="0E9A6F9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talk about?</w:t>
      </w:r>
    </w:p>
    <w:p w:rsidRPr="000110BA" w:rsidR="00975CA2" w:rsidRDefault="00975CA2" w14:paraId="3821E083" w14:textId="77777777">
      <w:pPr>
        <w:spacing w:after="0" w:line="276" w:lineRule="auto"/>
      </w:pPr>
    </w:p>
    <w:p w:rsidRPr="000110BA" w:rsidR="00975CA2" w:rsidRDefault="00047DE3" w14:paraId="06AED4D7" w14:textId="6CE47655">
      <w:pPr>
        <w:spacing w:after="0" w:line="276" w:lineRule="auto"/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271C3A6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don't think it's more of</w:t>
      </w:r>
      <w:r w:rsidRPr="78010FA2" w:rsidR="08B80B5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—well,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</w:t>
      </w:r>
      <w:r w:rsidRPr="78010FA2" w:rsidR="7C827FB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on’t d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isclose this information, I might be in trouble, as far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as</w:t>
      </w:r>
      <w:r w:rsidRPr="78010FA2" w:rsidR="64C0359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...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can quote me on the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problem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but I guess don</w:t>
      </w:r>
      <w:r w:rsidRPr="78010FA2" w:rsidR="057636A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’t mention NSU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know our data.</w:t>
      </w:r>
    </w:p>
    <w:p w:rsidRPr="000110BA" w:rsidR="00975CA2" w:rsidRDefault="00975CA2" w14:paraId="7C27E803" w14:textId="77777777">
      <w:pPr>
        <w:spacing w:after="0" w:line="276" w:lineRule="auto"/>
      </w:pPr>
    </w:p>
    <w:p w:rsidRPr="000110BA" w:rsidR="00975CA2" w:rsidRDefault="00D55ECA" w14:paraId="21FCA5DD" w14:textId="7157C81C">
      <w:pPr>
        <w:spacing w:after="0" w:line="276" w:lineRule="auto"/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it's all anonymous so anything that I thought</w:t>
      </w:r>
      <w:r w:rsidRPr="78010FA2" w:rsidR="5DFAB72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put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would be under a different name and.</w:t>
      </w:r>
      <w:r w:rsidRPr="78010FA2" w:rsidR="5127FDD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..</w:t>
      </w:r>
    </w:p>
    <w:p w:rsidRPr="000110BA" w:rsidR="00975CA2" w:rsidRDefault="00975CA2" w14:paraId="7473E2FA" w14:textId="77777777">
      <w:pPr>
        <w:spacing w:after="0" w:line="276" w:lineRule="auto"/>
      </w:pPr>
    </w:p>
    <w:p w:rsidRPr="000110BA" w:rsidR="00975CA2" w:rsidP="78010FA2" w:rsidRDefault="00047DE3" w14:paraId="1CD78CE7" w14:textId="3EBF843E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Then I can talk a little</w:t>
      </w:r>
      <w:r w:rsidRPr="78010FA2" w:rsidR="4FA8792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more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 I think the problem with leadership</w:t>
      </w:r>
      <w:r w:rsidRPr="78010FA2" w:rsidR="64614D8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hat in a staff that I </w:t>
      </w:r>
      <w:r w:rsidRPr="78010FA2" w:rsidR="7C23DAD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see now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them is</w:t>
      </w:r>
      <w:r w:rsidRPr="78010FA2" w:rsidR="7654E20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certain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leaders. </w:t>
      </w:r>
      <w:r w:rsidRPr="78010FA2" w:rsidR="1C9F9C5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guess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this is the culture, unless you can share it with </w:t>
      </w:r>
      <w:r w:rsidRPr="78010FA2" w:rsidR="6B36AC9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your dad, he might run into this where...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don't like the fact that </w:t>
      </w:r>
      <w:r w:rsidRPr="78010FA2" w:rsidR="73AA9F4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they..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 You know people like to show</w:t>
      </w:r>
      <w:r w:rsidRPr="78010FA2" w:rsidR="719D42F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580AB87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‘I did this’ to the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President. Okay. But </w:t>
      </w:r>
      <w:proofErr w:type="gramStart"/>
      <w:r w:rsidRPr="78010FA2" w:rsidR="1EA67C4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on</w:t>
      </w:r>
      <w:proofErr w:type="gramEnd"/>
      <w:r w:rsidRPr="78010FA2" w:rsidR="1EA67C4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 meantime,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7EB7216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ome of the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thing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 you </w:t>
      </w:r>
      <w:r w:rsidRPr="78010FA2" w:rsidR="29DB91C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want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to do. You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have to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make sure that, </w:t>
      </w:r>
      <w:proofErr w:type="gramStart"/>
      <w:r w:rsidRPr="78010FA2" w:rsidR="78B0613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first of all</w:t>
      </w:r>
      <w:proofErr w:type="gramEnd"/>
      <w:r w:rsidRPr="78010FA2" w:rsidR="78B0613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it </w:t>
      </w:r>
      <w:proofErr w:type="gramStart"/>
      <w:r w:rsidRPr="78010FA2" w:rsidR="78B0613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impact</w:t>
      </w:r>
      <w:proofErr w:type="gramEnd"/>
      <w:r w:rsidRPr="78010FA2" w:rsidR="78B0613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the student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Second </w:t>
      </w:r>
      <w:r w:rsidRPr="78010FA2" w:rsidR="092E046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of all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is reasonable. </w:t>
      </w:r>
      <w:r w:rsidRPr="78010FA2" w:rsidR="416C532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Not really impact a lot of people </w:t>
      </w:r>
      <w:proofErr w:type="gramStart"/>
      <w:r w:rsidRPr="78010FA2" w:rsidR="416C532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negative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But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78010FA2" w:rsidR="153D271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ometim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seen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some people </w:t>
      </w:r>
      <w:r w:rsidRPr="78010FA2" w:rsidR="7C64321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going above and beyond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meaning. </w:t>
      </w:r>
      <w:r w:rsidRPr="78010FA2" w:rsidR="629E12B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They say, ‘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don't care what what's going to happen</w:t>
      </w:r>
      <w:r w:rsidRPr="78010FA2" w:rsidR="531C686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what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negative impact others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as long as I can show it to the President,</w:t>
      </w:r>
      <w:r w:rsidRPr="78010FA2" w:rsidR="1EFE007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’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think this</w:t>
      </w:r>
      <w:r w:rsidRPr="78010FA2" w:rsidR="7459A45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know.</w:t>
      </w:r>
    </w:p>
    <w:p w:rsidRPr="000110BA" w:rsidR="00975CA2" w:rsidRDefault="00975CA2" w14:paraId="14454BF8" w14:textId="77777777">
      <w:pPr>
        <w:spacing w:after="0" w:line="276" w:lineRule="auto"/>
      </w:pPr>
    </w:p>
    <w:p w:rsidRPr="000110BA" w:rsidR="00975CA2" w:rsidP="78010FA2" w:rsidRDefault="00D55ECA" w14:paraId="41801899" w14:textId="1B3B71CF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27255C2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Mm,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they're just trying to show up and they're not</w:t>
      </w:r>
      <w:r w:rsidRPr="78010FA2" w:rsidR="02BBE51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necessarily thinking about the consequences.</w:t>
      </w:r>
    </w:p>
    <w:p w:rsidRPr="000110BA" w:rsidR="00975CA2" w:rsidRDefault="00975CA2" w14:paraId="6A3C8590" w14:textId="77777777">
      <w:pPr>
        <w:spacing w:after="0" w:line="276" w:lineRule="auto"/>
      </w:pPr>
    </w:p>
    <w:p w:rsidRPr="000110BA" w:rsidR="00975CA2" w:rsidRDefault="00047DE3" w14:paraId="3107C3C6" w14:textId="6A29BD31">
      <w:pPr>
        <w:spacing w:after="0" w:line="276" w:lineRule="auto"/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</w:t>
      </w:r>
      <w:r w:rsidRPr="78010FA2" w:rsidR="2D8BF29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: Or is it reasonable to use this </w:t>
      </w:r>
      <w:proofErr w:type="gramStart"/>
      <w:r w:rsidRPr="78010FA2" w:rsidR="2D8BF29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much</w:t>
      </w:r>
      <w:proofErr w:type="gramEnd"/>
      <w:r w:rsidRPr="78010FA2" w:rsidR="2D8BF29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resources to achieve this?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</w:p>
    <w:p w:rsidRPr="000110BA" w:rsidR="00975CA2" w:rsidP="78010FA2" w:rsidRDefault="00047DE3" w14:paraId="3B7C7E2E" w14:textId="4769C10A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78010FA2" w:rsidRDefault="00047DE3" w14:paraId="2B09FC87" w14:textId="62218065">
      <w:pPr>
        <w:pStyle w:val="Normal"/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2DB7C21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 yeah.</w:t>
      </w:r>
    </w:p>
    <w:p w:rsidRPr="000110BA" w:rsidR="00975CA2" w:rsidP="78010FA2" w:rsidRDefault="00047DE3" w14:paraId="3B0A1D48" w14:textId="66A67010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78010FA2" w:rsidRDefault="00047DE3" w14:paraId="2EDCD94E" w14:textId="4F3644D6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2DB7C21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another thing </w:t>
      </w:r>
      <w:r w:rsidRPr="78010FA2" w:rsidR="65CA415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you've seen </w:t>
      </w:r>
      <w:r w:rsidRPr="78010FA2" w:rsidR="07C1A70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news publishing before,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where</w:t>
      </w:r>
      <w:r w:rsidRPr="78010FA2" w:rsidR="367A894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35737FF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 a leader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we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have to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give credit to the staff. </w:t>
      </w:r>
      <w:r w:rsidRPr="78010FA2" w:rsidR="38D3B95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ou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have to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let people wanting and bi</w:t>
      </w:r>
      <w:r w:rsidRPr="78010FA2" w:rsidR="74AEF04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 of </w:t>
      </w:r>
      <w:proofErr w:type="spellStart"/>
      <w:r w:rsidRPr="78010FA2" w:rsidR="74AEF04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recognization</w:t>
      </w:r>
      <w:proofErr w:type="spell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 You as a leader</w:t>
      </w:r>
      <w:r w:rsidRPr="78010FA2" w:rsidR="30B8213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you provide mission and goals,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77789E8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strategy goals and objective to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 staff</w:t>
      </w:r>
      <w:r w:rsidRPr="78010FA2" w:rsidR="79B4B22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56CB111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But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didn't</w:t>
      </w:r>
      <w:r w:rsidRPr="78010FA2" w:rsidR="3C37932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do anything, they are the </w:t>
      </w:r>
      <w:proofErr w:type="gramStart"/>
      <w:r w:rsidRPr="78010FA2" w:rsidR="3C37932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one</w:t>
      </w:r>
      <w:proofErr w:type="gramEnd"/>
      <w:r w:rsidRPr="78010FA2" w:rsidR="3C37932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 help me with skills.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56C1686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 can’t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do it yourself. Y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ou know, just like what Steve Jobs and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they're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great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leader, with a good inventors and innovators</w:t>
      </w:r>
      <w:r w:rsidRPr="78010FA2" w:rsidR="3C841A1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29B6511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ut in the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meantime</w:t>
      </w:r>
      <w:r w:rsidRPr="78010FA2" w:rsidR="593BCB6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if they don’t have those people working for them,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633D11F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they will not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 able to come up with products great product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like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10B638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iPhone or Tesla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5955CDC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78010FA2" w:rsidR="5955CDC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391C600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 the end of the da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y, you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have to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give credit t</w:t>
      </w:r>
      <w:r w:rsidRPr="78010FA2" w:rsidR="365D470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 people</w:t>
      </w:r>
    </w:p>
    <w:p w:rsidRPr="000110BA" w:rsidR="00975CA2" w:rsidRDefault="00975CA2" w14:paraId="69893FB4" w14:textId="77777777">
      <w:pPr>
        <w:spacing w:after="0" w:line="276" w:lineRule="auto"/>
      </w:pPr>
    </w:p>
    <w:p w:rsidRPr="000110BA" w:rsidR="00975CA2" w:rsidRDefault="00D55ECA" w14:paraId="515DC956" w14:textId="62BA48A3">
      <w:pPr>
        <w:spacing w:after="0" w:line="276" w:lineRule="auto"/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</w:t>
      </w:r>
      <w:r w:rsidRPr="78010FA2" w:rsidR="47CBE0D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ure.</w:t>
      </w:r>
    </w:p>
    <w:p w:rsidRPr="000110BA" w:rsidR="00975CA2" w:rsidRDefault="00975CA2" w14:paraId="1601C621" w14:textId="77777777">
      <w:pPr>
        <w:spacing w:after="0" w:line="276" w:lineRule="auto"/>
      </w:pPr>
    </w:p>
    <w:p w:rsidRPr="000110BA" w:rsidR="00975CA2" w:rsidRDefault="00047DE3" w14:paraId="5D1AAA51" w14:textId="1A494BAC">
      <w:pPr>
        <w:spacing w:after="0" w:line="276" w:lineRule="auto"/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 that is what</w:t>
      </w:r>
      <w:r w:rsidRPr="78010FA2" w:rsidR="70AD7F4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see?</w:t>
      </w:r>
    </w:p>
    <w:p w:rsidRPr="000110BA" w:rsidR="00975CA2" w:rsidRDefault="00975CA2" w14:paraId="6304C675" w14:textId="77777777">
      <w:pPr>
        <w:spacing w:after="0" w:line="276" w:lineRule="auto"/>
      </w:pPr>
    </w:p>
    <w:p w:rsidRPr="000110BA" w:rsidR="00975CA2" w:rsidP="78010FA2" w:rsidRDefault="00D55ECA" w14:paraId="493E58F6" w14:textId="678FC605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Do you think you have a different perspective ever because you are an Asian American</w:t>
      </w:r>
      <w:r w:rsidRPr="78010FA2" w:rsidR="7708477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in leadership?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</w:t>
      </w:r>
      <w:r w:rsidRPr="78010FA2" w:rsidR="6E5C733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 ever something that you think matters or makes a dif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ference for you</w:t>
      </w:r>
      <w:r w:rsidRPr="78010FA2" w:rsidR="26FAE46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RDefault="00975CA2" w14:paraId="77E7A2C4" w14:textId="77777777">
      <w:pPr>
        <w:spacing w:after="0" w:line="276" w:lineRule="auto"/>
      </w:pPr>
    </w:p>
    <w:p w:rsidRPr="000110BA" w:rsidR="00975CA2" w:rsidP="78010FA2" w:rsidRDefault="00047DE3" w14:paraId="0C5C2B66" w14:textId="582FA9DC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that's a good question and that</w:t>
      </w:r>
      <w:r w:rsidRPr="78010FA2" w:rsidR="66C46C8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reminds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46D48BB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e </w:t>
      </w:r>
      <w:r w:rsidRPr="78010FA2" w:rsidR="3B96C30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of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one thin</w:t>
      </w:r>
      <w:r w:rsidRPr="78010FA2" w:rsidR="07B25F6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g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I think, maybe, maybe that's coming from </w:t>
      </w:r>
      <w:r w:rsidRPr="78010FA2" w:rsidR="3542B34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Asia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 because you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pay people </w:t>
      </w:r>
      <w:r w:rsidRPr="78010FA2" w:rsidR="4616DF2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respect more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like more </w:t>
      </w:r>
      <w:r w:rsidRPr="78010FA2" w:rsidR="09576CB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 Asian cultures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and you also pay </w:t>
      </w:r>
      <w:r w:rsidRPr="78010FA2" w:rsidR="720C334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respect to seniority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DCBB9E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hich I don't think this country is</w:t>
      </w:r>
      <w:r w:rsidRPr="78010FA2" w:rsidR="59633F1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to a certain degree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78010FA2" w:rsidR="4515AB3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So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that may be</w:t>
      </w:r>
      <w:r w:rsidRPr="78010FA2" w:rsidR="7AB9033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yeah, maybe o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ur backgrounds and cultures that that can help us in being us. Be more respectful to others and</w:t>
      </w:r>
      <w:r w:rsidRPr="78010FA2" w:rsidR="66402F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yeah.</w:t>
      </w:r>
    </w:p>
    <w:p w:rsidRPr="000110BA" w:rsidR="00975CA2" w:rsidRDefault="00975CA2" w14:paraId="46F994A3" w14:textId="77777777">
      <w:pPr>
        <w:spacing w:after="0" w:line="276" w:lineRule="auto"/>
      </w:pPr>
    </w:p>
    <w:p w:rsidRPr="000110BA" w:rsidR="00975CA2" w:rsidP="78010FA2" w:rsidRDefault="00D55ECA" w14:paraId="6FC80DF9" w14:textId="06D5DC32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Do you think that's a barrier or a challenge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is th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at ever a liability in some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wa</w:t>
      </w:r>
      <w:r w:rsidRPr="78010FA2" w:rsidR="57C53C4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y?</w:t>
      </w:r>
    </w:p>
    <w:p w:rsidRPr="000110BA" w:rsidR="00975CA2" w:rsidRDefault="00975CA2" w14:paraId="68CD04B6" w14:textId="77777777">
      <w:pPr>
        <w:spacing w:after="0" w:line="276" w:lineRule="auto"/>
      </w:pPr>
    </w:p>
    <w:p w:rsidRPr="000110BA" w:rsidR="00975CA2" w:rsidP="78010FA2" w:rsidRDefault="00047DE3" w14:paraId="1C3AB2AE" w14:textId="3D2BAE79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Li</w:t>
      </w:r>
      <w:r w:rsidRPr="78010FA2" w:rsidR="7B4A77E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ability, in terms of what?</w:t>
      </w:r>
    </w:p>
    <w:p w:rsidRPr="000110BA" w:rsidR="00975CA2" w:rsidRDefault="00975CA2" w14:paraId="12E57AA8" w14:textId="77777777">
      <w:pPr>
        <w:spacing w:after="0" w:line="276" w:lineRule="auto"/>
      </w:pPr>
    </w:p>
    <w:p w:rsidRPr="000110BA" w:rsidR="00975CA2" w:rsidP="78010FA2" w:rsidRDefault="00D55ECA" w14:paraId="089F306A" w14:textId="531631E7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Like a disadvantage, do you ever feel disadvantaged in that respect</w:t>
      </w:r>
      <w:r w:rsidRPr="78010FA2" w:rsidR="10038B1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RDefault="00975CA2" w14:paraId="5E10FA85" w14:textId="77777777">
      <w:pPr>
        <w:spacing w:after="0" w:line="276" w:lineRule="auto"/>
      </w:pPr>
    </w:p>
    <w:p w:rsidRPr="000110BA" w:rsidR="00975CA2" w:rsidRDefault="00047DE3" w14:paraId="4C679A01" w14:textId="000BCEDC">
      <w:pPr>
        <w:spacing w:after="0" w:line="276" w:lineRule="auto"/>
        <w:rPr/>
      </w:pPr>
      <w:r w:rsidRPr="4573F62D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Okay, going back to going back to when I </w:t>
      </w:r>
      <w:r w:rsidRPr="4573F62D" w:rsidR="630D030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for this position. There was one comment</w:t>
      </w:r>
      <w:r w:rsidRPr="4573F62D" w:rsidR="4241A61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after I got the job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that the only drawback </w:t>
      </w:r>
      <w:r w:rsidRPr="4573F62D" w:rsidR="79AA1E2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hat they might not </w:t>
      </w:r>
      <w:r w:rsidRPr="4573F62D" w:rsidR="425F759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have </w:t>
      </w:r>
      <w:r w:rsidRPr="4573F62D" w:rsidR="04C4870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picked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me is because they think </w:t>
      </w:r>
      <w:r w:rsidRPr="4573F62D" w:rsidR="5578184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I'm</w:t>
      </w:r>
      <w:r w:rsidRPr="4573F62D" w:rsidR="5578184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too nice, and </w:t>
      </w:r>
      <w:r w:rsidRPr="4573F62D" w:rsidR="5578184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</w:t>
      </w:r>
      <w:r w:rsidRPr="4573F62D" w:rsidR="0645352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</w:t>
      </w:r>
      <w:r w:rsidRPr="4573F62D" w:rsidR="6158014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ft.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5AEB937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nd I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say</w:t>
      </w:r>
      <w:r w:rsidRPr="4573F62D" w:rsidR="1A0693C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3F98F9C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‘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Okay, let me put this into </w:t>
      </w:r>
      <w:r w:rsidRPr="4573F62D" w:rsidR="3461794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perspective,’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again</w:t>
      </w:r>
      <w:r w:rsidRPr="4573F62D" w:rsidR="47D8DCB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, </w:t>
      </w:r>
      <w:r w:rsidRPr="4573F62D" w:rsidR="47D8DCB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think I</w:t>
      </w:r>
      <w:r w:rsidRPr="4573F62D" w:rsidR="47D8DCB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earned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trust</w:t>
      </w:r>
      <w:r w:rsidRPr="4573F62D" w:rsidR="13B3EBD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 my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colleagues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A5BBDA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or leaders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 To what</w:t>
      </w:r>
      <w:r w:rsidRPr="4573F62D" w:rsidR="02B17EA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know </w:t>
      </w:r>
      <w:r w:rsidRPr="4573F62D" w:rsidR="2E13CCD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I'm</w:t>
      </w:r>
      <w:r w:rsidRPr="4573F62D" w:rsidR="2E13CCD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proud to be what I am,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73065E7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try to be transparent. I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don't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think. I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don't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think you have to be</w:t>
      </w:r>
      <w:r w:rsidRPr="4573F62D" w:rsidR="4CDE9EA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—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sorry my language</w:t>
      </w:r>
      <w:r w:rsidRPr="4573F62D" w:rsidR="1EFBB29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—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an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4573F62D" w:rsidR="5152EBE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-hole 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</w:t>
      </w:r>
      <w:r w:rsidRPr="4573F62D" w:rsidR="207DFAC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run an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organization</w:t>
      </w:r>
      <w:r w:rsidRPr="4573F62D" w:rsidR="39332E1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14FE2AC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ou have seen i</w:t>
      </w:r>
      <w:r w:rsidRPr="4573F62D" w:rsidR="7E4E253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 many compan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ies, I mean like I said, as well as they when they make a comment about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Steve Jobs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13D5CCD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's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not a great</w:t>
      </w:r>
      <w:r w:rsidRPr="4573F62D" w:rsidR="7C4BF4D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leader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You can see his documentary people </w:t>
      </w:r>
      <w:r w:rsidRPr="4573F62D" w:rsidR="5DA097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hate him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</w:p>
    <w:p w:rsidRPr="000110BA" w:rsidR="00975CA2" w:rsidRDefault="00975CA2" w14:paraId="3D8C0276" w14:textId="77777777">
      <w:pPr>
        <w:spacing w:after="0" w:line="276" w:lineRule="auto"/>
      </w:pPr>
    </w:p>
    <w:p w:rsidRPr="000110BA" w:rsidR="00975CA2" w:rsidRDefault="00D55ECA" w14:paraId="3F474A80" w14:textId="78383C2B">
      <w:pPr>
        <w:spacing w:after="0" w:line="276" w:lineRule="auto"/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5658ADC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Mm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</w:p>
    <w:p w:rsidRPr="000110BA" w:rsidR="00975CA2" w:rsidRDefault="00975CA2" w14:paraId="2D01DDFA" w14:textId="77777777">
      <w:pPr>
        <w:spacing w:after="0" w:line="276" w:lineRule="auto"/>
      </w:pPr>
    </w:p>
    <w:p w:rsidRPr="000110BA" w:rsidR="00975CA2" w:rsidRDefault="00047DE3" w14:paraId="3BAD929E" w14:textId="54B9777A">
      <w:pPr>
        <w:spacing w:after="0" w:line="276" w:lineRule="auto"/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know, but to </w:t>
      </w:r>
      <w:r w:rsidRPr="78010FA2" w:rsidR="5819EEF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other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success for the message. </w:t>
      </w:r>
      <w:r w:rsidRPr="78010FA2" w:rsidR="3CF30A6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 consider</w:t>
      </w:r>
      <w:r w:rsidRPr="78010FA2" w:rsidR="18DB8EC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ate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to</w:t>
      </w:r>
      <w:proofErr w:type="gramEnd"/>
      <w:r w:rsidRPr="78010FA2" w:rsidR="33E7E90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staff, but to a certain degree, not have them take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advantage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now you're talking about</w:t>
      </w:r>
      <w:r w:rsidRPr="78010FA2" w:rsidR="4359A0C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taking advantage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78010FA2" w:rsidR="43D76BC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kay you don't see me when </w:t>
      </w:r>
      <w:r w:rsidRPr="78010FA2" w:rsidR="5A9451F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I'm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7881ED0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firm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to people. When I </w:t>
      </w:r>
      <w:r w:rsidRPr="78010FA2" w:rsidR="07E0EA3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say '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Okay, I want accountability. </w:t>
      </w:r>
      <w:r w:rsidRPr="78010FA2" w:rsidR="7376E86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 are accountable.’ You ask them when they don’t do the job, and that’s when you follow up with them.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And I think</w:t>
      </w:r>
      <w:r w:rsidRPr="78010FA2" w:rsidR="4C6833A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worked for me </w:t>
      </w:r>
      <w:r w:rsidRPr="78010FA2" w:rsidR="2316651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the last so many years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this worked out great for me, so why change</w:t>
      </w:r>
      <w:r w:rsidRPr="78010FA2" w:rsidR="6D99F33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why I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have to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 a bad guy. I could try to cut through to people</w:t>
      </w:r>
      <w:r w:rsidRPr="78010FA2" w:rsidR="60F5A66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3CEF499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B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ecause this is my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style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no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 what</w:t>
      </w:r>
      <w:r w:rsidRPr="78010FA2" w:rsidR="1CF73A7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work,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5444A45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I'm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not going to fix them. Right.</w:t>
      </w:r>
    </w:p>
    <w:p w:rsidRPr="000110BA" w:rsidR="00975CA2" w:rsidRDefault="00975CA2" w14:paraId="0CDE863A" w14:textId="77777777">
      <w:pPr>
        <w:spacing w:after="0" w:line="276" w:lineRule="auto"/>
      </w:pPr>
    </w:p>
    <w:p w:rsidRPr="000110BA" w:rsidR="00975CA2" w:rsidRDefault="00D55ECA" w14:paraId="4FD015D8" w14:textId="3CA6A978">
      <w:pPr>
        <w:spacing w:after="0" w:line="276" w:lineRule="auto"/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that's good I think being nice </w:t>
      </w:r>
      <w:r w:rsidRPr="78010FA2" w:rsidR="4CFB237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is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good s</w:t>
      </w:r>
      <w:r w:rsidRPr="78010FA2" w:rsidR="03013D6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</w:p>
    <w:p w:rsidRPr="000110BA" w:rsidR="00975CA2" w:rsidRDefault="00975CA2" w14:paraId="7CE2D0D6" w14:textId="77777777">
      <w:pPr>
        <w:spacing w:after="0" w:line="276" w:lineRule="auto"/>
      </w:pPr>
    </w:p>
    <w:p w:rsidRPr="000110BA" w:rsidR="00975CA2" w:rsidP="78010FA2" w:rsidRDefault="00047DE3" w14:paraId="2472ABFD" w14:textId="38700A47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 reasonable. </w:t>
      </w:r>
      <w:r w:rsidRPr="78010FA2" w:rsidR="1104E69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eah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but then actually</w:t>
      </w:r>
      <w:r w:rsidRPr="78010FA2" w:rsidR="068D1C8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now that I’m here,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treatments</w:t>
      </w:r>
      <w:r w:rsidRPr="78010FA2" w:rsidR="7057593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has stopped, some people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have some agenda 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little bit not </w:t>
      </w:r>
      <w:r w:rsidRPr="78010FA2" w:rsidR="7D0F1C8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much,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43CF99C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 I made it clear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2882E3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'm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beating the way I am I don't want to be the bad guy, but it </w:t>
      </w:r>
      <w:proofErr w:type="spellStart"/>
      <w:r w:rsidRPr="78010FA2" w:rsidR="6148C33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it</w:t>
      </w:r>
      <w:proofErr w:type="spell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get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to the point that I need to be. </w:t>
      </w:r>
      <w:r w:rsidRPr="78010FA2" w:rsidR="4A36303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don't like agenda, I like transparency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 It doesn't have to b</w:t>
      </w:r>
      <w:r w:rsidRPr="78010FA2" w:rsidR="2D840B3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may have </w:t>
      </w:r>
      <w:r w:rsidRPr="78010FA2" w:rsidR="07F52C1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to make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some tough decision.</w:t>
      </w:r>
    </w:p>
    <w:p w:rsidRPr="000110BA" w:rsidR="00975CA2" w:rsidRDefault="00975CA2" w14:paraId="5E3CC154" w14:textId="77777777">
      <w:pPr>
        <w:spacing w:after="0" w:line="276" w:lineRule="auto"/>
      </w:pPr>
    </w:p>
    <w:p w:rsidRPr="000110BA" w:rsidR="00975CA2" w:rsidRDefault="00D55ECA" w14:paraId="5BD1AB1A" w14:textId="2D56571D">
      <w:pPr>
        <w:spacing w:after="0" w:line="276" w:lineRule="auto"/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Great</w:t>
      </w:r>
      <w:r w:rsidRPr="78010FA2" w:rsidR="2988A2C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well </w:t>
      </w:r>
      <w:r w:rsidRPr="78010FA2" w:rsidR="7006EC2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hank you so much for answering all these questions, I know we're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we're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basically out of time, again I don't want to take up too much of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your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 Time.</w:t>
      </w:r>
    </w:p>
    <w:p w:rsidRPr="000110BA" w:rsidR="00975CA2" w:rsidRDefault="00975CA2" w14:paraId="159DDA64" w14:textId="77777777">
      <w:pPr>
        <w:spacing w:after="0" w:line="276" w:lineRule="auto"/>
      </w:pPr>
    </w:p>
    <w:p w:rsidRPr="000110BA" w:rsidR="00975CA2" w:rsidRDefault="00047DE3" w14:paraId="63CFEEEA" w14:textId="63609DD4">
      <w:pPr>
        <w:spacing w:after="0" w:line="276" w:lineRule="auto"/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63C3263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have time for you but I j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ust</w:t>
      </w:r>
      <w:r w:rsidRPr="78010FA2" w:rsidR="66E42E3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hope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this is helpful and you get w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hen you were looking </w:t>
      </w:r>
      <w:r w:rsidRPr="78010FA2" w:rsidR="175D43E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for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</w:p>
    <w:p w:rsidRPr="000110BA" w:rsidR="00975CA2" w:rsidRDefault="00975CA2" w14:paraId="3B0D76E0" w14:textId="77777777">
      <w:pPr>
        <w:spacing w:after="0" w:line="276" w:lineRule="auto"/>
      </w:pPr>
    </w:p>
    <w:p w:rsidRPr="000110BA" w:rsidR="00975CA2" w:rsidP="78010FA2" w:rsidRDefault="00D55ECA" w14:paraId="0E96507C" w14:textId="50D26161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6FD799B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Yeah, no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it's always helpful and </w:t>
      </w:r>
      <w:r w:rsidRPr="78010FA2" w:rsidR="6C8D7C6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I'm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looking for basically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anything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so I try not to have too many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presupposition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before I come in, you know I want to just hear what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have to say about your experiences and</w:t>
      </w:r>
      <w:r w:rsidRPr="78010FA2" w:rsidR="023ECC3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whatnot.</w:t>
      </w:r>
    </w:p>
    <w:p w:rsidRPr="000110BA" w:rsidR="00975CA2" w:rsidRDefault="00975CA2" w14:paraId="379A681C" w14:textId="77777777">
      <w:pPr>
        <w:spacing w:after="0" w:line="276" w:lineRule="auto"/>
      </w:pPr>
    </w:p>
    <w:p w:rsidRPr="000110BA" w:rsidR="00975CA2" w:rsidRDefault="00047DE3" w14:paraId="3D465D4B" w14:textId="483B68D7">
      <w:pPr>
        <w:spacing w:after="0" w:line="276" w:lineRule="auto"/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Like I said, </w:t>
      </w:r>
      <w:r w:rsidRPr="78010FA2" w:rsidR="4F9B92B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 think I'm fortunate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. </w:t>
      </w:r>
      <w:r w:rsidRPr="78010FA2" w:rsidR="49E17EA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</w:t>
      </w:r>
      <w:proofErr w:type="gramStart"/>
      <w:r w:rsidRPr="78010FA2" w:rsidR="49E17EA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work</w:t>
      </w:r>
      <w:proofErr w:type="gramEnd"/>
      <w:r w:rsidRPr="78010FA2" w:rsidR="49E17EA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you know,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20 years</w:t>
      </w:r>
      <w:r w:rsidRPr="78010FA2" w:rsidR="7D7D07B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orking in this country with one organization with different</w:t>
      </w:r>
      <w:r w:rsidRPr="78010FA2" w:rsidR="55E02DB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responsibilities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 I</w:t>
      </w:r>
      <w:r w:rsidRPr="78010FA2" w:rsidR="5602291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would’ve probably given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more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perspective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wo</w:t>
      </w:r>
      <w:r w:rsidRPr="78010FA2" w:rsidR="26D26D2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rked at two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7A12700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three different companies. Probably definitely different com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pany</w:t>
      </w:r>
      <w:r w:rsidRPr="78010FA2" w:rsidR="52FB0E9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probably just in Georgia different setting. </w:t>
      </w:r>
    </w:p>
    <w:p w:rsidRPr="000110BA" w:rsidR="00975CA2" w:rsidP="78010FA2" w:rsidRDefault="00047DE3" w14:paraId="46F139C6" w14:textId="367E47B7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RDefault="00047DE3" w14:paraId="28C003A3" w14:textId="77EAE73C">
      <w:pPr>
        <w:spacing w:after="0" w:line="276" w:lineRule="auto"/>
      </w:pPr>
      <w:r w:rsidRPr="78010FA2" w:rsidR="14A70E4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Interviewer: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Right </w:t>
      </w:r>
    </w:p>
    <w:p w:rsidRPr="000110BA" w:rsidR="00975CA2" w:rsidP="78010FA2" w:rsidRDefault="00047DE3" w14:paraId="27199A44" w14:textId="6A044FC3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78010FA2" w:rsidRDefault="00047DE3" w14:paraId="3998C374" w14:textId="5A31DC9C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79E31D9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Participant 24: </w:t>
      </w:r>
      <w:r w:rsidRPr="78010FA2" w:rsidR="1515D6F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And I've never</w:t>
      </w:r>
      <w:r w:rsidRPr="78010FA2" w:rsidR="79E31D9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worked in </w:t>
      </w:r>
      <w:proofErr w:type="gramStart"/>
      <w:r w:rsidRPr="78010FA2" w:rsidR="79E31D9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corporate</w:t>
      </w:r>
      <w:proofErr w:type="gramEnd"/>
      <w:r w:rsidRPr="78010FA2" w:rsidR="7A60174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here</w:t>
      </w:r>
      <w:r w:rsidRPr="78010FA2" w:rsidR="79E31D9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But then when </w:t>
      </w:r>
      <w:r w:rsidRPr="78010FA2" w:rsidR="6761DB9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was</w:t>
      </w:r>
      <w:r w:rsidRPr="78010FA2" w:rsidR="466E051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in Thailand,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had an American boss, he was nice </w:t>
      </w:r>
      <w:r w:rsidRPr="78010FA2" w:rsidR="5E3FC7D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to me. I told you about his—I </w:t>
      </w:r>
      <w:proofErr w:type="gramStart"/>
      <w:r w:rsidRPr="78010FA2" w:rsidR="5E3FC7D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actually had</w:t>
      </w:r>
      <w:proofErr w:type="gramEnd"/>
      <w:r w:rsidRPr="78010FA2" w:rsidR="5E3FC7D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two American boss,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one was being</w:t>
      </w:r>
      <w:r w:rsidRPr="78010FA2" w:rsidR="59B289D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he sales and marketing </w:t>
      </w:r>
      <w:r w:rsidRPr="78010FA2" w:rsidR="29E4BC8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and one was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general mana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gers</w:t>
      </w:r>
      <w:r w:rsidRPr="78010FA2" w:rsidR="6ADCB4D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.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1B75A574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nd </w:t>
      </w:r>
      <w:r w:rsidRPr="78010FA2" w:rsidR="5678221D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now that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 mention when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resigned and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come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to work at </w:t>
      </w:r>
      <w:r w:rsidRPr="78010FA2" w:rsidR="5095BDDB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age 4 million,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8F4636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ou think </w:t>
      </w:r>
      <w:r w:rsidRPr="78010FA2" w:rsidR="08D40CA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after you earn your </w:t>
      </w:r>
      <w:proofErr w:type="gramStart"/>
      <w:r w:rsidRPr="78010FA2" w:rsidR="08D40CA9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MBA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62FE486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you’r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e better off than continue to work with us. </w:t>
      </w:r>
      <w:r w:rsidRPr="78010FA2" w:rsidR="1388CCB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[laugh]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So that's interesting</w:t>
      </w:r>
      <w:r w:rsidRPr="78010FA2" w:rsidR="7BC06EA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but yeah...</w:t>
      </w:r>
    </w:p>
    <w:p w:rsidRPr="000110BA" w:rsidR="00975CA2" w:rsidRDefault="00975CA2" w14:paraId="348F0558" w14:textId="77777777">
      <w:pPr>
        <w:spacing w:after="0" w:line="276" w:lineRule="auto"/>
      </w:pPr>
    </w:p>
    <w:p w:rsidRPr="000110BA" w:rsidR="00975CA2" w:rsidRDefault="00D55ECA" w14:paraId="32F0AC1D" w14:textId="2D9CD5F2">
      <w:pPr>
        <w:spacing w:after="0" w:line="276" w:lineRule="auto"/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yeah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very cool yeah </w:t>
      </w:r>
      <w:proofErr w:type="spell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yeah</w:t>
      </w:r>
      <w:proofErr w:type="spell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proofErr w:type="spell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yeah</w:t>
      </w:r>
      <w:proofErr w:type="spell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um do yo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u have </w:t>
      </w:r>
      <w:r w:rsidRPr="78010FA2" w:rsidR="72E106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V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en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mo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or PayPal or, though. </w:t>
      </w:r>
    </w:p>
    <w:p w:rsidRPr="000110BA" w:rsidR="00975CA2" w:rsidP="78010FA2" w:rsidRDefault="00D55ECA" w14:paraId="65E1261D" w14:textId="134B4858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78010FA2" w:rsidRDefault="00D55ECA" w14:paraId="29452E24" w14:textId="26536617">
      <w:pPr>
        <w:pStyle w:val="Normal"/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68267F4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 why?</w:t>
      </w:r>
    </w:p>
    <w:p w:rsidRPr="000110BA" w:rsidR="00975CA2" w:rsidP="78010FA2" w:rsidRDefault="00D55ECA" w14:paraId="3DB9A960" w14:textId="4DC7307E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</w:p>
    <w:p w:rsidRPr="000110BA" w:rsidR="00975CA2" w:rsidP="78010FA2" w:rsidRDefault="00D55ECA" w14:paraId="6DCCD064" w14:textId="419E3C7E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68267F4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Oh, I want to compensate you.</w:t>
      </w:r>
    </w:p>
    <w:p w:rsidRPr="000110BA" w:rsidR="00975CA2" w:rsidRDefault="00975CA2" w14:paraId="65637AD8" w14:textId="77777777">
      <w:pPr>
        <w:spacing w:after="0" w:line="276" w:lineRule="auto"/>
      </w:pPr>
    </w:p>
    <w:p w:rsidRPr="000110BA" w:rsidR="00975CA2" w:rsidRDefault="00047DE3" w14:paraId="346CADAD" w14:textId="57198F43">
      <w:pPr>
        <w:spacing w:after="0" w:line="276" w:lineRule="auto"/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25812958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Oh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no</w:t>
      </w:r>
      <w:r w:rsidRPr="78010FA2" w:rsidR="6F56C6D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no no.</w:t>
      </w:r>
    </w:p>
    <w:p w:rsidRPr="000110BA" w:rsidR="00975CA2" w:rsidRDefault="00975CA2" w14:paraId="484F8D54" w14:textId="77777777">
      <w:pPr>
        <w:spacing w:after="0" w:line="276" w:lineRule="auto"/>
      </w:pPr>
    </w:p>
    <w:p w:rsidRPr="000110BA" w:rsidR="00975CA2" w:rsidP="78010FA2" w:rsidRDefault="00D55ECA" w14:paraId="2EEDB44C" w14:textId="50C4C442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N</w:t>
      </w:r>
      <w:r w:rsidRPr="78010FA2" w:rsidR="4778F1D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o? Are you sure?</w:t>
      </w:r>
    </w:p>
    <w:p w:rsidRPr="000110BA" w:rsidR="00975CA2" w:rsidRDefault="00975CA2" w14:paraId="702A86D9" w14:textId="77777777">
      <w:pPr>
        <w:spacing w:after="0" w:line="276" w:lineRule="auto"/>
      </w:pPr>
    </w:p>
    <w:p w:rsidRPr="000110BA" w:rsidR="00975CA2" w:rsidP="78010FA2" w:rsidRDefault="00047DE3" w14:paraId="2A84185D" w14:textId="63FE3DEF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68040A4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I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do this </w:t>
      </w:r>
      <w:r w:rsidRPr="78010FA2" w:rsidR="4B24C0F1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to help the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dad and you</w:t>
      </w:r>
      <w:r w:rsidRPr="78010FA2" w:rsidR="69BA1545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’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</w:t>
      </w:r>
      <w:r w:rsidRPr="78010FA2" w:rsidR="5C6B600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e a very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way nice lady.</w:t>
      </w:r>
    </w:p>
    <w:p w:rsidRPr="000110BA" w:rsidR="00975CA2" w:rsidRDefault="00975CA2" w14:paraId="28A7600F" w14:textId="77777777">
      <w:pPr>
        <w:spacing w:after="0" w:line="276" w:lineRule="auto"/>
      </w:pPr>
    </w:p>
    <w:p w:rsidRPr="000110BA" w:rsidR="00975CA2" w:rsidP="78010FA2" w:rsidRDefault="00D55ECA" w14:paraId="381CE2BC" w14:textId="05D74C92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D55ECA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Interviewer: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What about a </w:t>
      </w:r>
      <w:r w:rsidRPr="78010FA2" w:rsidR="4DDF883E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Starbuck's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gift card or something</w:t>
      </w:r>
      <w:r w:rsidRPr="78010FA2" w:rsidR="12FFE74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RDefault="00975CA2" w14:paraId="4733247B" w14:textId="77777777">
      <w:pPr>
        <w:spacing w:after="0" w:line="276" w:lineRule="auto"/>
      </w:pPr>
    </w:p>
    <w:p w:rsidRPr="000110BA" w:rsidR="00975CA2" w:rsidP="78010FA2" w:rsidRDefault="00047DE3" w14:paraId="100B68E4" w14:textId="43FFCE49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78010FA2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Do you like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treat</w:t>
      </w:r>
      <w:proofErr w:type="gramEnd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yourself</w:t>
      </w:r>
      <w:r w:rsidRPr="78010FA2" w:rsidR="71D129D7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, or</w:t>
      </w:r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take a </w:t>
      </w:r>
      <w:proofErr w:type="gramStart"/>
      <w:r w:rsidRPr="78010FA2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nap.</w:t>
      </w:r>
      <w:proofErr w:type="gramEnd"/>
    </w:p>
    <w:p w:rsidRPr="000110BA" w:rsidR="00975CA2" w:rsidRDefault="00975CA2" w14:paraId="20C39D04" w14:textId="77777777">
      <w:pPr>
        <w:spacing w:after="0" w:line="276" w:lineRule="auto"/>
      </w:pPr>
    </w:p>
    <w:p w:rsidRPr="000110BA" w:rsidR="00975CA2" w:rsidRDefault="00D55ECA" w14:paraId="0B6B600C" w14:textId="2832DCAA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that's very sweet. Really.</w:t>
      </w:r>
    </w:p>
    <w:p w:rsidRPr="000110BA" w:rsidR="00975CA2" w:rsidRDefault="00975CA2" w14:paraId="31506BAD" w14:textId="77777777">
      <w:pPr>
        <w:spacing w:after="0" w:line="276" w:lineRule="auto"/>
      </w:pPr>
    </w:p>
    <w:p w:rsidRPr="000110BA" w:rsidR="00975CA2" w:rsidP="4573F62D" w:rsidRDefault="00047DE3" w14:paraId="753F91FA" w14:textId="55FB27BB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4573F62D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I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don't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expect an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ything in return, I just do this.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Is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your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dad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he's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</w:t>
      </w:r>
      <w:r w:rsidRPr="4573F62D" w:rsidR="72630BC0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a very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nice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guy and </w:t>
      </w:r>
      <w:r w:rsidRPr="4573F62D" w:rsidR="2DE0F82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o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ne of my great colleagues.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Wishing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well and it seems to me </w:t>
      </w:r>
      <w:r w:rsidRPr="4573F62D" w:rsidR="5ADFAA0F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how long has he been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retired</w:t>
      </w:r>
      <w:r w:rsidRPr="4573F62D" w:rsidR="5749078C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?</w:t>
      </w:r>
    </w:p>
    <w:p w:rsidRPr="000110BA" w:rsidR="00975CA2" w:rsidRDefault="00975CA2" w14:paraId="22D024A0" w14:textId="77777777">
      <w:pPr>
        <w:spacing w:after="0" w:line="276" w:lineRule="auto"/>
      </w:pPr>
    </w:p>
    <w:p w:rsidRPr="000110BA" w:rsidR="00975CA2" w:rsidRDefault="00D55ECA" w14:paraId="2619CAE5" w14:textId="64785365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um. I guess it was two years, five years they.</w:t>
      </w:r>
    </w:p>
    <w:p w:rsidRPr="000110BA" w:rsidR="00975CA2" w:rsidRDefault="00975CA2" w14:paraId="46897295" w14:textId="77777777">
      <w:pPr>
        <w:spacing w:after="0" w:line="276" w:lineRule="auto"/>
      </w:pPr>
    </w:p>
    <w:p w:rsidRPr="000110BA" w:rsidR="00975CA2" w:rsidRDefault="00047DE3" w14:paraId="21FD8B3B" w14:textId="7824261F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Do like l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onger than that. So </w:t>
      </w:r>
      <w:proofErr w:type="spell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so</w:t>
      </w:r>
      <w:proofErr w:type="spell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yeah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mean when you know you know. Our conversation will help you to send me creating closely, you can. You know, get what you're looking for in your research.</w:t>
      </w:r>
    </w:p>
    <w:p w:rsidRPr="000110BA" w:rsidR="00975CA2" w:rsidRDefault="00975CA2" w14:paraId="16D32CC1" w14:textId="77777777">
      <w:pPr>
        <w:spacing w:after="0" w:line="276" w:lineRule="auto"/>
      </w:pPr>
    </w:p>
    <w:p w:rsidRPr="000110BA" w:rsidR="00975CA2" w:rsidRDefault="00D55ECA" w14:paraId="3E68A52E" w14:textId="4519F48A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yeah</w:t>
      </w:r>
      <w:proofErr w:type="gram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know it's very helpful, so thank you and feel free to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reach out to me if you have more.</w:t>
      </w:r>
    </w:p>
    <w:p w:rsidRPr="000110BA" w:rsidR="00975CA2" w:rsidRDefault="00975CA2" w14:paraId="4F95B0F9" w14:textId="77777777">
      <w:pPr>
        <w:spacing w:after="0" w:line="276" w:lineRule="auto"/>
      </w:pPr>
    </w:p>
    <w:p w:rsidRPr="000110BA" w:rsidR="00975CA2" w:rsidRDefault="00047DE3" w14:paraId="3CB32370" w14:textId="6C81190B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Questions and. You want to us.</w:t>
      </w:r>
    </w:p>
    <w:p w:rsidRPr="000110BA" w:rsidR="00975CA2" w:rsidRDefault="00975CA2" w14:paraId="3F635781" w14:textId="77777777">
      <w:pPr>
        <w:spacing w:after="0" w:line="276" w:lineRule="auto"/>
      </w:pPr>
    </w:p>
    <w:p w:rsidRPr="000110BA" w:rsidR="00975CA2" w:rsidRDefault="00D55ECA" w14:paraId="6120C534" w14:textId="6425E133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sore.</w:t>
      </w:r>
    </w:p>
    <w:p w:rsidRPr="000110BA" w:rsidR="00975CA2" w:rsidRDefault="00975CA2" w14:paraId="413A57D3" w14:textId="77777777">
      <w:pPr>
        <w:spacing w:after="0" w:line="276" w:lineRule="auto"/>
      </w:pPr>
    </w:p>
    <w:p w:rsidRPr="000110BA" w:rsidR="00975CA2" w:rsidRDefault="00047DE3" w14:paraId="7647FDC2" w14:textId="40E2A79F">
      <w:pPr>
        <w:spacing w:after="0" w:line="276" w:lineRule="auto"/>
      </w:pPr>
      <w:r w:rsidRPr="000110BA">
        <w:rPr>
          <w:rFonts w:ascii="Arial" w:hAnsi="Arial" w:eastAsia="Arial" w:cs="Arial"/>
          <w:color w:val="000000"/>
          <w:sz w:val="20"/>
          <w:szCs w:val="20"/>
          <w:lang w:eastAsia="en-US"/>
        </w:rPr>
        <w:t>Participant 24: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will do that my email now.</w:t>
      </w:r>
    </w:p>
    <w:p w:rsidRPr="000110BA" w:rsidR="00975CA2" w:rsidRDefault="00975CA2" w14:paraId="42DEFFF3" w14:textId="77777777">
      <w:pPr>
        <w:spacing w:after="0" w:line="276" w:lineRule="auto"/>
      </w:pPr>
    </w:p>
    <w:p w:rsidRPr="000110BA" w:rsidR="00975CA2" w:rsidRDefault="00D55ECA" w14:paraId="000DEC84" w14:textId="77B8ED2D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Right yeah yes, yes. cool Thank you so much, it was really nice to meet.</w:t>
      </w:r>
    </w:p>
    <w:p w:rsidRPr="000110BA" w:rsidR="00975CA2" w:rsidRDefault="00975CA2" w14:paraId="31373243" w14:textId="77777777">
      <w:pPr>
        <w:spacing w:after="0" w:line="276" w:lineRule="auto"/>
      </w:pPr>
    </w:p>
    <w:p w:rsidRPr="000110BA" w:rsidR="00975CA2" w:rsidP="4573F62D" w:rsidRDefault="00047DE3" w14:paraId="2D8FF18F" w14:textId="049A47B5">
      <w:pPr>
        <w:spacing w:after="0"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</w:pPr>
      <w:r w:rsidRPr="4573F62D" w:rsidR="00047DE3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Participant 24: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You 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nice to meet you and good luck. Say hi to Dr </w:t>
      </w:r>
      <w:r w:rsidRPr="4573F62D" w:rsidR="39732876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>Dan</w:t>
      </w:r>
      <w:r w:rsidRPr="4573F62D" w:rsidR="00EF00A2">
        <w:rPr>
          <w:rFonts w:ascii="Arial" w:hAnsi="Arial" w:eastAsia="Arial" w:cs="Arial"/>
          <w:color w:val="000000" w:themeColor="text1" w:themeTint="FF" w:themeShade="FF"/>
          <w:sz w:val="20"/>
          <w:szCs w:val="20"/>
          <w:lang w:eastAsia="en-US"/>
        </w:rPr>
        <w:t xml:space="preserve"> for me.</w:t>
      </w:r>
    </w:p>
    <w:p w:rsidRPr="000110BA" w:rsidR="00975CA2" w:rsidRDefault="00975CA2" w14:paraId="0632CB6D" w14:textId="77777777">
      <w:pPr>
        <w:spacing w:after="0" w:line="276" w:lineRule="auto"/>
      </w:pPr>
    </w:p>
    <w:p w:rsidRPr="000110BA" w:rsidR="00975CA2" w:rsidRDefault="00D55ECA" w14:paraId="65B2CB38" w14:textId="3637B5CD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eastAsia="en-US"/>
        </w:rPr>
        <w:t>Interviewer:</w:t>
      </w:r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 xml:space="preserve"> I will do that for sure. Okay. bye </w:t>
      </w:r>
      <w:proofErr w:type="spellStart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bye</w:t>
      </w:r>
      <w:proofErr w:type="spellEnd"/>
      <w:r w:rsidRPr="000110BA" w:rsidR="00EF00A2">
        <w:rPr>
          <w:rFonts w:ascii="Arial" w:hAnsi="Arial" w:eastAsia="Arial" w:cs="Arial"/>
          <w:color w:val="000000"/>
          <w:sz w:val="20"/>
          <w:szCs w:val="20"/>
          <w:lang w:eastAsia="en-US"/>
        </w:rPr>
        <w:t>.</w:t>
      </w:r>
    </w:p>
    <w:sectPr w:rsidRPr="000110BA" w:rsidR="00975CA2">
      <w:pgSz w:w="11907" w:h="16839" w:orient="portrait"/>
      <w:pgMar w:top="1417" w:right="1417" w:bottom="1134" w:left="1417" w:header="708" w:footer="708" w:gutter="0"/>
      <w:cols w:space="708"/>
      <w:docGrid w:linePitch="311"/>
      <w:headerReference w:type="default" r:id="Rbb787f8bfe5a4f43"/>
      <w:footerReference w:type="default" r:id="R4986aed7857541e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SE" w:author="Samayoa, Estevan" w:date="2023-03-13T20:07:00Z" w:id="4">
    <w:p w:rsidR="006F589D" w:rsidRDefault="006F589D" w14:paraId="5EEBDD66" w14:textId="12A0FB49">
      <w:pPr>
        <w:pStyle w:val="CommentText"/>
      </w:pPr>
      <w:r>
        <w:rPr>
          <w:rStyle w:val="CommentReference"/>
        </w:rPr>
        <w:annotationRef/>
      </w:r>
      <w:r>
        <w:t>19:00, can’t understand</w:t>
      </w:r>
    </w:p>
  </w:comment>
  <w:comment w:initials="SE" w:author="Samayoa, Estevan" w:date="2023-04-10T23:04:45" w:id="1154091016">
    <w:p w:rsidR="78010FA2" w:rsidRDefault="78010FA2" w14:paraId="4CEFFDF2" w14:textId="54410081">
      <w:pPr>
        <w:pStyle w:val="CommentText"/>
      </w:pPr>
      <w:r w:rsidR="78010FA2">
        <w:rPr/>
        <w:t>47:30, Can’t quite catch this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EEBDD66"/>
  <w15:commentEx w15:done="0" w15:paraId="4CEFFDF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BA00F4" w16cex:dateUtc="2023-03-14T00:07:00Z"/>
  <w16cex:commentExtensible w16cex:durableId="1258565A" w16cex:dateUtc="2023-04-11T03:04:45.88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EEBDD66" w16cid:durableId="27BA00F4"/>
  <w16cid:commentId w16cid:paraId="4CEFFDF2" w16cid:durableId="125856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2EEE" w:rsidRDefault="005F2EEE" w14:paraId="467C0933" w14:textId="77777777">
      <w:r>
        <w:separator/>
      </w:r>
    </w:p>
  </w:endnote>
  <w:endnote w:type="continuationSeparator" w:id="0">
    <w:p w:rsidR="005F2EEE" w:rsidRDefault="005F2EEE" w14:paraId="1E84F09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573F62D" w:rsidTr="4573F62D" w14:paraId="4C02427C">
      <w:trPr>
        <w:trHeight w:val="300"/>
      </w:trPr>
      <w:tc>
        <w:tcPr>
          <w:tcW w:w="3020" w:type="dxa"/>
          <w:tcMar/>
        </w:tcPr>
        <w:p w:rsidR="4573F62D" w:rsidP="4573F62D" w:rsidRDefault="4573F62D" w14:paraId="7F737669" w14:textId="0A07DB73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20" w:type="dxa"/>
          <w:tcMar/>
        </w:tcPr>
        <w:p w:rsidR="4573F62D" w:rsidP="4573F62D" w:rsidRDefault="4573F62D" w14:paraId="484A0516" w14:textId="60456AC3">
          <w:pPr>
            <w:pStyle w:val="Header"/>
            <w:bidi w:val="0"/>
            <w:jc w:val="center"/>
            <w:rPr/>
          </w:pPr>
        </w:p>
      </w:tc>
      <w:tc>
        <w:tcPr>
          <w:tcW w:w="3020" w:type="dxa"/>
          <w:tcMar/>
        </w:tcPr>
        <w:p w:rsidR="4573F62D" w:rsidP="4573F62D" w:rsidRDefault="4573F62D" w14:paraId="28A4E50F" w14:textId="60976010">
          <w:pPr>
            <w:pStyle w:val="Header"/>
            <w:bidi w:val="0"/>
            <w:ind w:right="-115"/>
            <w:jc w:val="right"/>
            <w:rPr/>
          </w:pPr>
        </w:p>
      </w:tc>
    </w:tr>
  </w:tbl>
  <w:p w:rsidR="4573F62D" w:rsidP="4573F62D" w:rsidRDefault="4573F62D" w14:paraId="37739C20" w14:textId="4FAB44C8">
    <w:pPr>
      <w:pStyle w:val="Footer"/>
      <w:bidi w:val="0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2EEE" w:rsidRDefault="005F2EEE" w14:paraId="17329BC8" w14:textId="77777777">
      <w:r>
        <w:separator/>
      </w:r>
    </w:p>
  </w:footnote>
  <w:footnote w:type="continuationSeparator" w:id="0">
    <w:p w:rsidR="005F2EEE" w:rsidRDefault="005F2EEE" w14:paraId="0A41B6A0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573F62D" w:rsidTr="4573F62D" w14:paraId="25650E1C">
      <w:trPr>
        <w:trHeight w:val="300"/>
      </w:trPr>
      <w:tc>
        <w:tcPr>
          <w:tcW w:w="3020" w:type="dxa"/>
          <w:tcMar/>
        </w:tcPr>
        <w:p w:rsidR="4573F62D" w:rsidP="4573F62D" w:rsidRDefault="4573F62D" w14:paraId="6FA21AED" w14:textId="742CC67D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20" w:type="dxa"/>
          <w:tcMar/>
        </w:tcPr>
        <w:p w:rsidR="4573F62D" w:rsidP="4573F62D" w:rsidRDefault="4573F62D" w14:paraId="64846E79" w14:textId="2A0296C6">
          <w:pPr>
            <w:pStyle w:val="Header"/>
            <w:bidi w:val="0"/>
            <w:jc w:val="center"/>
            <w:rPr/>
          </w:pPr>
        </w:p>
      </w:tc>
      <w:tc>
        <w:tcPr>
          <w:tcW w:w="3020" w:type="dxa"/>
          <w:tcMar/>
        </w:tcPr>
        <w:p w:rsidR="4573F62D" w:rsidP="4573F62D" w:rsidRDefault="4573F62D" w14:paraId="14C21160" w14:textId="2B76FE5D">
          <w:pPr>
            <w:pStyle w:val="Header"/>
            <w:bidi w:val="0"/>
            <w:ind w:right="-115"/>
            <w:jc w:val="right"/>
            <w:rPr/>
          </w:pPr>
        </w:p>
      </w:tc>
    </w:tr>
  </w:tbl>
  <w:p w:rsidR="4573F62D" w:rsidP="4573F62D" w:rsidRDefault="4573F62D" w14:paraId="503DFB76" w14:textId="760F9E1B">
    <w:pPr>
      <w:pStyle w:val="Header"/>
      <w:bidi w:val="0"/>
      <w:rPr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Samayoa, Estevan">
    <w15:presenceInfo w15:providerId="AD" w15:userId="S::esamayo@emory.edu::919bb2b8-9822-4027-9a85-aa4a058534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0110BA"/>
    <w:rsid w:val="00047DE3"/>
    <w:rsid w:val="000571B0"/>
    <w:rsid w:val="000C5232"/>
    <w:rsid w:val="00190D47"/>
    <w:rsid w:val="001C0F4E"/>
    <w:rsid w:val="002C5C7D"/>
    <w:rsid w:val="002E769A"/>
    <w:rsid w:val="00330BDA"/>
    <w:rsid w:val="005F2EEE"/>
    <w:rsid w:val="006F589D"/>
    <w:rsid w:val="00767D76"/>
    <w:rsid w:val="0083F0A6"/>
    <w:rsid w:val="00894BB6"/>
    <w:rsid w:val="008FCE7C"/>
    <w:rsid w:val="00975CA2"/>
    <w:rsid w:val="00AA81FA"/>
    <w:rsid w:val="00C04411"/>
    <w:rsid w:val="00D55ECA"/>
    <w:rsid w:val="00EF00A2"/>
    <w:rsid w:val="010316C7"/>
    <w:rsid w:val="010B638B"/>
    <w:rsid w:val="0121432F"/>
    <w:rsid w:val="0144BEC4"/>
    <w:rsid w:val="0163E05E"/>
    <w:rsid w:val="01709164"/>
    <w:rsid w:val="01C40987"/>
    <w:rsid w:val="01C97605"/>
    <w:rsid w:val="01CEFBA4"/>
    <w:rsid w:val="01E2A905"/>
    <w:rsid w:val="023ECC3A"/>
    <w:rsid w:val="024EABBB"/>
    <w:rsid w:val="02882E3A"/>
    <w:rsid w:val="02A60DBB"/>
    <w:rsid w:val="02B17EAF"/>
    <w:rsid w:val="02B48DC2"/>
    <w:rsid w:val="02BBE511"/>
    <w:rsid w:val="03013D6E"/>
    <w:rsid w:val="0316902C"/>
    <w:rsid w:val="0364B07A"/>
    <w:rsid w:val="036DCD28"/>
    <w:rsid w:val="037E7966"/>
    <w:rsid w:val="03810767"/>
    <w:rsid w:val="0394BD26"/>
    <w:rsid w:val="03A6BBF0"/>
    <w:rsid w:val="03D2D292"/>
    <w:rsid w:val="04014FCA"/>
    <w:rsid w:val="040B4329"/>
    <w:rsid w:val="043FAF31"/>
    <w:rsid w:val="04565231"/>
    <w:rsid w:val="0490C18B"/>
    <w:rsid w:val="04C4870B"/>
    <w:rsid w:val="04E826B3"/>
    <w:rsid w:val="04F83DE2"/>
    <w:rsid w:val="051193EE"/>
    <w:rsid w:val="057636AE"/>
    <w:rsid w:val="05A6152E"/>
    <w:rsid w:val="05C6C0A1"/>
    <w:rsid w:val="05D63F69"/>
    <w:rsid w:val="06091F5D"/>
    <w:rsid w:val="060DC25B"/>
    <w:rsid w:val="06453523"/>
    <w:rsid w:val="0649E52E"/>
    <w:rsid w:val="065ABFD6"/>
    <w:rsid w:val="068328DF"/>
    <w:rsid w:val="068D1C8C"/>
    <w:rsid w:val="069CDA3D"/>
    <w:rsid w:val="06A664B5"/>
    <w:rsid w:val="06AD644F"/>
    <w:rsid w:val="06BB9524"/>
    <w:rsid w:val="06C7F487"/>
    <w:rsid w:val="07526F7C"/>
    <w:rsid w:val="078FCB52"/>
    <w:rsid w:val="07A2C571"/>
    <w:rsid w:val="07A76A91"/>
    <w:rsid w:val="07ACFA6B"/>
    <w:rsid w:val="07B25F69"/>
    <w:rsid w:val="07B2E303"/>
    <w:rsid w:val="07C1A700"/>
    <w:rsid w:val="07E0EA3B"/>
    <w:rsid w:val="07F52C17"/>
    <w:rsid w:val="07FE8E4E"/>
    <w:rsid w:val="082A0818"/>
    <w:rsid w:val="08B80B5A"/>
    <w:rsid w:val="08D40CA9"/>
    <w:rsid w:val="08F1EBB2"/>
    <w:rsid w:val="08F46368"/>
    <w:rsid w:val="08FFEF84"/>
    <w:rsid w:val="0918D7BE"/>
    <w:rsid w:val="092E0462"/>
    <w:rsid w:val="09301C87"/>
    <w:rsid w:val="0936A84C"/>
    <w:rsid w:val="0936F0E4"/>
    <w:rsid w:val="093E95D2"/>
    <w:rsid w:val="09576CB0"/>
    <w:rsid w:val="0980888B"/>
    <w:rsid w:val="09E50511"/>
    <w:rsid w:val="09FB538A"/>
    <w:rsid w:val="0A0EEC6D"/>
    <w:rsid w:val="0A2E870C"/>
    <w:rsid w:val="0A4BF6B5"/>
    <w:rsid w:val="0A5992CF"/>
    <w:rsid w:val="0A5BBDAD"/>
    <w:rsid w:val="0A714C92"/>
    <w:rsid w:val="0AAAAE4D"/>
    <w:rsid w:val="0AE03CDE"/>
    <w:rsid w:val="0AF8BFCC"/>
    <w:rsid w:val="0B5C3B0E"/>
    <w:rsid w:val="0B997A91"/>
    <w:rsid w:val="0BA8214F"/>
    <w:rsid w:val="0BB75DFD"/>
    <w:rsid w:val="0BEE3E05"/>
    <w:rsid w:val="0C014A25"/>
    <w:rsid w:val="0C318A9F"/>
    <w:rsid w:val="0C507880"/>
    <w:rsid w:val="0C69A0DD"/>
    <w:rsid w:val="0C714FDA"/>
    <w:rsid w:val="0C802366"/>
    <w:rsid w:val="0CB19199"/>
    <w:rsid w:val="0D2F2C8E"/>
    <w:rsid w:val="0D2FC94C"/>
    <w:rsid w:val="0D3B60B1"/>
    <w:rsid w:val="0D3C03DF"/>
    <w:rsid w:val="0D6B5650"/>
    <w:rsid w:val="0D74A899"/>
    <w:rsid w:val="0D96727B"/>
    <w:rsid w:val="0DCBB9EC"/>
    <w:rsid w:val="0DD5D423"/>
    <w:rsid w:val="0DE98755"/>
    <w:rsid w:val="0E1206F5"/>
    <w:rsid w:val="0E4409E7"/>
    <w:rsid w:val="0E5AC722"/>
    <w:rsid w:val="0E655202"/>
    <w:rsid w:val="0E77BFAD"/>
    <w:rsid w:val="0E9992DC"/>
    <w:rsid w:val="0E9A6F9C"/>
    <w:rsid w:val="0EDB4B0A"/>
    <w:rsid w:val="0F151F06"/>
    <w:rsid w:val="0F78B969"/>
    <w:rsid w:val="0F79E86D"/>
    <w:rsid w:val="0F7F5F23"/>
    <w:rsid w:val="0FCF7EB2"/>
    <w:rsid w:val="0FD583DA"/>
    <w:rsid w:val="0FFEE616"/>
    <w:rsid w:val="0FFFE16D"/>
    <w:rsid w:val="10038B12"/>
    <w:rsid w:val="1053C4A9"/>
    <w:rsid w:val="109F987A"/>
    <w:rsid w:val="1104CD6E"/>
    <w:rsid w:val="1104E69A"/>
    <w:rsid w:val="1141BA31"/>
    <w:rsid w:val="11CE4F5F"/>
    <w:rsid w:val="120A1226"/>
    <w:rsid w:val="120E768C"/>
    <w:rsid w:val="121DF461"/>
    <w:rsid w:val="12BA029A"/>
    <w:rsid w:val="12BE8826"/>
    <w:rsid w:val="12E57818"/>
    <w:rsid w:val="12EF1FFE"/>
    <w:rsid w:val="12FFE746"/>
    <w:rsid w:val="130199E9"/>
    <w:rsid w:val="1325C115"/>
    <w:rsid w:val="132BC400"/>
    <w:rsid w:val="1377D329"/>
    <w:rsid w:val="1380EFCF"/>
    <w:rsid w:val="1388CCBE"/>
    <w:rsid w:val="139A182C"/>
    <w:rsid w:val="13B3EBD9"/>
    <w:rsid w:val="13D5CCD8"/>
    <w:rsid w:val="13D9FED4"/>
    <w:rsid w:val="1458C8D9"/>
    <w:rsid w:val="14702613"/>
    <w:rsid w:val="147301E7"/>
    <w:rsid w:val="1479BA39"/>
    <w:rsid w:val="14814879"/>
    <w:rsid w:val="148AF05F"/>
    <w:rsid w:val="14A70E47"/>
    <w:rsid w:val="14AF55CC"/>
    <w:rsid w:val="14C5F0E4"/>
    <w:rsid w:val="14CA08A6"/>
    <w:rsid w:val="14D7DFAA"/>
    <w:rsid w:val="14E3DA85"/>
    <w:rsid w:val="14F5CAFF"/>
    <w:rsid w:val="14FE2AC5"/>
    <w:rsid w:val="1515D6F1"/>
    <w:rsid w:val="153D271D"/>
    <w:rsid w:val="159DFF87"/>
    <w:rsid w:val="15B1C20D"/>
    <w:rsid w:val="15E929F1"/>
    <w:rsid w:val="15F75AC6"/>
    <w:rsid w:val="160B8318"/>
    <w:rsid w:val="1626C0C0"/>
    <w:rsid w:val="169683D7"/>
    <w:rsid w:val="16AA5FBC"/>
    <w:rsid w:val="16BACFA3"/>
    <w:rsid w:val="16BD1577"/>
    <w:rsid w:val="16C0BA85"/>
    <w:rsid w:val="16CC3DF2"/>
    <w:rsid w:val="173C06C8"/>
    <w:rsid w:val="175D43E4"/>
    <w:rsid w:val="1784EAD8"/>
    <w:rsid w:val="17A5AD2E"/>
    <w:rsid w:val="17E52AB2"/>
    <w:rsid w:val="17EA2F35"/>
    <w:rsid w:val="1841FAC9"/>
    <w:rsid w:val="184EA988"/>
    <w:rsid w:val="185C8AE6"/>
    <w:rsid w:val="185F587A"/>
    <w:rsid w:val="18696E7D"/>
    <w:rsid w:val="188691FE"/>
    <w:rsid w:val="18D12746"/>
    <w:rsid w:val="18DB8EC7"/>
    <w:rsid w:val="18EB471F"/>
    <w:rsid w:val="1908A30D"/>
    <w:rsid w:val="195A376B"/>
    <w:rsid w:val="195EF96B"/>
    <w:rsid w:val="198AE2FB"/>
    <w:rsid w:val="19FF087D"/>
    <w:rsid w:val="1A0693CF"/>
    <w:rsid w:val="1A0BCC3A"/>
    <w:rsid w:val="1A6D713A"/>
    <w:rsid w:val="1AB783FC"/>
    <w:rsid w:val="1AD2B96F"/>
    <w:rsid w:val="1AD64F56"/>
    <w:rsid w:val="1AD9984B"/>
    <w:rsid w:val="1AF089FD"/>
    <w:rsid w:val="1AFCFE7C"/>
    <w:rsid w:val="1B496458"/>
    <w:rsid w:val="1B4B1965"/>
    <w:rsid w:val="1B61A196"/>
    <w:rsid w:val="1B6393F8"/>
    <w:rsid w:val="1B75A574"/>
    <w:rsid w:val="1BCB2493"/>
    <w:rsid w:val="1BED70AA"/>
    <w:rsid w:val="1C1FA9B6"/>
    <w:rsid w:val="1C2AFD0E"/>
    <w:rsid w:val="1C478015"/>
    <w:rsid w:val="1C5751BF"/>
    <w:rsid w:val="1C65C0C4"/>
    <w:rsid w:val="1C669C4A"/>
    <w:rsid w:val="1C98CEDD"/>
    <w:rsid w:val="1C9F9C57"/>
    <w:rsid w:val="1CA70AB7"/>
    <w:rsid w:val="1CF73A77"/>
    <w:rsid w:val="1D1EA785"/>
    <w:rsid w:val="1D3747DE"/>
    <w:rsid w:val="1D516706"/>
    <w:rsid w:val="1D519AA9"/>
    <w:rsid w:val="1D81EAC3"/>
    <w:rsid w:val="1DDF128B"/>
    <w:rsid w:val="1DFCB541"/>
    <w:rsid w:val="1E271875"/>
    <w:rsid w:val="1E3A2274"/>
    <w:rsid w:val="1E57C28F"/>
    <w:rsid w:val="1EA5600E"/>
    <w:rsid w:val="1EA67C40"/>
    <w:rsid w:val="1EAC4C14"/>
    <w:rsid w:val="1EB571A1"/>
    <w:rsid w:val="1EDF3D5D"/>
    <w:rsid w:val="1EFBB299"/>
    <w:rsid w:val="1EFE0079"/>
    <w:rsid w:val="1F1B1730"/>
    <w:rsid w:val="1F286231"/>
    <w:rsid w:val="1F52E117"/>
    <w:rsid w:val="1F900C37"/>
    <w:rsid w:val="1F9E3D0C"/>
    <w:rsid w:val="1FA62A92"/>
    <w:rsid w:val="1FF33DBA"/>
    <w:rsid w:val="203751AA"/>
    <w:rsid w:val="20732038"/>
    <w:rsid w:val="207DFAC2"/>
    <w:rsid w:val="209A4BFA"/>
    <w:rsid w:val="210DE7F6"/>
    <w:rsid w:val="211AF138"/>
    <w:rsid w:val="2133CA1E"/>
    <w:rsid w:val="2138B8D0"/>
    <w:rsid w:val="2179304C"/>
    <w:rsid w:val="2180279A"/>
    <w:rsid w:val="218FED98"/>
    <w:rsid w:val="21C977D9"/>
    <w:rsid w:val="21ED1263"/>
    <w:rsid w:val="22020DF8"/>
    <w:rsid w:val="22535FC7"/>
    <w:rsid w:val="22B33E00"/>
    <w:rsid w:val="22B6C199"/>
    <w:rsid w:val="22D0ED7F"/>
    <w:rsid w:val="22D2265B"/>
    <w:rsid w:val="22E27385"/>
    <w:rsid w:val="22E348C2"/>
    <w:rsid w:val="22FB9BE2"/>
    <w:rsid w:val="23166516"/>
    <w:rsid w:val="236C3F5C"/>
    <w:rsid w:val="237EFF6B"/>
    <w:rsid w:val="239F3D8D"/>
    <w:rsid w:val="241EF6A5"/>
    <w:rsid w:val="24330DDF"/>
    <w:rsid w:val="243D3DC5"/>
    <w:rsid w:val="244867B3"/>
    <w:rsid w:val="245291FA"/>
    <w:rsid w:val="24637D5A"/>
    <w:rsid w:val="247FAD76"/>
    <w:rsid w:val="24973A76"/>
    <w:rsid w:val="24B9B04F"/>
    <w:rsid w:val="251CC8E5"/>
    <w:rsid w:val="251EEB8F"/>
    <w:rsid w:val="2542FB74"/>
    <w:rsid w:val="25812958"/>
    <w:rsid w:val="25847E6A"/>
    <w:rsid w:val="25B537FA"/>
    <w:rsid w:val="25FE5500"/>
    <w:rsid w:val="2607C726"/>
    <w:rsid w:val="260FB4AC"/>
    <w:rsid w:val="26353508"/>
    <w:rsid w:val="265A5A40"/>
    <w:rsid w:val="267FBEC4"/>
    <w:rsid w:val="268DB15D"/>
    <w:rsid w:val="26D26D2F"/>
    <w:rsid w:val="26D6DE4F"/>
    <w:rsid w:val="26F9A70B"/>
    <w:rsid w:val="26FAE46A"/>
    <w:rsid w:val="27084D3D"/>
    <w:rsid w:val="271C3A6E"/>
    <w:rsid w:val="27255C2C"/>
    <w:rsid w:val="27A39787"/>
    <w:rsid w:val="27DA1460"/>
    <w:rsid w:val="27EC47EB"/>
    <w:rsid w:val="27EE933A"/>
    <w:rsid w:val="27F683FC"/>
    <w:rsid w:val="27FA81E4"/>
    <w:rsid w:val="283E9195"/>
    <w:rsid w:val="285967AE"/>
    <w:rsid w:val="287A9C36"/>
    <w:rsid w:val="29269B14"/>
    <w:rsid w:val="293783E3"/>
    <w:rsid w:val="293F67E8"/>
    <w:rsid w:val="294D0CD8"/>
    <w:rsid w:val="29589045"/>
    <w:rsid w:val="297F3F6B"/>
    <w:rsid w:val="2988A2CC"/>
    <w:rsid w:val="29A819A0"/>
    <w:rsid w:val="29B6511B"/>
    <w:rsid w:val="29CA8F74"/>
    <w:rsid w:val="29DB91C9"/>
    <w:rsid w:val="29E4BC8C"/>
    <w:rsid w:val="2A0E7F11"/>
    <w:rsid w:val="2A2AB170"/>
    <w:rsid w:val="2A863DB0"/>
    <w:rsid w:val="2AE325CF"/>
    <w:rsid w:val="2B16A607"/>
    <w:rsid w:val="2B651A26"/>
    <w:rsid w:val="2B859653"/>
    <w:rsid w:val="2BD55E34"/>
    <w:rsid w:val="2BDE1497"/>
    <w:rsid w:val="2C117BF1"/>
    <w:rsid w:val="2C1BCE5E"/>
    <w:rsid w:val="2C38EFA5"/>
    <w:rsid w:val="2C4CD7E7"/>
    <w:rsid w:val="2C5CA9CC"/>
    <w:rsid w:val="2C9BCB6C"/>
    <w:rsid w:val="2CCCEC2B"/>
    <w:rsid w:val="2CDF2909"/>
    <w:rsid w:val="2D1F77B3"/>
    <w:rsid w:val="2D24415E"/>
    <w:rsid w:val="2D2CC22F"/>
    <w:rsid w:val="2D5F168E"/>
    <w:rsid w:val="2D840B36"/>
    <w:rsid w:val="2D8BF290"/>
    <w:rsid w:val="2D96EB79"/>
    <w:rsid w:val="2DB7C213"/>
    <w:rsid w:val="2DE0F823"/>
    <w:rsid w:val="2E13CCD0"/>
    <w:rsid w:val="2E207DFB"/>
    <w:rsid w:val="2E2387FD"/>
    <w:rsid w:val="2E43FFE2"/>
    <w:rsid w:val="2E52B08E"/>
    <w:rsid w:val="2EBFFE12"/>
    <w:rsid w:val="2EE9DDBA"/>
    <w:rsid w:val="2F1A774B"/>
    <w:rsid w:val="2F284CC3"/>
    <w:rsid w:val="2FA62D63"/>
    <w:rsid w:val="2FCE190B"/>
    <w:rsid w:val="2FE57BFB"/>
    <w:rsid w:val="300EC7FE"/>
    <w:rsid w:val="307DC095"/>
    <w:rsid w:val="3085AE1B"/>
    <w:rsid w:val="30894402"/>
    <w:rsid w:val="30B82135"/>
    <w:rsid w:val="30BB5553"/>
    <w:rsid w:val="30E174E7"/>
    <w:rsid w:val="30E2C907"/>
    <w:rsid w:val="30F19FFD"/>
    <w:rsid w:val="310F6831"/>
    <w:rsid w:val="31503137"/>
    <w:rsid w:val="31526753"/>
    <w:rsid w:val="3164A59A"/>
    <w:rsid w:val="317C9D0D"/>
    <w:rsid w:val="31894905"/>
    <w:rsid w:val="31BC7E9E"/>
    <w:rsid w:val="31F61A47"/>
    <w:rsid w:val="321990F6"/>
    <w:rsid w:val="32217E7C"/>
    <w:rsid w:val="32251463"/>
    <w:rsid w:val="3243F42A"/>
    <w:rsid w:val="326A59B1"/>
    <w:rsid w:val="326DE820"/>
    <w:rsid w:val="32C34030"/>
    <w:rsid w:val="32D4AB36"/>
    <w:rsid w:val="33277223"/>
    <w:rsid w:val="3341FCE6"/>
    <w:rsid w:val="33834B9B"/>
    <w:rsid w:val="33849FBB"/>
    <w:rsid w:val="33B06B1C"/>
    <w:rsid w:val="33B9FAE2"/>
    <w:rsid w:val="33E7E90F"/>
    <w:rsid w:val="33F74E0B"/>
    <w:rsid w:val="3432731E"/>
    <w:rsid w:val="34617940"/>
    <w:rsid w:val="349265A8"/>
    <w:rsid w:val="34A67C26"/>
    <w:rsid w:val="34C1F212"/>
    <w:rsid w:val="34F543AB"/>
    <w:rsid w:val="34FC4C67"/>
    <w:rsid w:val="35208F4E"/>
    <w:rsid w:val="3542B34C"/>
    <w:rsid w:val="35591F3E"/>
    <w:rsid w:val="3562C601"/>
    <w:rsid w:val="3568F901"/>
    <w:rsid w:val="35727AB7"/>
    <w:rsid w:val="35737FF9"/>
    <w:rsid w:val="35882AA3"/>
    <w:rsid w:val="35B01E95"/>
    <w:rsid w:val="361D5F0B"/>
    <w:rsid w:val="361DEAF0"/>
    <w:rsid w:val="3623A25A"/>
    <w:rsid w:val="36248AEE"/>
    <w:rsid w:val="3625D876"/>
    <w:rsid w:val="362B8FE0"/>
    <w:rsid w:val="362E9075"/>
    <w:rsid w:val="365D4709"/>
    <w:rsid w:val="366ECBE9"/>
    <w:rsid w:val="3673A0F7"/>
    <w:rsid w:val="367409B7"/>
    <w:rsid w:val="367A894D"/>
    <w:rsid w:val="368D2589"/>
    <w:rsid w:val="369D85C7"/>
    <w:rsid w:val="36A75EE6"/>
    <w:rsid w:val="36A91D98"/>
    <w:rsid w:val="36DF20BB"/>
    <w:rsid w:val="36E6D4E3"/>
    <w:rsid w:val="36ED0219"/>
    <w:rsid w:val="3744113E"/>
    <w:rsid w:val="37AD6E95"/>
    <w:rsid w:val="37B92F6C"/>
    <w:rsid w:val="37C1A8D7"/>
    <w:rsid w:val="37C76041"/>
    <w:rsid w:val="37D6C4EB"/>
    <w:rsid w:val="37E8B292"/>
    <w:rsid w:val="3820ED8B"/>
    <w:rsid w:val="3837E0DB"/>
    <w:rsid w:val="3837ED02"/>
    <w:rsid w:val="38906A5A"/>
    <w:rsid w:val="389C436D"/>
    <w:rsid w:val="38A22BF9"/>
    <w:rsid w:val="38D0F015"/>
    <w:rsid w:val="38D3B950"/>
    <w:rsid w:val="38DA0F96"/>
    <w:rsid w:val="391C6001"/>
    <w:rsid w:val="39331604"/>
    <w:rsid w:val="39332E13"/>
    <w:rsid w:val="3933D0A1"/>
    <w:rsid w:val="39383507"/>
    <w:rsid w:val="3943ECBA"/>
    <w:rsid w:val="396B8449"/>
    <w:rsid w:val="39732876"/>
    <w:rsid w:val="397C56DE"/>
    <w:rsid w:val="3991CBCA"/>
    <w:rsid w:val="3A24A2DB"/>
    <w:rsid w:val="3A551001"/>
    <w:rsid w:val="3A5B3D35"/>
    <w:rsid w:val="3A8F96BE"/>
    <w:rsid w:val="3ADFBD1B"/>
    <w:rsid w:val="3B12AE64"/>
    <w:rsid w:val="3B1BA475"/>
    <w:rsid w:val="3B42EDCE"/>
    <w:rsid w:val="3B96C301"/>
    <w:rsid w:val="3BA7DD1A"/>
    <w:rsid w:val="3BD3E42F"/>
    <w:rsid w:val="3BD99B99"/>
    <w:rsid w:val="3C019E2B"/>
    <w:rsid w:val="3C379327"/>
    <w:rsid w:val="3C4A686D"/>
    <w:rsid w:val="3C560539"/>
    <w:rsid w:val="3C81E52D"/>
    <w:rsid w:val="3C841A17"/>
    <w:rsid w:val="3C8CA08F"/>
    <w:rsid w:val="3CD10FC5"/>
    <w:rsid w:val="3CEF4996"/>
    <w:rsid w:val="3CF30A63"/>
    <w:rsid w:val="3D3539E2"/>
    <w:rsid w:val="3D67C70A"/>
    <w:rsid w:val="3D68F86A"/>
    <w:rsid w:val="3D6FB490"/>
    <w:rsid w:val="3D756BFA"/>
    <w:rsid w:val="3DA51390"/>
    <w:rsid w:val="3DD217D9"/>
    <w:rsid w:val="3DDFD185"/>
    <w:rsid w:val="3DFC5F6D"/>
    <w:rsid w:val="3E010FAE"/>
    <w:rsid w:val="3E20836A"/>
    <w:rsid w:val="3E28FCD5"/>
    <w:rsid w:val="3E36A1C5"/>
    <w:rsid w:val="3E3DF6F6"/>
    <w:rsid w:val="3ED10A43"/>
    <w:rsid w:val="3F2092C7"/>
    <w:rsid w:val="3F6CFFAE"/>
    <w:rsid w:val="3F719A64"/>
    <w:rsid w:val="3F74300C"/>
    <w:rsid w:val="3F874562"/>
    <w:rsid w:val="3F98F9C4"/>
    <w:rsid w:val="3FB3067A"/>
    <w:rsid w:val="3FC4CD36"/>
    <w:rsid w:val="3FCA51A6"/>
    <w:rsid w:val="3FCCBABC"/>
    <w:rsid w:val="3FCE1A1F"/>
    <w:rsid w:val="3FDA9C1A"/>
    <w:rsid w:val="3FF8622E"/>
    <w:rsid w:val="4060DD3F"/>
    <w:rsid w:val="409EDBE7"/>
    <w:rsid w:val="40CADD4A"/>
    <w:rsid w:val="4107601A"/>
    <w:rsid w:val="410BC47A"/>
    <w:rsid w:val="4113A1C5"/>
    <w:rsid w:val="41205D4C"/>
    <w:rsid w:val="41688B1D"/>
    <w:rsid w:val="416C532F"/>
    <w:rsid w:val="4184FD21"/>
    <w:rsid w:val="41A98ED5"/>
    <w:rsid w:val="41AAE0A0"/>
    <w:rsid w:val="41DF82FC"/>
    <w:rsid w:val="422A65A9"/>
    <w:rsid w:val="4237A246"/>
    <w:rsid w:val="4239A257"/>
    <w:rsid w:val="4241A619"/>
    <w:rsid w:val="4244B4A6"/>
    <w:rsid w:val="425F759D"/>
    <w:rsid w:val="42A05EB1"/>
    <w:rsid w:val="42AF9B5F"/>
    <w:rsid w:val="42BD4370"/>
    <w:rsid w:val="43045B7E"/>
    <w:rsid w:val="431DC049"/>
    <w:rsid w:val="4327F694"/>
    <w:rsid w:val="432D62F1"/>
    <w:rsid w:val="43300D6A"/>
    <w:rsid w:val="433CA010"/>
    <w:rsid w:val="4359A0C7"/>
    <w:rsid w:val="436EA6F6"/>
    <w:rsid w:val="437FB3C2"/>
    <w:rsid w:val="439A89DB"/>
    <w:rsid w:val="43A9C689"/>
    <w:rsid w:val="43AC8FC4"/>
    <w:rsid w:val="43CF99CF"/>
    <w:rsid w:val="43D76BC3"/>
    <w:rsid w:val="43D81AD8"/>
    <w:rsid w:val="43DB69E1"/>
    <w:rsid w:val="441BE2D7"/>
    <w:rsid w:val="442543A0"/>
    <w:rsid w:val="44523174"/>
    <w:rsid w:val="4471C209"/>
    <w:rsid w:val="4472D6E8"/>
    <w:rsid w:val="448CE27E"/>
    <w:rsid w:val="44A02BDF"/>
    <w:rsid w:val="44BE45DE"/>
    <w:rsid w:val="44BF17A6"/>
    <w:rsid w:val="44E09B46"/>
    <w:rsid w:val="44EFD7F4"/>
    <w:rsid w:val="4504F48C"/>
    <w:rsid w:val="4515AB3A"/>
    <w:rsid w:val="4528EEB2"/>
    <w:rsid w:val="4573F62D"/>
    <w:rsid w:val="457BAD56"/>
    <w:rsid w:val="45B2B072"/>
    <w:rsid w:val="45FDA774"/>
    <w:rsid w:val="46118669"/>
    <w:rsid w:val="4616DF20"/>
    <w:rsid w:val="463382D5"/>
    <w:rsid w:val="46340EBA"/>
    <w:rsid w:val="4655610B"/>
    <w:rsid w:val="465FFC26"/>
    <w:rsid w:val="466E0510"/>
    <w:rsid w:val="46B7B1F5"/>
    <w:rsid w:val="46BF62E5"/>
    <w:rsid w:val="46D48BB8"/>
    <w:rsid w:val="46ED39E8"/>
    <w:rsid w:val="46EE8E08"/>
    <w:rsid w:val="472117F3"/>
    <w:rsid w:val="472D8917"/>
    <w:rsid w:val="472EDBAD"/>
    <w:rsid w:val="47411D47"/>
    <w:rsid w:val="4778F1DA"/>
    <w:rsid w:val="479DD99F"/>
    <w:rsid w:val="47B5DAA4"/>
    <w:rsid w:val="47CBE0D7"/>
    <w:rsid w:val="47CF5336"/>
    <w:rsid w:val="47D8DCB5"/>
    <w:rsid w:val="47F1316C"/>
    <w:rsid w:val="47F6BC3C"/>
    <w:rsid w:val="48037E8D"/>
    <w:rsid w:val="481FA0E9"/>
    <w:rsid w:val="48260EA7"/>
    <w:rsid w:val="484D77AB"/>
    <w:rsid w:val="48547A12"/>
    <w:rsid w:val="485C2A46"/>
    <w:rsid w:val="4890FC0D"/>
    <w:rsid w:val="48B26737"/>
    <w:rsid w:val="496A4392"/>
    <w:rsid w:val="4994A8DE"/>
    <w:rsid w:val="49B68450"/>
    <w:rsid w:val="49B90E91"/>
    <w:rsid w:val="49DDF804"/>
    <w:rsid w:val="49E17EAF"/>
    <w:rsid w:val="49F63542"/>
    <w:rsid w:val="49FB1B17"/>
    <w:rsid w:val="4A028213"/>
    <w:rsid w:val="4A132628"/>
    <w:rsid w:val="4A363033"/>
    <w:rsid w:val="4A5E9BA0"/>
    <w:rsid w:val="4ACE9988"/>
    <w:rsid w:val="4B06F3F8"/>
    <w:rsid w:val="4B174858"/>
    <w:rsid w:val="4B24C0F1"/>
    <w:rsid w:val="4B566E58"/>
    <w:rsid w:val="4B62540F"/>
    <w:rsid w:val="4B9E5274"/>
    <w:rsid w:val="4BA8A3FF"/>
    <w:rsid w:val="4BCC6760"/>
    <w:rsid w:val="4BD2738A"/>
    <w:rsid w:val="4BE18E8E"/>
    <w:rsid w:val="4BEFBF63"/>
    <w:rsid w:val="4BF2C829"/>
    <w:rsid w:val="4C21F1F6"/>
    <w:rsid w:val="4C6833AE"/>
    <w:rsid w:val="4C80E0C8"/>
    <w:rsid w:val="4CB91F22"/>
    <w:rsid w:val="4CC4A28F"/>
    <w:rsid w:val="4CD55181"/>
    <w:rsid w:val="4CD6EFB0"/>
    <w:rsid w:val="4CDE9EA4"/>
    <w:rsid w:val="4CF7A1FF"/>
    <w:rsid w:val="4CFB237E"/>
    <w:rsid w:val="4D033C1D"/>
    <w:rsid w:val="4D14A494"/>
    <w:rsid w:val="4D1C6CF2"/>
    <w:rsid w:val="4D3C1848"/>
    <w:rsid w:val="4D532C97"/>
    <w:rsid w:val="4D533994"/>
    <w:rsid w:val="4D85D85A"/>
    <w:rsid w:val="4D9037F5"/>
    <w:rsid w:val="4DA1AB23"/>
    <w:rsid w:val="4DA2FF43"/>
    <w:rsid w:val="4DB01F64"/>
    <w:rsid w:val="4DDF883E"/>
    <w:rsid w:val="4E0CA3F5"/>
    <w:rsid w:val="4E619A0C"/>
    <w:rsid w:val="4E72C011"/>
    <w:rsid w:val="4EAB2BE1"/>
    <w:rsid w:val="4ECD4A62"/>
    <w:rsid w:val="4F081C3D"/>
    <w:rsid w:val="4F33F5DC"/>
    <w:rsid w:val="4F5E957E"/>
    <w:rsid w:val="4F678651"/>
    <w:rsid w:val="4F9B92B1"/>
    <w:rsid w:val="4FA87929"/>
    <w:rsid w:val="4FFC4351"/>
    <w:rsid w:val="505F5D85"/>
    <w:rsid w:val="5095BDDB"/>
    <w:rsid w:val="50B39CE4"/>
    <w:rsid w:val="50C2D992"/>
    <w:rsid w:val="50CA3840"/>
    <w:rsid w:val="5127FDD5"/>
    <w:rsid w:val="5152EBE0"/>
    <w:rsid w:val="51A5B8A2"/>
    <w:rsid w:val="51A7C2E6"/>
    <w:rsid w:val="51DF5215"/>
    <w:rsid w:val="51E3C937"/>
    <w:rsid w:val="5236D66C"/>
    <w:rsid w:val="524D14BA"/>
    <w:rsid w:val="5276A26D"/>
    <w:rsid w:val="527865B2"/>
    <w:rsid w:val="52FB0E97"/>
    <w:rsid w:val="531C6867"/>
    <w:rsid w:val="532860A6"/>
    <w:rsid w:val="535E338C"/>
    <w:rsid w:val="5369D281"/>
    <w:rsid w:val="53790F2F"/>
    <w:rsid w:val="53A1B61D"/>
    <w:rsid w:val="53ECA073"/>
    <w:rsid w:val="53FAD148"/>
    <w:rsid w:val="5437EEAB"/>
    <w:rsid w:val="5444A454"/>
    <w:rsid w:val="5457435F"/>
    <w:rsid w:val="54C777BA"/>
    <w:rsid w:val="5522CC36"/>
    <w:rsid w:val="552CD80A"/>
    <w:rsid w:val="55781841"/>
    <w:rsid w:val="5596A1A9"/>
    <w:rsid w:val="55C0968B"/>
    <w:rsid w:val="55C8F7C2"/>
    <w:rsid w:val="55D2CF30"/>
    <w:rsid w:val="55E02DBC"/>
    <w:rsid w:val="56022915"/>
    <w:rsid w:val="56270334"/>
    <w:rsid w:val="5628B8E3"/>
    <w:rsid w:val="5658ADCF"/>
    <w:rsid w:val="566AEC83"/>
    <w:rsid w:val="5678221D"/>
    <w:rsid w:val="56C16860"/>
    <w:rsid w:val="56CB111A"/>
    <w:rsid w:val="56D1AD25"/>
    <w:rsid w:val="57080203"/>
    <w:rsid w:val="5749078C"/>
    <w:rsid w:val="575AC0A1"/>
    <w:rsid w:val="5769A763"/>
    <w:rsid w:val="578DA6E8"/>
    <w:rsid w:val="57B21814"/>
    <w:rsid w:val="57B55181"/>
    <w:rsid w:val="57C53C44"/>
    <w:rsid w:val="57DCC535"/>
    <w:rsid w:val="580AB87F"/>
    <w:rsid w:val="580E594A"/>
    <w:rsid w:val="58198248"/>
    <w:rsid w:val="5819EEF5"/>
    <w:rsid w:val="582905F3"/>
    <w:rsid w:val="58845252"/>
    <w:rsid w:val="58DEDC15"/>
    <w:rsid w:val="58E57A69"/>
    <w:rsid w:val="58F43CED"/>
    <w:rsid w:val="590212CA"/>
    <w:rsid w:val="593BCB60"/>
    <w:rsid w:val="593DB09A"/>
    <w:rsid w:val="595331D9"/>
    <w:rsid w:val="5955CDC4"/>
    <w:rsid w:val="59633F14"/>
    <w:rsid w:val="5978C263"/>
    <w:rsid w:val="59B289DC"/>
    <w:rsid w:val="59CA63BD"/>
    <w:rsid w:val="59CA68B4"/>
    <w:rsid w:val="59DB0F94"/>
    <w:rsid w:val="5A9451F5"/>
    <w:rsid w:val="5ACABCE0"/>
    <w:rsid w:val="5ACF704B"/>
    <w:rsid w:val="5ADFAA0F"/>
    <w:rsid w:val="5AEB9374"/>
    <w:rsid w:val="5B0496CF"/>
    <w:rsid w:val="5B1DCD4A"/>
    <w:rsid w:val="5B3EF5F8"/>
    <w:rsid w:val="5B6C19AB"/>
    <w:rsid w:val="5BAD58B1"/>
    <w:rsid w:val="5C05E32D"/>
    <w:rsid w:val="5C06C185"/>
    <w:rsid w:val="5C0AA052"/>
    <w:rsid w:val="5C6B600E"/>
    <w:rsid w:val="5C7F607E"/>
    <w:rsid w:val="5CEE92F0"/>
    <w:rsid w:val="5D26B489"/>
    <w:rsid w:val="5D3A64F3"/>
    <w:rsid w:val="5D75CA28"/>
    <w:rsid w:val="5D9FB1E5"/>
    <w:rsid w:val="5DA097CA"/>
    <w:rsid w:val="5DA1B38E"/>
    <w:rsid w:val="5DAE4945"/>
    <w:rsid w:val="5DC571E9"/>
    <w:rsid w:val="5DC7AE10"/>
    <w:rsid w:val="5DCBD9A6"/>
    <w:rsid w:val="5DDCBC2D"/>
    <w:rsid w:val="5DFAB725"/>
    <w:rsid w:val="5E3FC7D6"/>
    <w:rsid w:val="5EB9AF9E"/>
    <w:rsid w:val="5EBE3E7E"/>
    <w:rsid w:val="5EDAAAD9"/>
    <w:rsid w:val="5F2E5014"/>
    <w:rsid w:val="5F829175"/>
    <w:rsid w:val="5F8610A0"/>
    <w:rsid w:val="5FCED067"/>
    <w:rsid w:val="5FE9BD05"/>
    <w:rsid w:val="600F34E4"/>
    <w:rsid w:val="6021BD73"/>
    <w:rsid w:val="603DDC99"/>
    <w:rsid w:val="604F5176"/>
    <w:rsid w:val="60804ACF"/>
    <w:rsid w:val="609FA1FC"/>
    <w:rsid w:val="60B1D48D"/>
    <w:rsid w:val="60CD7A49"/>
    <w:rsid w:val="60D39CE6"/>
    <w:rsid w:val="60F5A660"/>
    <w:rsid w:val="613BD5E5"/>
    <w:rsid w:val="6148C330"/>
    <w:rsid w:val="6158014D"/>
    <w:rsid w:val="61770B8C"/>
    <w:rsid w:val="617BAA54"/>
    <w:rsid w:val="619804FD"/>
    <w:rsid w:val="61A2B40F"/>
    <w:rsid w:val="61A5BE11"/>
    <w:rsid w:val="61C0849D"/>
    <w:rsid w:val="61DACB35"/>
    <w:rsid w:val="62642005"/>
    <w:rsid w:val="6266F3DC"/>
    <w:rsid w:val="627524B1"/>
    <w:rsid w:val="6299E7ED"/>
    <w:rsid w:val="629E12B8"/>
    <w:rsid w:val="62BC20D3"/>
    <w:rsid w:val="62C93A5E"/>
    <w:rsid w:val="62FE4860"/>
    <w:rsid w:val="630D0304"/>
    <w:rsid w:val="6333D55E"/>
    <w:rsid w:val="633D11FB"/>
    <w:rsid w:val="633E8470"/>
    <w:rsid w:val="635C54FE"/>
    <w:rsid w:val="638C4756"/>
    <w:rsid w:val="63A04798"/>
    <w:rsid w:val="63C32630"/>
    <w:rsid w:val="63D321CE"/>
    <w:rsid w:val="64030891"/>
    <w:rsid w:val="642A59DD"/>
    <w:rsid w:val="642D4129"/>
    <w:rsid w:val="642FAD9D"/>
    <w:rsid w:val="64324763"/>
    <w:rsid w:val="64341203"/>
    <w:rsid w:val="64614D89"/>
    <w:rsid w:val="64685645"/>
    <w:rsid w:val="64838220"/>
    <w:rsid w:val="648A0EA8"/>
    <w:rsid w:val="64912D68"/>
    <w:rsid w:val="64B34B16"/>
    <w:rsid w:val="64C03591"/>
    <w:rsid w:val="64CC4964"/>
    <w:rsid w:val="64DAA524"/>
    <w:rsid w:val="64F13F4C"/>
    <w:rsid w:val="65099000"/>
    <w:rsid w:val="6584985B"/>
    <w:rsid w:val="659D655B"/>
    <w:rsid w:val="65B9399E"/>
    <w:rsid w:val="65CA415D"/>
    <w:rsid w:val="65CC3D38"/>
    <w:rsid w:val="66402FDA"/>
    <w:rsid w:val="664681D4"/>
    <w:rsid w:val="66762532"/>
    <w:rsid w:val="66C46C87"/>
    <w:rsid w:val="66DC4EFD"/>
    <w:rsid w:val="66E376C6"/>
    <w:rsid w:val="66E42E3B"/>
    <w:rsid w:val="6761DB94"/>
    <w:rsid w:val="67D7532D"/>
    <w:rsid w:val="67EAEBD8"/>
    <w:rsid w:val="68040A4F"/>
    <w:rsid w:val="68257288"/>
    <w:rsid w:val="68267F41"/>
    <w:rsid w:val="68BC391D"/>
    <w:rsid w:val="69288142"/>
    <w:rsid w:val="6989440F"/>
    <w:rsid w:val="69ADC5F4"/>
    <w:rsid w:val="69BA1545"/>
    <w:rsid w:val="69C797D2"/>
    <w:rsid w:val="69E06713"/>
    <w:rsid w:val="6A7A7F2C"/>
    <w:rsid w:val="6A81FA1A"/>
    <w:rsid w:val="6AAFB13A"/>
    <w:rsid w:val="6ADCB4DE"/>
    <w:rsid w:val="6B2FFBD5"/>
    <w:rsid w:val="6B36AC97"/>
    <w:rsid w:val="6BAD725C"/>
    <w:rsid w:val="6BADF942"/>
    <w:rsid w:val="6BAFA5EF"/>
    <w:rsid w:val="6C235ABC"/>
    <w:rsid w:val="6C2FB458"/>
    <w:rsid w:val="6C37B70E"/>
    <w:rsid w:val="6C420179"/>
    <w:rsid w:val="6C7DCD6F"/>
    <w:rsid w:val="6C8D7C6F"/>
    <w:rsid w:val="6D215E39"/>
    <w:rsid w:val="6D48D44E"/>
    <w:rsid w:val="6D56FE2A"/>
    <w:rsid w:val="6D99F337"/>
    <w:rsid w:val="6D9AF6EE"/>
    <w:rsid w:val="6DB7C49A"/>
    <w:rsid w:val="6DBA49E2"/>
    <w:rsid w:val="6E5C733E"/>
    <w:rsid w:val="6E61529D"/>
    <w:rsid w:val="6E650E8B"/>
    <w:rsid w:val="6E747BE6"/>
    <w:rsid w:val="6EACA563"/>
    <w:rsid w:val="6F30B4E8"/>
    <w:rsid w:val="6F3C7398"/>
    <w:rsid w:val="6F56C6D7"/>
    <w:rsid w:val="6F779DB5"/>
    <w:rsid w:val="6FD799BC"/>
    <w:rsid w:val="6FFF09EB"/>
    <w:rsid w:val="7006EC2D"/>
    <w:rsid w:val="701834A1"/>
    <w:rsid w:val="7027FF00"/>
    <w:rsid w:val="70575932"/>
    <w:rsid w:val="70644156"/>
    <w:rsid w:val="7073681B"/>
    <w:rsid w:val="707502F3"/>
    <w:rsid w:val="707EAAF9"/>
    <w:rsid w:val="709945DA"/>
    <w:rsid w:val="70A2A2F9"/>
    <w:rsid w:val="70AD7F4E"/>
    <w:rsid w:val="70B1D49E"/>
    <w:rsid w:val="70B8D8F4"/>
    <w:rsid w:val="70E26694"/>
    <w:rsid w:val="71019329"/>
    <w:rsid w:val="7115729C"/>
    <w:rsid w:val="712C4DF1"/>
    <w:rsid w:val="71612A4B"/>
    <w:rsid w:val="71682561"/>
    <w:rsid w:val="7191CE1E"/>
    <w:rsid w:val="719D42FB"/>
    <w:rsid w:val="71AB2DBA"/>
    <w:rsid w:val="71AF9226"/>
    <w:rsid w:val="71CC2DA4"/>
    <w:rsid w:val="71D129D7"/>
    <w:rsid w:val="71D6A867"/>
    <w:rsid w:val="71FB24BD"/>
    <w:rsid w:val="720C3347"/>
    <w:rsid w:val="7223C2EA"/>
    <w:rsid w:val="7238158C"/>
    <w:rsid w:val="725C485F"/>
    <w:rsid w:val="72630BC0"/>
    <w:rsid w:val="728DBB05"/>
    <w:rsid w:val="729F1CC6"/>
    <w:rsid w:val="72A7066E"/>
    <w:rsid w:val="72E10676"/>
    <w:rsid w:val="73065E71"/>
    <w:rsid w:val="7348DCDF"/>
    <w:rsid w:val="7357B23C"/>
    <w:rsid w:val="735F9FC2"/>
    <w:rsid w:val="7376E86C"/>
    <w:rsid w:val="7394C7ED"/>
    <w:rsid w:val="739D3691"/>
    <w:rsid w:val="73AA9F43"/>
    <w:rsid w:val="73C25BAC"/>
    <w:rsid w:val="73E8812E"/>
    <w:rsid w:val="73EA1C41"/>
    <w:rsid w:val="73EBEAF1"/>
    <w:rsid w:val="7434CB0F"/>
    <w:rsid w:val="745500E4"/>
    <w:rsid w:val="7459A454"/>
    <w:rsid w:val="74AEF040"/>
    <w:rsid w:val="74C27A3C"/>
    <w:rsid w:val="74FB7023"/>
    <w:rsid w:val="7516674E"/>
    <w:rsid w:val="75281D90"/>
    <w:rsid w:val="75590756"/>
    <w:rsid w:val="75C55BC7"/>
    <w:rsid w:val="76505E79"/>
    <w:rsid w:val="7654E20F"/>
    <w:rsid w:val="76844AA3"/>
    <w:rsid w:val="76A3A9FF"/>
    <w:rsid w:val="76F17C88"/>
    <w:rsid w:val="7701741E"/>
    <w:rsid w:val="7702BC7D"/>
    <w:rsid w:val="77084773"/>
    <w:rsid w:val="773ED225"/>
    <w:rsid w:val="77755CDD"/>
    <w:rsid w:val="77789E81"/>
    <w:rsid w:val="777A5485"/>
    <w:rsid w:val="777CBDC4"/>
    <w:rsid w:val="7789AB43"/>
    <w:rsid w:val="778CA1A6"/>
    <w:rsid w:val="77C1BB87"/>
    <w:rsid w:val="78010FA2"/>
    <w:rsid w:val="7828195D"/>
    <w:rsid w:val="78645D53"/>
    <w:rsid w:val="7881ED09"/>
    <w:rsid w:val="78919F70"/>
    <w:rsid w:val="78A95A17"/>
    <w:rsid w:val="78B06132"/>
    <w:rsid w:val="78D330CD"/>
    <w:rsid w:val="78ED4880"/>
    <w:rsid w:val="78F1ACE0"/>
    <w:rsid w:val="78F97DA0"/>
    <w:rsid w:val="791C9AEB"/>
    <w:rsid w:val="794580B3"/>
    <w:rsid w:val="7955ABC9"/>
    <w:rsid w:val="79AA1E27"/>
    <w:rsid w:val="79B4B22F"/>
    <w:rsid w:val="79BFE3D2"/>
    <w:rsid w:val="79C3E9BE"/>
    <w:rsid w:val="79E31D9A"/>
    <w:rsid w:val="7A12700B"/>
    <w:rsid w:val="7A42B0B0"/>
    <w:rsid w:val="7A54A2BF"/>
    <w:rsid w:val="7A601743"/>
    <w:rsid w:val="7A735A27"/>
    <w:rsid w:val="7AB90332"/>
    <w:rsid w:val="7AF3EF54"/>
    <w:rsid w:val="7B4A77E5"/>
    <w:rsid w:val="7B721C4E"/>
    <w:rsid w:val="7B88FC4D"/>
    <w:rsid w:val="7BC06EAE"/>
    <w:rsid w:val="7BE81556"/>
    <w:rsid w:val="7C01C7D7"/>
    <w:rsid w:val="7C23DAD7"/>
    <w:rsid w:val="7C363ECF"/>
    <w:rsid w:val="7C4BF4DB"/>
    <w:rsid w:val="7C643219"/>
    <w:rsid w:val="7C827FB3"/>
    <w:rsid w:val="7C971EA8"/>
    <w:rsid w:val="7CF31DD2"/>
    <w:rsid w:val="7D0F1C82"/>
    <w:rsid w:val="7D2DBD13"/>
    <w:rsid w:val="7D3EADA9"/>
    <w:rsid w:val="7D54D87F"/>
    <w:rsid w:val="7D7D07BC"/>
    <w:rsid w:val="7DCB7604"/>
    <w:rsid w:val="7DCDDF8A"/>
    <w:rsid w:val="7DDE129C"/>
    <w:rsid w:val="7DF76ECF"/>
    <w:rsid w:val="7DFBE32A"/>
    <w:rsid w:val="7DFD0648"/>
    <w:rsid w:val="7E31C07E"/>
    <w:rsid w:val="7E4E2531"/>
    <w:rsid w:val="7E6112EF"/>
    <w:rsid w:val="7E72FF50"/>
    <w:rsid w:val="7EB72165"/>
    <w:rsid w:val="7F6D2A7A"/>
    <w:rsid w:val="7F88D019"/>
    <w:rsid w:val="7FC083C1"/>
    <w:rsid w:val="7FF6B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EA28"/>
  <w15:docId w15:val="{2BA9990B-2373-4356-AC4A-E1519877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rPr>
      <w:lang w:val="en-US"/>
    </w:rPr>
  </w:style>
  <w:style w:type="paragraph" w:styleId="Heading1">
    <w:name w:val="heading 1"/>
    <w:basedOn w:val="Normal"/>
    <w:next w:val="Normal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QTTheading1" w:customStyle="1">
    <w:name w:val="QTT heading 1"/>
    <w:basedOn w:val="Normal"/>
    <w:next w:val="Normal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Cs/>
      <w:color w:val="2F5496" w:themeColor="accent1" w:themeShade="BF"/>
      <w:sz w:val="28"/>
      <w:szCs w:val="28"/>
    </w:rPr>
  </w:style>
  <w:style w:type="paragraph" w:styleId="QTTheading2" w:customStyle="1">
    <w:name w:val="QTT heading 2"/>
    <w:basedOn w:val="Normal"/>
    <w:next w:val="Normal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Cs/>
      <w:color w:val="4472C4" w:themeColor="accent1"/>
      <w:sz w:val="26"/>
      <w:szCs w:val="26"/>
    </w:rPr>
  </w:style>
  <w:style w:type="paragraph" w:styleId="QTTheading3" w:customStyle="1">
    <w:name w:val="QTT heading 3"/>
    <w:basedOn w:val="Normal"/>
    <w:next w:val="Normal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Cs/>
      <w:color w:val="4472C4" w:themeColor="accent1"/>
    </w:rPr>
  </w:style>
  <w:style w:type="paragraph" w:styleId="QTTheading4" w:customStyle="1">
    <w:name w:val="QTT heading 4"/>
    <w:basedOn w:val="Normal"/>
    <w:next w:val="Normal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Cs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41CD9"/>
  </w:style>
  <w:style w:type="character" w:styleId="berschrift1Zchn" w:customStyle="1">
    <w:name w:val="Überschrift 1 Zchn"/>
    <w:basedOn w:val="DefaultParagraphFont"/>
    <w:link w:val="QTTheading1"/>
    <w:uiPriority w:val="9"/>
    <w:rsid w:val="00841CD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link w:val="QTTheading2"/>
    <w:uiPriority w:val="9"/>
    <w:rsid w:val="00841CD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berschrift3Zchn" w:customStyle="1">
    <w:name w:val="Überschrift 3 Zchn"/>
    <w:basedOn w:val="DefaultParagraphFont"/>
    <w:link w:val="QTTheading3"/>
    <w:uiPriority w:val="9"/>
    <w:rsid w:val="00841CD9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berschrift4Zchn" w:customStyle="1">
    <w:name w:val="Überschrift 4 Zchn"/>
    <w:basedOn w:val="DefaultParagraphFont"/>
    <w:link w:val="QTT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C5C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C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5C7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55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BD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30B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BD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30BDA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microsoft.com/office/2018/08/relationships/commentsExtensible" Target="commentsExtensible.xml" Id="rId10" /><Relationship Type="http://schemas.openxmlformats.org/officeDocument/2006/relationships/webSettings" Target="webSettings.xml" Id="rId4" /><Relationship Type="http://schemas.microsoft.com/office/2016/09/relationships/commentsIds" Target="commentsIds.xml" Id="rId9" /><Relationship Type="http://schemas.openxmlformats.org/officeDocument/2006/relationships/header" Target="header.xml" Id="Rbb787f8bfe5a4f43" /><Relationship Type="http://schemas.openxmlformats.org/officeDocument/2006/relationships/footer" Target="footer.xml" Id="R4986aed7857541e6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907EEC-F5BF-B94E-A9CC-4884413C6D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Sullivan, Allison</lastModifiedBy>
  <revision>8</revision>
  <dcterms:created xsi:type="dcterms:W3CDTF">2020-02-10T15:41:00.0000000Z</dcterms:created>
  <dcterms:modified xsi:type="dcterms:W3CDTF">2024-04-04T20:48:52.6548114Z</dcterms:modified>
</coreProperties>
</file>