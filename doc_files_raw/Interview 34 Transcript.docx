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FF1" w:rsidP="51E33C57" w:rsidRDefault="00551FF1" w14:paraId="15481911" w14:textId="2EF0DBDA">
      <w:pPr>
        <w:pStyle w:val="Normal"/>
        <w:spacing w:after="0" w:line="276" w:lineRule="auto"/>
      </w:pPr>
      <w:r w:rsidRPr="51E33C57" w:rsidR="38FF48D9">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Ye</w:t>
      </w:r>
      <w:r w:rsidRPr="51E33C57" w:rsidR="46136FB9">
        <w:rPr>
          <w:rFonts w:ascii="Arial" w:hAnsi="Arial" w:eastAsia="Arial" w:cs="Arial"/>
          <w:color w:val="000000" w:themeColor="text1" w:themeTint="FF" w:themeShade="FF"/>
          <w:sz w:val="20"/>
          <w:szCs w:val="20"/>
          <w:lang w:val="en-US" w:eastAsia="en-US"/>
        </w:rPr>
        <w:t>ah</w:t>
      </w:r>
      <w:r w:rsidRPr="51E33C57" w:rsidR="00FF41DF">
        <w:rPr>
          <w:rFonts w:ascii="Arial" w:hAnsi="Arial" w:eastAsia="Arial" w:cs="Arial"/>
          <w:color w:val="000000" w:themeColor="text1" w:themeTint="FF" w:themeShade="FF"/>
          <w:sz w:val="20"/>
          <w:szCs w:val="20"/>
          <w:lang w:val="en-US" w:eastAsia="en-US"/>
        </w:rPr>
        <w:t xml:space="preserve"> so to get us started</w:t>
      </w:r>
      <w:r w:rsidRPr="51E33C57" w:rsidR="6EE094B3">
        <w:rPr>
          <w:rFonts w:ascii="Arial" w:hAnsi="Arial" w:eastAsia="Arial" w:cs="Arial"/>
          <w:color w:val="000000" w:themeColor="text1" w:themeTint="FF" w:themeShade="FF"/>
          <w:sz w:val="20"/>
          <w:szCs w:val="20"/>
          <w:lang w:val="en-US" w:eastAsia="en-US"/>
        </w:rPr>
        <w:t>, d</w:t>
      </w:r>
      <w:r w:rsidRPr="51E33C57" w:rsidR="00FF41DF">
        <w:rPr>
          <w:rFonts w:ascii="Arial" w:hAnsi="Arial" w:eastAsia="Arial" w:cs="Arial"/>
          <w:color w:val="000000" w:themeColor="text1" w:themeTint="FF" w:themeShade="FF"/>
          <w:sz w:val="20"/>
          <w:szCs w:val="20"/>
          <w:lang w:val="en-US" w:eastAsia="en-US"/>
        </w:rPr>
        <w:t xml:space="preserve">o you mind just introducing yourself to me and telling me a little bit about who you are and your education and employment </w:t>
      </w:r>
      <w:r w:rsidRPr="51E33C57" w:rsidR="00FF41DF">
        <w:rPr>
          <w:rFonts w:ascii="Arial" w:hAnsi="Arial" w:eastAsia="Arial" w:cs="Arial"/>
          <w:color w:val="000000" w:themeColor="text1" w:themeTint="FF" w:themeShade="FF"/>
          <w:sz w:val="20"/>
          <w:szCs w:val="20"/>
          <w:lang w:val="en-US" w:eastAsia="en-US"/>
        </w:rPr>
        <w:t>background</w:t>
      </w:r>
      <w:r w:rsidRPr="51E33C57" w:rsidR="1A800C7D">
        <w:rPr>
          <w:rFonts w:ascii="Arial" w:hAnsi="Arial" w:eastAsia="Arial" w:cs="Arial"/>
          <w:color w:val="000000" w:themeColor="text1" w:themeTint="FF" w:themeShade="FF"/>
          <w:sz w:val="20"/>
          <w:szCs w:val="20"/>
          <w:lang w:val="en-US" w:eastAsia="en-US"/>
        </w:rPr>
        <w:t>?</w:t>
      </w:r>
    </w:p>
    <w:p w:rsidR="00551FF1" w:rsidP="51E33C57" w:rsidRDefault="00551FF1" w14:paraId="449B3BAA" w14:textId="272D4F9F">
      <w:pPr>
        <w:pStyle w:val="Normal"/>
        <w:spacing w:after="0" w:line="276" w:lineRule="auto"/>
        <w:rPr>
          <w:rFonts w:ascii="Arial" w:hAnsi="Arial" w:eastAsia="Arial" w:cs="Arial"/>
          <w:color w:val="000000" w:themeColor="text1" w:themeTint="FF" w:themeShade="FF"/>
          <w:sz w:val="20"/>
          <w:szCs w:val="20"/>
          <w:lang w:val="en-US" w:eastAsia="en-US"/>
        </w:rPr>
      </w:pPr>
    </w:p>
    <w:p w:rsidR="00551FF1" w:rsidP="51E33C57" w:rsidRDefault="00551FF1" w14:paraId="46F0B542" w14:textId="1F07407D">
      <w:pPr>
        <w:pStyle w:val="Normal"/>
        <w:spacing w:after="0" w:line="276" w:lineRule="auto"/>
        <w:rPr>
          <w:rFonts w:ascii="Arial" w:hAnsi="Arial" w:eastAsia="Arial" w:cs="Arial"/>
          <w:color w:val="000000" w:themeColor="text1" w:themeTint="FF" w:themeShade="FF"/>
          <w:sz w:val="20"/>
          <w:szCs w:val="20"/>
          <w:lang w:val="en-US" w:eastAsia="en-US"/>
        </w:rPr>
      </w:pPr>
      <w:r w:rsidRPr="51E33C57" w:rsidR="1A800C7D">
        <w:rPr>
          <w:rFonts w:ascii="Arial" w:hAnsi="Arial" w:eastAsia="Arial" w:cs="Arial"/>
          <w:color w:val="000000" w:themeColor="text1" w:themeTint="FF" w:themeShade="FF"/>
          <w:sz w:val="20"/>
          <w:szCs w:val="20"/>
          <w:lang w:val="en-US" w:eastAsia="en-US"/>
        </w:rPr>
        <w:t xml:space="preserve">Participant 34: Yes, yes. So, </w:t>
      </w:r>
      <w:r w:rsidRPr="51E33C57" w:rsidR="1A800C7D">
        <w:rPr>
          <w:rFonts w:ascii="Arial" w:hAnsi="Arial" w:eastAsia="Arial" w:cs="Arial"/>
          <w:color w:val="000000" w:themeColor="text1" w:themeTint="FF" w:themeShade="FF"/>
          <w:sz w:val="20"/>
          <w:szCs w:val="20"/>
          <w:lang w:val="en-US" w:eastAsia="en-US"/>
        </w:rPr>
        <w:t>it’ll</w:t>
      </w:r>
      <w:r w:rsidRPr="51E33C57" w:rsidR="1A800C7D">
        <w:rPr>
          <w:rFonts w:ascii="Arial" w:hAnsi="Arial" w:eastAsia="Arial" w:cs="Arial"/>
          <w:color w:val="000000" w:themeColor="text1" w:themeTint="FF" w:themeShade="FF"/>
          <w:sz w:val="20"/>
          <w:szCs w:val="20"/>
          <w:lang w:val="en-US" w:eastAsia="en-US"/>
        </w:rPr>
        <w:t xml:space="preserve"> take some time, two minutes, </w:t>
      </w:r>
      <w:r w:rsidRPr="51E33C57" w:rsidR="1A800C7D">
        <w:rPr>
          <w:rFonts w:ascii="Arial" w:hAnsi="Arial" w:eastAsia="Arial" w:cs="Arial"/>
          <w:color w:val="000000" w:themeColor="text1" w:themeTint="FF" w:themeShade="FF"/>
          <w:sz w:val="20"/>
          <w:szCs w:val="20"/>
          <w:lang w:val="en-US" w:eastAsia="en-US"/>
        </w:rPr>
        <w:t>I’ll</w:t>
      </w:r>
      <w:r w:rsidRPr="51E33C57" w:rsidR="1A800C7D">
        <w:rPr>
          <w:rFonts w:ascii="Arial" w:hAnsi="Arial" w:eastAsia="Arial" w:cs="Arial"/>
          <w:color w:val="000000" w:themeColor="text1" w:themeTint="FF" w:themeShade="FF"/>
          <w:sz w:val="20"/>
          <w:szCs w:val="20"/>
          <w:lang w:val="en-US" w:eastAsia="en-US"/>
        </w:rPr>
        <w:t xml:space="preserve"> be turning on but in the meantime</w:t>
      </w:r>
    </w:p>
    <w:p w:rsidR="00551FF1" w:rsidP="51E33C57" w:rsidRDefault="00551FF1" w14:paraId="6E0AED5D" w14:textId="25B3B4C1">
      <w:pPr>
        <w:pStyle w:val="Normal"/>
        <w:spacing w:after="0" w:line="276" w:lineRule="auto"/>
        <w:rPr>
          <w:rFonts w:ascii="Arial" w:hAnsi="Arial" w:eastAsia="Arial" w:cs="Arial"/>
          <w:color w:val="000000" w:themeColor="text1" w:themeTint="FF" w:themeShade="FF"/>
          <w:sz w:val="20"/>
          <w:szCs w:val="20"/>
          <w:lang w:val="en-US" w:eastAsia="en-US"/>
        </w:rPr>
      </w:pPr>
    </w:p>
    <w:p w:rsidR="00551FF1" w:rsidP="51E33C57" w:rsidRDefault="00551FF1" w14:paraId="32A91B6A" w14:textId="374805E4">
      <w:pPr>
        <w:pStyle w:val="Normal"/>
        <w:spacing w:after="0" w:line="276" w:lineRule="auto"/>
        <w:rPr>
          <w:rFonts w:ascii="Arial" w:hAnsi="Arial" w:eastAsia="Arial" w:cs="Arial"/>
          <w:color w:val="000000" w:themeColor="text1" w:themeTint="FF" w:themeShade="FF"/>
          <w:sz w:val="20"/>
          <w:szCs w:val="20"/>
          <w:lang w:val="en-US" w:eastAsia="en-US"/>
        </w:rPr>
      </w:pPr>
      <w:r w:rsidRPr="51E33C57" w:rsidR="1A800C7D">
        <w:rPr>
          <w:rFonts w:ascii="Arial" w:hAnsi="Arial" w:eastAsia="Arial" w:cs="Arial"/>
          <w:color w:val="000000" w:themeColor="text1" w:themeTint="FF" w:themeShade="FF"/>
          <w:sz w:val="20"/>
          <w:szCs w:val="20"/>
          <w:lang w:val="en-US" w:eastAsia="en-US"/>
        </w:rPr>
        <w:t>Interviewer: oh no worries</w:t>
      </w:r>
      <w:r w:rsidRPr="51E33C57" w:rsidR="00FF41DF">
        <w:rPr>
          <w:rFonts w:ascii="Arial" w:hAnsi="Arial" w:eastAsia="Arial" w:cs="Arial"/>
          <w:color w:val="000000" w:themeColor="text1" w:themeTint="FF" w:themeShade="FF"/>
          <w:sz w:val="20"/>
          <w:szCs w:val="20"/>
          <w:lang w:val="en-US" w:eastAsia="en-US"/>
        </w:rPr>
        <w:t xml:space="preserve"> </w:t>
      </w:r>
    </w:p>
    <w:p w:rsidR="00551FF1" w:rsidP="51E33C57" w:rsidRDefault="00551FF1" w14:paraId="291356AC" w14:textId="169D2DE6">
      <w:pPr>
        <w:pStyle w:val="Normal"/>
        <w:spacing w:after="0" w:line="276" w:lineRule="auto"/>
        <w:rPr>
          <w:rFonts w:ascii="Arial" w:hAnsi="Arial" w:eastAsia="Arial" w:cs="Arial"/>
          <w:color w:val="000000" w:themeColor="text1" w:themeTint="FF" w:themeShade="FF"/>
          <w:sz w:val="20"/>
          <w:szCs w:val="20"/>
          <w:lang w:val="en-US" w:eastAsia="en-US"/>
        </w:rPr>
      </w:pPr>
    </w:p>
    <w:p w:rsidR="00551FF1" w:rsidP="51E33C57" w:rsidRDefault="00551FF1" w14:paraId="52865831" w14:textId="5BE6E138">
      <w:pPr>
        <w:pStyle w:val="Normal"/>
        <w:spacing w:after="0" w:line="276" w:lineRule="auto"/>
      </w:pPr>
      <w:r w:rsidRPr="51E33C57" w:rsidR="00863F9D">
        <w:rPr>
          <w:rFonts w:ascii="Arial" w:hAnsi="Arial" w:eastAsia="Arial" w:cs="Arial"/>
          <w:color w:val="000000" w:themeColor="text1" w:themeTint="FF" w:themeShade="FF"/>
          <w:sz w:val="20"/>
          <w:szCs w:val="20"/>
          <w:lang w:val="en-US" w:eastAsia="en-US"/>
        </w:rPr>
        <w:t xml:space="preserve">Participant 34: </w:t>
      </w:r>
      <w:r w:rsidRPr="51E33C57" w:rsidR="00FF41DF">
        <w:rPr>
          <w:rFonts w:ascii="Arial" w:hAnsi="Arial" w:eastAsia="Arial" w:cs="Arial"/>
          <w:color w:val="000000" w:themeColor="text1" w:themeTint="FF" w:themeShade="FF"/>
          <w:sz w:val="20"/>
          <w:szCs w:val="20"/>
          <w:lang w:val="en-US" w:eastAsia="en-US"/>
        </w:rPr>
        <w:t>Yeah</w:t>
      </w:r>
      <w:r w:rsidRPr="51E33C57" w:rsidR="027F2112">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I</w:t>
      </w:r>
      <w:r w:rsidRPr="51E33C57" w:rsidR="00FF41DF">
        <w:rPr>
          <w:rFonts w:ascii="Arial" w:hAnsi="Arial" w:eastAsia="Arial" w:cs="Arial"/>
          <w:color w:val="000000" w:themeColor="text1" w:themeTint="FF" w:themeShade="FF"/>
          <w:sz w:val="20"/>
          <w:szCs w:val="20"/>
          <w:lang w:val="en-US" w:eastAsia="en-US"/>
        </w:rPr>
        <w:t xml:space="preserve"> have a medical background.</w:t>
      </w:r>
      <w:r w:rsidRPr="51E33C57" w:rsidR="0C2E21BC">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I finis</w:t>
      </w:r>
      <w:r w:rsidRPr="51E33C57" w:rsidR="00FF41DF">
        <w:rPr>
          <w:rFonts w:ascii="Arial" w:hAnsi="Arial" w:eastAsia="Arial" w:cs="Arial"/>
          <w:color w:val="000000" w:themeColor="text1" w:themeTint="FF" w:themeShade="FF"/>
          <w:sz w:val="20"/>
          <w:szCs w:val="20"/>
          <w:lang w:val="en-US" w:eastAsia="en-US"/>
        </w:rPr>
        <w:t xml:space="preserve">hed my medicine, and I am </w:t>
      </w:r>
      <w:r w:rsidRPr="51E33C57" w:rsidR="00FF41DF">
        <w:rPr>
          <w:rFonts w:ascii="Arial" w:hAnsi="Arial" w:eastAsia="Arial" w:cs="Arial"/>
          <w:color w:val="000000" w:themeColor="text1" w:themeTint="FF" w:themeShade="FF"/>
          <w:sz w:val="20"/>
          <w:szCs w:val="20"/>
          <w:lang w:val="en-US" w:eastAsia="en-US"/>
        </w:rPr>
        <w:t>doing like</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community</w:t>
      </w:r>
      <w:r w:rsidRPr="51E33C57" w:rsidR="00FF41DF">
        <w:rPr>
          <w:rFonts w:ascii="Arial" w:hAnsi="Arial" w:eastAsia="Arial" w:cs="Arial"/>
          <w:color w:val="000000" w:themeColor="text1" w:themeTint="FF" w:themeShade="FF"/>
          <w:sz w:val="20"/>
          <w:szCs w:val="20"/>
          <w:lang w:val="en-US" w:eastAsia="en-US"/>
        </w:rPr>
        <w:t xml:space="preserve"> and prevent</w:t>
      </w:r>
      <w:r w:rsidRPr="51E33C57" w:rsidR="61D193AA">
        <w:rPr>
          <w:rFonts w:ascii="Arial" w:hAnsi="Arial" w:eastAsia="Arial" w:cs="Arial"/>
          <w:color w:val="000000" w:themeColor="text1" w:themeTint="FF" w:themeShade="FF"/>
          <w:sz w:val="20"/>
          <w:szCs w:val="20"/>
          <w:lang w:val="en-US" w:eastAsia="en-US"/>
        </w:rPr>
        <w:t>ive</w:t>
      </w:r>
      <w:r w:rsidRPr="51E33C57" w:rsidR="00FF41DF">
        <w:rPr>
          <w:rFonts w:ascii="Arial" w:hAnsi="Arial" w:eastAsia="Arial" w:cs="Arial"/>
          <w:color w:val="000000" w:themeColor="text1" w:themeTint="FF" w:themeShade="FF"/>
          <w:sz w:val="20"/>
          <w:szCs w:val="20"/>
          <w:lang w:val="en-US" w:eastAsia="en-US"/>
        </w:rPr>
        <w:t xml:space="preserve"> medicine </w:t>
      </w:r>
      <w:r w:rsidRPr="51E33C57" w:rsidR="00FF41DF">
        <w:rPr>
          <w:rFonts w:ascii="Arial" w:hAnsi="Arial" w:eastAsia="Arial" w:cs="Arial"/>
          <w:color w:val="000000" w:themeColor="text1" w:themeTint="FF" w:themeShade="FF"/>
          <w:sz w:val="20"/>
          <w:szCs w:val="20"/>
          <w:lang w:val="en-US" w:eastAsia="en-US"/>
        </w:rPr>
        <w:t>doctor</w:t>
      </w:r>
      <w:r w:rsidRPr="51E33C57" w:rsidR="00FF41DF">
        <w:rPr>
          <w:rFonts w:ascii="Arial" w:hAnsi="Arial" w:eastAsia="Arial" w:cs="Arial"/>
          <w:color w:val="000000" w:themeColor="text1" w:themeTint="FF" w:themeShade="FF"/>
          <w:sz w:val="20"/>
          <w:szCs w:val="20"/>
          <w:lang w:val="en-US" w:eastAsia="en-US"/>
        </w:rPr>
        <w:t>. And then I started doing my research</w:t>
      </w:r>
      <w:r w:rsidRPr="51E33C57" w:rsidR="4EB102B3">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I'm</w:t>
      </w:r>
      <w:r w:rsidRPr="51E33C57" w:rsidR="00FF41DF">
        <w:rPr>
          <w:rFonts w:ascii="Arial" w:hAnsi="Arial" w:eastAsia="Arial" w:cs="Arial"/>
          <w:color w:val="000000" w:themeColor="text1" w:themeTint="FF" w:themeShade="FF"/>
          <w:sz w:val="20"/>
          <w:szCs w:val="20"/>
          <w:lang w:val="en-US" w:eastAsia="en-US"/>
        </w:rPr>
        <w:t xml:space="preserve"> a researcher to</w:t>
      </w:r>
      <w:r w:rsidRPr="51E33C57" w:rsidR="7F88863C">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a</w:t>
      </w:r>
      <w:r w:rsidRPr="51E33C57" w:rsidR="00FF41DF">
        <w:rPr>
          <w:rFonts w:ascii="Arial" w:hAnsi="Arial" w:eastAsia="Arial" w:cs="Arial"/>
          <w:color w:val="000000" w:themeColor="text1" w:themeTint="FF" w:themeShade="FF"/>
          <w:sz w:val="20"/>
          <w:szCs w:val="20"/>
          <w:lang w:val="en-US" w:eastAsia="en-US"/>
        </w:rPr>
        <w:t>n</w:t>
      </w:r>
      <w:r w:rsidRPr="51E33C57" w:rsidR="1A0FE278">
        <w:rPr>
          <w:rFonts w:ascii="Arial" w:hAnsi="Arial" w:eastAsia="Arial" w:cs="Arial"/>
          <w:color w:val="000000" w:themeColor="text1" w:themeTint="FF" w:themeShade="FF"/>
          <w:sz w:val="20"/>
          <w:szCs w:val="20"/>
          <w:lang w:val="en-US" w:eastAsia="en-US"/>
        </w:rPr>
        <w:t>d</w:t>
      </w:r>
      <w:r w:rsidRPr="51E33C57" w:rsidR="00FF41DF">
        <w:rPr>
          <w:rFonts w:ascii="Arial" w:hAnsi="Arial" w:eastAsia="Arial" w:cs="Arial"/>
          <w:color w:val="000000" w:themeColor="text1" w:themeTint="FF" w:themeShade="FF"/>
          <w:sz w:val="20"/>
          <w:szCs w:val="20"/>
          <w:lang w:val="en-US" w:eastAsia="en-US"/>
        </w:rPr>
        <w:t xml:space="preserve"> </w:t>
      </w:r>
      <w:r w:rsidRPr="51E33C57" w:rsidR="5E2BB92A">
        <w:rPr>
          <w:rFonts w:ascii="Arial" w:hAnsi="Arial" w:eastAsia="Arial" w:cs="Arial"/>
          <w:color w:val="000000" w:themeColor="text1" w:themeTint="FF" w:themeShade="FF"/>
          <w:sz w:val="20"/>
          <w:szCs w:val="20"/>
          <w:lang w:val="en-US" w:eastAsia="en-US"/>
        </w:rPr>
        <w:t xml:space="preserve">investigator </w:t>
      </w:r>
      <w:r w:rsidRPr="51E33C57" w:rsidR="2CBF7382">
        <w:rPr>
          <w:rFonts w:ascii="Arial" w:hAnsi="Arial" w:eastAsia="Arial" w:cs="Arial"/>
          <w:color w:val="000000" w:themeColor="text1" w:themeTint="FF" w:themeShade="FF"/>
          <w:sz w:val="20"/>
          <w:szCs w:val="20"/>
          <w:lang w:val="en-US" w:eastAsia="en-US"/>
        </w:rPr>
        <w:t xml:space="preserve">and then... </w:t>
      </w:r>
      <w:r w:rsidRPr="51E33C57" w:rsidR="2CBF7382">
        <w:rPr>
          <w:rFonts w:ascii="Arial" w:hAnsi="Arial" w:eastAsia="Arial" w:cs="Arial"/>
          <w:color w:val="000000" w:themeColor="text1" w:themeTint="FF" w:themeShade="FF"/>
          <w:sz w:val="20"/>
          <w:szCs w:val="20"/>
          <w:lang w:val="en-US" w:eastAsia="en-US"/>
        </w:rPr>
        <w:t>t</w:t>
      </w:r>
      <w:r w:rsidRPr="51E33C57" w:rsidR="2CBF7382">
        <w:rPr>
          <w:rFonts w:ascii="Arial" w:hAnsi="Arial" w:eastAsia="Arial" w:cs="Arial"/>
          <w:color w:val="000000" w:themeColor="text1" w:themeTint="FF" w:themeShade="FF"/>
          <w:sz w:val="20"/>
          <w:szCs w:val="20"/>
          <w:lang w:val="en-US" w:eastAsia="en-US"/>
        </w:rPr>
        <w:t>hat</w:t>
      </w:r>
      <w:r w:rsidRPr="51E33C57" w:rsidR="2CBF7382">
        <w:rPr>
          <w:rFonts w:ascii="Arial" w:hAnsi="Arial" w:eastAsia="Arial" w:cs="Arial"/>
          <w:color w:val="000000" w:themeColor="text1" w:themeTint="FF" w:themeShade="FF"/>
          <w:sz w:val="20"/>
          <w:szCs w:val="20"/>
          <w:lang w:val="en-US" w:eastAsia="en-US"/>
        </w:rPr>
        <w:t>’s</w:t>
      </w:r>
      <w:r w:rsidRPr="51E33C57" w:rsidR="2CBF7382">
        <w:rPr>
          <w:rFonts w:ascii="Arial" w:hAnsi="Arial" w:eastAsia="Arial" w:cs="Arial"/>
          <w:color w:val="000000" w:themeColor="text1" w:themeTint="FF" w:themeShade="FF"/>
          <w:sz w:val="20"/>
          <w:szCs w:val="20"/>
          <w:lang w:val="en-US" w:eastAsia="en-US"/>
        </w:rPr>
        <w:t xml:space="preserve"> what I h</w:t>
      </w:r>
      <w:r w:rsidRPr="51E33C57" w:rsidR="4AEEE263">
        <w:rPr>
          <w:rFonts w:ascii="Arial" w:hAnsi="Arial" w:eastAsia="Arial" w:cs="Arial"/>
          <w:color w:val="000000" w:themeColor="text1" w:themeTint="FF" w:themeShade="FF"/>
          <w:sz w:val="20"/>
          <w:szCs w:val="20"/>
          <w:lang w:val="en-US" w:eastAsia="en-US"/>
        </w:rPr>
        <w:t>ave been doing</w:t>
      </w:r>
      <w:r w:rsidRPr="51E33C57" w:rsidR="2CBF7382">
        <w:rPr>
          <w:rFonts w:ascii="Arial" w:hAnsi="Arial" w:eastAsia="Arial" w:cs="Arial"/>
          <w:color w:val="000000" w:themeColor="text1" w:themeTint="FF" w:themeShade="FF"/>
          <w:sz w:val="20"/>
          <w:szCs w:val="20"/>
          <w:lang w:val="en-US" w:eastAsia="en-US"/>
        </w:rPr>
        <w:t xml:space="preserve">. </w:t>
      </w:r>
      <w:r w:rsidRPr="51E33C57" w:rsidR="2E572F35">
        <w:rPr>
          <w:rFonts w:ascii="Arial" w:hAnsi="Arial" w:eastAsia="Arial" w:cs="Arial"/>
          <w:color w:val="000000" w:themeColor="text1" w:themeTint="FF" w:themeShade="FF"/>
          <w:sz w:val="20"/>
          <w:szCs w:val="20"/>
          <w:lang w:val="en-US" w:eastAsia="en-US"/>
        </w:rPr>
        <w:t xml:space="preserve">But then I shifted towards healthcare administration, so I just completed my masters in healthcare administration and </w:t>
      </w:r>
      <w:r w:rsidRPr="51E33C57" w:rsidR="2E572F35">
        <w:rPr>
          <w:rFonts w:ascii="Arial" w:hAnsi="Arial" w:eastAsia="Arial" w:cs="Arial"/>
          <w:color w:val="000000" w:themeColor="text1" w:themeTint="FF" w:themeShade="FF"/>
          <w:sz w:val="20"/>
          <w:szCs w:val="20"/>
          <w:lang w:val="en-US" w:eastAsia="en-US"/>
        </w:rPr>
        <w:t>masters of business administration</w:t>
      </w:r>
      <w:r w:rsidRPr="51E33C57" w:rsidR="2E572F35">
        <w:rPr>
          <w:rFonts w:ascii="Arial" w:hAnsi="Arial" w:eastAsia="Arial" w:cs="Arial"/>
          <w:color w:val="000000" w:themeColor="text1" w:themeTint="FF" w:themeShade="FF"/>
          <w:sz w:val="20"/>
          <w:szCs w:val="20"/>
          <w:lang w:val="en-US" w:eastAsia="en-US"/>
        </w:rPr>
        <w:t xml:space="preserve"> with a global health emphasis</w:t>
      </w:r>
      <w:r w:rsidRPr="51E33C57" w:rsidR="5E79E5E7">
        <w:rPr>
          <w:rFonts w:ascii="Arial" w:hAnsi="Arial" w:eastAsia="Arial" w:cs="Arial"/>
          <w:color w:val="000000" w:themeColor="text1" w:themeTint="FF" w:themeShade="FF"/>
          <w:sz w:val="20"/>
          <w:szCs w:val="20"/>
          <w:lang w:val="en-US" w:eastAsia="en-US"/>
        </w:rPr>
        <w:t xml:space="preserve">. </w:t>
      </w:r>
      <w:r w:rsidRPr="51E33C57" w:rsidR="5E79E5E7">
        <w:rPr>
          <w:rFonts w:ascii="Arial" w:hAnsi="Arial" w:eastAsia="Arial" w:cs="Arial"/>
          <w:color w:val="000000" w:themeColor="text1" w:themeTint="FF" w:themeShade="FF"/>
          <w:sz w:val="20"/>
          <w:szCs w:val="20"/>
          <w:lang w:val="en-US" w:eastAsia="en-US"/>
        </w:rPr>
        <w:t>So</w:t>
      </w:r>
      <w:r w:rsidRPr="51E33C57" w:rsidR="5E79E5E7">
        <w:rPr>
          <w:rFonts w:ascii="Arial" w:hAnsi="Arial" w:eastAsia="Arial" w:cs="Arial"/>
          <w:color w:val="000000" w:themeColor="text1" w:themeTint="FF" w:themeShade="FF"/>
          <w:sz w:val="20"/>
          <w:szCs w:val="20"/>
          <w:lang w:val="en-US" w:eastAsia="en-US"/>
        </w:rPr>
        <w:t xml:space="preserve"> </w:t>
      </w:r>
      <w:r w:rsidRPr="51E33C57" w:rsidR="5E79E5E7">
        <w:rPr>
          <w:rFonts w:ascii="Arial" w:hAnsi="Arial" w:eastAsia="Arial" w:cs="Arial"/>
          <w:color w:val="000000" w:themeColor="text1" w:themeTint="FF" w:themeShade="FF"/>
          <w:sz w:val="20"/>
          <w:szCs w:val="20"/>
          <w:lang w:val="en-US" w:eastAsia="en-US"/>
        </w:rPr>
        <w:t>I’m</w:t>
      </w:r>
      <w:r w:rsidRPr="51E33C57" w:rsidR="5E79E5E7">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currently working as a</w:t>
      </w:r>
      <w:r w:rsidRPr="51E33C57" w:rsidR="4EB3A86F">
        <w:rPr>
          <w:rFonts w:ascii="Arial" w:hAnsi="Arial" w:eastAsia="Arial" w:cs="Arial"/>
          <w:color w:val="000000" w:themeColor="text1" w:themeTint="FF" w:themeShade="FF"/>
          <w:sz w:val="20"/>
          <w:szCs w:val="20"/>
          <w:lang w:val="en-US" w:eastAsia="en-US"/>
        </w:rPr>
        <w:t xml:space="preserve"> team lead, s</w:t>
      </w:r>
      <w:r w:rsidRPr="51E33C57" w:rsidR="00FF41DF">
        <w:rPr>
          <w:rFonts w:ascii="Arial" w:hAnsi="Arial" w:eastAsia="Arial" w:cs="Arial"/>
          <w:color w:val="000000" w:themeColor="text1" w:themeTint="FF" w:themeShade="FF"/>
          <w:sz w:val="20"/>
          <w:szCs w:val="20"/>
          <w:lang w:val="en-US" w:eastAsia="en-US"/>
        </w:rPr>
        <w:t>o now my work is remote before I start, but earli</w:t>
      </w:r>
      <w:r w:rsidRPr="51E33C57" w:rsidR="00FF41DF">
        <w:rPr>
          <w:rFonts w:ascii="Arial" w:hAnsi="Arial" w:eastAsia="Arial" w:cs="Arial"/>
          <w:color w:val="000000" w:themeColor="text1" w:themeTint="FF" w:themeShade="FF"/>
          <w:sz w:val="20"/>
          <w:szCs w:val="20"/>
          <w:lang w:val="en-US" w:eastAsia="en-US"/>
        </w:rPr>
        <w:t>er than that all my work is on site</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 xml:space="preserve">o now </w:t>
      </w:r>
      <w:r w:rsidRPr="51E33C57" w:rsidR="7FABA570">
        <w:rPr>
          <w:rFonts w:ascii="Arial" w:hAnsi="Arial" w:eastAsia="Arial" w:cs="Arial"/>
          <w:color w:val="000000" w:themeColor="text1" w:themeTint="FF" w:themeShade="FF"/>
          <w:sz w:val="20"/>
          <w:szCs w:val="20"/>
          <w:lang w:val="en-US" w:eastAsia="en-US"/>
        </w:rPr>
        <w:t>I'm</w:t>
      </w:r>
      <w:r w:rsidRPr="51E33C57" w:rsidR="00FF41DF">
        <w:rPr>
          <w:rFonts w:ascii="Arial" w:hAnsi="Arial" w:eastAsia="Arial" w:cs="Arial"/>
          <w:color w:val="000000" w:themeColor="text1" w:themeTint="FF" w:themeShade="FF"/>
          <w:sz w:val="20"/>
          <w:szCs w:val="20"/>
          <w:lang w:val="en-US" w:eastAsia="en-US"/>
        </w:rPr>
        <w:t xml:space="preserve"> currently working remot</w:t>
      </w:r>
      <w:r w:rsidRPr="51E33C57" w:rsidR="00FF41DF">
        <w:rPr>
          <w:rFonts w:ascii="Arial" w:hAnsi="Arial" w:eastAsia="Arial" w:cs="Arial"/>
          <w:color w:val="000000" w:themeColor="text1" w:themeTint="FF" w:themeShade="FF"/>
          <w:sz w:val="20"/>
          <w:szCs w:val="20"/>
          <w:lang w:val="en-US" w:eastAsia="en-US"/>
        </w:rPr>
        <w:t>e</w:t>
      </w:r>
      <w:r w:rsidRPr="51E33C57" w:rsidR="0C92E9BA">
        <w:rPr>
          <w:rFonts w:ascii="Arial" w:hAnsi="Arial" w:eastAsia="Arial" w:cs="Arial"/>
          <w:color w:val="000000" w:themeColor="text1" w:themeTint="FF" w:themeShade="FF"/>
          <w:sz w:val="20"/>
          <w:szCs w:val="20"/>
          <w:lang w:val="en-US" w:eastAsia="en-US"/>
        </w:rPr>
        <w:t xml:space="preserve"> s</w:t>
      </w:r>
      <w:r w:rsidRPr="51E33C57" w:rsidR="00FF41DF">
        <w:rPr>
          <w:rFonts w:ascii="Arial" w:hAnsi="Arial" w:eastAsia="Arial" w:cs="Arial"/>
          <w:color w:val="000000" w:themeColor="text1" w:themeTint="FF" w:themeShade="FF"/>
          <w:sz w:val="20"/>
          <w:szCs w:val="20"/>
          <w:lang w:val="en-US" w:eastAsia="en-US"/>
        </w:rPr>
        <w:t>ince</w:t>
      </w:r>
      <w:r w:rsidRPr="51E33C57" w:rsidR="00FF41DF">
        <w:rPr>
          <w:rFonts w:ascii="Arial" w:hAnsi="Arial" w:eastAsia="Arial" w:cs="Arial"/>
          <w:color w:val="000000" w:themeColor="text1" w:themeTint="FF" w:themeShade="FF"/>
          <w:sz w:val="20"/>
          <w:szCs w:val="20"/>
          <w:lang w:val="en-US" w:eastAsia="en-US"/>
        </w:rPr>
        <w:t xml:space="preserve"> I have been doing masters</w:t>
      </w:r>
      <w:r w:rsidRPr="51E33C57" w:rsidR="52D5D1B7">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I graduated</w:t>
      </w:r>
      <w:r w:rsidRPr="51E33C57" w:rsidR="78923DB0">
        <w:rPr>
          <w:rFonts w:ascii="Arial" w:hAnsi="Arial" w:eastAsia="Arial" w:cs="Arial"/>
          <w:color w:val="000000" w:themeColor="text1" w:themeTint="FF" w:themeShade="FF"/>
          <w:sz w:val="20"/>
          <w:szCs w:val="20"/>
          <w:lang w:val="en-US" w:eastAsia="en-US"/>
        </w:rPr>
        <w:t xml:space="preserve"> in um</w:t>
      </w:r>
      <w:r w:rsidRPr="51E33C57" w:rsidR="00FF41DF">
        <w:rPr>
          <w:rFonts w:ascii="Arial" w:hAnsi="Arial" w:eastAsia="Arial" w:cs="Arial"/>
          <w:color w:val="000000" w:themeColor="text1" w:themeTint="FF" w:themeShade="FF"/>
          <w:sz w:val="20"/>
          <w:szCs w:val="20"/>
          <w:lang w:val="en-US" w:eastAsia="en-US"/>
        </w:rPr>
        <w:t xml:space="preserve"> May</w:t>
      </w:r>
      <w:r w:rsidRPr="51E33C57" w:rsidR="7B36BF04">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I work as a case investigator for the Santa Clara County Public Health Department. </w:t>
      </w:r>
      <w:r w:rsidRPr="51E33C57" w:rsidR="00FF41DF">
        <w:rPr>
          <w:rFonts w:ascii="Arial" w:hAnsi="Arial" w:eastAsia="Arial" w:cs="Arial"/>
          <w:color w:val="000000" w:themeColor="text1" w:themeTint="FF" w:themeShade="FF"/>
          <w:sz w:val="20"/>
          <w:szCs w:val="20"/>
          <w:lang w:val="en-US" w:eastAsia="en-US"/>
        </w:rPr>
        <w:t>So</w:t>
      </w:r>
      <w:r w:rsidRPr="51E33C57" w:rsidR="41F9BB0B">
        <w:rPr>
          <w:rFonts w:ascii="Arial" w:hAnsi="Arial" w:eastAsia="Arial" w:cs="Arial"/>
          <w:color w:val="000000" w:themeColor="text1" w:themeTint="FF" w:themeShade="FF"/>
          <w:sz w:val="20"/>
          <w:szCs w:val="20"/>
          <w:lang w:val="en-US" w:eastAsia="en-US"/>
        </w:rPr>
        <w:t xml:space="preserve">, </w:t>
      </w:r>
      <w:r w:rsidRPr="51E33C57" w:rsidR="41F9BB0B">
        <w:rPr>
          <w:rFonts w:ascii="Arial" w:hAnsi="Arial" w:eastAsia="Arial" w:cs="Arial"/>
          <w:color w:val="000000" w:themeColor="text1" w:themeTint="FF" w:themeShade="FF"/>
          <w:sz w:val="20"/>
          <w:szCs w:val="20"/>
          <w:lang w:val="en-US" w:eastAsia="en-US"/>
        </w:rPr>
        <w:t>yeah</w:t>
      </w:r>
      <w:r w:rsidRPr="51E33C57" w:rsidR="41F9BB0B">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that's</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wh</w:t>
      </w:r>
      <w:r w:rsidRPr="51E33C57" w:rsidR="547A3182">
        <w:rPr>
          <w:rFonts w:ascii="Arial" w:hAnsi="Arial" w:eastAsia="Arial" w:cs="Arial"/>
          <w:color w:val="000000" w:themeColor="text1" w:themeTint="FF" w:themeShade="FF"/>
          <w:sz w:val="20"/>
          <w:szCs w:val="20"/>
          <w:lang w:val="en-US" w:eastAsia="en-US"/>
        </w:rPr>
        <w:t>at about</w:t>
      </w:r>
      <w:r w:rsidRPr="51E33C57" w:rsidR="547A3182">
        <w:rPr>
          <w:rFonts w:ascii="Arial" w:hAnsi="Arial" w:eastAsia="Arial" w:cs="Arial"/>
          <w:color w:val="000000" w:themeColor="text1" w:themeTint="FF" w:themeShade="FF"/>
          <w:sz w:val="20"/>
          <w:szCs w:val="20"/>
          <w:lang w:val="en-US" w:eastAsia="en-US"/>
        </w:rPr>
        <w:t xml:space="preserve"> </w:t>
      </w:r>
      <w:r w:rsidRPr="51E33C57" w:rsidR="547A3182">
        <w:rPr>
          <w:rFonts w:ascii="Arial" w:hAnsi="Arial" w:eastAsia="Arial" w:cs="Arial"/>
          <w:color w:val="000000" w:themeColor="text1" w:themeTint="FF" w:themeShade="FF"/>
          <w:sz w:val="20"/>
          <w:szCs w:val="20"/>
          <w:lang w:val="en-US" w:eastAsia="en-US"/>
        </w:rPr>
        <w:t>me</w:t>
      </w:r>
      <w:r w:rsidRPr="51E33C57" w:rsidR="00FF41DF">
        <w:rPr>
          <w:rFonts w:ascii="Arial" w:hAnsi="Arial" w:eastAsia="Arial" w:cs="Arial"/>
          <w:color w:val="000000" w:themeColor="text1" w:themeTint="FF" w:themeShade="FF"/>
          <w:sz w:val="20"/>
          <w:szCs w:val="20"/>
          <w:lang w:val="en-US" w:eastAsia="en-US"/>
        </w:rPr>
        <w:t xml:space="preserve"> like</w:t>
      </w:r>
      <w:r w:rsidRPr="51E33C57" w:rsidR="54AB1386">
        <w:rPr>
          <w:rFonts w:ascii="Arial" w:hAnsi="Arial" w:eastAsia="Arial" w:cs="Arial"/>
          <w:color w:val="000000" w:themeColor="text1" w:themeTint="FF" w:themeShade="FF"/>
          <w:sz w:val="20"/>
          <w:szCs w:val="20"/>
          <w:lang w:val="en-US" w:eastAsia="en-US"/>
        </w:rPr>
        <w:t xml:space="preserve"> in a concise</w:t>
      </w:r>
      <w:r w:rsidRPr="51E33C57" w:rsidR="00FF41DF">
        <w:rPr>
          <w:rFonts w:ascii="Arial" w:hAnsi="Arial" w:eastAsia="Arial" w:cs="Arial"/>
          <w:color w:val="000000" w:themeColor="text1" w:themeTint="FF" w:themeShade="FF"/>
          <w:sz w:val="20"/>
          <w:szCs w:val="20"/>
          <w:lang w:val="en-US" w:eastAsia="en-US"/>
        </w:rPr>
        <w:t xml:space="preserve">. </w:t>
      </w:r>
      <w:r w:rsidRPr="51E33C57" w:rsidR="66D37B96">
        <w:rPr>
          <w:rFonts w:ascii="Arial" w:hAnsi="Arial" w:eastAsia="Arial" w:cs="Arial"/>
          <w:color w:val="000000" w:themeColor="text1" w:themeTint="FF" w:themeShade="FF"/>
          <w:sz w:val="20"/>
          <w:szCs w:val="20"/>
          <w:lang w:val="en-US" w:eastAsia="en-US"/>
        </w:rPr>
        <w:t>Yeah</w:t>
      </w:r>
      <w:r w:rsidRPr="51E33C57" w:rsidR="66D37B96">
        <w:rPr>
          <w:rFonts w:ascii="Arial" w:hAnsi="Arial" w:eastAsia="Arial" w:cs="Arial"/>
          <w:color w:val="000000" w:themeColor="text1" w:themeTint="FF" w:themeShade="FF"/>
          <w:sz w:val="20"/>
          <w:szCs w:val="20"/>
          <w:lang w:val="en-US" w:eastAsia="en-US"/>
        </w:rPr>
        <w:t xml:space="preserve"> </w:t>
      </w:r>
      <w:r w:rsidRPr="51E33C57" w:rsidR="66D37B96">
        <w:rPr>
          <w:rFonts w:ascii="Arial" w:hAnsi="Arial" w:eastAsia="Arial" w:cs="Arial"/>
          <w:color w:val="000000" w:themeColor="text1" w:themeTint="FF" w:themeShade="FF"/>
          <w:sz w:val="20"/>
          <w:szCs w:val="20"/>
          <w:lang w:val="en-US" w:eastAsia="en-US"/>
        </w:rPr>
        <w:t>I’m</w:t>
      </w:r>
      <w:r w:rsidRPr="51E33C57" w:rsidR="66D37B96">
        <w:rPr>
          <w:rFonts w:ascii="Arial" w:hAnsi="Arial" w:eastAsia="Arial" w:cs="Arial"/>
          <w:color w:val="000000" w:themeColor="text1" w:themeTint="FF" w:themeShade="FF"/>
          <w:sz w:val="20"/>
          <w:szCs w:val="20"/>
          <w:lang w:val="en-US" w:eastAsia="en-US"/>
        </w:rPr>
        <w:t xml:space="preserve"> a researcher and </w:t>
      </w:r>
      <w:r w:rsidRPr="51E33C57" w:rsidR="49C72669">
        <w:rPr>
          <w:rFonts w:ascii="Arial" w:hAnsi="Arial" w:eastAsia="Arial" w:cs="Arial"/>
          <w:color w:val="000000" w:themeColor="text1" w:themeTint="FF" w:themeShade="FF"/>
          <w:sz w:val="20"/>
          <w:szCs w:val="20"/>
          <w:lang w:val="en-US" w:eastAsia="en-US"/>
        </w:rPr>
        <w:t>investigator</w:t>
      </w:r>
      <w:r w:rsidRPr="51E33C57" w:rsidR="66D37B96">
        <w:rPr>
          <w:rFonts w:ascii="Arial" w:hAnsi="Arial" w:eastAsia="Arial" w:cs="Arial"/>
          <w:color w:val="000000" w:themeColor="text1" w:themeTint="FF" w:themeShade="FF"/>
          <w:sz w:val="20"/>
          <w:szCs w:val="20"/>
          <w:lang w:val="en-US" w:eastAsia="en-US"/>
        </w:rPr>
        <w:t>, but most of my work previously was as a researcher, as a research associate and instructor, so</w:t>
      </w:r>
      <w:r w:rsidRPr="51E33C57" w:rsidR="66D37B96">
        <w:rPr>
          <w:rFonts w:ascii="Arial" w:hAnsi="Arial" w:eastAsia="Arial" w:cs="Arial"/>
          <w:color w:val="000000" w:themeColor="text1" w:themeTint="FF" w:themeShade="FF"/>
          <w:sz w:val="20"/>
          <w:szCs w:val="20"/>
          <w:lang w:val="en-US" w:eastAsia="en-US"/>
        </w:rPr>
        <w:t xml:space="preserve"> that’</w:t>
      </w:r>
      <w:r w:rsidRPr="51E33C57" w:rsidR="66D37B96">
        <w:rPr>
          <w:rFonts w:ascii="Arial" w:hAnsi="Arial" w:eastAsia="Arial" w:cs="Arial"/>
          <w:color w:val="000000" w:themeColor="text1" w:themeTint="FF" w:themeShade="FF"/>
          <w:sz w:val="20"/>
          <w:szCs w:val="20"/>
          <w:lang w:val="en-US" w:eastAsia="en-US"/>
        </w:rPr>
        <w:t>s where I, like—</w:t>
      </w:r>
      <w:r w:rsidRPr="51E33C57" w:rsidR="00FF41DF">
        <w:rPr>
          <w:rFonts w:ascii="Arial" w:hAnsi="Arial" w:eastAsia="Arial" w:cs="Arial"/>
          <w:color w:val="000000" w:themeColor="text1" w:themeTint="FF" w:themeShade="FF"/>
          <w:sz w:val="20"/>
          <w:szCs w:val="20"/>
          <w:lang w:val="en-US" w:eastAsia="en-US"/>
        </w:rPr>
        <w:t xml:space="preserve">I </w:t>
      </w:r>
      <w:r w:rsidRPr="51E33C57" w:rsidR="00FF41DF">
        <w:rPr>
          <w:rFonts w:ascii="Arial" w:hAnsi="Arial" w:eastAsia="Arial" w:cs="Arial"/>
          <w:color w:val="000000" w:themeColor="text1" w:themeTint="FF" w:themeShade="FF"/>
          <w:sz w:val="20"/>
          <w:szCs w:val="20"/>
          <w:lang w:val="en-US" w:eastAsia="en-US"/>
        </w:rPr>
        <w:t xml:space="preserve">know </w:t>
      </w:r>
      <w:r w:rsidRPr="51E33C57" w:rsidR="00FF41DF">
        <w:rPr>
          <w:rFonts w:ascii="Arial" w:hAnsi="Arial" w:eastAsia="Arial" w:cs="Arial"/>
          <w:color w:val="000000" w:themeColor="text1" w:themeTint="FF" w:themeShade="FF"/>
          <w:sz w:val="20"/>
          <w:szCs w:val="20"/>
          <w:lang w:val="en-US" w:eastAsia="en-US"/>
        </w:rPr>
        <w:t>your</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ex</w:t>
      </w:r>
      <w:r w:rsidRPr="51E33C57" w:rsidR="00FF41DF">
        <w:rPr>
          <w:rFonts w:ascii="Arial" w:hAnsi="Arial" w:eastAsia="Arial" w:cs="Arial"/>
          <w:color w:val="000000" w:themeColor="text1" w:themeTint="FF" w:themeShade="FF"/>
          <w:sz w:val="20"/>
          <w:szCs w:val="20"/>
          <w:lang w:val="en-US" w:eastAsia="en-US"/>
        </w:rPr>
        <w:t>perien</w:t>
      </w:r>
      <w:r w:rsidRPr="51E33C57" w:rsidR="00FF41DF">
        <w:rPr>
          <w:rFonts w:ascii="Arial" w:hAnsi="Arial" w:eastAsia="Arial" w:cs="Arial"/>
          <w:color w:val="000000" w:themeColor="text1" w:themeTint="FF" w:themeShade="FF"/>
          <w:sz w:val="20"/>
          <w:szCs w:val="20"/>
          <w:lang w:val="en-US" w:eastAsia="en-US"/>
        </w:rPr>
        <w:t>ce</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you'r</w:t>
      </w:r>
      <w:r w:rsidRPr="51E33C57" w:rsidR="00FF41DF">
        <w:rPr>
          <w:rFonts w:ascii="Arial" w:hAnsi="Arial" w:eastAsia="Arial" w:cs="Arial"/>
          <w:color w:val="000000" w:themeColor="text1" w:themeTint="FF" w:themeShade="FF"/>
          <w:sz w:val="20"/>
          <w:szCs w:val="20"/>
          <w:lang w:val="en-US" w:eastAsia="en-US"/>
        </w:rPr>
        <w:t>e</w:t>
      </w:r>
      <w:r w:rsidRPr="51E33C57" w:rsidR="00FF41DF">
        <w:rPr>
          <w:rFonts w:ascii="Arial" w:hAnsi="Arial" w:eastAsia="Arial" w:cs="Arial"/>
          <w:color w:val="000000" w:themeColor="text1" w:themeTint="FF" w:themeShade="FF"/>
          <w:sz w:val="20"/>
          <w:szCs w:val="20"/>
          <w:lang w:val="en-US" w:eastAsia="en-US"/>
        </w:rPr>
        <w:t xml:space="preserve"> lookin</w:t>
      </w:r>
      <w:r w:rsidRPr="51E33C57" w:rsidR="00FF41DF">
        <w:rPr>
          <w:rFonts w:ascii="Arial" w:hAnsi="Arial" w:eastAsia="Arial" w:cs="Arial"/>
          <w:color w:val="000000" w:themeColor="text1" w:themeTint="FF" w:themeShade="FF"/>
          <w:sz w:val="20"/>
          <w:szCs w:val="20"/>
          <w:lang w:val="en-US" w:eastAsia="en-US"/>
        </w:rPr>
        <w:t>g for is</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an onsit</w:t>
      </w:r>
      <w:r w:rsidRPr="51E33C57" w:rsidR="00FF41DF">
        <w:rPr>
          <w:rFonts w:ascii="Arial" w:hAnsi="Arial" w:eastAsia="Arial" w:cs="Arial"/>
          <w:color w:val="000000" w:themeColor="text1" w:themeTint="FF" w:themeShade="FF"/>
          <w:sz w:val="20"/>
          <w:szCs w:val="20"/>
          <w:lang w:val="en-US" w:eastAsia="en-US"/>
        </w:rPr>
        <w:t>e</w:t>
      </w:r>
      <w:r w:rsidRPr="51E33C57" w:rsidR="00FF41DF">
        <w:rPr>
          <w:rFonts w:ascii="Arial" w:hAnsi="Arial" w:eastAsia="Arial" w:cs="Arial"/>
          <w:color w:val="000000" w:themeColor="text1" w:themeTint="FF" w:themeShade="FF"/>
          <w:sz w:val="20"/>
          <w:szCs w:val="20"/>
          <w:lang w:val="en-US" w:eastAsia="en-US"/>
        </w:rPr>
        <w:t xml:space="preserve">. Um.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that'</w:t>
      </w:r>
      <w:r w:rsidRPr="51E33C57" w:rsidR="00FF41DF">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 xml:space="preserve"> what I was doing on site. </w:t>
      </w:r>
    </w:p>
    <w:p w:rsidR="51E33C57" w:rsidP="51E33C57" w:rsidRDefault="51E33C57" w14:paraId="7472646B" w14:textId="6FBB2CC0">
      <w:pPr>
        <w:pStyle w:val="Normal"/>
        <w:spacing w:after="0" w:line="276" w:lineRule="auto"/>
        <w:rPr>
          <w:rFonts w:ascii="Arial" w:hAnsi="Arial" w:eastAsia="Arial" w:cs="Arial"/>
          <w:color w:val="000000" w:themeColor="text1" w:themeTint="FF" w:themeShade="FF"/>
          <w:sz w:val="20"/>
          <w:szCs w:val="20"/>
          <w:lang w:val="en-US" w:eastAsia="en-US"/>
        </w:rPr>
      </w:pPr>
    </w:p>
    <w:p w:rsidR="00551FF1" w:rsidP="51E33C57" w:rsidRDefault="00FF41DF" w14:paraId="06F2393B" w14:textId="56ECB7EC">
      <w:pPr>
        <w:pStyle w:val="Normal"/>
        <w:spacing w:after="0" w:line="276" w:lineRule="auto"/>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w:t>
      </w:r>
      <w:r w:rsidRPr="51E33C57" w:rsidR="02D7D416">
        <w:rPr>
          <w:rFonts w:ascii="Arial" w:hAnsi="Arial" w:eastAsia="Arial" w:cs="Arial"/>
          <w:color w:val="000000" w:themeColor="text1" w:themeTint="FF" w:themeShade="FF"/>
          <w:sz w:val="20"/>
          <w:szCs w:val="20"/>
          <w:lang w:val="en-US" w:eastAsia="en-US"/>
        </w:rPr>
        <w:t>Ah, okay, gotcha. N</w:t>
      </w:r>
      <w:r w:rsidRPr="51E33C57" w:rsidR="00FF41DF">
        <w:rPr>
          <w:rFonts w:ascii="Arial" w:hAnsi="Arial" w:eastAsia="Arial" w:cs="Arial"/>
          <w:color w:val="000000" w:themeColor="text1" w:themeTint="FF" w:themeShade="FF"/>
          <w:sz w:val="20"/>
          <w:szCs w:val="20"/>
          <w:lang w:val="en-US" w:eastAsia="en-US"/>
        </w:rPr>
        <w:t>ow</w:t>
      </w:r>
      <w:r w:rsidRPr="51E33C57" w:rsidR="41382852">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do you have an M</w:t>
      </w:r>
      <w:r w:rsidRPr="51E33C57" w:rsidR="6A525A8B">
        <w:rPr>
          <w:rFonts w:ascii="Arial" w:hAnsi="Arial" w:eastAsia="Arial" w:cs="Arial"/>
          <w:color w:val="000000" w:themeColor="text1" w:themeTint="FF" w:themeShade="FF"/>
          <w:sz w:val="20"/>
          <w:szCs w:val="20"/>
          <w:lang w:val="en-US" w:eastAsia="en-US"/>
        </w:rPr>
        <w:t>D</w:t>
      </w:r>
      <w:r w:rsidRPr="51E33C57" w:rsidR="00FF41DF">
        <w:rPr>
          <w:rFonts w:ascii="Arial" w:hAnsi="Arial" w:eastAsia="Arial" w:cs="Arial"/>
          <w:color w:val="000000" w:themeColor="text1" w:themeTint="FF" w:themeShade="FF"/>
          <w:sz w:val="20"/>
          <w:szCs w:val="20"/>
          <w:lang w:val="en-US" w:eastAsia="en-US"/>
        </w:rPr>
        <w:t xml:space="preserve"> </w:t>
      </w:r>
      <w:r w:rsidRPr="51E33C57" w:rsidR="39AC1955">
        <w:rPr>
          <w:rFonts w:ascii="Arial" w:hAnsi="Arial" w:eastAsia="Arial" w:cs="Arial"/>
          <w:color w:val="000000" w:themeColor="text1" w:themeTint="FF" w:themeShade="FF"/>
          <w:sz w:val="20"/>
          <w:szCs w:val="20"/>
          <w:lang w:val="en-US" w:eastAsia="en-US"/>
        </w:rPr>
        <w:t>i</w:t>
      </w:r>
      <w:r w:rsidRPr="51E33C57" w:rsidR="00FF41DF">
        <w:rPr>
          <w:rFonts w:ascii="Arial" w:hAnsi="Arial" w:eastAsia="Arial" w:cs="Arial"/>
          <w:color w:val="000000" w:themeColor="text1" w:themeTint="FF" w:themeShade="FF"/>
          <w:sz w:val="20"/>
          <w:szCs w:val="20"/>
          <w:lang w:val="en-US" w:eastAsia="en-US"/>
        </w:rPr>
        <w:t xml:space="preserve">n addition to your um </w:t>
      </w:r>
      <w:r w:rsidRPr="51E33C57" w:rsidR="62E4C9A0">
        <w:rPr>
          <w:rFonts w:ascii="Arial" w:hAnsi="Arial" w:eastAsia="Arial" w:cs="Arial"/>
          <w:color w:val="000000" w:themeColor="text1" w:themeTint="FF" w:themeShade="FF"/>
          <w:sz w:val="20"/>
          <w:szCs w:val="20"/>
          <w:lang w:val="en-US" w:eastAsia="en-US"/>
        </w:rPr>
        <w:t>master's</w:t>
      </w:r>
      <w:r w:rsidRPr="51E33C57" w:rsidR="00FF41DF">
        <w:rPr>
          <w:rFonts w:ascii="Arial" w:hAnsi="Arial" w:eastAsia="Arial" w:cs="Arial"/>
          <w:color w:val="000000" w:themeColor="text1" w:themeTint="FF" w:themeShade="FF"/>
          <w:sz w:val="20"/>
          <w:szCs w:val="20"/>
          <w:lang w:val="en-US" w:eastAsia="en-US"/>
        </w:rPr>
        <w:t xml:space="preserve"> degree, because you mentioned that you were doing health care before</w:t>
      </w:r>
      <w:r w:rsidRPr="51E33C57" w:rsidR="687D7466">
        <w:rPr>
          <w:rFonts w:ascii="Arial" w:hAnsi="Arial" w:eastAsia="Arial" w:cs="Arial"/>
          <w:color w:val="000000" w:themeColor="text1" w:themeTint="FF" w:themeShade="FF"/>
          <w:sz w:val="20"/>
          <w:szCs w:val="20"/>
          <w:lang w:val="en-US" w:eastAsia="en-US"/>
        </w:rPr>
        <w:t>?</w:t>
      </w:r>
    </w:p>
    <w:p w:rsidR="00551FF1" w:rsidRDefault="00551FF1" w14:paraId="158A2F5A" w14:textId="77777777">
      <w:pPr>
        <w:spacing w:after="0" w:line="276" w:lineRule="auto"/>
      </w:pPr>
    </w:p>
    <w:p w:rsidR="00551FF1" w:rsidRDefault="00FF41DF" w14:paraId="58D57932" w14:textId="6C628B72">
      <w:pPr>
        <w:spacing w:after="0" w:line="276" w:lineRule="auto"/>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Yes, </w:t>
      </w:r>
      <w:r w:rsidRPr="51E33C57" w:rsidR="4244A6B4">
        <w:rPr>
          <w:rFonts w:ascii="Arial" w:hAnsi="Arial" w:eastAsia="Arial" w:cs="Arial"/>
          <w:color w:val="000000" w:themeColor="text1" w:themeTint="FF" w:themeShade="FF"/>
          <w:sz w:val="20"/>
          <w:szCs w:val="20"/>
          <w:lang w:val="en-US" w:eastAsia="en-US"/>
        </w:rPr>
        <w:t>uh</w:t>
      </w:r>
      <w:r w:rsidRPr="51E33C57" w:rsidR="00FF41DF">
        <w:rPr>
          <w:rFonts w:ascii="Arial" w:hAnsi="Arial" w:eastAsia="Arial" w:cs="Arial"/>
          <w:color w:val="000000" w:themeColor="text1" w:themeTint="FF" w:themeShade="FF"/>
          <w:sz w:val="20"/>
          <w:szCs w:val="20"/>
          <w:lang w:val="en-US" w:eastAsia="en-US"/>
        </w:rPr>
        <w:t xml:space="preserve"> I have an </w:t>
      </w:r>
      <w:r w:rsidRPr="51E33C57" w:rsidR="5FF112D5">
        <w:rPr>
          <w:rFonts w:ascii="Arial" w:hAnsi="Arial" w:eastAsia="Arial" w:cs="Arial"/>
          <w:color w:val="000000" w:themeColor="text1" w:themeTint="FF" w:themeShade="FF"/>
          <w:sz w:val="20"/>
          <w:szCs w:val="20"/>
          <w:lang w:val="en-US" w:eastAsia="en-US"/>
        </w:rPr>
        <w:t>MD.</w:t>
      </w:r>
      <w:r w:rsidRPr="51E33C57" w:rsidR="00FF41DF">
        <w:rPr>
          <w:rFonts w:ascii="Arial" w:hAnsi="Arial" w:eastAsia="Arial" w:cs="Arial"/>
          <w:color w:val="000000" w:themeColor="text1" w:themeTint="FF" w:themeShade="FF"/>
          <w:sz w:val="20"/>
          <w:szCs w:val="20"/>
          <w:lang w:val="en-US" w:eastAsia="en-US"/>
        </w:rPr>
        <w:t xml:space="preserve"> </w:t>
      </w:r>
      <w:r w:rsidRPr="51E33C57" w:rsidR="1C02D469">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 I have an M</w:t>
      </w:r>
      <w:r w:rsidRPr="51E33C57" w:rsidR="681501D3">
        <w:rPr>
          <w:rFonts w:ascii="Arial" w:hAnsi="Arial" w:eastAsia="Arial" w:cs="Arial"/>
          <w:color w:val="000000" w:themeColor="text1" w:themeTint="FF" w:themeShade="FF"/>
          <w:sz w:val="20"/>
          <w:szCs w:val="20"/>
          <w:lang w:val="en-US" w:eastAsia="en-US"/>
        </w:rPr>
        <w:t>D</w:t>
      </w:r>
      <w:r w:rsidRPr="51E33C57" w:rsidR="00FF41DF">
        <w:rPr>
          <w:rFonts w:ascii="Arial" w:hAnsi="Arial" w:eastAsia="Arial" w:cs="Arial"/>
          <w:color w:val="000000" w:themeColor="text1" w:themeTint="FF" w:themeShade="FF"/>
          <w:sz w:val="20"/>
          <w:szCs w:val="20"/>
          <w:lang w:val="en-US" w:eastAsia="en-US"/>
        </w:rPr>
        <w:t xml:space="preserve"> </w:t>
      </w:r>
      <w:r w:rsidRPr="51E33C57" w:rsidR="0BC9F579">
        <w:rPr>
          <w:rFonts w:ascii="Arial" w:hAnsi="Arial" w:eastAsia="Arial" w:cs="Arial"/>
          <w:color w:val="000000" w:themeColor="text1" w:themeTint="FF" w:themeShade="FF"/>
          <w:sz w:val="20"/>
          <w:szCs w:val="20"/>
          <w:lang w:val="en-US" w:eastAsia="en-US"/>
        </w:rPr>
        <w:t>f</w:t>
      </w:r>
      <w:r w:rsidRPr="51E33C57" w:rsidR="00FF41DF">
        <w:rPr>
          <w:rFonts w:ascii="Arial" w:hAnsi="Arial" w:eastAsia="Arial" w:cs="Arial"/>
          <w:color w:val="000000" w:themeColor="text1" w:themeTint="FF" w:themeShade="FF"/>
          <w:sz w:val="20"/>
          <w:szCs w:val="20"/>
          <w:lang w:val="en-US" w:eastAsia="en-US"/>
        </w:rPr>
        <w:t xml:space="preserve">rom </w:t>
      </w:r>
      <w:r w:rsidRPr="51E33C57" w:rsidR="78493ED8">
        <w:rPr>
          <w:rFonts w:ascii="Arial" w:hAnsi="Arial" w:eastAsia="Arial" w:cs="Arial"/>
          <w:color w:val="000000" w:themeColor="text1" w:themeTint="FF" w:themeShade="FF"/>
          <w:sz w:val="20"/>
          <w:szCs w:val="20"/>
          <w:lang w:val="en-US" w:eastAsia="en-US"/>
        </w:rPr>
        <w:t>u</w:t>
      </w:r>
      <w:r w:rsidRPr="51E33C57" w:rsidR="00FF41DF">
        <w:rPr>
          <w:rFonts w:ascii="Arial" w:hAnsi="Arial" w:eastAsia="Arial" w:cs="Arial"/>
          <w:color w:val="000000" w:themeColor="text1" w:themeTint="FF" w:themeShade="FF"/>
          <w:sz w:val="20"/>
          <w:szCs w:val="20"/>
          <w:lang w:val="en-US" w:eastAsia="en-US"/>
        </w:rPr>
        <w:t>h India</w:t>
      </w:r>
      <w:r w:rsidRPr="51E33C57" w:rsidR="761199EC">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761199EC">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hat's</w:t>
      </w:r>
      <w:r w:rsidRPr="51E33C57" w:rsidR="00FF41DF">
        <w:rPr>
          <w:rFonts w:ascii="Arial" w:hAnsi="Arial" w:eastAsia="Arial" w:cs="Arial"/>
          <w:color w:val="000000" w:themeColor="text1" w:themeTint="FF" w:themeShade="FF"/>
          <w:sz w:val="20"/>
          <w:szCs w:val="20"/>
          <w:lang w:val="en-US" w:eastAsia="en-US"/>
        </w:rPr>
        <w:t xml:space="preserve"> where I did</w:t>
      </w:r>
      <w:r w:rsidRPr="51E33C57" w:rsidR="49E94F7D">
        <w:rPr>
          <w:rFonts w:ascii="Arial" w:hAnsi="Arial" w:eastAsia="Arial" w:cs="Arial"/>
          <w:color w:val="000000" w:themeColor="text1" w:themeTint="FF" w:themeShade="FF"/>
          <w:sz w:val="20"/>
          <w:szCs w:val="20"/>
          <w:lang w:val="en-US" w:eastAsia="en-US"/>
        </w:rPr>
        <w:t xml:space="preserve"> it</w:t>
      </w:r>
      <w:r w:rsidRPr="51E33C57" w:rsidR="00FF41DF">
        <w:rPr>
          <w:rFonts w:ascii="Arial" w:hAnsi="Arial" w:eastAsia="Arial" w:cs="Arial"/>
          <w:color w:val="000000" w:themeColor="text1" w:themeTint="FF" w:themeShade="FF"/>
          <w:sz w:val="20"/>
          <w:szCs w:val="20"/>
          <w:lang w:val="en-US" w:eastAsia="en-US"/>
        </w:rPr>
        <w:t xml:space="preserve">, and I also </w:t>
      </w:r>
      <w:r w:rsidRPr="51E33C57" w:rsidR="1A68957C">
        <w:rPr>
          <w:rFonts w:ascii="Arial" w:hAnsi="Arial" w:eastAsia="Arial" w:cs="Arial"/>
          <w:color w:val="000000" w:themeColor="text1" w:themeTint="FF" w:themeShade="FF"/>
          <w:sz w:val="20"/>
          <w:szCs w:val="20"/>
          <w:lang w:val="en-US" w:eastAsia="en-US"/>
        </w:rPr>
        <w:t>finished my</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exam</w:t>
      </w:r>
      <w:r w:rsidRPr="51E33C57" w:rsidR="00FF41DF">
        <w:rPr>
          <w:rFonts w:ascii="Arial" w:hAnsi="Arial" w:eastAsia="Arial" w:cs="Arial"/>
          <w:color w:val="000000" w:themeColor="text1" w:themeTint="FF" w:themeShade="FF"/>
          <w:sz w:val="20"/>
          <w:szCs w:val="20"/>
          <w:lang w:val="en-US" w:eastAsia="en-US"/>
        </w:rPr>
        <w:t xml:space="preserve"> and everything here and then l</w:t>
      </w:r>
      <w:r w:rsidRPr="51E33C57" w:rsidR="5DC4EE3C">
        <w:rPr>
          <w:rFonts w:ascii="Arial" w:hAnsi="Arial" w:eastAsia="Arial" w:cs="Arial"/>
          <w:color w:val="000000" w:themeColor="text1" w:themeTint="FF" w:themeShade="FF"/>
          <w:sz w:val="20"/>
          <w:szCs w:val="20"/>
          <w:lang w:val="en-US" w:eastAsia="en-US"/>
        </w:rPr>
        <w:t>icense</w:t>
      </w:r>
      <w:r w:rsidRPr="51E33C57" w:rsidR="00FF41DF">
        <w:rPr>
          <w:rFonts w:ascii="Arial" w:hAnsi="Arial" w:eastAsia="Arial" w:cs="Arial"/>
          <w:color w:val="000000" w:themeColor="text1" w:themeTint="FF" w:themeShade="FF"/>
          <w:sz w:val="20"/>
          <w:szCs w:val="20"/>
          <w:lang w:val="en-US" w:eastAsia="en-US"/>
        </w:rPr>
        <w:t xml:space="preserve"> here. But I </w:t>
      </w:r>
      <w:r w:rsidRPr="51E33C57" w:rsidR="00FF41DF">
        <w:rPr>
          <w:rFonts w:ascii="Arial" w:hAnsi="Arial" w:eastAsia="Arial" w:cs="Arial"/>
          <w:color w:val="000000" w:themeColor="text1" w:themeTint="FF" w:themeShade="FF"/>
          <w:sz w:val="20"/>
          <w:szCs w:val="20"/>
          <w:lang w:val="en-US" w:eastAsia="en-US"/>
        </w:rPr>
        <w:t>shift</w:t>
      </w:r>
      <w:r w:rsidRPr="51E33C57" w:rsidR="570FDFF2">
        <w:rPr>
          <w:rFonts w:ascii="Arial" w:hAnsi="Arial" w:eastAsia="Arial" w:cs="Arial"/>
          <w:color w:val="000000" w:themeColor="text1" w:themeTint="FF" w:themeShade="FF"/>
          <w:sz w:val="20"/>
          <w:szCs w:val="20"/>
          <w:lang w:val="en-US" w:eastAsia="en-US"/>
        </w:rPr>
        <w:t>ed</w:t>
      </w:r>
      <w:r w:rsidRPr="51E33C57" w:rsidR="00FF41DF">
        <w:rPr>
          <w:rFonts w:ascii="Arial" w:hAnsi="Arial" w:eastAsia="Arial" w:cs="Arial"/>
          <w:color w:val="000000" w:themeColor="text1" w:themeTint="FF" w:themeShade="FF"/>
          <w:sz w:val="20"/>
          <w:szCs w:val="20"/>
          <w:lang w:val="en-US" w:eastAsia="en-US"/>
        </w:rPr>
        <w:t xml:space="preserve"> my career </w:t>
      </w:r>
      <w:r w:rsidRPr="51E33C57" w:rsidR="00FF41DF">
        <w:rPr>
          <w:rFonts w:ascii="Arial" w:hAnsi="Arial" w:eastAsia="Arial" w:cs="Arial"/>
          <w:color w:val="000000" w:themeColor="text1" w:themeTint="FF" w:themeShade="FF"/>
          <w:sz w:val="20"/>
          <w:szCs w:val="20"/>
          <w:lang w:val="en-US" w:eastAsia="en-US"/>
        </w:rPr>
        <w:t>to work</w:t>
      </w:r>
      <w:r w:rsidRPr="51E33C57" w:rsidR="00FF41DF">
        <w:rPr>
          <w:rFonts w:ascii="Arial" w:hAnsi="Arial" w:eastAsia="Arial" w:cs="Arial"/>
          <w:color w:val="000000" w:themeColor="text1" w:themeTint="FF" w:themeShade="FF"/>
          <w:sz w:val="20"/>
          <w:szCs w:val="20"/>
          <w:lang w:val="en-US" w:eastAsia="en-US"/>
        </w:rPr>
        <w:t xml:space="preserve"> this one</w:t>
      </w:r>
      <w:r w:rsidRPr="51E33C57" w:rsidR="444A4E23">
        <w:rPr>
          <w:rFonts w:ascii="Arial" w:hAnsi="Arial" w:eastAsia="Arial" w:cs="Arial"/>
          <w:color w:val="000000" w:themeColor="text1" w:themeTint="FF" w:themeShade="FF"/>
          <w:sz w:val="20"/>
          <w:szCs w:val="20"/>
          <w:lang w:val="en-US" w:eastAsia="en-US"/>
        </w:rPr>
        <w:t xml:space="preserve">, administrative, because my goal is </w:t>
      </w:r>
      <w:r w:rsidRPr="51E33C57" w:rsidR="444A4E23">
        <w:rPr>
          <w:rFonts w:ascii="Arial" w:hAnsi="Arial" w:eastAsia="Arial" w:cs="Arial"/>
          <w:color w:val="000000" w:themeColor="text1" w:themeTint="FF" w:themeShade="FF"/>
          <w:sz w:val="20"/>
          <w:szCs w:val="20"/>
          <w:lang w:val="en-US" w:eastAsia="en-US"/>
        </w:rPr>
        <w:t>work</w:t>
      </w:r>
      <w:r w:rsidRPr="51E33C57" w:rsidR="444A4E23">
        <w:rPr>
          <w:rFonts w:ascii="Arial" w:hAnsi="Arial" w:eastAsia="Arial" w:cs="Arial"/>
          <w:color w:val="000000" w:themeColor="text1" w:themeTint="FF" w:themeShade="FF"/>
          <w:sz w:val="20"/>
          <w:szCs w:val="20"/>
          <w:lang w:val="en-US" w:eastAsia="en-US"/>
        </w:rPr>
        <w:t xml:space="preserve"> on the administrative side than going back to that side</w:t>
      </w:r>
      <w:r w:rsidRPr="51E33C57" w:rsidR="00FF41DF">
        <w:rPr>
          <w:rFonts w:ascii="Arial" w:hAnsi="Arial" w:eastAsia="Arial" w:cs="Arial"/>
          <w:color w:val="000000" w:themeColor="text1" w:themeTint="FF" w:themeShade="FF"/>
          <w:sz w:val="20"/>
          <w:szCs w:val="20"/>
          <w:lang w:val="en-US" w:eastAsia="en-US"/>
        </w:rPr>
        <w:t xml:space="preserve">. So </w:t>
      </w:r>
      <w:r w:rsidRPr="51E33C57" w:rsidR="00FF41DF">
        <w:rPr>
          <w:rFonts w:ascii="Arial" w:hAnsi="Arial" w:eastAsia="Arial" w:cs="Arial"/>
          <w:color w:val="000000" w:themeColor="text1" w:themeTint="FF" w:themeShade="FF"/>
          <w:sz w:val="20"/>
          <w:szCs w:val="20"/>
          <w:lang w:val="en-US" w:eastAsia="en-US"/>
        </w:rPr>
        <w:t>that's</w:t>
      </w:r>
      <w:r w:rsidRPr="51E33C57" w:rsidR="00FF41DF">
        <w:rPr>
          <w:rFonts w:ascii="Arial" w:hAnsi="Arial" w:eastAsia="Arial" w:cs="Arial"/>
          <w:color w:val="000000" w:themeColor="text1" w:themeTint="FF" w:themeShade="FF"/>
          <w:sz w:val="20"/>
          <w:szCs w:val="20"/>
          <w:lang w:val="en-US" w:eastAsia="en-US"/>
        </w:rPr>
        <w:t xml:space="preserve"> why </w:t>
      </w:r>
      <w:r w:rsidRPr="51E33C57" w:rsidR="3E425188">
        <w:rPr>
          <w:rFonts w:ascii="Arial" w:hAnsi="Arial" w:eastAsia="Arial" w:cs="Arial"/>
          <w:color w:val="000000" w:themeColor="text1" w:themeTint="FF" w:themeShade="FF"/>
          <w:sz w:val="20"/>
          <w:szCs w:val="20"/>
          <w:lang w:val="en-US" w:eastAsia="en-US"/>
        </w:rPr>
        <w:t>I'm</w:t>
      </w:r>
      <w:r w:rsidRPr="51E33C57" w:rsidR="00FF41DF">
        <w:rPr>
          <w:rFonts w:ascii="Arial" w:hAnsi="Arial" w:eastAsia="Arial" w:cs="Arial"/>
          <w:color w:val="000000" w:themeColor="text1" w:themeTint="FF" w:themeShade="FF"/>
          <w:sz w:val="20"/>
          <w:szCs w:val="20"/>
          <w:lang w:val="en-US" w:eastAsia="en-US"/>
        </w:rPr>
        <w:t xml:space="preserve"> working for the Public Health Department</w:t>
      </w:r>
      <w:r w:rsidRPr="51E33C57" w:rsidR="4FE74BDD">
        <w:rPr>
          <w:rFonts w:ascii="Arial" w:hAnsi="Arial" w:eastAsia="Arial" w:cs="Arial"/>
          <w:color w:val="000000" w:themeColor="text1" w:themeTint="FF" w:themeShade="FF"/>
          <w:sz w:val="20"/>
          <w:szCs w:val="20"/>
          <w:lang w:val="en-US" w:eastAsia="en-US"/>
        </w:rPr>
        <w:t xml:space="preserve"> n</w:t>
      </w:r>
      <w:r w:rsidRPr="51E33C57" w:rsidR="00FF41DF">
        <w:rPr>
          <w:rFonts w:ascii="Arial" w:hAnsi="Arial" w:eastAsia="Arial" w:cs="Arial"/>
          <w:color w:val="000000" w:themeColor="text1" w:themeTint="FF" w:themeShade="FF"/>
          <w:sz w:val="20"/>
          <w:szCs w:val="20"/>
          <w:lang w:val="en-US" w:eastAsia="en-US"/>
        </w:rPr>
        <w:t>ow</w:t>
      </w:r>
      <w:r w:rsidRPr="51E33C57" w:rsidR="12BE6EAD">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p>
    <w:p w:rsidR="00551FF1" w:rsidP="51E33C57" w:rsidRDefault="00FF41DF" w14:paraId="42527115" w14:textId="6ACFE368">
      <w:pPr>
        <w:spacing w:after="0" w:line="276" w:lineRule="auto"/>
        <w:rPr>
          <w:rFonts w:ascii="Arial" w:hAnsi="Arial" w:eastAsia="Arial" w:cs="Arial"/>
          <w:color w:val="000000" w:themeColor="text1" w:themeTint="FF" w:themeShade="FF"/>
          <w:sz w:val="20"/>
          <w:szCs w:val="20"/>
          <w:lang w:val="en-US" w:eastAsia="en-US"/>
        </w:rPr>
      </w:pPr>
    </w:p>
    <w:p w:rsidR="00551FF1" w:rsidRDefault="00FF41DF" w14:paraId="0C5DDB34" w14:textId="55779DC9">
      <w:pPr>
        <w:spacing w:after="0" w:line="276" w:lineRule="auto"/>
      </w:pPr>
      <w:r w:rsidRPr="51E33C57" w:rsidR="4E67567C">
        <w:rPr>
          <w:rFonts w:ascii="Arial" w:hAnsi="Arial" w:eastAsia="Arial" w:cs="Arial"/>
          <w:color w:val="000000" w:themeColor="text1" w:themeTint="FF" w:themeShade="FF"/>
          <w:sz w:val="20"/>
          <w:szCs w:val="20"/>
          <w:lang w:val="en-US" w:eastAsia="en-US"/>
        </w:rPr>
        <w:t xml:space="preserve">Interviewer: </w:t>
      </w:r>
      <w:r w:rsidRPr="51E33C57" w:rsidR="00FF41DF">
        <w:rPr>
          <w:rFonts w:ascii="Arial" w:hAnsi="Arial" w:eastAsia="Arial" w:cs="Arial"/>
          <w:color w:val="000000" w:themeColor="text1" w:themeTint="FF" w:themeShade="FF"/>
          <w:sz w:val="20"/>
          <w:szCs w:val="20"/>
          <w:lang w:val="en-US" w:eastAsia="en-US"/>
        </w:rPr>
        <w:t>I see Gotcha. And are you a resident in the United States now at this point, or</w:t>
      </w:r>
      <w:r w:rsidRPr="51E33C57" w:rsidR="46E21BC5">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p>
    <w:p w:rsidR="00551FF1" w:rsidP="51E33C57" w:rsidRDefault="00FF41DF" w14:paraId="73E4523B" w14:textId="282BB4F2">
      <w:pPr>
        <w:spacing w:after="0" w:line="276" w:lineRule="auto"/>
        <w:rPr>
          <w:rFonts w:ascii="Arial" w:hAnsi="Arial" w:eastAsia="Arial" w:cs="Arial"/>
          <w:color w:val="000000" w:themeColor="text1" w:themeTint="FF" w:themeShade="FF"/>
          <w:sz w:val="20"/>
          <w:szCs w:val="20"/>
          <w:lang w:val="en-US" w:eastAsia="en-US"/>
        </w:rPr>
      </w:pPr>
    </w:p>
    <w:p w:rsidR="00551FF1" w:rsidRDefault="00FF41DF" w14:paraId="29A976D6" w14:textId="7EB0F2E8">
      <w:pPr>
        <w:spacing w:after="0" w:line="276" w:lineRule="auto"/>
      </w:pPr>
      <w:r w:rsidRPr="51E33C57" w:rsidR="629B5DBA">
        <w:rPr>
          <w:rFonts w:ascii="Arial" w:hAnsi="Arial" w:eastAsia="Arial" w:cs="Arial"/>
          <w:color w:val="000000" w:themeColor="text1" w:themeTint="FF" w:themeShade="FF"/>
          <w:sz w:val="20"/>
          <w:szCs w:val="20"/>
          <w:lang w:val="en-US" w:eastAsia="en-US"/>
        </w:rPr>
        <w:t>Participant 34: Yes, yes.</w:t>
      </w:r>
    </w:p>
    <w:p w:rsidR="00551FF1" w:rsidP="51E33C57" w:rsidRDefault="00FF41DF" w14:paraId="6DA0C8C1" w14:textId="5E82E0E0">
      <w:pPr>
        <w:spacing w:after="0" w:line="276" w:lineRule="auto"/>
        <w:rPr>
          <w:rFonts w:ascii="Arial" w:hAnsi="Arial" w:eastAsia="Arial" w:cs="Arial"/>
          <w:color w:val="000000" w:themeColor="text1" w:themeTint="FF" w:themeShade="FF"/>
          <w:sz w:val="20"/>
          <w:szCs w:val="20"/>
          <w:lang w:val="en-US" w:eastAsia="en-US"/>
        </w:rPr>
      </w:pPr>
    </w:p>
    <w:p w:rsidR="00551FF1" w:rsidRDefault="00FF41DF" w14:paraId="6646A606" w14:textId="69D5B3CC">
      <w:pPr>
        <w:spacing w:after="0" w:line="276" w:lineRule="auto"/>
      </w:pPr>
      <w:r w:rsidRPr="51E33C57" w:rsidR="629B5DBA">
        <w:rPr>
          <w:rFonts w:ascii="Arial" w:hAnsi="Arial" w:eastAsia="Arial" w:cs="Arial"/>
          <w:color w:val="000000" w:themeColor="text1" w:themeTint="FF" w:themeShade="FF"/>
          <w:sz w:val="20"/>
          <w:szCs w:val="20"/>
          <w:lang w:val="en-US" w:eastAsia="en-US"/>
        </w:rPr>
        <w:t xml:space="preserve">Interviewer: </w:t>
      </w:r>
      <w:r w:rsidRPr="51E33C57" w:rsidR="00FF41DF">
        <w:rPr>
          <w:rFonts w:ascii="Arial" w:hAnsi="Arial" w:eastAsia="Arial" w:cs="Arial"/>
          <w:color w:val="000000" w:themeColor="text1" w:themeTint="FF" w:themeShade="FF"/>
          <w:sz w:val="20"/>
          <w:szCs w:val="20"/>
          <w:lang w:val="en-US" w:eastAsia="en-US"/>
        </w:rPr>
        <w:t>Gotcha</w:t>
      </w:r>
      <w:r w:rsidRPr="51E33C57" w:rsidR="17762A65">
        <w:rPr>
          <w:rFonts w:ascii="Arial" w:hAnsi="Arial" w:eastAsia="Arial" w:cs="Arial"/>
          <w:color w:val="000000" w:themeColor="text1" w:themeTint="FF" w:themeShade="FF"/>
          <w:sz w:val="20"/>
          <w:szCs w:val="20"/>
          <w:lang w:val="en-US" w:eastAsia="en-US"/>
        </w:rPr>
        <w:t xml:space="preserve">. </w:t>
      </w:r>
      <w:r w:rsidRPr="51E33C57" w:rsidR="17762A65">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you're</w:t>
      </w:r>
      <w:r w:rsidRPr="51E33C57" w:rsidR="00FF41DF">
        <w:rPr>
          <w:rFonts w:ascii="Arial" w:hAnsi="Arial" w:eastAsia="Arial" w:cs="Arial"/>
          <w:color w:val="000000" w:themeColor="text1" w:themeTint="FF" w:themeShade="FF"/>
          <w:sz w:val="20"/>
          <w:szCs w:val="20"/>
          <w:lang w:val="en-US" w:eastAsia="en-US"/>
        </w:rPr>
        <w:t xml:space="preserve"> here t</w:t>
      </w:r>
      <w:r w:rsidRPr="51E33C57" w:rsidR="4D9E92B8">
        <w:rPr>
          <w:rFonts w:ascii="Arial" w:hAnsi="Arial" w:eastAsia="Arial" w:cs="Arial"/>
          <w:color w:val="000000" w:themeColor="text1" w:themeTint="FF" w:themeShade="FF"/>
          <w:sz w:val="20"/>
          <w:szCs w:val="20"/>
          <w:lang w:val="en-US" w:eastAsia="en-US"/>
        </w:rPr>
        <w:t>o stay</w:t>
      </w:r>
      <w:r w:rsidRPr="51E33C57" w:rsidR="00FF41DF">
        <w:rPr>
          <w:rFonts w:ascii="Arial" w:hAnsi="Arial" w:eastAsia="Arial" w:cs="Arial"/>
          <w:color w:val="000000" w:themeColor="text1" w:themeTint="FF" w:themeShade="FF"/>
          <w:sz w:val="20"/>
          <w:szCs w:val="20"/>
          <w:lang w:val="en-US" w:eastAsia="en-US"/>
        </w:rPr>
        <w:t xml:space="preserve">. </w:t>
      </w:r>
    </w:p>
    <w:p w:rsidR="00551FF1" w:rsidP="51E33C57" w:rsidRDefault="00FF41DF" w14:paraId="6BD05238" w14:textId="1CDC11C6">
      <w:pPr>
        <w:spacing w:after="0" w:line="276" w:lineRule="auto"/>
        <w:rPr>
          <w:rFonts w:ascii="Arial" w:hAnsi="Arial" w:eastAsia="Arial" w:cs="Arial"/>
          <w:color w:val="000000" w:themeColor="text1" w:themeTint="FF" w:themeShade="FF"/>
          <w:sz w:val="20"/>
          <w:szCs w:val="20"/>
          <w:lang w:val="en-US" w:eastAsia="en-US"/>
        </w:rPr>
      </w:pPr>
    </w:p>
    <w:p w:rsidR="00551FF1" w:rsidP="51E33C57" w:rsidRDefault="00FF41DF" w14:paraId="71475BE5" w14:textId="01DA84BE">
      <w:pPr>
        <w:spacing w:after="0" w:line="276" w:lineRule="auto"/>
        <w:rPr>
          <w:rFonts w:ascii="Arial" w:hAnsi="Arial" w:eastAsia="Arial" w:cs="Arial"/>
          <w:color w:val="000000" w:themeColor="text1" w:themeTint="FF" w:themeShade="FF"/>
          <w:sz w:val="20"/>
          <w:szCs w:val="20"/>
          <w:lang w:val="en-US" w:eastAsia="en-US"/>
        </w:rPr>
      </w:pPr>
      <w:r w:rsidRPr="51E33C57" w:rsidR="3EC683AA">
        <w:rPr>
          <w:rFonts w:ascii="Arial" w:hAnsi="Arial" w:eastAsia="Arial" w:cs="Arial"/>
          <w:color w:val="000000" w:themeColor="text1" w:themeTint="FF" w:themeShade="FF"/>
          <w:sz w:val="20"/>
          <w:szCs w:val="20"/>
          <w:lang w:val="en-US" w:eastAsia="en-US"/>
        </w:rPr>
        <w:t xml:space="preserve">Participant 34: </w:t>
      </w:r>
      <w:r w:rsidRPr="51E33C57" w:rsidR="00FF41DF">
        <w:rPr>
          <w:rFonts w:ascii="Arial" w:hAnsi="Arial" w:eastAsia="Arial" w:cs="Arial"/>
          <w:color w:val="000000" w:themeColor="text1" w:themeTint="FF" w:themeShade="FF"/>
          <w:sz w:val="20"/>
          <w:szCs w:val="20"/>
          <w:lang w:val="en-US" w:eastAsia="en-US"/>
        </w:rPr>
        <w:t>Yes</w:t>
      </w:r>
      <w:r w:rsidRPr="51E33C57" w:rsidR="50496E1F">
        <w:rPr>
          <w:rFonts w:ascii="Arial" w:hAnsi="Arial" w:eastAsia="Arial" w:cs="Arial"/>
          <w:color w:val="000000" w:themeColor="text1" w:themeTint="FF" w:themeShade="FF"/>
          <w:sz w:val="20"/>
          <w:szCs w:val="20"/>
          <w:lang w:val="en-US" w:eastAsia="en-US"/>
        </w:rPr>
        <w:t>.</w:t>
      </w:r>
    </w:p>
    <w:p w:rsidR="00551FF1" w:rsidRDefault="00551FF1" w14:paraId="599D55FA" w14:textId="77777777">
      <w:pPr>
        <w:spacing w:after="0" w:line="276" w:lineRule="auto"/>
      </w:pPr>
    </w:p>
    <w:p w:rsidR="00551FF1" w:rsidRDefault="00FF41DF" w14:paraId="03F84658" w14:textId="747192B7">
      <w:pPr>
        <w:spacing w:after="0" w:line="276" w:lineRule="auto"/>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w:t>
      </w:r>
      <w:r w:rsidRPr="51E33C57" w:rsidR="11263726">
        <w:rPr>
          <w:rFonts w:ascii="Arial" w:hAnsi="Arial" w:eastAsia="Arial" w:cs="Arial"/>
          <w:color w:val="000000" w:themeColor="text1" w:themeTint="FF" w:themeShade="FF"/>
          <w:sz w:val="20"/>
          <w:szCs w:val="20"/>
          <w:lang w:val="en-US" w:eastAsia="en-US"/>
        </w:rPr>
        <w:t xml:space="preserve">Cool, </w:t>
      </w:r>
      <w:r w:rsidRPr="51E33C57" w:rsidR="00FF41DF">
        <w:rPr>
          <w:rFonts w:ascii="Arial" w:hAnsi="Arial" w:eastAsia="Arial" w:cs="Arial"/>
          <w:color w:val="000000" w:themeColor="text1" w:themeTint="FF" w:themeShade="FF"/>
          <w:sz w:val="20"/>
          <w:szCs w:val="20"/>
          <w:lang w:val="en-US" w:eastAsia="en-US"/>
        </w:rPr>
        <w:t>very</w:t>
      </w:r>
      <w:r w:rsidRPr="51E33C57" w:rsidR="00FF41DF">
        <w:rPr>
          <w:rFonts w:ascii="Arial" w:hAnsi="Arial" w:eastAsia="Arial" w:cs="Arial"/>
          <w:color w:val="000000" w:themeColor="text1" w:themeTint="FF" w:themeShade="FF"/>
          <w:sz w:val="20"/>
          <w:szCs w:val="20"/>
          <w:lang w:val="en-US" w:eastAsia="en-US"/>
        </w:rPr>
        <w:t xml:space="preserve"> cool. Okay, </w:t>
      </w:r>
      <w:r w:rsidRPr="51E33C57" w:rsidR="03990D1A">
        <w:rPr>
          <w:rFonts w:ascii="Arial" w:hAnsi="Arial" w:eastAsia="Arial" w:cs="Arial"/>
          <w:color w:val="000000" w:themeColor="text1" w:themeTint="FF" w:themeShade="FF"/>
          <w:sz w:val="20"/>
          <w:szCs w:val="20"/>
          <w:lang w:val="en-US" w:eastAsia="en-US"/>
        </w:rPr>
        <w:t>u</w:t>
      </w:r>
      <w:r w:rsidRPr="51E33C57" w:rsidR="00FF41DF">
        <w:rPr>
          <w:rFonts w:ascii="Arial" w:hAnsi="Arial" w:eastAsia="Arial" w:cs="Arial"/>
          <w:color w:val="000000" w:themeColor="text1" w:themeTint="FF" w:themeShade="FF"/>
          <w:sz w:val="20"/>
          <w:szCs w:val="20"/>
          <w:lang w:val="en-US" w:eastAsia="en-US"/>
        </w:rPr>
        <w:t xml:space="preserve">m </w:t>
      </w:r>
      <w:r w:rsidRPr="51E33C57" w:rsidR="1F83D668">
        <w:rPr>
          <w:rFonts w:ascii="Arial" w:hAnsi="Arial" w:eastAsia="Arial" w:cs="Arial"/>
          <w:color w:val="000000" w:themeColor="text1" w:themeTint="FF" w:themeShade="FF"/>
          <w:sz w:val="20"/>
          <w:szCs w:val="20"/>
          <w:lang w:val="en-US" w:eastAsia="en-US"/>
        </w:rPr>
        <w:t>c</w:t>
      </w:r>
      <w:r w:rsidRPr="51E33C57" w:rsidR="00FF41DF">
        <w:rPr>
          <w:rFonts w:ascii="Arial" w:hAnsi="Arial" w:eastAsia="Arial" w:cs="Arial"/>
          <w:color w:val="000000" w:themeColor="text1" w:themeTint="FF" w:themeShade="FF"/>
          <w:sz w:val="20"/>
          <w:szCs w:val="20"/>
          <w:lang w:val="en-US" w:eastAsia="en-US"/>
        </w:rPr>
        <w:t>an you tell me a little bit more about your current role</w:t>
      </w:r>
      <w:r w:rsidRPr="51E33C57" w:rsidR="363D6EF4">
        <w:rPr>
          <w:rFonts w:ascii="Arial" w:hAnsi="Arial" w:eastAsia="Arial" w:cs="Arial"/>
          <w:color w:val="000000" w:themeColor="text1" w:themeTint="FF" w:themeShade="FF"/>
          <w:sz w:val="20"/>
          <w:szCs w:val="20"/>
          <w:lang w:val="en-US" w:eastAsia="en-US"/>
        </w:rPr>
        <w:t xml:space="preserve"> a</w:t>
      </w:r>
      <w:r w:rsidRPr="51E33C57" w:rsidR="00FF41DF">
        <w:rPr>
          <w:rFonts w:ascii="Arial" w:hAnsi="Arial" w:eastAsia="Arial" w:cs="Arial"/>
          <w:color w:val="000000" w:themeColor="text1" w:themeTint="FF" w:themeShade="FF"/>
          <w:sz w:val="20"/>
          <w:szCs w:val="20"/>
          <w:lang w:val="en-US" w:eastAsia="en-US"/>
        </w:rPr>
        <w:t xml:space="preserve">nd then also your role as a researcher like, </w:t>
      </w:r>
      <w:r w:rsidRPr="51E33C57" w:rsidR="631F6588">
        <w:rPr>
          <w:rFonts w:ascii="Arial" w:hAnsi="Arial" w:eastAsia="Arial" w:cs="Arial"/>
          <w:color w:val="000000" w:themeColor="text1" w:themeTint="FF" w:themeShade="FF"/>
          <w:sz w:val="20"/>
          <w:szCs w:val="20"/>
          <w:lang w:val="en-US" w:eastAsia="en-US"/>
        </w:rPr>
        <w:t>what</w:t>
      </w:r>
      <w:r w:rsidRPr="51E33C57" w:rsidR="00FF41DF">
        <w:rPr>
          <w:rFonts w:ascii="Arial" w:hAnsi="Arial" w:eastAsia="Arial" w:cs="Arial"/>
          <w:color w:val="000000" w:themeColor="text1" w:themeTint="FF" w:themeShade="FF"/>
          <w:sz w:val="20"/>
          <w:szCs w:val="20"/>
          <w:lang w:val="en-US" w:eastAsia="en-US"/>
        </w:rPr>
        <w:t xml:space="preserve"> did you do there? What was your day to day like?</w:t>
      </w:r>
    </w:p>
    <w:p w:rsidR="00551FF1" w:rsidRDefault="00551FF1" w14:paraId="66AF4E5F" w14:textId="77777777">
      <w:pPr>
        <w:spacing w:after="0" w:line="276" w:lineRule="auto"/>
      </w:pPr>
    </w:p>
    <w:p w:rsidR="00551FF1" w:rsidP="51E33C57" w:rsidRDefault="00FF41DF" w14:paraId="1DB54B91" w14:textId="77E02B87">
      <w:pPr>
        <w:spacing w:after="0" w:line="276" w:lineRule="auto"/>
        <w:rPr>
          <w:rFonts w:ascii="Arial" w:hAnsi="Arial" w:eastAsia="Arial" w:cs="Arial"/>
          <w:color w:val="000000" w:themeColor="text1" w:themeTint="FF" w:themeShade="FF"/>
          <w:sz w:val="20"/>
          <w:szCs w:val="20"/>
          <w:lang w:val="en-US" w:eastAsia="en-US"/>
        </w:rPr>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Okay.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my current role as a case investigator is working</w:t>
      </w:r>
      <w:r w:rsidRPr="51E33C57" w:rsidR="00FF41DF">
        <w:rPr>
          <w:rFonts w:ascii="Arial" w:hAnsi="Arial" w:eastAsia="Arial" w:cs="Arial"/>
          <w:color w:val="000000" w:themeColor="text1" w:themeTint="FF" w:themeShade="FF"/>
          <w:sz w:val="20"/>
          <w:szCs w:val="20"/>
          <w:lang w:val="en-US" w:eastAsia="en-US"/>
        </w:rPr>
        <w:t xml:space="preserve"> for the public health. I was working on a Covid project. I am one of the first four teammates who </w:t>
      </w:r>
      <w:r w:rsidRPr="51E33C57" w:rsidR="00FF41DF">
        <w:rPr>
          <w:rFonts w:ascii="Arial" w:hAnsi="Arial" w:eastAsia="Arial" w:cs="Arial"/>
          <w:color w:val="000000" w:themeColor="text1" w:themeTint="FF" w:themeShade="FF"/>
          <w:sz w:val="20"/>
          <w:szCs w:val="20"/>
          <w:lang w:val="en-US" w:eastAsia="en-US"/>
        </w:rPr>
        <w:t>joined for</w:t>
      </w:r>
      <w:r w:rsidRPr="51E33C57" w:rsidR="00FF41DF">
        <w:rPr>
          <w:rFonts w:ascii="Arial" w:hAnsi="Arial" w:eastAsia="Arial" w:cs="Arial"/>
          <w:color w:val="000000" w:themeColor="text1" w:themeTint="FF" w:themeShade="FF"/>
          <w:sz w:val="20"/>
          <w:szCs w:val="20"/>
          <w:lang w:val="en-US" w:eastAsia="en-US"/>
        </w:rPr>
        <w:t xml:space="preserve"> the case investigation team</w:t>
      </w:r>
      <w:r w:rsidRPr="51E33C57" w:rsidR="3C733B20">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3D2B73E1">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 I started in </w:t>
      </w:r>
      <w:r w:rsidRPr="51E33C57" w:rsidR="675AC5F9">
        <w:rPr>
          <w:rFonts w:ascii="Arial" w:hAnsi="Arial" w:eastAsia="Arial" w:cs="Arial"/>
          <w:color w:val="000000" w:themeColor="text1" w:themeTint="FF" w:themeShade="FF"/>
          <w:sz w:val="20"/>
          <w:szCs w:val="20"/>
          <w:lang w:val="en-US" w:eastAsia="en-US"/>
        </w:rPr>
        <w:t>2020,</w:t>
      </w:r>
      <w:r w:rsidRPr="51E33C57" w:rsidR="00FF41DF">
        <w:rPr>
          <w:rFonts w:ascii="Arial" w:hAnsi="Arial" w:eastAsia="Arial" w:cs="Arial"/>
          <w:color w:val="000000" w:themeColor="text1" w:themeTint="FF" w:themeShade="FF"/>
          <w:sz w:val="20"/>
          <w:szCs w:val="20"/>
          <w:lang w:val="en-US" w:eastAsia="en-US"/>
        </w:rPr>
        <w:t xml:space="preserve"> working </w:t>
      </w:r>
      <w:r w:rsidRPr="51E33C57" w:rsidR="5F618D7A">
        <w:rPr>
          <w:rFonts w:ascii="Arial" w:hAnsi="Arial" w:eastAsia="Arial" w:cs="Arial"/>
          <w:color w:val="000000" w:themeColor="text1" w:themeTint="FF" w:themeShade="FF"/>
          <w:sz w:val="20"/>
          <w:szCs w:val="20"/>
          <w:lang w:val="en-US" w:eastAsia="en-US"/>
        </w:rPr>
        <w:t xml:space="preserve">for </w:t>
      </w:r>
      <w:r w:rsidRPr="51E33C57" w:rsidR="00FF41DF">
        <w:rPr>
          <w:rFonts w:ascii="Arial" w:hAnsi="Arial" w:eastAsia="Arial" w:cs="Arial"/>
          <w:color w:val="000000" w:themeColor="text1" w:themeTint="FF" w:themeShade="FF"/>
          <w:sz w:val="20"/>
          <w:szCs w:val="20"/>
          <w:lang w:val="en-US" w:eastAsia="en-US"/>
        </w:rPr>
        <w:t>the Santa</w:t>
      </w:r>
      <w:r w:rsidRPr="51E33C57" w:rsidR="00FF41DF">
        <w:rPr>
          <w:rFonts w:ascii="Arial" w:hAnsi="Arial" w:eastAsia="Arial" w:cs="Arial"/>
          <w:color w:val="000000" w:themeColor="text1" w:themeTint="FF" w:themeShade="FF"/>
          <w:sz w:val="20"/>
          <w:szCs w:val="20"/>
          <w:lang w:val="en-US" w:eastAsia="en-US"/>
        </w:rPr>
        <w:t xml:space="preserve"> Clara County, and it took a while to figure out what </w:t>
      </w:r>
      <w:r w:rsidRPr="51E33C57" w:rsidR="00FF41DF">
        <w:rPr>
          <w:rFonts w:ascii="Arial" w:hAnsi="Arial" w:eastAsia="Arial" w:cs="Arial"/>
          <w:color w:val="000000" w:themeColor="text1" w:themeTint="FF" w:themeShade="FF"/>
          <w:sz w:val="20"/>
          <w:szCs w:val="20"/>
          <w:lang w:val="en-US" w:eastAsia="en-US"/>
        </w:rPr>
        <w:t>to do and how to move forward. I have a team of like</w:t>
      </w:r>
      <w:r w:rsidRPr="51E33C57" w:rsidR="75BC7A90">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it started with the ten people</w:t>
      </w:r>
      <w:r w:rsidRPr="51E33C57" w:rsidR="40E78856">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7F29F5DA">
        <w:rPr>
          <w:rFonts w:ascii="Arial" w:hAnsi="Arial" w:eastAsia="Arial" w:cs="Arial"/>
          <w:color w:val="000000" w:themeColor="text1" w:themeTint="FF" w:themeShade="FF"/>
          <w:sz w:val="20"/>
          <w:szCs w:val="20"/>
          <w:lang w:val="en-US" w:eastAsia="en-US"/>
        </w:rPr>
        <w:t>b</w:t>
      </w:r>
      <w:r w:rsidRPr="51E33C57" w:rsidR="00FF41DF">
        <w:rPr>
          <w:rFonts w:ascii="Arial" w:hAnsi="Arial" w:eastAsia="Arial" w:cs="Arial"/>
          <w:color w:val="000000" w:themeColor="text1" w:themeTint="FF" w:themeShade="FF"/>
          <w:sz w:val="20"/>
          <w:szCs w:val="20"/>
          <w:lang w:val="en-US" w:eastAsia="en-US"/>
        </w:rPr>
        <w:t xml:space="preserve">ut then my team extended to </w:t>
      </w:r>
      <w:r w:rsidRPr="51E33C57" w:rsidR="00FF41DF">
        <w:rPr>
          <w:rFonts w:ascii="Arial" w:hAnsi="Arial" w:eastAsia="Arial" w:cs="Arial"/>
          <w:color w:val="000000" w:themeColor="text1" w:themeTint="FF" w:themeShade="FF"/>
          <w:sz w:val="20"/>
          <w:szCs w:val="20"/>
          <w:lang w:val="en-US" w:eastAsia="en-US"/>
        </w:rPr>
        <w:t>twenty five</w:t>
      </w:r>
      <w:r w:rsidRPr="51E33C57" w:rsidR="00FF41DF">
        <w:rPr>
          <w:rFonts w:ascii="Arial" w:hAnsi="Arial" w:eastAsia="Arial" w:cs="Arial"/>
          <w:color w:val="000000" w:themeColor="text1" w:themeTint="FF" w:themeShade="FF"/>
          <w:sz w:val="20"/>
          <w:szCs w:val="20"/>
          <w:lang w:val="en-US" w:eastAsia="en-US"/>
        </w:rPr>
        <w:t xml:space="preserve"> people like ten to twenty, or sometimes it varies according to what we </w:t>
      </w:r>
      <w:r w:rsidRPr="51E33C57" w:rsidR="00FF41DF">
        <w:rPr>
          <w:rFonts w:ascii="Arial" w:hAnsi="Arial" w:eastAsia="Arial" w:cs="Arial"/>
          <w:color w:val="000000" w:themeColor="text1" w:themeTint="FF" w:themeShade="FF"/>
          <w:sz w:val="20"/>
          <w:szCs w:val="20"/>
          <w:lang w:val="en-US" w:eastAsia="en-US"/>
        </w:rPr>
        <w:t>have to</w:t>
      </w:r>
      <w:r w:rsidRPr="51E33C57" w:rsidR="00FF41DF">
        <w:rPr>
          <w:rFonts w:ascii="Arial" w:hAnsi="Arial" w:eastAsia="Arial" w:cs="Arial"/>
          <w:color w:val="000000" w:themeColor="text1" w:themeTint="FF" w:themeShade="FF"/>
          <w:sz w:val="20"/>
          <w:szCs w:val="20"/>
          <w:lang w:val="en-US" w:eastAsia="en-US"/>
        </w:rPr>
        <w:t xml:space="preserve"> do. </w:t>
      </w:r>
      <w:r w:rsidRPr="51E33C57" w:rsidR="00FF41DF">
        <w:rPr>
          <w:rFonts w:ascii="Arial" w:hAnsi="Arial" w:eastAsia="Arial" w:cs="Arial"/>
          <w:color w:val="000000" w:themeColor="text1" w:themeTint="FF" w:themeShade="FF"/>
          <w:sz w:val="20"/>
          <w:szCs w:val="20"/>
          <w:lang w:val="en-US" w:eastAsia="en-US"/>
        </w:rPr>
        <w:t>But basically</w:t>
      </w:r>
      <w:r w:rsidRPr="51E33C57" w:rsidR="3B7D53F1">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I</w:t>
      </w:r>
      <w:r w:rsidRPr="51E33C57" w:rsidR="00FF41DF">
        <w:rPr>
          <w:rFonts w:ascii="Arial" w:hAnsi="Arial" w:eastAsia="Arial" w:cs="Arial"/>
          <w:color w:val="000000" w:themeColor="text1" w:themeTint="FF" w:themeShade="FF"/>
          <w:sz w:val="20"/>
          <w:szCs w:val="20"/>
          <w:lang w:val="en-US" w:eastAsia="en-US"/>
        </w:rPr>
        <w:t xml:space="preserve"> was leading a team</w:t>
      </w:r>
      <w:r w:rsidRPr="51E33C57" w:rsidR="46447A4A">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training</w:t>
      </w:r>
      <w:r w:rsidRPr="51E33C57" w:rsidR="00FF41DF">
        <w:rPr>
          <w:rFonts w:ascii="Arial" w:hAnsi="Arial" w:eastAsia="Arial" w:cs="Arial"/>
          <w:color w:val="000000" w:themeColor="text1" w:themeTint="FF" w:themeShade="FF"/>
          <w:sz w:val="20"/>
          <w:szCs w:val="20"/>
          <w:lang w:val="en-US" w:eastAsia="en-US"/>
        </w:rPr>
        <w:t xml:space="preserve"> the team, and for the case investigation</w:t>
      </w:r>
      <w:r w:rsidRPr="51E33C57" w:rsidR="3A43C404">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for the Covid </w:t>
      </w:r>
      <w:r w:rsidRPr="51E33C57" w:rsidR="70870505">
        <w:rPr>
          <w:rFonts w:ascii="Arial" w:hAnsi="Arial" w:eastAsia="Arial" w:cs="Arial"/>
          <w:color w:val="000000" w:themeColor="text1" w:themeTint="FF" w:themeShade="FF"/>
          <w:sz w:val="20"/>
          <w:szCs w:val="20"/>
          <w:lang w:val="en-US" w:eastAsia="en-US"/>
        </w:rPr>
        <w:t>statio</w:t>
      </w:r>
      <w:r w:rsidRPr="51E33C57" w:rsidR="00FF41DF">
        <w:rPr>
          <w:rFonts w:ascii="Arial" w:hAnsi="Arial" w:eastAsia="Arial" w:cs="Arial"/>
          <w:color w:val="000000" w:themeColor="text1" w:themeTint="FF" w:themeShade="FF"/>
          <w:sz w:val="20"/>
          <w:szCs w:val="20"/>
          <w:lang w:val="en-US" w:eastAsia="en-US"/>
        </w:rPr>
        <w:t xml:space="preserve">n.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we'll</w:t>
      </w:r>
      <w:r w:rsidRPr="51E33C57" w:rsidR="00FF41DF">
        <w:rPr>
          <w:rFonts w:ascii="Arial" w:hAnsi="Arial" w:eastAsia="Arial" w:cs="Arial"/>
          <w:color w:val="000000" w:themeColor="text1" w:themeTint="FF" w:themeShade="FF"/>
          <w:sz w:val="20"/>
          <w:szCs w:val="20"/>
          <w:lang w:val="en-US" w:eastAsia="en-US"/>
        </w:rPr>
        <w:t xml:space="preserve"> have a specific case record which we </w:t>
      </w:r>
      <w:r w:rsidRPr="51E33C57" w:rsidR="00FF41DF">
        <w:rPr>
          <w:rFonts w:ascii="Arial" w:hAnsi="Arial" w:eastAsia="Arial" w:cs="Arial"/>
          <w:color w:val="000000" w:themeColor="text1" w:themeTint="FF" w:themeShade="FF"/>
          <w:sz w:val="20"/>
          <w:szCs w:val="20"/>
          <w:lang w:val="en-US" w:eastAsia="en-US"/>
        </w:rPr>
        <w:t>have to</w:t>
      </w:r>
      <w:r w:rsidRPr="51E33C57" w:rsidR="00FF41DF">
        <w:rPr>
          <w:rFonts w:ascii="Arial" w:hAnsi="Arial" w:eastAsia="Arial" w:cs="Arial"/>
          <w:color w:val="000000" w:themeColor="text1" w:themeTint="FF" w:themeShade="FF"/>
          <w:sz w:val="20"/>
          <w:szCs w:val="20"/>
          <w:lang w:val="en-US" w:eastAsia="en-US"/>
        </w:rPr>
        <w:t xml:space="preserve"> deal with, and uh, </w:t>
      </w:r>
      <w:r w:rsidRPr="51E33C57" w:rsidR="5F0A8A7B">
        <w:rPr>
          <w:rFonts w:ascii="Arial" w:hAnsi="Arial" w:eastAsia="Arial" w:cs="Arial"/>
          <w:color w:val="000000" w:themeColor="text1" w:themeTint="FF" w:themeShade="FF"/>
          <w:sz w:val="20"/>
          <w:szCs w:val="20"/>
          <w:lang w:val="en-US" w:eastAsia="en-US"/>
        </w:rPr>
        <w:t>a</w:t>
      </w:r>
      <w:r w:rsidRPr="51E33C57" w:rsidR="00FF41DF">
        <w:rPr>
          <w:rFonts w:ascii="Arial" w:hAnsi="Arial" w:eastAsia="Arial" w:cs="Arial"/>
          <w:color w:val="000000" w:themeColor="text1" w:themeTint="FF" w:themeShade="FF"/>
          <w:sz w:val="20"/>
          <w:szCs w:val="20"/>
          <w:lang w:val="en-US" w:eastAsia="en-US"/>
        </w:rPr>
        <w:t xml:space="preserve">nd then what to do. So usually when we </w:t>
      </w:r>
      <w:r w:rsidRPr="51E33C57" w:rsidR="00FF41DF">
        <w:rPr>
          <w:rFonts w:ascii="Arial" w:hAnsi="Arial" w:eastAsia="Arial" w:cs="Arial"/>
          <w:color w:val="000000" w:themeColor="text1" w:themeTint="FF" w:themeShade="FF"/>
          <w:sz w:val="20"/>
          <w:szCs w:val="20"/>
          <w:lang w:val="en-US" w:eastAsia="en-US"/>
        </w:rPr>
        <w:t>started</w:t>
      </w:r>
      <w:r w:rsidRPr="51E33C57" w:rsidR="00FF41DF">
        <w:rPr>
          <w:rFonts w:ascii="Arial" w:hAnsi="Arial" w:eastAsia="Arial" w:cs="Arial"/>
          <w:color w:val="000000" w:themeColor="text1" w:themeTint="FF" w:themeShade="FF"/>
          <w:sz w:val="20"/>
          <w:szCs w:val="20"/>
          <w:lang w:val="en-US" w:eastAsia="en-US"/>
        </w:rPr>
        <w:t xml:space="preserve"> the program, we </w:t>
      </w:r>
      <w:r w:rsidRPr="51E33C57" w:rsidR="00FF41DF">
        <w:rPr>
          <w:rFonts w:ascii="Arial" w:hAnsi="Arial" w:eastAsia="Arial" w:cs="Arial"/>
          <w:color w:val="000000" w:themeColor="text1" w:themeTint="FF" w:themeShade="FF"/>
          <w:sz w:val="20"/>
          <w:szCs w:val="20"/>
          <w:lang w:val="en-US" w:eastAsia="en-US"/>
        </w:rPr>
        <w:t>don't</w:t>
      </w:r>
      <w:r w:rsidRPr="51E33C57" w:rsidR="00FF41DF">
        <w:rPr>
          <w:rFonts w:ascii="Arial" w:hAnsi="Arial" w:eastAsia="Arial" w:cs="Arial"/>
          <w:color w:val="000000" w:themeColor="text1" w:themeTint="FF" w:themeShade="FF"/>
          <w:sz w:val="20"/>
          <w:szCs w:val="20"/>
          <w:lang w:val="en-US" w:eastAsia="en-US"/>
        </w:rPr>
        <w:t xml:space="preserve"> know what to do and how to move forward. Bu</w:t>
      </w:r>
      <w:r w:rsidRPr="51E33C57" w:rsidR="00FF41DF">
        <w:rPr>
          <w:rFonts w:ascii="Arial" w:hAnsi="Arial" w:eastAsia="Arial" w:cs="Arial"/>
          <w:color w:val="000000" w:themeColor="text1" w:themeTint="FF" w:themeShade="FF"/>
          <w:sz w:val="20"/>
          <w:szCs w:val="20"/>
          <w:lang w:val="en-US" w:eastAsia="en-US"/>
        </w:rPr>
        <w:t xml:space="preserve">t later we </w:t>
      </w:r>
      <w:r w:rsidRPr="51E33C57" w:rsidR="00FF41DF">
        <w:rPr>
          <w:rFonts w:ascii="Arial" w:hAnsi="Arial" w:eastAsia="Arial" w:cs="Arial"/>
          <w:color w:val="000000" w:themeColor="text1" w:themeTint="FF" w:themeShade="FF"/>
          <w:sz w:val="20"/>
          <w:szCs w:val="20"/>
          <w:lang w:val="en-US" w:eastAsia="en-US"/>
        </w:rPr>
        <w:t>could like</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figure</w:t>
      </w:r>
      <w:r w:rsidRPr="51E33C57" w:rsidR="00FF41DF">
        <w:rPr>
          <w:rFonts w:ascii="Arial" w:hAnsi="Arial" w:eastAsia="Arial" w:cs="Arial"/>
          <w:color w:val="000000" w:themeColor="text1" w:themeTint="FF" w:themeShade="FF"/>
          <w:sz w:val="20"/>
          <w:szCs w:val="20"/>
          <w:lang w:val="en-US" w:eastAsia="en-US"/>
        </w:rPr>
        <w:t xml:space="preserve"> out how to do the investigation, how to train the team </w:t>
      </w:r>
      <w:r w:rsidRPr="51E33C57" w:rsidR="00FF41DF">
        <w:rPr>
          <w:rFonts w:ascii="Arial" w:hAnsi="Arial" w:eastAsia="Arial" w:cs="Arial"/>
          <w:color w:val="000000" w:themeColor="text1" w:themeTint="FF" w:themeShade="FF"/>
          <w:sz w:val="20"/>
          <w:szCs w:val="20"/>
          <w:lang w:val="en-US" w:eastAsia="en-US"/>
        </w:rPr>
        <w:t>on</w:t>
      </w:r>
      <w:r w:rsidRPr="51E33C57" w:rsidR="00FF41DF">
        <w:rPr>
          <w:rFonts w:ascii="Arial" w:hAnsi="Arial" w:eastAsia="Arial" w:cs="Arial"/>
          <w:color w:val="000000" w:themeColor="text1" w:themeTint="FF" w:themeShade="FF"/>
          <w:sz w:val="20"/>
          <w:szCs w:val="20"/>
          <w:lang w:val="en-US" w:eastAsia="en-US"/>
        </w:rPr>
        <w:t xml:space="preserve"> getting the information, and </w:t>
      </w:r>
      <w:r w:rsidRPr="51E33C57" w:rsidR="00FF41DF">
        <w:rPr>
          <w:rFonts w:ascii="Arial" w:hAnsi="Arial" w:eastAsia="Arial" w:cs="Arial"/>
          <w:color w:val="000000" w:themeColor="text1" w:themeTint="FF" w:themeShade="FF"/>
          <w:sz w:val="20"/>
          <w:szCs w:val="20"/>
          <w:lang w:val="en-US" w:eastAsia="en-US"/>
        </w:rPr>
        <w:t>that's</w:t>
      </w:r>
      <w:r w:rsidRPr="51E33C57" w:rsidR="00FF41DF">
        <w:rPr>
          <w:rFonts w:ascii="Arial" w:hAnsi="Arial" w:eastAsia="Arial" w:cs="Arial"/>
          <w:color w:val="000000" w:themeColor="text1" w:themeTint="FF" w:themeShade="FF"/>
          <w:sz w:val="20"/>
          <w:szCs w:val="20"/>
          <w:lang w:val="en-US" w:eastAsia="en-US"/>
        </w:rPr>
        <w:t xml:space="preserve"> how we started the project. And then how can we help them</w:t>
      </w:r>
      <w:r w:rsidRPr="51E33C57" w:rsidR="40AA5A68">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from the public health standpoint of view? But later our project </w:t>
      </w:r>
      <w:r w:rsidRPr="51E33C57" w:rsidR="00FF41DF">
        <w:rPr>
          <w:rFonts w:ascii="Arial" w:hAnsi="Arial" w:eastAsia="Arial" w:cs="Arial"/>
          <w:color w:val="000000" w:themeColor="text1" w:themeTint="FF" w:themeShade="FF"/>
          <w:sz w:val="20"/>
          <w:szCs w:val="20"/>
          <w:lang w:val="en-US" w:eastAsia="en-US"/>
        </w:rPr>
        <w:t>has been</w:t>
      </w:r>
      <w:r w:rsidRPr="51E33C57" w:rsidR="00FF41DF">
        <w:rPr>
          <w:rFonts w:ascii="Arial" w:hAnsi="Arial" w:eastAsia="Arial" w:cs="Arial"/>
          <w:color w:val="000000" w:themeColor="text1" w:themeTint="FF" w:themeShade="FF"/>
          <w:sz w:val="20"/>
          <w:szCs w:val="20"/>
          <w:lang w:val="en-US" w:eastAsia="en-US"/>
        </w:rPr>
        <w:t xml:space="preserve"> e</w:t>
      </w:r>
      <w:r w:rsidRPr="51E33C57" w:rsidR="00FF41DF">
        <w:rPr>
          <w:rFonts w:ascii="Arial" w:hAnsi="Arial" w:eastAsia="Arial" w:cs="Arial"/>
          <w:color w:val="000000" w:themeColor="text1" w:themeTint="FF" w:themeShade="FF"/>
          <w:sz w:val="20"/>
          <w:szCs w:val="20"/>
          <w:lang w:val="en-US" w:eastAsia="en-US"/>
        </w:rPr>
        <w:t>xtended</w:t>
      </w:r>
      <w:r w:rsidRPr="51E33C57" w:rsidR="1B82E1FC">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not only on the </w:t>
      </w:r>
      <w:r w:rsidRPr="51E33C57" w:rsidR="05B6F362">
        <w:rPr>
          <w:rFonts w:ascii="Arial" w:hAnsi="Arial" w:eastAsia="Arial" w:cs="Arial"/>
          <w:color w:val="000000" w:themeColor="text1" w:themeTint="FF" w:themeShade="FF"/>
          <w:sz w:val="20"/>
          <w:szCs w:val="20"/>
          <w:lang w:val="en-US" w:eastAsia="en-US"/>
        </w:rPr>
        <w:t xml:space="preserve">case </w:t>
      </w:r>
      <w:r w:rsidRPr="51E33C57" w:rsidR="00FF41DF">
        <w:rPr>
          <w:rFonts w:ascii="Arial" w:hAnsi="Arial" w:eastAsia="Arial" w:cs="Arial"/>
          <w:color w:val="000000" w:themeColor="text1" w:themeTint="FF" w:themeShade="FF"/>
          <w:sz w:val="20"/>
          <w:szCs w:val="20"/>
          <w:lang w:val="en-US" w:eastAsia="en-US"/>
        </w:rPr>
        <w:t xml:space="preserve">investigation, but now our project has been extended on supporting them financially.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it has been into several projects instead of one single project</w:t>
      </w:r>
      <w:r w:rsidRPr="51E33C57" w:rsidR="730644F3">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we were doing case investigation, and we</w:t>
      </w:r>
      <w:r w:rsidRPr="51E33C57" w:rsidR="00FF41DF">
        <w:rPr>
          <w:rFonts w:ascii="Arial" w:hAnsi="Arial" w:eastAsia="Arial" w:cs="Arial"/>
          <w:color w:val="000000" w:themeColor="text1" w:themeTint="FF" w:themeShade="FF"/>
          <w:sz w:val="20"/>
          <w:szCs w:val="20"/>
          <w:lang w:val="en-US" w:eastAsia="en-US"/>
        </w:rPr>
        <w:t xml:space="preserve"> are also training our team on financial assistance program</w:t>
      </w:r>
      <w:r w:rsidRPr="51E33C57" w:rsidR="4AF30C34">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 xml:space="preserve"> and isolation granting support</w:t>
      </w:r>
      <w:r w:rsidRPr="51E33C57" w:rsidR="6E61DE41">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and also on rental assistance programs.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it has been </w:t>
      </w:r>
      <w:r w:rsidRPr="51E33C57" w:rsidR="1770A11F">
        <w:rPr>
          <w:rFonts w:ascii="Arial" w:hAnsi="Arial" w:eastAsia="Arial" w:cs="Arial"/>
          <w:color w:val="000000" w:themeColor="text1" w:themeTint="FF" w:themeShade="FF"/>
          <w:sz w:val="20"/>
          <w:szCs w:val="20"/>
          <w:lang w:val="en-US" w:eastAsia="en-US"/>
        </w:rPr>
        <w:t xml:space="preserve">split </w:t>
      </w:r>
      <w:r w:rsidRPr="51E33C57" w:rsidR="00FF41DF">
        <w:rPr>
          <w:rFonts w:ascii="Arial" w:hAnsi="Arial" w:eastAsia="Arial" w:cs="Arial"/>
          <w:color w:val="000000" w:themeColor="text1" w:themeTint="FF" w:themeShade="FF"/>
          <w:sz w:val="20"/>
          <w:szCs w:val="20"/>
          <w:lang w:val="en-US" w:eastAsia="en-US"/>
        </w:rPr>
        <w:t xml:space="preserve">into several projects. And then we </w:t>
      </w:r>
      <w:r w:rsidRPr="51E33C57" w:rsidR="796CDB57">
        <w:rPr>
          <w:rFonts w:ascii="Arial" w:hAnsi="Arial" w:eastAsia="Arial" w:cs="Arial"/>
          <w:color w:val="000000" w:themeColor="text1" w:themeTint="FF" w:themeShade="FF"/>
          <w:sz w:val="20"/>
          <w:szCs w:val="20"/>
          <w:lang w:val="en-US" w:eastAsia="en-US"/>
        </w:rPr>
        <w:t>u</w:t>
      </w:r>
      <w:r w:rsidRPr="51E33C57" w:rsidR="00FF41DF">
        <w:rPr>
          <w:rFonts w:ascii="Arial" w:hAnsi="Arial" w:eastAsia="Arial" w:cs="Arial"/>
          <w:color w:val="000000" w:themeColor="text1" w:themeTint="FF" w:themeShade="FF"/>
          <w:sz w:val="20"/>
          <w:szCs w:val="20"/>
          <w:lang w:val="en-US" w:eastAsia="en-US"/>
        </w:rPr>
        <w:t>h</w:t>
      </w:r>
      <w:r w:rsidRPr="51E33C57" w:rsidR="00FF41DF">
        <w:rPr>
          <w:rFonts w:ascii="Arial" w:hAnsi="Arial" w:eastAsia="Arial" w:cs="Arial"/>
          <w:color w:val="000000" w:themeColor="text1" w:themeTint="FF" w:themeShade="FF"/>
          <w:sz w:val="20"/>
          <w:szCs w:val="20"/>
          <w:lang w:val="en-US" w:eastAsia="en-US"/>
        </w:rPr>
        <w:t xml:space="preserve"> came up wit</w:t>
      </w:r>
      <w:r w:rsidRPr="51E33C57" w:rsidR="00FF41DF">
        <w:rPr>
          <w:rFonts w:ascii="Arial" w:hAnsi="Arial" w:eastAsia="Arial" w:cs="Arial"/>
          <w:color w:val="000000" w:themeColor="text1" w:themeTint="FF" w:themeShade="FF"/>
          <w:sz w:val="20"/>
          <w:szCs w:val="20"/>
          <w:lang w:val="en-US" w:eastAsia="en-US"/>
        </w:rPr>
        <w:t>h the program entirely to support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the Covi</w:t>
      </w:r>
      <w:r w:rsidRPr="51E33C57" w:rsidR="00FF41DF">
        <w:rPr>
          <w:rFonts w:ascii="Arial" w:hAnsi="Arial" w:eastAsia="Arial" w:cs="Arial"/>
          <w:color w:val="000000" w:themeColor="text1" w:themeTint="FF" w:themeShade="FF"/>
          <w:sz w:val="20"/>
          <w:szCs w:val="20"/>
          <w:lang w:val="en-US" w:eastAsia="en-US"/>
        </w:rPr>
        <w:t>d</w:t>
      </w:r>
      <w:r w:rsidRPr="51E33C57" w:rsidR="00FF41DF">
        <w:rPr>
          <w:rFonts w:ascii="Arial" w:hAnsi="Arial" w:eastAsia="Arial" w:cs="Arial"/>
          <w:color w:val="000000" w:themeColor="text1" w:themeTint="FF" w:themeShade="FF"/>
          <w:sz w:val="20"/>
          <w:szCs w:val="20"/>
          <w:lang w:val="en-US" w:eastAsia="en-US"/>
        </w:rPr>
        <w:t>. So</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that'</w:t>
      </w:r>
      <w:r w:rsidRPr="51E33C57" w:rsidR="00FF41DF">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 xml:space="preserve"> wh</w:t>
      </w:r>
      <w:r w:rsidRPr="51E33C57" w:rsidR="00FF41DF">
        <w:rPr>
          <w:rFonts w:ascii="Arial" w:hAnsi="Arial" w:eastAsia="Arial" w:cs="Arial"/>
          <w:color w:val="000000" w:themeColor="text1" w:themeTint="FF" w:themeShade="FF"/>
          <w:sz w:val="20"/>
          <w:szCs w:val="20"/>
          <w:lang w:val="en-US" w:eastAsia="en-US"/>
        </w:rPr>
        <w:t xml:space="preserve">at we did. </w:t>
      </w:r>
    </w:p>
    <w:p w:rsidR="00551FF1" w:rsidP="51E33C57" w:rsidRDefault="00FF41DF" w14:paraId="3F9DC6BB" w14:textId="720F4DDA">
      <w:pPr>
        <w:spacing w:after="0" w:line="276" w:lineRule="auto"/>
        <w:rPr>
          <w:rFonts w:ascii="Arial" w:hAnsi="Arial" w:eastAsia="Arial" w:cs="Arial"/>
          <w:color w:val="000000" w:themeColor="text1" w:themeTint="FF" w:themeShade="FF"/>
          <w:sz w:val="20"/>
          <w:szCs w:val="20"/>
          <w:lang w:val="en-US" w:eastAsia="en-US"/>
        </w:rPr>
      </w:pPr>
    </w:p>
    <w:p w:rsidR="00551FF1" w:rsidP="51E33C57" w:rsidRDefault="00FF41DF" w14:paraId="60ED2C78" w14:textId="2DECAFE1">
      <w:pPr>
        <w:pStyle w:val="Normal"/>
        <w:spacing w:after="0" w:line="276" w:lineRule="auto"/>
        <w:rPr>
          <w:rFonts w:ascii="Arial" w:hAnsi="Arial" w:eastAsia="Arial" w:cs="Arial"/>
          <w:color w:val="000000" w:themeColor="text1" w:themeTint="FF" w:themeShade="FF"/>
          <w:sz w:val="20"/>
          <w:szCs w:val="20"/>
          <w:lang w:val="en-US" w:eastAsia="en-US"/>
        </w:rPr>
      </w:pPr>
      <w:r w:rsidRPr="51E33C57" w:rsidR="75EEE930">
        <w:rPr>
          <w:rFonts w:ascii="Arial" w:hAnsi="Arial" w:eastAsia="Arial" w:cs="Arial"/>
          <w:color w:val="000000" w:themeColor="text1" w:themeTint="FF" w:themeShade="FF"/>
          <w:sz w:val="20"/>
          <w:szCs w:val="20"/>
          <w:lang w:val="en-US" w:eastAsia="en-US"/>
        </w:rPr>
        <w:t>Interviewer: gotcha.</w:t>
      </w:r>
    </w:p>
    <w:p w:rsidR="00551FF1" w:rsidP="51E33C57" w:rsidRDefault="00FF41DF" w14:paraId="268E8E90" w14:textId="4A5BC86A">
      <w:pPr>
        <w:spacing w:after="0" w:line="276" w:lineRule="auto"/>
        <w:rPr>
          <w:rFonts w:ascii="Arial" w:hAnsi="Arial" w:eastAsia="Arial" w:cs="Arial"/>
          <w:color w:val="000000" w:themeColor="text1" w:themeTint="FF" w:themeShade="FF"/>
          <w:sz w:val="20"/>
          <w:szCs w:val="20"/>
          <w:lang w:val="en-US" w:eastAsia="en-US"/>
        </w:rPr>
      </w:pPr>
    </w:p>
    <w:p w:rsidR="00551FF1" w:rsidP="51E33C57" w:rsidRDefault="00FF41DF" w14:paraId="6E5E7963" w14:textId="16152FBE">
      <w:pPr>
        <w:spacing w:after="0" w:line="276" w:lineRule="auto"/>
        <w:rPr>
          <w:rFonts w:ascii="Arial" w:hAnsi="Arial" w:eastAsia="Arial" w:cs="Arial"/>
          <w:color w:val="000000" w:themeColor="text1" w:themeTint="FF" w:themeShade="FF"/>
          <w:sz w:val="20"/>
          <w:szCs w:val="20"/>
          <w:lang w:val="en-US" w:eastAsia="en-US"/>
        </w:rPr>
      </w:pPr>
      <w:r w:rsidRPr="51E33C57" w:rsidR="75EEE930">
        <w:rPr>
          <w:rFonts w:ascii="Arial" w:hAnsi="Arial" w:eastAsia="Arial" w:cs="Arial"/>
          <w:color w:val="000000" w:themeColor="text1" w:themeTint="FF" w:themeShade="FF"/>
          <w:sz w:val="20"/>
          <w:szCs w:val="20"/>
          <w:lang w:val="en-US" w:eastAsia="en-US"/>
        </w:rPr>
        <w:t xml:space="preserve">Participant 34: </w:t>
      </w:r>
      <w:r w:rsidRPr="51E33C57" w:rsidR="00FF41DF">
        <w:rPr>
          <w:rFonts w:ascii="Arial" w:hAnsi="Arial" w:eastAsia="Arial" w:cs="Arial"/>
          <w:color w:val="000000" w:themeColor="text1" w:themeTint="FF" w:themeShade="FF"/>
          <w:sz w:val="20"/>
          <w:szCs w:val="20"/>
          <w:lang w:val="en-US" w:eastAsia="en-US"/>
        </w:rPr>
        <w:t>And</w:t>
      </w:r>
      <w:r w:rsidRPr="51E33C57" w:rsidR="00FF41DF">
        <w:rPr>
          <w:rFonts w:ascii="Arial" w:hAnsi="Arial" w:eastAsia="Arial" w:cs="Arial"/>
          <w:color w:val="000000" w:themeColor="text1" w:themeTint="FF" w:themeShade="FF"/>
          <w:sz w:val="20"/>
          <w:szCs w:val="20"/>
          <w:lang w:val="en-US" w:eastAsia="en-US"/>
        </w:rPr>
        <w:t xml:space="preserve"> the</w:t>
      </w:r>
      <w:r w:rsidRPr="51E33C57" w:rsidR="16E00100">
        <w:rPr>
          <w:rFonts w:ascii="Arial" w:hAnsi="Arial" w:eastAsia="Arial" w:cs="Arial"/>
          <w:color w:val="000000" w:themeColor="text1" w:themeTint="FF" w:themeShade="FF"/>
          <w:sz w:val="20"/>
          <w:szCs w:val="20"/>
          <w:lang w:val="en-US" w:eastAsia="en-US"/>
        </w:rPr>
        <w:t>n</w:t>
      </w:r>
      <w:r w:rsidRPr="51E33C57" w:rsidR="00FF41DF">
        <w:rPr>
          <w:rFonts w:ascii="Arial" w:hAnsi="Arial" w:eastAsia="Arial" w:cs="Arial"/>
          <w:color w:val="000000" w:themeColor="text1" w:themeTint="FF" w:themeShade="FF"/>
          <w:sz w:val="20"/>
          <w:szCs w:val="20"/>
          <w:lang w:val="en-US" w:eastAsia="en-US"/>
        </w:rPr>
        <w:t xml:space="preserve"> now.</w:t>
      </w:r>
      <w:r w:rsidRPr="51E33C57" w:rsidR="3D1569D5">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So </w:t>
      </w:r>
      <w:r w:rsidRPr="51E33C57" w:rsidR="00FF41DF">
        <w:rPr>
          <w:rFonts w:ascii="Arial" w:hAnsi="Arial" w:eastAsia="Arial" w:cs="Arial"/>
          <w:color w:val="000000" w:themeColor="text1" w:themeTint="FF" w:themeShade="FF"/>
          <w:sz w:val="20"/>
          <w:szCs w:val="20"/>
          <w:lang w:val="en-US" w:eastAsia="en-US"/>
        </w:rPr>
        <w:t>yeah</w:t>
      </w:r>
      <w:r w:rsidRPr="51E33C57" w:rsidR="00FF41DF">
        <w:rPr>
          <w:rFonts w:ascii="Arial" w:hAnsi="Arial" w:eastAsia="Arial" w:cs="Arial"/>
          <w:color w:val="000000" w:themeColor="text1" w:themeTint="FF" w:themeShade="FF"/>
          <w:sz w:val="20"/>
          <w:szCs w:val="20"/>
          <w:lang w:val="en-US" w:eastAsia="en-US"/>
        </w:rPr>
        <w:t xml:space="preserve"> in the </w:t>
      </w:r>
      <w:r w:rsidRPr="51E33C57" w:rsidR="3811C089">
        <w:rPr>
          <w:rFonts w:ascii="Arial" w:hAnsi="Arial" w:eastAsia="Arial" w:cs="Arial"/>
          <w:color w:val="000000" w:themeColor="text1" w:themeTint="FF" w:themeShade="FF"/>
          <w:sz w:val="20"/>
          <w:szCs w:val="20"/>
          <w:lang w:val="en-US" w:eastAsia="en-US"/>
        </w:rPr>
        <w:t>g</w:t>
      </w:r>
      <w:r w:rsidRPr="51E33C57" w:rsidR="2A106CFC">
        <w:rPr>
          <w:rFonts w:ascii="Arial" w:hAnsi="Arial" w:eastAsia="Arial" w:cs="Arial"/>
          <w:color w:val="000000" w:themeColor="text1" w:themeTint="FF" w:themeShade="FF"/>
          <w:sz w:val="20"/>
          <w:szCs w:val="20"/>
          <w:lang w:val="en-US" w:eastAsia="en-US"/>
        </w:rPr>
        <w:t>i</w:t>
      </w:r>
      <w:r w:rsidRPr="51E33C57" w:rsidR="00FF41DF">
        <w:rPr>
          <w:rFonts w:ascii="Arial" w:hAnsi="Arial" w:eastAsia="Arial" w:cs="Arial"/>
          <w:color w:val="000000" w:themeColor="text1" w:themeTint="FF" w:themeShade="FF"/>
          <w:sz w:val="20"/>
          <w:szCs w:val="20"/>
          <w:lang w:val="en-US" w:eastAsia="en-US"/>
        </w:rPr>
        <w:t>st</w:t>
      </w:r>
      <w:r w:rsidRPr="51E33C57" w:rsidR="218DA978">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I know, like it takes for</w:t>
      </w:r>
      <w:r w:rsidRPr="51E33C57" w:rsidR="7AF4AB1F">
        <w:rPr>
          <w:rFonts w:ascii="Arial" w:hAnsi="Arial" w:eastAsia="Arial" w:cs="Arial"/>
          <w:color w:val="000000" w:themeColor="text1" w:themeTint="FF" w:themeShade="FF"/>
          <w:sz w:val="20"/>
          <w:szCs w:val="20"/>
          <w:lang w:val="en-US" w:eastAsia="en-US"/>
        </w:rPr>
        <w:t xml:space="preserve">ever if I...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like we are planning and quantifying</w:t>
      </w:r>
      <w:r w:rsidRPr="51E33C57" w:rsidR="4CAA3B5B">
        <w:rPr>
          <w:rFonts w:ascii="Arial" w:hAnsi="Arial" w:eastAsia="Arial" w:cs="Arial"/>
          <w:color w:val="000000" w:themeColor="text1" w:themeTint="FF" w:themeShade="FF"/>
          <w:sz w:val="20"/>
          <w:szCs w:val="20"/>
          <w:lang w:val="en-US" w:eastAsia="en-US"/>
        </w:rPr>
        <w:t xml:space="preserve"> lots of things</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what's</w:t>
      </w:r>
      <w:r w:rsidRPr="51E33C57" w:rsidR="00FF41DF">
        <w:rPr>
          <w:rFonts w:ascii="Arial" w:hAnsi="Arial" w:eastAsia="Arial" w:cs="Arial"/>
          <w:color w:val="000000" w:themeColor="text1" w:themeTint="FF" w:themeShade="FF"/>
          <w:sz w:val="20"/>
          <w:szCs w:val="20"/>
          <w:lang w:val="en-US" w:eastAsia="en-US"/>
        </w:rPr>
        <w:t xml:space="preserve"> better, and how to move forward? How can we split them in</w:t>
      </w:r>
      <w:r w:rsidRPr="51E33C57" w:rsidR="00FF41DF">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o</w:t>
      </w:r>
      <w:r w:rsidRPr="51E33C57" w:rsidR="640714B0">
        <w:rPr>
          <w:rFonts w:ascii="Arial" w:hAnsi="Arial" w:eastAsia="Arial" w:cs="Arial"/>
          <w:color w:val="000000" w:themeColor="text1" w:themeTint="FF" w:themeShade="FF"/>
          <w:sz w:val="20"/>
          <w:szCs w:val="20"/>
          <w:lang w:val="en-US" w:eastAsia="en-US"/>
        </w:rPr>
        <w:t xml:space="preserve"> uh</w:t>
      </w:r>
      <w:r w:rsidRPr="51E33C57" w:rsidR="00FF41DF">
        <w:rPr>
          <w:rFonts w:ascii="Arial" w:hAnsi="Arial" w:eastAsia="Arial" w:cs="Arial"/>
          <w:color w:val="000000" w:themeColor="text1" w:themeTint="FF" w:themeShade="FF"/>
          <w:sz w:val="20"/>
          <w:szCs w:val="20"/>
          <w:lang w:val="en-US" w:eastAsia="en-US"/>
        </w:rPr>
        <w:t xml:space="preserve">? </w:t>
      </w:r>
      <w:r w:rsidRPr="51E33C57" w:rsidR="7F68F85B">
        <w:rPr>
          <w:rFonts w:ascii="Arial" w:hAnsi="Arial" w:eastAsia="Arial" w:cs="Arial"/>
          <w:color w:val="000000" w:themeColor="text1" w:themeTint="FF" w:themeShade="FF"/>
          <w:sz w:val="20"/>
          <w:szCs w:val="20"/>
          <w:lang w:val="en-US" w:eastAsia="en-US"/>
        </w:rPr>
        <w:t>H</w:t>
      </w:r>
      <w:r w:rsidRPr="51E33C57" w:rsidR="00FF41DF">
        <w:rPr>
          <w:rFonts w:ascii="Arial" w:hAnsi="Arial" w:eastAsia="Arial" w:cs="Arial"/>
          <w:color w:val="000000" w:themeColor="text1" w:themeTint="FF" w:themeShade="FF"/>
          <w:sz w:val="20"/>
          <w:szCs w:val="20"/>
          <w:lang w:val="en-US" w:eastAsia="en-US"/>
        </w:rPr>
        <w:t>ow c</w:t>
      </w:r>
      <w:r w:rsidRPr="51E33C57" w:rsidR="00FF41DF">
        <w:rPr>
          <w:rFonts w:ascii="Arial" w:hAnsi="Arial" w:eastAsia="Arial" w:cs="Arial"/>
          <w:color w:val="000000" w:themeColor="text1" w:themeTint="FF" w:themeShade="FF"/>
          <w:sz w:val="20"/>
          <w:szCs w:val="20"/>
          <w:lang w:val="en-US" w:eastAsia="en-US"/>
        </w:rPr>
        <w:t xml:space="preserve">an we use our resources appropriately on </w:t>
      </w:r>
      <w:r w:rsidRPr="51E33C57" w:rsidR="0EA8BD55">
        <w:rPr>
          <w:rFonts w:ascii="Arial" w:hAnsi="Arial" w:eastAsia="Arial" w:cs="Arial"/>
          <w:color w:val="000000" w:themeColor="text1" w:themeTint="FF" w:themeShade="FF"/>
          <w:sz w:val="20"/>
          <w:szCs w:val="20"/>
          <w:lang w:val="en-US" w:eastAsia="en-US"/>
        </w:rPr>
        <w:t>those specific projects</w:t>
      </w:r>
      <w:r w:rsidRPr="51E33C57" w:rsidR="00FF41DF">
        <w:rPr>
          <w:rFonts w:ascii="Arial" w:hAnsi="Arial" w:eastAsia="Arial" w:cs="Arial"/>
          <w:color w:val="000000" w:themeColor="text1" w:themeTint="FF" w:themeShade="FF"/>
          <w:sz w:val="20"/>
          <w:szCs w:val="20"/>
          <w:lang w:val="en-US" w:eastAsia="en-US"/>
        </w:rPr>
        <w:t xml:space="preserve"> and </w:t>
      </w:r>
      <w:r w:rsidRPr="51E33C57" w:rsidR="34D758CA">
        <w:rPr>
          <w:rFonts w:ascii="Arial" w:hAnsi="Arial" w:eastAsia="Arial" w:cs="Arial"/>
          <w:color w:val="000000" w:themeColor="text1" w:themeTint="FF" w:themeShade="FF"/>
          <w:sz w:val="20"/>
          <w:szCs w:val="20"/>
          <w:lang w:val="en-US" w:eastAsia="en-US"/>
        </w:rPr>
        <w:t>what</w:t>
      </w:r>
      <w:r w:rsidRPr="51E33C57" w:rsidR="00FF41DF">
        <w:rPr>
          <w:rFonts w:ascii="Arial" w:hAnsi="Arial" w:eastAsia="Arial" w:cs="Arial"/>
          <w:color w:val="000000" w:themeColor="text1" w:themeTint="FF" w:themeShade="FF"/>
          <w:sz w:val="20"/>
          <w:szCs w:val="20"/>
          <w:lang w:val="en-US" w:eastAsia="en-US"/>
        </w:rPr>
        <w:t xml:space="preserve"> funds we have</w:t>
      </w:r>
      <w:r w:rsidRPr="51E33C57" w:rsidR="049E0CBC">
        <w:rPr>
          <w:rFonts w:ascii="Arial" w:hAnsi="Arial" w:eastAsia="Arial" w:cs="Arial"/>
          <w:color w:val="000000" w:themeColor="text1" w:themeTint="FF" w:themeShade="FF"/>
          <w:sz w:val="20"/>
          <w:szCs w:val="20"/>
          <w:lang w:val="en-US" w:eastAsia="en-US"/>
        </w:rPr>
        <w:t xml:space="preserve"> and how much? So </w:t>
      </w:r>
      <w:r w:rsidRPr="51E33C57" w:rsidR="049E0CBC">
        <w:rPr>
          <w:rFonts w:ascii="Arial" w:hAnsi="Arial" w:eastAsia="Arial" w:cs="Arial"/>
          <w:color w:val="000000" w:themeColor="text1" w:themeTint="FF" w:themeShade="FF"/>
          <w:sz w:val="20"/>
          <w:szCs w:val="20"/>
          <w:lang w:val="en-US" w:eastAsia="en-US"/>
        </w:rPr>
        <w:t>that’s</w:t>
      </w:r>
      <w:r w:rsidRPr="51E33C57" w:rsidR="049E0CBC">
        <w:rPr>
          <w:rFonts w:ascii="Arial" w:hAnsi="Arial" w:eastAsia="Arial" w:cs="Arial"/>
          <w:color w:val="000000" w:themeColor="text1" w:themeTint="FF" w:themeShade="FF"/>
          <w:sz w:val="20"/>
          <w:szCs w:val="20"/>
          <w:lang w:val="en-US" w:eastAsia="en-US"/>
        </w:rPr>
        <w:t xml:space="preserve"> how we were moving forward. Like </w:t>
      </w:r>
      <w:r w:rsidRPr="51E33C57" w:rsidR="049E0CBC">
        <w:rPr>
          <w:rFonts w:ascii="Arial" w:hAnsi="Arial" w:eastAsia="Arial" w:cs="Arial"/>
          <w:color w:val="000000" w:themeColor="text1" w:themeTint="FF" w:themeShade="FF"/>
          <w:sz w:val="20"/>
          <w:szCs w:val="20"/>
          <w:lang w:val="en-US" w:eastAsia="en-US"/>
        </w:rPr>
        <w:t>its</w:t>
      </w:r>
      <w:r w:rsidRPr="51E33C57" w:rsidR="049E0CBC">
        <w:rPr>
          <w:rFonts w:ascii="Arial" w:hAnsi="Arial" w:eastAsia="Arial" w:cs="Arial"/>
          <w:color w:val="000000" w:themeColor="text1" w:themeTint="FF" w:themeShade="FF"/>
          <w:sz w:val="20"/>
          <w:szCs w:val="20"/>
          <w:lang w:val="en-US" w:eastAsia="en-US"/>
        </w:rPr>
        <w:t xml:space="preserve"> like population driven and how much punch we have, and the programs we can take care of,</w:t>
      </w:r>
      <w:r w:rsidRPr="51E33C57" w:rsidR="00FF41DF">
        <w:rPr>
          <w:rFonts w:ascii="Arial" w:hAnsi="Arial" w:eastAsia="Arial" w:cs="Arial"/>
          <w:color w:val="000000" w:themeColor="text1" w:themeTint="FF" w:themeShade="FF"/>
          <w:sz w:val="20"/>
          <w:szCs w:val="20"/>
          <w:lang w:val="en-US" w:eastAsia="en-US"/>
        </w:rPr>
        <w:t xml:space="preserve"> </w:t>
      </w:r>
      <w:r w:rsidRPr="51E33C57" w:rsidR="2EF4F488">
        <w:rPr>
          <w:rFonts w:ascii="Arial" w:hAnsi="Arial" w:eastAsia="Arial" w:cs="Arial"/>
          <w:color w:val="000000" w:themeColor="text1" w:themeTint="FF" w:themeShade="FF"/>
          <w:sz w:val="20"/>
          <w:szCs w:val="20"/>
          <w:lang w:val="en-US" w:eastAsia="en-US"/>
        </w:rPr>
        <w:t>h</w:t>
      </w:r>
      <w:r w:rsidRPr="51E33C57" w:rsidR="00FF41DF">
        <w:rPr>
          <w:rFonts w:ascii="Arial" w:hAnsi="Arial" w:eastAsia="Arial" w:cs="Arial"/>
          <w:color w:val="000000" w:themeColor="text1" w:themeTint="FF" w:themeShade="FF"/>
          <w:sz w:val="20"/>
          <w:szCs w:val="20"/>
          <w:lang w:val="en-US" w:eastAsia="en-US"/>
        </w:rPr>
        <w:t>ow much we can spend on that</w:t>
      </w:r>
      <w:r w:rsidRPr="51E33C57" w:rsidR="5A045201">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How can we support the community? </w:t>
      </w:r>
      <w:r w:rsidRPr="51E33C57" w:rsidR="00FF41DF">
        <w:rPr>
          <w:rFonts w:ascii="Arial" w:hAnsi="Arial" w:eastAsia="Arial" w:cs="Arial"/>
          <w:color w:val="000000" w:themeColor="text1" w:themeTint="FF" w:themeShade="FF"/>
          <w:sz w:val="20"/>
          <w:szCs w:val="20"/>
          <w:lang w:val="en-US" w:eastAsia="en-US"/>
        </w:rPr>
        <w:t>That's</w:t>
      </w:r>
      <w:r w:rsidRPr="51E33C57" w:rsidR="00FF41DF">
        <w:rPr>
          <w:rFonts w:ascii="Arial" w:hAnsi="Arial" w:eastAsia="Arial" w:cs="Arial"/>
          <w:color w:val="000000" w:themeColor="text1" w:themeTint="FF" w:themeShade="FF"/>
          <w:sz w:val="20"/>
          <w:szCs w:val="20"/>
          <w:lang w:val="en-US" w:eastAsia="en-US"/>
        </w:rPr>
        <w:t xml:space="preserve"> what our goa</w:t>
      </w:r>
      <w:r w:rsidRPr="51E33C57" w:rsidR="1535BADC">
        <w:rPr>
          <w:rFonts w:ascii="Arial" w:hAnsi="Arial" w:eastAsia="Arial" w:cs="Arial"/>
          <w:color w:val="000000" w:themeColor="text1" w:themeTint="FF" w:themeShade="FF"/>
          <w:sz w:val="20"/>
          <w:szCs w:val="20"/>
          <w:lang w:val="en-US" w:eastAsia="en-US"/>
        </w:rPr>
        <w:t>ls are</w:t>
      </w:r>
      <w:r w:rsidRPr="51E33C57" w:rsidR="0E476721">
        <w:rPr>
          <w:rFonts w:ascii="Arial" w:hAnsi="Arial" w:eastAsia="Arial" w:cs="Arial"/>
          <w:color w:val="000000" w:themeColor="text1" w:themeTint="FF" w:themeShade="FF"/>
          <w:sz w:val="20"/>
          <w:szCs w:val="20"/>
          <w:lang w:val="en-US" w:eastAsia="en-US"/>
        </w:rPr>
        <w:t xml:space="preserve"> and then we work from there.</w:t>
      </w:r>
    </w:p>
    <w:p w:rsidR="00551FF1" w:rsidRDefault="00551FF1" w14:paraId="3963B3DD" w14:textId="77777777">
      <w:pPr>
        <w:spacing w:after="0" w:line="276" w:lineRule="auto"/>
      </w:pPr>
    </w:p>
    <w:p w:rsidR="00551FF1" w:rsidRDefault="00FF41DF" w14:paraId="40F80A83" w14:textId="2850640E">
      <w:pPr>
        <w:spacing w:after="0" w:line="276" w:lineRule="auto"/>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w:t>
      </w:r>
      <w:r w:rsidRPr="51E33C57" w:rsidR="1C8732F9">
        <w:rPr>
          <w:rFonts w:ascii="Arial" w:hAnsi="Arial" w:eastAsia="Arial" w:cs="Arial"/>
          <w:color w:val="000000" w:themeColor="text1" w:themeTint="FF" w:themeShade="FF"/>
          <w:sz w:val="20"/>
          <w:szCs w:val="20"/>
          <w:lang w:val="en-US" w:eastAsia="en-US"/>
        </w:rPr>
        <w:t xml:space="preserve">Gotcha. </w:t>
      </w:r>
      <w:r w:rsidRPr="51E33C57" w:rsidR="1C8732F9">
        <w:rPr>
          <w:rFonts w:ascii="Arial" w:hAnsi="Arial" w:eastAsia="Arial" w:cs="Arial"/>
          <w:color w:val="000000" w:themeColor="text1" w:themeTint="FF" w:themeShade="FF"/>
          <w:sz w:val="20"/>
          <w:szCs w:val="20"/>
          <w:lang w:val="en-US" w:eastAsia="en-US"/>
        </w:rPr>
        <w:t>Y</w:t>
      </w:r>
      <w:r w:rsidRPr="51E33C57" w:rsidR="00FF41DF">
        <w:rPr>
          <w:rFonts w:ascii="Arial" w:hAnsi="Arial" w:eastAsia="Arial" w:cs="Arial"/>
          <w:color w:val="000000" w:themeColor="text1" w:themeTint="FF" w:themeShade="FF"/>
          <w:sz w:val="20"/>
          <w:szCs w:val="20"/>
          <w:lang w:val="en-US" w:eastAsia="en-US"/>
        </w:rPr>
        <w:t>eah</w:t>
      </w:r>
      <w:r w:rsidRPr="51E33C57" w:rsidR="20F6F82B">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How</w:t>
      </w:r>
      <w:r w:rsidRPr="51E33C57" w:rsidR="00FF41DF">
        <w:rPr>
          <w:rFonts w:ascii="Arial" w:hAnsi="Arial" w:eastAsia="Arial" w:cs="Arial"/>
          <w:color w:val="000000" w:themeColor="text1" w:themeTint="FF" w:themeShade="FF"/>
          <w:sz w:val="20"/>
          <w:szCs w:val="20"/>
          <w:lang w:val="en-US" w:eastAsia="en-US"/>
        </w:rPr>
        <w:t xml:space="preserve"> do you feel about your job</w:t>
      </w:r>
      <w:r w:rsidRPr="51E33C57" w:rsidR="1D18A7AC">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What do you like about it? What do you like about it? And if you could rate your job satisfaction on a scale from </w:t>
      </w:r>
      <w:r w:rsidRPr="51E33C57" w:rsidR="66A1272F">
        <w:rPr>
          <w:rFonts w:ascii="Arial" w:hAnsi="Arial" w:eastAsia="Arial" w:cs="Arial"/>
          <w:color w:val="000000" w:themeColor="text1" w:themeTint="FF" w:themeShade="FF"/>
          <w:sz w:val="20"/>
          <w:szCs w:val="20"/>
          <w:lang w:val="en-US" w:eastAsia="en-US"/>
        </w:rPr>
        <w:t xml:space="preserve">1 </w:t>
      </w:r>
      <w:r w:rsidRPr="51E33C57" w:rsidR="00FF41DF">
        <w:rPr>
          <w:rFonts w:ascii="Arial" w:hAnsi="Arial" w:eastAsia="Arial" w:cs="Arial"/>
          <w:color w:val="000000" w:themeColor="text1" w:themeTint="FF" w:themeShade="FF"/>
          <w:sz w:val="20"/>
          <w:szCs w:val="20"/>
          <w:lang w:val="en-US" w:eastAsia="en-US"/>
        </w:rPr>
        <w:t xml:space="preserve">to </w:t>
      </w:r>
      <w:r w:rsidRPr="51E33C57" w:rsidR="323180CE">
        <w:rPr>
          <w:rFonts w:ascii="Arial" w:hAnsi="Arial" w:eastAsia="Arial" w:cs="Arial"/>
          <w:color w:val="000000" w:themeColor="text1" w:themeTint="FF" w:themeShade="FF"/>
          <w:sz w:val="20"/>
          <w:szCs w:val="20"/>
          <w:lang w:val="en-US" w:eastAsia="en-US"/>
        </w:rPr>
        <w:t>10</w:t>
      </w:r>
      <w:r w:rsidRPr="51E33C57" w:rsidR="00FF41DF">
        <w:rPr>
          <w:rFonts w:ascii="Arial" w:hAnsi="Arial" w:eastAsia="Arial" w:cs="Arial"/>
          <w:color w:val="000000" w:themeColor="text1" w:themeTint="FF" w:themeShade="FF"/>
          <w:sz w:val="20"/>
          <w:szCs w:val="20"/>
          <w:lang w:val="en-US" w:eastAsia="en-US"/>
        </w:rPr>
        <w:t>, what would you give it?</w:t>
      </w:r>
    </w:p>
    <w:p w:rsidR="00551FF1" w:rsidRDefault="00551FF1" w14:paraId="06B82CA5" w14:textId="77777777">
      <w:pPr>
        <w:spacing w:after="0" w:line="276" w:lineRule="auto"/>
      </w:pPr>
    </w:p>
    <w:p w:rsidR="00551FF1" w:rsidP="51E33C57" w:rsidRDefault="00FF41DF" w14:paraId="62955C61" w14:textId="35884F25">
      <w:pPr>
        <w:spacing w:after="0" w:line="276" w:lineRule="auto"/>
        <w:rPr>
          <w:rFonts w:ascii="Arial" w:hAnsi="Arial" w:eastAsia="Arial" w:cs="Arial"/>
          <w:color w:val="000000" w:themeColor="text1" w:themeTint="FF" w:themeShade="FF"/>
          <w:sz w:val="20"/>
          <w:szCs w:val="20"/>
          <w:lang w:val="en-US" w:eastAsia="en-US"/>
        </w:rPr>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I can say, like,</w:t>
      </w:r>
      <w:r w:rsidRPr="51E33C57" w:rsidR="00FF41DF">
        <w:rPr>
          <w:rFonts w:ascii="Arial" w:hAnsi="Arial" w:eastAsia="Arial" w:cs="Arial"/>
          <w:color w:val="000000" w:themeColor="text1" w:themeTint="FF" w:themeShade="FF"/>
          <w:sz w:val="20"/>
          <w:szCs w:val="20"/>
          <w:lang w:val="en-US" w:eastAsia="en-US"/>
        </w:rPr>
        <w:t xml:space="preserve"> </w:t>
      </w:r>
      <w:r w:rsidRPr="51E33C57" w:rsidR="4D64D3D5">
        <w:rPr>
          <w:rFonts w:ascii="Arial" w:hAnsi="Arial" w:eastAsia="Arial" w:cs="Arial"/>
          <w:color w:val="000000" w:themeColor="text1" w:themeTint="FF" w:themeShade="FF"/>
          <w:sz w:val="20"/>
          <w:szCs w:val="20"/>
          <w:lang w:val="en-US" w:eastAsia="en-US"/>
        </w:rPr>
        <w:t>y</w:t>
      </w:r>
      <w:r w:rsidRPr="51E33C57" w:rsidR="00FF41DF">
        <w:rPr>
          <w:rFonts w:ascii="Arial" w:hAnsi="Arial" w:eastAsia="Arial" w:cs="Arial"/>
          <w:color w:val="000000" w:themeColor="text1" w:themeTint="FF" w:themeShade="FF"/>
          <w:sz w:val="20"/>
          <w:szCs w:val="20"/>
          <w:lang w:val="en-US" w:eastAsia="en-US"/>
        </w:rPr>
        <w:t xml:space="preserve">es, always there is </w:t>
      </w:r>
      <w:r w:rsidRPr="51E33C57" w:rsidR="576DF5BD">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 xml:space="preserve">ome </w:t>
      </w:r>
      <w:r w:rsidRPr="51E33C57" w:rsidR="00FF41DF">
        <w:rPr>
          <w:rFonts w:ascii="Arial" w:hAnsi="Arial" w:eastAsia="Arial" w:cs="Arial"/>
          <w:color w:val="000000" w:themeColor="text1" w:themeTint="FF" w:themeShade="FF"/>
          <w:sz w:val="20"/>
          <w:szCs w:val="20"/>
          <w:lang w:val="en-US" w:eastAsia="en-US"/>
        </w:rPr>
        <w:t>stress</w:t>
      </w:r>
      <w:r w:rsidRPr="51E33C57" w:rsidR="00FF41DF">
        <w:rPr>
          <w:rFonts w:ascii="Arial" w:hAnsi="Arial" w:eastAsia="Arial" w:cs="Arial"/>
          <w:color w:val="000000" w:themeColor="text1" w:themeTint="FF" w:themeShade="FF"/>
          <w:sz w:val="20"/>
          <w:szCs w:val="20"/>
          <w:lang w:val="en-US" w:eastAsia="en-US"/>
        </w:rPr>
        <w:t xml:space="preserve"> comes up. Every day was a challenge in the </w:t>
      </w:r>
      <w:r w:rsidRPr="51E33C57" w:rsidR="00FF41DF">
        <w:rPr>
          <w:rFonts w:ascii="Arial" w:hAnsi="Arial" w:eastAsia="Arial" w:cs="Arial"/>
          <w:color w:val="000000" w:themeColor="text1" w:themeTint="FF" w:themeShade="FF"/>
          <w:sz w:val="20"/>
          <w:szCs w:val="20"/>
          <w:lang w:val="en-US" w:eastAsia="en-US"/>
        </w:rPr>
        <w:t>job, because</w:t>
      </w:r>
      <w:r w:rsidRPr="51E33C57" w:rsidR="3221232D">
        <w:rPr>
          <w:rFonts w:ascii="Arial" w:hAnsi="Arial" w:eastAsia="Arial" w:cs="Arial"/>
          <w:color w:val="000000" w:themeColor="text1" w:themeTint="FF" w:themeShade="FF"/>
          <w:sz w:val="20"/>
          <w:szCs w:val="20"/>
          <w:lang w:val="en-US" w:eastAsia="en-US"/>
        </w:rPr>
        <w:t xml:space="preserve"> t</w:t>
      </w:r>
      <w:r w:rsidRPr="51E33C57" w:rsidR="00FF41DF">
        <w:rPr>
          <w:rFonts w:ascii="Arial" w:hAnsi="Arial" w:eastAsia="Arial" w:cs="Arial"/>
          <w:color w:val="000000" w:themeColor="text1" w:themeTint="FF" w:themeShade="FF"/>
          <w:sz w:val="20"/>
          <w:szCs w:val="20"/>
          <w:lang w:val="en-US" w:eastAsia="en-US"/>
        </w:rPr>
        <w:t xml:space="preserve">he goals for the project, as I said, keep changing.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not the same every day. So today we have a new goal, and then the next day</w:t>
      </w:r>
      <w:r w:rsidRPr="51E33C57" w:rsidR="0EA9909A">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changes to a different one. </w:t>
      </w:r>
      <w:r w:rsidRPr="51E33C57" w:rsidR="00FF41DF">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 it keeps changing.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so stressful. We </w:t>
      </w:r>
      <w:r w:rsidRPr="51E33C57" w:rsidR="00FF41DF">
        <w:rPr>
          <w:rFonts w:ascii="Arial" w:hAnsi="Arial" w:eastAsia="Arial" w:cs="Arial"/>
          <w:color w:val="000000" w:themeColor="text1" w:themeTint="FF" w:themeShade="FF"/>
          <w:sz w:val="20"/>
          <w:szCs w:val="20"/>
          <w:lang w:val="en-US" w:eastAsia="en-US"/>
        </w:rPr>
        <w:t>have to</w:t>
      </w:r>
      <w:r w:rsidRPr="51E33C57" w:rsidR="00FF41DF">
        <w:rPr>
          <w:rFonts w:ascii="Arial" w:hAnsi="Arial" w:eastAsia="Arial" w:cs="Arial"/>
          <w:color w:val="000000" w:themeColor="text1" w:themeTint="FF" w:themeShade="FF"/>
          <w:sz w:val="20"/>
          <w:szCs w:val="20"/>
          <w:lang w:val="en-US" w:eastAsia="en-US"/>
        </w:rPr>
        <w:t xml:space="preserve"> train the team saying </w:t>
      </w:r>
      <w:r w:rsidRPr="51E33C57" w:rsidR="00FF41DF">
        <w:rPr>
          <w:rFonts w:ascii="Arial" w:hAnsi="Arial" w:eastAsia="Arial" w:cs="Arial"/>
          <w:color w:val="000000" w:themeColor="text1" w:themeTint="FF" w:themeShade="FF"/>
          <w:sz w:val="20"/>
          <w:szCs w:val="20"/>
          <w:lang w:val="en-US" w:eastAsia="en-US"/>
        </w:rPr>
        <w:t>that</w:t>
      </w:r>
      <w:r w:rsidRPr="51E33C57" w:rsidR="2CB243B0">
        <w:rPr>
          <w:rFonts w:ascii="Arial" w:hAnsi="Arial" w:eastAsia="Arial" w:cs="Arial"/>
          <w:color w:val="000000" w:themeColor="text1" w:themeTint="FF" w:themeShade="FF"/>
          <w:sz w:val="20"/>
          <w:szCs w:val="20"/>
          <w:lang w:val="en-US" w:eastAsia="en-US"/>
        </w:rPr>
        <w:t>,</w:t>
      </w:r>
      <w:r w:rsidRPr="51E33C57" w:rsidR="2CB243B0">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kay, this is what we are doing today, </w:t>
      </w:r>
      <w:r w:rsidRPr="51E33C57" w:rsidR="00FF41DF">
        <w:rPr>
          <w:rFonts w:ascii="Arial" w:hAnsi="Arial" w:eastAsia="Arial" w:cs="Arial"/>
          <w:color w:val="000000" w:themeColor="text1" w:themeTint="FF" w:themeShade="FF"/>
          <w:sz w:val="20"/>
          <w:szCs w:val="20"/>
          <w:lang w:val="en-US" w:eastAsia="en-US"/>
        </w:rPr>
        <w:t xml:space="preserve">but </w:t>
      </w:r>
      <w:r w:rsidRPr="51E33C57" w:rsidR="5352E2B6">
        <w:rPr>
          <w:rFonts w:ascii="Arial" w:hAnsi="Arial" w:eastAsia="Arial" w:cs="Arial"/>
          <w:color w:val="000000" w:themeColor="text1" w:themeTint="FF" w:themeShade="FF"/>
          <w:sz w:val="20"/>
          <w:szCs w:val="20"/>
          <w:lang w:val="en-US" w:eastAsia="en-US"/>
        </w:rPr>
        <w:t>when</w:t>
      </w:r>
      <w:r w:rsidRPr="51E33C57" w:rsidR="00FF41DF">
        <w:rPr>
          <w:rFonts w:ascii="Arial" w:hAnsi="Arial" w:eastAsia="Arial" w:cs="Arial"/>
          <w:color w:val="000000" w:themeColor="text1" w:themeTint="FF" w:themeShade="FF"/>
          <w:sz w:val="20"/>
          <w:szCs w:val="20"/>
          <w:lang w:val="en-US" w:eastAsia="en-US"/>
        </w:rPr>
        <w:t xml:space="preserve"> you wake up tomorrow</w:t>
      </w:r>
      <w:r w:rsidRPr="51E33C57" w:rsidR="4C88D1EA">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everything changes</w:t>
      </w:r>
      <w:r w:rsidRPr="51E33C57" w:rsidR="4F4C120F">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17DA2C2A">
        <w:rPr>
          <w:rFonts w:ascii="Arial" w:hAnsi="Arial" w:eastAsia="Arial" w:cs="Arial"/>
          <w:color w:val="000000" w:themeColor="text1" w:themeTint="FF" w:themeShade="FF"/>
          <w:sz w:val="20"/>
          <w:szCs w:val="20"/>
          <w:lang w:val="en-US" w:eastAsia="en-US"/>
        </w:rPr>
        <w:t>A</w:t>
      </w:r>
      <w:r w:rsidRPr="51E33C57" w:rsidR="00FF41DF">
        <w:rPr>
          <w:rFonts w:ascii="Arial" w:hAnsi="Arial" w:eastAsia="Arial" w:cs="Arial"/>
          <w:color w:val="000000" w:themeColor="text1" w:themeTint="FF" w:themeShade="FF"/>
          <w:sz w:val="20"/>
          <w:szCs w:val="20"/>
          <w:lang w:val="en-US" w:eastAsia="en-US"/>
        </w:rPr>
        <w:t>s you know, like we had a spike of the cases and</w:t>
      </w:r>
      <w:r w:rsidRPr="51E33C57" w:rsidR="00FF41DF">
        <w:rPr>
          <w:rFonts w:ascii="Arial" w:hAnsi="Arial" w:eastAsia="Arial" w:cs="Arial"/>
          <w:color w:val="000000" w:themeColor="text1" w:themeTint="FF" w:themeShade="FF"/>
          <w:sz w:val="20"/>
          <w:szCs w:val="20"/>
          <w:lang w:val="en-US" w:eastAsia="en-US"/>
        </w:rPr>
        <w:t xml:space="preserve"> then </w:t>
      </w:r>
      <w:r w:rsidRPr="51E33C57" w:rsidR="7C284E8D">
        <w:rPr>
          <w:rFonts w:ascii="Arial" w:hAnsi="Arial" w:eastAsia="Arial" w:cs="Arial"/>
          <w:color w:val="000000" w:themeColor="text1" w:themeTint="FF" w:themeShade="FF"/>
          <w:sz w:val="20"/>
          <w:szCs w:val="20"/>
          <w:lang w:val="en-US" w:eastAsia="en-US"/>
        </w:rPr>
        <w:t xml:space="preserve">it </w:t>
      </w:r>
      <w:r w:rsidRPr="51E33C57" w:rsidR="00FF41DF">
        <w:rPr>
          <w:rFonts w:ascii="Arial" w:hAnsi="Arial" w:eastAsia="Arial" w:cs="Arial"/>
          <w:color w:val="000000" w:themeColor="text1" w:themeTint="FF" w:themeShade="FF"/>
          <w:sz w:val="20"/>
          <w:szCs w:val="20"/>
          <w:lang w:val="en-US" w:eastAsia="en-US"/>
        </w:rPr>
        <w:t xml:space="preserve">falls.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we need to tell them</w:t>
      </w:r>
      <w:r w:rsidRPr="51E33C57" w:rsidR="2F2CA6B0">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73CC88E7">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Okay, this is what we are doing today, but tomorrow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not the same. We </w:t>
      </w:r>
      <w:r w:rsidRPr="51E33C57" w:rsidR="00FF41DF">
        <w:rPr>
          <w:rFonts w:ascii="Arial" w:hAnsi="Arial" w:eastAsia="Arial" w:cs="Arial"/>
          <w:color w:val="000000" w:themeColor="text1" w:themeTint="FF" w:themeShade="FF"/>
          <w:sz w:val="20"/>
          <w:szCs w:val="20"/>
          <w:lang w:val="en-US" w:eastAsia="en-US"/>
        </w:rPr>
        <w:t>have to</w:t>
      </w:r>
      <w:r w:rsidRPr="51E33C57" w:rsidR="00FF41DF">
        <w:rPr>
          <w:rFonts w:ascii="Arial" w:hAnsi="Arial" w:eastAsia="Arial" w:cs="Arial"/>
          <w:color w:val="000000" w:themeColor="text1" w:themeTint="FF" w:themeShade="FF"/>
          <w:sz w:val="20"/>
          <w:szCs w:val="20"/>
          <w:lang w:val="en-US" w:eastAsia="en-US"/>
        </w:rPr>
        <w:t xml:space="preserve"> change it</w:t>
      </w:r>
      <w:r w:rsidRPr="51E33C57" w:rsidR="50187AF7">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56323380">
        <w:rPr>
          <w:rFonts w:ascii="Arial" w:hAnsi="Arial" w:eastAsia="Arial" w:cs="Arial"/>
          <w:color w:val="000000" w:themeColor="text1" w:themeTint="FF" w:themeShade="FF"/>
          <w:sz w:val="20"/>
          <w:szCs w:val="20"/>
          <w:lang w:val="en-US" w:eastAsia="en-US"/>
        </w:rPr>
        <w:t>A</w:t>
      </w:r>
      <w:r w:rsidRPr="51E33C57" w:rsidR="00FF41DF">
        <w:rPr>
          <w:rFonts w:ascii="Arial" w:hAnsi="Arial" w:eastAsia="Arial" w:cs="Arial"/>
          <w:color w:val="000000" w:themeColor="text1" w:themeTint="FF" w:themeShade="FF"/>
          <w:sz w:val="20"/>
          <w:szCs w:val="20"/>
          <w:lang w:val="en-US" w:eastAsia="en-US"/>
        </w:rPr>
        <w:t>nd we</w:t>
      </w:r>
      <w:r w:rsidRPr="51E33C57" w:rsidR="00FF41DF">
        <w:rPr>
          <w:rFonts w:ascii="Arial" w:hAnsi="Arial" w:eastAsia="Arial" w:cs="Arial"/>
          <w:color w:val="000000" w:themeColor="text1" w:themeTint="FF" w:themeShade="FF"/>
          <w:sz w:val="20"/>
          <w:szCs w:val="20"/>
          <w:lang w:val="en-US" w:eastAsia="en-US"/>
        </w:rPr>
        <w:t xml:space="preserve"> have to drive them to do something else.</w:t>
      </w:r>
      <w:r w:rsidRPr="51E33C57" w:rsidR="00FF41DF">
        <w:rPr>
          <w:rFonts w:ascii="Arial" w:hAnsi="Arial" w:eastAsia="Arial" w:cs="Arial"/>
          <w:color w:val="000000" w:themeColor="text1" w:themeTint="FF" w:themeShade="FF"/>
          <w:sz w:val="20"/>
          <w:szCs w:val="20"/>
          <w:lang w:val="en-US" w:eastAsia="en-US"/>
        </w:rPr>
        <w:t xml:space="preserve"> And then always the people will say, </w:t>
      </w:r>
      <w:r w:rsidRPr="51E33C57" w:rsidR="401C31FD">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Oh, you just said this </w:t>
      </w:r>
      <w:r w:rsidRPr="51E33C57" w:rsidR="476DEA6A">
        <w:rPr>
          <w:rFonts w:ascii="Arial" w:hAnsi="Arial" w:eastAsia="Arial" w:cs="Arial"/>
          <w:color w:val="000000" w:themeColor="text1" w:themeTint="FF" w:themeShade="FF"/>
          <w:sz w:val="20"/>
          <w:szCs w:val="20"/>
          <w:lang w:val="en-US" w:eastAsia="en-US"/>
        </w:rPr>
        <w:t>yester</w:t>
      </w:r>
      <w:r w:rsidRPr="51E33C57" w:rsidR="00FF41DF">
        <w:rPr>
          <w:rFonts w:ascii="Arial" w:hAnsi="Arial" w:eastAsia="Arial" w:cs="Arial"/>
          <w:color w:val="000000" w:themeColor="text1" w:themeTint="FF" w:themeShade="FF"/>
          <w:sz w:val="20"/>
          <w:szCs w:val="20"/>
          <w:lang w:val="en-US" w:eastAsia="en-US"/>
        </w:rPr>
        <w:t>day</w:t>
      </w:r>
      <w:r w:rsidRPr="51E33C57" w:rsidR="1BF5CB41">
        <w:rPr>
          <w:rFonts w:ascii="Arial" w:hAnsi="Arial" w:eastAsia="Arial" w:cs="Arial"/>
          <w:color w:val="000000" w:themeColor="text1" w:themeTint="FF" w:themeShade="FF"/>
          <w:sz w:val="20"/>
          <w:szCs w:val="20"/>
          <w:lang w:val="en-US" w:eastAsia="en-US"/>
        </w:rPr>
        <w:t>, b</w:t>
      </w:r>
      <w:r w:rsidRPr="51E33C57" w:rsidR="00FF41DF">
        <w:rPr>
          <w:rFonts w:ascii="Arial" w:hAnsi="Arial" w:eastAsia="Arial" w:cs="Arial"/>
          <w:color w:val="000000" w:themeColor="text1" w:themeTint="FF" w:themeShade="FF"/>
          <w:sz w:val="20"/>
          <w:szCs w:val="20"/>
          <w:lang w:val="en-US" w:eastAsia="en-US"/>
        </w:rPr>
        <w:t>ut</w:t>
      </w:r>
      <w:r w:rsidRPr="51E33C57" w:rsidR="00FF41DF">
        <w:rPr>
          <w:rFonts w:ascii="Arial" w:hAnsi="Arial" w:eastAsia="Arial" w:cs="Arial"/>
          <w:color w:val="000000" w:themeColor="text1" w:themeTint="FF" w:themeShade="FF"/>
          <w:sz w:val="20"/>
          <w:szCs w:val="20"/>
          <w:lang w:val="en-US" w:eastAsia="en-US"/>
        </w:rPr>
        <w:t xml:space="preserve"> why change</w:t>
      </w:r>
      <w:r w:rsidRPr="51E33C57" w:rsidR="0BD61CB5">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446DF056">
        <w:rPr>
          <w:rFonts w:ascii="Arial" w:hAnsi="Arial" w:eastAsia="Arial" w:cs="Arial"/>
          <w:color w:val="000000" w:themeColor="text1" w:themeTint="FF" w:themeShade="FF"/>
          <w:sz w:val="20"/>
          <w:szCs w:val="20"/>
          <w:lang w:val="en-US" w:eastAsia="en-US"/>
        </w:rPr>
        <w:t>Y</w:t>
      </w:r>
      <w:r w:rsidRPr="51E33C57" w:rsidR="00FF41DF">
        <w:rPr>
          <w:rFonts w:ascii="Arial" w:hAnsi="Arial" w:eastAsia="Arial" w:cs="Arial"/>
          <w:color w:val="000000" w:themeColor="text1" w:themeTint="FF" w:themeShade="FF"/>
          <w:sz w:val="20"/>
          <w:szCs w:val="20"/>
          <w:lang w:val="en-US" w:eastAsia="en-US"/>
        </w:rPr>
        <w:t>ou know</w:t>
      </w:r>
      <w:r w:rsidRPr="51E33C57" w:rsidR="1A83AEF7">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571E2EB0">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 xml:space="preserve">o </w:t>
      </w:r>
      <w:r w:rsidRPr="51E33C57" w:rsidR="00FF41DF">
        <w:rPr>
          <w:rFonts w:ascii="Arial" w:hAnsi="Arial" w:eastAsia="Arial" w:cs="Arial"/>
          <w:color w:val="000000" w:themeColor="text1" w:themeTint="FF" w:themeShade="FF"/>
          <w:sz w:val="20"/>
          <w:szCs w:val="20"/>
          <w:lang w:val="en-US" w:eastAsia="en-US"/>
        </w:rPr>
        <w:t>that's</w:t>
      </w:r>
      <w:r w:rsidRPr="51E33C57" w:rsidR="00FF41DF">
        <w:rPr>
          <w:rFonts w:ascii="Arial" w:hAnsi="Arial" w:eastAsia="Arial" w:cs="Arial"/>
          <w:color w:val="000000" w:themeColor="text1" w:themeTint="FF" w:themeShade="FF"/>
          <w:sz w:val="20"/>
          <w:szCs w:val="20"/>
          <w:lang w:val="en-US" w:eastAsia="en-US"/>
        </w:rPr>
        <w:t xml:space="preserve"> how it is.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it was challenging, but it was interesting, too, and</w:t>
      </w:r>
      <w:r w:rsidRPr="51E33C57" w:rsidR="2F6AED90">
        <w:rPr>
          <w:rFonts w:ascii="Arial" w:hAnsi="Arial" w:eastAsia="Arial" w:cs="Arial"/>
          <w:color w:val="000000" w:themeColor="text1" w:themeTint="FF" w:themeShade="FF"/>
          <w:sz w:val="20"/>
          <w:szCs w:val="20"/>
          <w:lang w:val="en-US" w:eastAsia="en-US"/>
        </w:rPr>
        <w:t xml:space="preserve"> I like,</w:t>
      </w:r>
      <w:r w:rsidRPr="51E33C57" w:rsidR="00FF41DF">
        <w:rPr>
          <w:rFonts w:ascii="Arial" w:hAnsi="Arial" w:eastAsia="Arial" w:cs="Arial"/>
          <w:color w:val="000000" w:themeColor="text1" w:themeTint="FF" w:themeShade="FF"/>
          <w:sz w:val="20"/>
          <w:szCs w:val="20"/>
          <w:lang w:val="en-US" w:eastAsia="en-US"/>
        </w:rPr>
        <w:t xml:space="preserve"> you know, to be challenged every day.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with all the roles I did, I took up the different projects towards my life. So, even though tha</w:t>
      </w:r>
      <w:r w:rsidRPr="51E33C57" w:rsidR="00FF41DF">
        <w:rPr>
          <w:rFonts w:ascii="Arial" w:hAnsi="Arial" w:eastAsia="Arial" w:cs="Arial"/>
          <w:color w:val="000000" w:themeColor="text1" w:themeTint="FF" w:themeShade="FF"/>
          <w:sz w:val="20"/>
          <w:szCs w:val="20"/>
          <w:lang w:val="en-US" w:eastAsia="en-US"/>
        </w:rPr>
        <w:t>t was challenging,</w:t>
      </w:r>
      <w:r w:rsidRPr="51E33C57" w:rsidR="18B51478">
        <w:rPr>
          <w:rFonts w:ascii="Arial" w:hAnsi="Arial" w:eastAsia="Arial" w:cs="Arial"/>
          <w:color w:val="000000" w:themeColor="text1" w:themeTint="FF" w:themeShade="FF"/>
          <w:sz w:val="20"/>
          <w:szCs w:val="20"/>
          <w:lang w:val="en-US" w:eastAsia="en-US"/>
        </w:rPr>
        <w:t xml:space="preserve"> uh</w:t>
      </w:r>
      <w:r w:rsidRPr="51E33C57" w:rsidR="00FF41DF">
        <w:rPr>
          <w:rFonts w:ascii="Arial" w:hAnsi="Arial" w:eastAsia="Arial" w:cs="Arial"/>
          <w:color w:val="000000" w:themeColor="text1" w:themeTint="FF" w:themeShade="FF"/>
          <w:sz w:val="20"/>
          <w:szCs w:val="20"/>
          <w:lang w:val="en-US" w:eastAsia="en-US"/>
        </w:rPr>
        <w:t xml:space="preserve"> it was interesting, because every day there is some new uh problems with a new goal comes up, and then we have to get it started from</w:t>
      </w:r>
      <w:r w:rsidRPr="51E33C57" w:rsidR="1D3F8EA8">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like we work for the Santa Clara County, but we have our goals</w:t>
      </w:r>
      <w:r w:rsidRPr="51E33C57" w:rsidR="1885C207">
        <w:rPr>
          <w:rFonts w:ascii="Arial" w:hAnsi="Arial" w:eastAsia="Arial" w:cs="Arial"/>
          <w:color w:val="000000" w:themeColor="text1" w:themeTint="FF" w:themeShade="FF"/>
          <w:sz w:val="20"/>
          <w:szCs w:val="20"/>
          <w:lang w:val="en-US" w:eastAsia="en-US"/>
        </w:rPr>
        <w:t xml:space="preserve">, which </w:t>
      </w:r>
      <w:r w:rsidRPr="51E33C57" w:rsidR="00FF41DF">
        <w:rPr>
          <w:rFonts w:ascii="Arial" w:hAnsi="Arial" w:eastAsia="Arial" w:cs="Arial"/>
          <w:color w:val="000000" w:themeColor="text1" w:themeTint="FF" w:themeShade="FF"/>
          <w:sz w:val="20"/>
          <w:szCs w:val="20"/>
          <w:lang w:val="en-US" w:eastAsia="en-US"/>
        </w:rPr>
        <w:t>should align with the California Pub</w:t>
      </w:r>
      <w:r w:rsidRPr="51E33C57" w:rsidR="00FF41DF">
        <w:rPr>
          <w:rFonts w:ascii="Arial" w:hAnsi="Arial" w:eastAsia="Arial" w:cs="Arial"/>
          <w:color w:val="000000" w:themeColor="text1" w:themeTint="FF" w:themeShade="FF"/>
          <w:sz w:val="20"/>
          <w:szCs w:val="20"/>
          <w:lang w:val="en-US" w:eastAsia="en-US"/>
        </w:rPr>
        <w:t xml:space="preserve">lic Health Department as a whole, so we cannot take our </w:t>
      </w:r>
      <w:r w:rsidRPr="51E33C57" w:rsidR="38FDB299">
        <w:rPr>
          <w:rFonts w:ascii="Arial" w:hAnsi="Arial" w:eastAsia="Arial" w:cs="Arial"/>
          <w:color w:val="000000" w:themeColor="text1" w:themeTint="FF" w:themeShade="FF"/>
          <w:sz w:val="20"/>
          <w:szCs w:val="20"/>
          <w:lang w:val="en-US" w:eastAsia="en-US"/>
        </w:rPr>
        <w:t xml:space="preserve">initiatives </w:t>
      </w:r>
      <w:r w:rsidRPr="51E33C57" w:rsidR="00FF41DF">
        <w:rPr>
          <w:rFonts w:ascii="Arial" w:hAnsi="Arial" w:eastAsia="Arial" w:cs="Arial"/>
          <w:color w:val="000000" w:themeColor="text1" w:themeTint="FF" w:themeShade="FF"/>
          <w:sz w:val="20"/>
          <w:szCs w:val="20"/>
          <w:lang w:val="en-US" w:eastAsia="en-US"/>
        </w:rPr>
        <w:t xml:space="preserve">for </w:t>
      </w:r>
      <w:r w:rsidRPr="51E33C57" w:rsidR="191736BA">
        <w:rPr>
          <w:rFonts w:ascii="Arial" w:hAnsi="Arial" w:eastAsia="Arial" w:cs="Arial"/>
          <w:color w:val="000000" w:themeColor="text1" w:themeTint="FF" w:themeShade="FF"/>
          <w:sz w:val="20"/>
          <w:szCs w:val="20"/>
          <w:lang w:val="en-US" w:eastAsia="en-US"/>
        </w:rPr>
        <w:t>one</w:t>
      </w:r>
      <w:r w:rsidRPr="51E33C57" w:rsidR="00FF41DF">
        <w:rPr>
          <w:rFonts w:ascii="Arial" w:hAnsi="Arial" w:eastAsia="Arial" w:cs="Arial"/>
          <w:color w:val="000000" w:themeColor="text1" w:themeTint="FF" w:themeShade="FF"/>
          <w:sz w:val="20"/>
          <w:szCs w:val="20"/>
          <w:lang w:val="en-US" w:eastAsia="en-US"/>
        </w:rPr>
        <w:t xml:space="preserve"> way or so</w:t>
      </w:r>
      <w:r w:rsidRPr="51E33C57" w:rsidR="65F43AA6">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Okay, we can show that this is what we got</w:t>
      </w:r>
      <w:r w:rsidRPr="51E33C57" w:rsidR="0B68E6CC">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4D362D0B">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his is our quality s</w:t>
      </w:r>
      <w:r w:rsidRPr="51E33C57" w:rsidR="7856300C">
        <w:rPr>
          <w:rFonts w:ascii="Arial" w:hAnsi="Arial" w:eastAsia="Arial" w:cs="Arial"/>
          <w:color w:val="000000" w:themeColor="text1" w:themeTint="FF" w:themeShade="FF"/>
          <w:sz w:val="20"/>
          <w:szCs w:val="20"/>
          <w:lang w:val="en-US" w:eastAsia="en-US"/>
        </w:rPr>
        <w:t>tatistic</w:t>
      </w:r>
      <w:r w:rsidRPr="51E33C57" w:rsidR="00FF41DF">
        <w:rPr>
          <w:rFonts w:ascii="Arial" w:hAnsi="Arial" w:eastAsia="Arial" w:cs="Arial"/>
          <w:color w:val="000000" w:themeColor="text1" w:themeTint="FF" w:themeShade="FF"/>
          <w:sz w:val="20"/>
          <w:szCs w:val="20"/>
          <w:lang w:val="en-US" w:eastAsia="en-US"/>
        </w:rPr>
        <w:t>. How can we m</w:t>
      </w:r>
      <w:r w:rsidRPr="51E33C57" w:rsidR="5A131DD1">
        <w:rPr>
          <w:rFonts w:ascii="Arial" w:hAnsi="Arial" w:eastAsia="Arial" w:cs="Arial"/>
          <w:color w:val="000000" w:themeColor="text1" w:themeTint="FF" w:themeShade="FF"/>
          <w:sz w:val="20"/>
          <w:szCs w:val="20"/>
          <w:lang w:val="en-US" w:eastAsia="en-US"/>
        </w:rPr>
        <w:t>ove</w:t>
      </w:r>
      <w:r w:rsidRPr="51E33C57" w:rsidR="00FF41DF">
        <w:rPr>
          <w:rFonts w:ascii="Arial" w:hAnsi="Arial" w:eastAsia="Arial" w:cs="Arial"/>
          <w:color w:val="000000" w:themeColor="text1" w:themeTint="FF" w:themeShade="FF"/>
          <w:sz w:val="20"/>
          <w:szCs w:val="20"/>
          <w:lang w:val="en-US" w:eastAsia="en-US"/>
        </w:rPr>
        <w:t>, like these are</w:t>
      </w:r>
      <w:r w:rsidRPr="51E33C57" w:rsidR="59DCDE6E">
        <w:rPr>
          <w:rFonts w:ascii="Arial" w:hAnsi="Arial" w:eastAsia="Arial" w:cs="Arial"/>
          <w:color w:val="000000" w:themeColor="text1" w:themeTint="FF" w:themeShade="FF"/>
          <w:sz w:val="20"/>
          <w:szCs w:val="20"/>
          <w:lang w:val="en-US" w:eastAsia="en-US"/>
        </w:rPr>
        <w:t xml:space="preserve"> our plans, these are</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 xml:space="preserve">our things. We are thinking about improving, and then we </w:t>
      </w:r>
      <w:r w:rsidRPr="51E33C57" w:rsidR="00FF41DF">
        <w:rPr>
          <w:rFonts w:ascii="Arial" w:hAnsi="Arial" w:eastAsia="Arial" w:cs="Arial"/>
          <w:color w:val="000000" w:themeColor="text1" w:themeTint="FF" w:themeShade="FF"/>
          <w:sz w:val="20"/>
          <w:szCs w:val="20"/>
          <w:lang w:val="en-US" w:eastAsia="en-US"/>
        </w:rPr>
        <w:t>come up w</w:t>
      </w:r>
      <w:r w:rsidRPr="51E33C57" w:rsidR="00FF41DF">
        <w:rPr>
          <w:rFonts w:ascii="Arial" w:hAnsi="Arial" w:eastAsia="Arial" w:cs="Arial"/>
          <w:color w:val="000000" w:themeColor="text1" w:themeTint="FF" w:themeShade="FF"/>
          <w:sz w:val="20"/>
          <w:szCs w:val="20"/>
          <w:lang w:val="en-US" w:eastAsia="en-US"/>
        </w:rPr>
        <w:t>ith</w:t>
      </w:r>
      <w:r w:rsidRPr="51E33C57" w:rsidR="00FF41DF">
        <w:rPr>
          <w:rFonts w:ascii="Arial" w:hAnsi="Arial" w:eastAsia="Arial" w:cs="Arial"/>
          <w:color w:val="000000" w:themeColor="text1" w:themeTint="FF" w:themeShade="FF"/>
          <w:sz w:val="20"/>
          <w:szCs w:val="20"/>
          <w:lang w:val="en-US" w:eastAsia="en-US"/>
        </w:rPr>
        <w:t xml:space="preserve"> those initiatives and then send them to Santa Clara, and then they just</w:t>
      </w:r>
      <w:r w:rsidRPr="51E33C57" w:rsidR="62B9D2E7">
        <w:rPr>
          <w:rFonts w:ascii="Arial" w:hAnsi="Arial" w:eastAsia="Arial" w:cs="Arial"/>
          <w:color w:val="000000" w:themeColor="text1" w:themeTint="FF" w:themeShade="FF"/>
          <w:sz w:val="20"/>
          <w:szCs w:val="20"/>
          <w:lang w:val="en-US" w:eastAsia="en-US"/>
        </w:rPr>
        <w:t xml:space="preserve"> go</w:t>
      </w:r>
      <w:r w:rsidRPr="51E33C57" w:rsidR="00FF41DF">
        <w:rPr>
          <w:rFonts w:ascii="Arial" w:hAnsi="Arial" w:eastAsia="Arial" w:cs="Arial"/>
          <w:color w:val="000000" w:themeColor="text1" w:themeTint="FF" w:themeShade="FF"/>
          <w:sz w:val="20"/>
          <w:szCs w:val="20"/>
          <w:lang w:val="en-US" w:eastAsia="en-US"/>
        </w:rPr>
        <w:t xml:space="preserve"> to </w:t>
      </w:r>
      <w:r w:rsidRPr="51E33C57" w:rsidR="00FF41DF">
        <w:rPr>
          <w:rFonts w:ascii="Arial" w:hAnsi="Arial" w:eastAsia="Arial" w:cs="Arial"/>
          <w:color w:val="000000" w:themeColor="text1" w:themeTint="FF" w:themeShade="FF"/>
          <w:sz w:val="20"/>
          <w:szCs w:val="20"/>
          <w:lang w:val="en-US" w:eastAsia="en-US"/>
        </w:rPr>
        <w:t>the California</w:t>
      </w:r>
      <w:r w:rsidRPr="51E33C57" w:rsidR="00FF41DF">
        <w:rPr>
          <w:rFonts w:ascii="Arial" w:hAnsi="Arial" w:eastAsia="Arial" w:cs="Arial"/>
          <w:color w:val="000000" w:themeColor="text1" w:themeTint="FF" w:themeShade="FF"/>
          <w:sz w:val="20"/>
          <w:szCs w:val="20"/>
          <w:lang w:val="en-US" w:eastAsia="en-US"/>
        </w:rPr>
        <w:t xml:space="preserve"> </w:t>
      </w:r>
      <w:r w:rsidRPr="51E33C57" w:rsidR="15124868">
        <w:rPr>
          <w:rFonts w:ascii="Arial" w:hAnsi="Arial" w:eastAsia="Arial" w:cs="Arial"/>
          <w:color w:val="000000" w:themeColor="text1" w:themeTint="FF" w:themeShade="FF"/>
          <w:sz w:val="20"/>
          <w:szCs w:val="20"/>
          <w:lang w:val="en-US" w:eastAsia="en-US"/>
        </w:rPr>
        <w:t>P</w:t>
      </w:r>
      <w:r w:rsidRPr="51E33C57" w:rsidR="00FF41DF">
        <w:rPr>
          <w:rFonts w:ascii="Arial" w:hAnsi="Arial" w:eastAsia="Arial" w:cs="Arial"/>
          <w:color w:val="000000" w:themeColor="text1" w:themeTint="FF" w:themeShade="FF"/>
          <w:sz w:val="20"/>
          <w:szCs w:val="20"/>
          <w:lang w:val="en-US" w:eastAsia="en-US"/>
        </w:rPr>
        <w:t xml:space="preserve">ublic </w:t>
      </w:r>
      <w:r w:rsidRPr="51E33C57" w:rsidR="3E064CF9">
        <w:rPr>
          <w:rFonts w:ascii="Arial" w:hAnsi="Arial" w:eastAsia="Arial" w:cs="Arial"/>
          <w:color w:val="000000" w:themeColor="text1" w:themeTint="FF" w:themeShade="FF"/>
          <w:sz w:val="20"/>
          <w:szCs w:val="20"/>
          <w:lang w:val="en-US" w:eastAsia="en-US"/>
        </w:rPr>
        <w:t>H</w:t>
      </w:r>
      <w:r w:rsidRPr="51E33C57" w:rsidR="00FF41DF">
        <w:rPr>
          <w:rFonts w:ascii="Arial" w:hAnsi="Arial" w:eastAsia="Arial" w:cs="Arial"/>
          <w:color w:val="000000" w:themeColor="text1" w:themeTint="FF" w:themeShade="FF"/>
          <w:sz w:val="20"/>
          <w:szCs w:val="20"/>
          <w:lang w:val="en-US" w:eastAsia="en-US"/>
        </w:rPr>
        <w:t xml:space="preserve">ealth. And then we </w:t>
      </w:r>
      <w:r w:rsidRPr="51E33C57" w:rsidR="00FF41DF">
        <w:rPr>
          <w:rFonts w:ascii="Arial" w:hAnsi="Arial" w:eastAsia="Arial" w:cs="Arial"/>
          <w:color w:val="000000" w:themeColor="text1" w:themeTint="FF" w:themeShade="FF"/>
          <w:sz w:val="20"/>
          <w:szCs w:val="20"/>
          <w:lang w:val="en-US" w:eastAsia="en-US"/>
        </w:rPr>
        <w:t>come up with</w:t>
      </w:r>
      <w:r w:rsidRPr="51E33C57" w:rsidR="00FF41DF">
        <w:rPr>
          <w:rFonts w:ascii="Arial" w:hAnsi="Arial" w:eastAsia="Arial" w:cs="Arial"/>
          <w:color w:val="000000" w:themeColor="text1" w:themeTint="FF" w:themeShade="FF"/>
          <w:sz w:val="20"/>
          <w:szCs w:val="20"/>
          <w:lang w:val="en-US" w:eastAsia="en-US"/>
        </w:rPr>
        <w:t xml:space="preserve"> </w:t>
      </w:r>
      <w:r w:rsidRPr="51E33C57" w:rsidR="3981E4BB">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Okay, what </w:t>
      </w:r>
      <w:r w:rsidRPr="51E33C57" w:rsidR="00FF41DF">
        <w:rPr>
          <w:rFonts w:ascii="Arial" w:hAnsi="Arial" w:eastAsia="Arial" w:cs="Arial"/>
          <w:color w:val="000000" w:themeColor="text1" w:themeTint="FF" w:themeShade="FF"/>
          <w:sz w:val="20"/>
          <w:szCs w:val="20"/>
          <w:lang w:val="en-US" w:eastAsia="en-US"/>
        </w:rPr>
        <w:t>need</w:t>
      </w:r>
      <w:r w:rsidRPr="51E33C57" w:rsidR="00FF41DF">
        <w:rPr>
          <w:rFonts w:ascii="Arial" w:hAnsi="Arial" w:eastAsia="Arial" w:cs="Arial"/>
          <w:color w:val="000000" w:themeColor="text1" w:themeTint="FF" w:themeShade="FF"/>
          <w:sz w:val="20"/>
          <w:szCs w:val="20"/>
          <w:lang w:val="en-US" w:eastAsia="en-US"/>
        </w:rPr>
        <w:t xml:space="preserve"> to be changed?</w:t>
      </w:r>
      <w:r w:rsidRPr="51E33C57" w:rsidR="00FF41DF">
        <w:rPr>
          <w:rFonts w:ascii="Arial" w:hAnsi="Arial" w:eastAsia="Arial" w:cs="Arial"/>
          <w:color w:val="000000" w:themeColor="text1" w:themeTint="FF" w:themeShade="FF"/>
          <w:sz w:val="20"/>
          <w:szCs w:val="20"/>
          <w:lang w:val="en-US" w:eastAsia="en-US"/>
        </w:rPr>
        <w:t xml:space="preserve"> What we need to not be changed?</w:t>
      </w:r>
      <w:r w:rsidRPr="51E33C57" w:rsidR="78B8524E">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Kind of so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not the same every day. So,</w:t>
      </w:r>
      <w:r w:rsidRPr="51E33C57" w:rsidR="00FF41DF">
        <w:rPr>
          <w:rFonts w:ascii="Arial" w:hAnsi="Arial" w:eastAsia="Arial" w:cs="Arial"/>
          <w:color w:val="000000" w:themeColor="text1" w:themeTint="FF" w:themeShade="FF"/>
          <w:sz w:val="20"/>
          <w:szCs w:val="20"/>
          <w:lang w:val="en-US" w:eastAsia="en-US"/>
        </w:rPr>
        <w:t xml:space="preserve"> even though we know there are some problems, we cannot take immediate action, because it should come from top down</w:t>
      </w:r>
      <w:r w:rsidRPr="51E33C57" w:rsidR="587AE64A">
        <w:rPr>
          <w:rFonts w:ascii="Arial" w:hAnsi="Arial" w:eastAsia="Arial" w:cs="Arial"/>
          <w:color w:val="000000" w:themeColor="text1" w:themeTint="FF" w:themeShade="FF"/>
          <w:sz w:val="20"/>
          <w:szCs w:val="20"/>
          <w:lang w:val="en-US" w:eastAsia="en-US"/>
        </w:rPr>
        <w:t>, s</w:t>
      </w:r>
      <w:r w:rsidRPr="51E33C57" w:rsidR="00FF41DF">
        <w:rPr>
          <w:rFonts w:ascii="Arial" w:hAnsi="Arial" w:eastAsia="Arial" w:cs="Arial"/>
          <w:color w:val="000000" w:themeColor="text1" w:themeTint="FF" w:themeShade="FF"/>
          <w:sz w:val="20"/>
          <w:szCs w:val="20"/>
          <w:lang w:val="en-US" w:eastAsia="en-US"/>
        </w:rPr>
        <w:t xml:space="preserve">o it takes some time. </w:t>
      </w:r>
      <w:r w:rsidRPr="51E33C57" w:rsidR="00FF41DF">
        <w:rPr>
          <w:rFonts w:ascii="Arial" w:hAnsi="Arial" w:eastAsia="Arial" w:cs="Arial"/>
          <w:color w:val="000000" w:themeColor="text1" w:themeTint="FF" w:themeShade="FF"/>
          <w:sz w:val="20"/>
          <w:szCs w:val="20"/>
          <w:lang w:val="en-US" w:eastAsia="en-US"/>
        </w:rPr>
        <w:t>That's</w:t>
      </w:r>
      <w:r w:rsidRPr="51E33C57" w:rsidR="00FF41DF">
        <w:rPr>
          <w:rFonts w:ascii="Arial" w:hAnsi="Arial" w:eastAsia="Arial" w:cs="Arial"/>
          <w:color w:val="000000" w:themeColor="text1" w:themeTint="FF" w:themeShade="FF"/>
          <w:sz w:val="20"/>
          <w:szCs w:val="20"/>
          <w:lang w:val="en-US" w:eastAsia="en-US"/>
        </w:rPr>
        <w:t xml:space="preserve"> more stressful. I can say like </w:t>
      </w:r>
      <w:r w:rsidRPr="51E33C57" w:rsidR="0C8B5CAE">
        <w:rPr>
          <w:rFonts w:ascii="Arial" w:hAnsi="Arial" w:eastAsia="Arial" w:cs="Arial"/>
          <w:color w:val="000000" w:themeColor="text1" w:themeTint="FF" w:themeShade="FF"/>
          <w:sz w:val="20"/>
          <w:szCs w:val="20"/>
          <w:lang w:val="en-US" w:eastAsia="en-US"/>
        </w:rPr>
        <w:t>8</w:t>
      </w:r>
      <w:r w:rsidRPr="51E33C57" w:rsidR="00FF41DF">
        <w:rPr>
          <w:rFonts w:ascii="Arial" w:hAnsi="Arial" w:eastAsia="Arial" w:cs="Arial"/>
          <w:color w:val="000000" w:themeColor="text1" w:themeTint="FF" w:themeShade="FF"/>
          <w:sz w:val="20"/>
          <w:szCs w:val="20"/>
          <w:lang w:val="en-US" w:eastAsia="en-US"/>
        </w:rPr>
        <w:t>, because I like the work</w:t>
      </w:r>
      <w:r w:rsidRPr="51E33C57" w:rsidR="65A59B8F">
        <w:rPr>
          <w:rFonts w:ascii="Arial" w:hAnsi="Arial" w:eastAsia="Arial" w:cs="Arial"/>
          <w:color w:val="000000" w:themeColor="text1" w:themeTint="FF" w:themeShade="FF"/>
          <w:sz w:val="20"/>
          <w:szCs w:val="20"/>
          <w:lang w:val="en-US" w:eastAsia="en-US"/>
        </w:rPr>
        <w:t xml:space="preserve"> and</w:t>
      </w:r>
      <w:r w:rsidRPr="51E33C57" w:rsidR="00FF41DF">
        <w:rPr>
          <w:rFonts w:ascii="Arial" w:hAnsi="Arial" w:eastAsia="Arial" w:cs="Arial"/>
          <w:color w:val="000000" w:themeColor="text1" w:themeTint="FF" w:themeShade="FF"/>
          <w:sz w:val="20"/>
          <w:szCs w:val="20"/>
          <w:lang w:val="en-US" w:eastAsia="en-US"/>
        </w:rPr>
        <w:t xml:space="preserve"> the challenge is </w:t>
      </w:r>
      <w:r w:rsidRPr="51E33C57" w:rsidR="6557D710">
        <w:rPr>
          <w:rFonts w:ascii="Arial" w:hAnsi="Arial" w:eastAsia="Arial" w:cs="Arial"/>
          <w:color w:val="000000" w:themeColor="text1" w:themeTint="FF" w:themeShade="FF"/>
          <w:sz w:val="20"/>
          <w:szCs w:val="20"/>
          <w:lang w:val="en-US" w:eastAsia="en-US"/>
        </w:rPr>
        <w:t>always</w:t>
      </w:r>
      <w:r w:rsidRPr="51E33C57" w:rsidR="00FF41DF">
        <w:rPr>
          <w:rFonts w:ascii="Arial" w:hAnsi="Arial" w:eastAsia="Arial" w:cs="Arial"/>
          <w:color w:val="000000" w:themeColor="text1" w:themeTint="FF" w:themeShade="FF"/>
          <w:sz w:val="20"/>
          <w:szCs w:val="20"/>
          <w:lang w:val="en-US" w:eastAsia="en-US"/>
        </w:rPr>
        <w:t xml:space="preserve"> there.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kind of </w:t>
      </w:r>
      <w:r w:rsidRPr="51E33C57" w:rsidR="00FF41DF">
        <w:rPr>
          <w:rFonts w:ascii="Arial" w:hAnsi="Arial" w:eastAsia="Arial" w:cs="Arial"/>
          <w:color w:val="000000" w:themeColor="text1" w:themeTint="FF" w:themeShade="FF"/>
          <w:sz w:val="20"/>
          <w:szCs w:val="20"/>
          <w:lang w:val="en-US" w:eastAsia="en-US"/>
        </w:rPr>
        <w:t>y</w:t>
      </w:r>
      <w:r w:rsidRPr="51E33C57" w:rsidR="00FF41DF">
        <w:rPr>
          <w:rFonts w:ascii="Arial" w:hAnsi="Arial" w:eastAsia="Arial" w:cs="Arial"/>
          <w:color w:val="000000" w:themeColor="text1" w:themeTint="FF" w:themeShade="FF"/>
          <w:sz w:val="20"/>
          <w:szCs w:val="20"/>
          <w:lang w:val="en-US" w:eastAsia="en-US"/>
        </w:rPr>
        <w:t>eah</w:t>
      </w:r>
      <w:r w:rsidRPr="51E33C57" w:rsidR="468C94CC">
        <w:rPr>
          <w:rFonts w:ascii="Arial" w:hAnsi="Arial" w:eastAsia="Arial" w:cs="Arial"/>
          <w:color w:val="000000" w:themeColor="text1" w:themeTint="FF" w:themeShade="FF"/>
          <w:sz w:val="20"/>
          <w:szCs w:val="20"/>
          <w:lang w:val="en-US" w:eastAsia="en-US"/>
        </w:rPr>
        <w:t>.</w:t>
      </w:r>
    </w:p>
    <w:p w:rsidR="00551FF1" w:rsidRDefault="00551FF1" w14:paraId="1705D60C" w14:textId="77777777">
      <w:pPr>
        <w:spacing w:after="0" w:line="276" w:lineRule="auto"/>
      </w:pPr>
    </w:p>
    <w:p w:rsidR="00551FF1" w:rsidP="51E33C57" w:rsidRDefault="00FF41DF" w14:paraId="55F157E9" w14:textId="0B388AB9">
      <w:pPr>
        <w:spacing w:after="0" w:line="276" w:lineRule="auto"/>
        <w:rPr>
          <w:rFonts w:ascii="Arial" w:hAnsi="Arial" w:eastAsia="Arial" w:cs="Arial"/>
          <w:color w:val="000000" w:themeColor="text1" w:themeTint="FF" w:themeShade="FF"/>
          <w:sz w:val="20"/>
          <w:szCs w:val="20"/>
          <w:lang w:val="en-US" w:eastAsia="en-US"/>
        </w:rPr>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w:t>
      </w:r>
      <w:r w:rsidRPr="51E33C57" w:rsidR="3B028B4A">
        <w:rPr>
          <w:rFonts w:ascii="Arial" w:hAnsi="Arial" w:eastAsia="Arial" w:cs="Arial"/>
          <w:color w:val="000000" w:themeColor="text1" w:themeTint="FF" w:themeShade="FF"/>
          <w:sz w:val="20"/>
          <w:szCs w:val="20"/>
          <w:lang w:val="en-US" w:eastAsia="en-US"/>
        </w:rPr>
        <w:t xml:space="preserve">Sure, </w:t>
      </w:r>
      <w:r w:rsidRPr="51E33C57" w:rsidR="00FF41DF">
        <w:rPr>
          <w:rFonts w:ascii="Arial" w:hAnsi="Arial" w:eastAsia="Arial" w:cs="Arial"/>
          <w:color w:val="000000" w:themeColor="text1" w:themeTint="FF" w:themeShade="FF"/>
          <w:sz w:val="20"/>
          <w:szCs w:val="20"/>
          <w:lang w:val="en-US" w:eastAsia="en-US"/>
        </w:rPr>
        <w:t>yeah</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yeah</w:t>
      </w:r>
      <w:r w:rsidRPr="51E33C57" w:rsidR="00FF41DF">
        <w:rPr>
          <w:rFonts w:ascii="Arial" w:hAnsi="Arial" w:eastAsia="Arial" w:cs="Arial"/>
          <w:color w:val="000000" w:themeColor="text1" w:themeTint="FF" w:themeShade="FF"/>
          <w:sz w:val="20"/>
          <w:szCs w:val="20"/>
          <w:lang w:val="en-US" w:eastAsia="en-US"/>
        </w:rPr>
        <w:t xml:space="preserve">, no, that makes </w:t>
      </w:r>
      <w:r w:rsidRPr="51E33C57" w:rsidR="010A56EA">
        <w:rPr>
          <w:rFonts w:ascii="Arial" w:hAnsi="Arial" w:eastAsia="Arial" w:cs="Arial"/>
          <w:color w:val="000000" w:themeColor="text1" w:themeTint="FF" w:themeShade="FF"/>
          <w:sz w:val="20"/>
          <w:szCs w:val="20"/>
          <w:lang w:val="en-US" w:eastAsia="en-US"/>
        </w:rPr>
        <w:t>sense</w:t>
      </w:r>
      <w:r w:rsidRPr="51E33C57" w:rsidR="00FF41DF">
        <w:rPr>
          <w:rFonts w:ascii="Arial" w:hAnsi="Arial" w:eastAsia="Arial" w:cs="Arial"/>
          <w:color w:val="000000" w:themeColor="text1" w:themeTint="FF" w:themeShade="FF"/>
          <w:sz w:val="20"/>
          <w:szCs w:val="20"/>
          <w:lang w:val="en-US" w:eastAsia="en-US"/>
        </w:rPr>
        <w:t>. Can you tell me a little bit more about the culture and the atmosphere of your workplace like? Would you consider it to be like a fun</w:t>
      </w:r>
      <w:r w:rsidRPr="51E33C57" w:rsidR="77FC585C">
        <w:rPr>
          <w:rFonts w:ascii="Arial" w:hAnsi="Arial" w:eastAsia="Arial" w:cs="Arial"/>
          <w:color w:val="000000" w:themeColor="text1" w:themeTint="FF" w:themeShade="FF"/>
          <w:sz w:val="20"/>
          <w:szCs w:val="20"/>
          <w:lang w:val="en-US" w:eastAsia="en-US"/>
        </w:rPr>
        <w:t>, laid-back</w:t>
      </w:r>
      <w:r w:rsidRPr="51E33C57" w:rsidR="00FF41DF">
        <w:rPr>
          <w:rFonts w:ascii="Arial" w:hAnsi="Arial" w:eastAsia="Arial" w:cs="Arial"/>
          <w:color w:val="000000" w:themeColor="text1" w:themeTint="FF" w:themeShade="FF"/>
          <w:sz w:val="20"/>
          <w:szCs w:val="20"/>
          <w:lang w:val="en-US" w:eastAsia="en-US"/>
        </w:rPr>
        <w:t xml:space="preserve"> casual place, or more formal professional</w:t>
      </w:r>
      <w:r w:rsidRPr="51E33C57" w:rsidR="5112A621">
        <w:rPr>
          <w:rFonts w:ascii="Arial" w:hAnsi="Arial" w:eastAsia="Arial" w:cs="Arial"/>
          <w:color w:val="000000" w:themeColor="text1" w:themeTint="FF" w:themeShade="FF"/>
          <w:sz w:val="20"/>
          <w:szCs w:val="20"/>
          <w:lang w:val="en-US" w:eastAsia="en-US"/>
        </w:rPr>
        <w:t xml:space="preserve">? Fast paced, hierarchal? </w:t>
      </w:r>
    </w:p>
    <w:p w:rsidR="00551FF1" w:rsidRDefault="00551FF1" w14:paraId="26C65F69" w14:textId="77777777">
      <w:pPr>
        <w:spacing w:after="0" w:line="276" w:lineRule="auto"/>
      </w:pPr>
    </w:p>
    <w:p w:rsidR="00551FF1" w:rsidRDefault="00FF41DF" w14:paraId="234709DA" w14:textId="2F1CA51B">
      <w:pPr>
        <w:spacing w:after="0" w:line="276" w:lineRule="auto"/>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I can say mine is a mix because like </w:t>
      </w:r>
      <w:r w:rsidRPr="51E33C57" w:rsidR="57793C85">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 xml:space="preserve">here is a leadership of senior management whom I </w:t>
      </w:r>
      <w:r w:rsidRPr="51E33C57" w:rsidR="00FF41DF">
        <w:rPr>
          <w:rFonts w:ascii="Arial" w:hAnsi="Arial" w:eastAsia="Arial" w:cs="Arial"/>
          <w:color w:val="000000" w:themeColor="text1" w:themeTint="FF" w:themeShade="FF"/>
          <w:sz w:val="20"/>
          <w:szCs w:val="20"/>
          <w:lang w:val="en-US" w:eastAsia="en-US"/>
        </w:rPr>
        <w:t>have to</w:t>
      </w:r>
      <w:r w:rsidRPr="51E33C57" w:rsidR="00FF41DF">
        <w:rPr>
          <w:rFonts w:ascii="Arial" w:hAnsi="Arial" w:eastAsia="Arial" w:cs="Arial"/>
          <w:color w:val="000000" w:themeColor="text1" w:themeTint="FF" w:themeShade="FF"/>
          <w:sz w:val="20"/>
          <w:szCs w:val="20"/>
          <w:lang w:val="en-US" w:eastAsia="en-US"/>
        </w:rPr>
        <w:t xml:space="preserve"> work with, who </w:t>
      </w:r>
      <w:r w:rsidRPr="51E33C57" w:rsidR="36CBAF1E">
        <w:rPr>
          <w:rFonts w:ascii="Arial" w:hAnsi="Arial" w:eastAsia="Arial" w:cs="Arial"/>
          <w:color w:val="000000" w:themeColor="text1" w:themeTint="FF" w:themeShade="FF"/>
          <w:sz w:val="20"/>
          <w:szCs w:val="20"/>
          <w:lang w:val="en-US" w:eastAsia="en-US"/>
        </w:rPr>
        <w:t>w</w:t>
      </w:r>
      <w:r w:rsidRPr="51E33C57" w:rsidR="00FF41DF">
        <w:rPr>
          <w:rFonts w:ascii="Arial" w:hAnsi="Arial" w:eastAsia="Arial" w:cs="Arial"/>
          <w:color w:val="000000" w:themeColor="text1" w:themeTint="FF" w:themeShade="FF"/>
          <w:sz w:val="20"/>
          <w:szCs w:val="20"/>
          <w:lang w:val="en-US" w:eastAsia="en-US"/>
        </w:rPr>
        <w:t>e need to be very professional with them, and we have a very, you know</w:t>
      </w:r>
      <w:r w:rsidRPr="51E33C57" w:rsidR="00FF41DF">
        <w:rPr>
          <w:rFonts w:ascii="Arial" w:hAnsi="Arial" w:eastAsia="Arial" w:cs="Arial"/>
          <w:color w:val="000000" w:themeColor="text1" w:themeTint="FF" w:themeShade="FF"/>
          <w:sz w:val="20"/>
          <w:szCs w:val="20"/>
          <w:lang w:val="en-US" w:eastAsia="en-US"/>
        </w:rPr>
        <w:t>, different kind of discussion</w:t>
      </w:r>
      <w:r w:rsidRPr="51E33C57" w:rsidR="02C3D62D">
        <w:rPr>
          <w:rFonts w:ascii="Arial" w:hAnsi="Arial" w:eastAsia="Arial" w:cs="Arial"/>
          <w:color w:val="000000" w:themeColor="text1" w:themeTint="FF" w:themeShade="FF"/>
          <w:sz w:val="20"/>
          <w:szCs w:val="20"/>
          <w:lang w:val="en-US" w:eastAsia="en-US"/>
        </w:rPr>
        <w:t xml:space="preserve"> if it is</w:t>
      </w:r>
      <w:r w:rsidRPr="51E33C57" w:rsidR="00FF41DF">
        <w:rPr>
          <w:rFonts w:ascii="Arial" w:hAnsi="Arial" w:eastAsia="Arial" w:cs="Arial"/>
          <w:color w:val="000000" w:themeColor="text1" w:themeTint="FF" w:themeShade="FF"/>
          <w:sz w:val="20"/>
          <w:szCs w:val="20"/>
          <w:lang w:val="en-US" w:eastAsia="en-US"/>
        </w:rPr>
        <w:t xml:space="preserve"> with the Public Health Department </w:t>
      </w:r>
      <w:r w:rsidRPr="51E33C57" w:rsidR="62C10345">
        <w:rPr>
          <w:rFonts w:ascii="Arial" w:hAnsi="Arial" w:eastAsia="Arial" w:cs="Arial"/>
          <w:color w:val="000000" w:themeColor="text1" w:themeTint="FF" w:themeShade="FF"/>
          <w:sz w:val="20"/>
          <w:szCs w:val="20"/>
          <w:lang w:val="en-US" w:eastAsia="en-US"/>
        </w:rPr>
        <w:t>i</w:t>
      </w:r>
      <w:r w:rsidRPr="51E33C57" w:rsidR="00FF41DF">
        <w:rPr>
          <w:rFonts w:ascii="Arial" w:hAnsi="Arial" w:eastAsia="Arial" w:cs="Arial"/>
          <w:color w:val="000000" w:themeColor="text1" w:themeTint="FF" w:themeShade="FF"/>
          <w:sz w:val="20"/>
          <w:szCs w:val="20"/>
          <w:lang w:val="en-US" w:eastAsia="en-US"/>
        </w:rPr>
        <w:t>ndividuals</w:t>
      </w:r>
      <w:r w:rsidRPr="51E33C57" w:rsidR="07382369">
        <w:rPr>
          <w:rFonts w:ascii="Arial" w:hAnsi="Arial" w:eastAsia="Arial" w:cs="Arial"/>
          <w:color w:val="000000" w:themeColor="text1" w:themeTint="FF" w:themeShade="FF"/>
          <w:sz w:val="20"/>
          <w:szCs w:val="20"/>
          <w:lang w:val="en-US" w:eastAsia="en-US"/>
        </w:rPr>
        <w:t xml:space="preserve">. </w:t>
      </w:r>
      <w:r w:rsidRPr="51E33C57" w:rsidR="07382369">
        <w:rPr>
          <w:rFonts w:ascii="Arial" w:hAnsi="Arial" w:eastAsia="Arial" w:cs="Arial"/>
          <w:color w:val="000000" w:themeColor="text1" w:themeTint="FF" w:themeShade="FF"/>
          <w:sz w:val="20"/>
          <w:szCs w:val="20"/>
          <w:lang w:val="en-US" w:eastAsia="en-US"/>
        </w:rPr>
        <w:t>L</w:t>
      </w:r>
      <w:r w:rsidRPr="51E33C57" w:rsidR="00FF41DF">
        <w:rPr>
          <w:rFonts w:ascii="Arial" w:hAnsi="Arial" w:eastAsia="Arial" w:cs="Arial"/>
          <w:color w:val="000000" w:themeColor="text1" w:themeTint="FF" w:themeShade="FF"/>
          <w:sz w:val="20"/>
          <w:szCs w:val="20"/>
          <w:lang w:val="en-US" w:eastAsia="en-US"/>
        </w:rPr>
        <w:t>ike</w:t>
      </w:r>
      <w:r w:rsidRPr="51E33C57" w:rsidR="00FF41DF">
        <w:rPr>
          <w:rFonts w:ascii="Arial" w:hAnsi="Arial" w:eastAsia="Arial" w:cs="Arial"/>
          <w:color w:val="000000" w:themeColor="text1" w:themeTint="FF" w:themeShade="FF"/>
          <w:sz w:val="20"/>
          <w:szCs w:val="20"/>
          <w:lang w:val="en-US" w:eastAsia="en-US"/>
        </w:rPr>
        <w:t xml:space="preserve"> I</w:t>
      </w:r>
      <w:r w:rsidRPr="51E33C57" w:rsidR="00FF41DF">
        <w:rPr>
          <w:rFonts w:ascii="Arial" w:hAnsi="Arial" w:eastAsia="Arial" w:cs="Arial"/>
          <w:color w:val="000000" w:themeColor="text1" w:themeTint="FF" w:themeShade="FF"/>
          <w:sz w:val="20"/>
          <w:szCs w:val="20"/>
          <w:lang w:val="en-US" w:eastAsia="en-US"/>
        </w:rPr>
        <w:t xml:space="preserve"> work for a specific company which was hired by the Public Health Department.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we have a senior management from the Public Health Department</w:t>
      </w:r>
      <w:r w:rsidRPr="51E33C57" w:rsidR="09B150AB">
        <w:rPr>
          <w:rFonts w:ascii="Arial" w:hAnsi="Arial" w:eastAsia="Arial" w:cs="Arial"/>
          <w:color w:val="000000" w:themeColor="text1" w:themeTint="FF" w:themeShade="FF"/>
          <w:sz w:val="20"/>
          <w:szCs w:val="20"/>
          <w:lang w:val="en-US" w:eastAsia="en-US"/>
        </w:rPr>
        <w:t xml:space="preserve"> and then we </w:t>
      </w:r>
      <w:r w:rsidRPr="51E33C57" w:rsidR="09B150AB">
        <w:rPr>
          <w:rFonts w:ascii="Arial" w:hAnsi="Arial" w:eastAsia="Arial" w:cs="Arial"/>
          <w:color w:val="000000" w:themeColor="text1" w:themeTint="FF" w:themeShade="FF"/>
          <w:sz w:val="20"/>
          <w:szCs w:val="20"/>
          <w:lang w:val="en-US" w:eastAsia="en-US"/>
        </w:rPr>
        <w:t>are responsible for</w:t>
      </w:r>
      <w:r w:rsidRPr="51E33C57" w:rsidR="09B150AB">
        <w:rPr>
          <w:rFonts w:ascii="Arial" w:hAnsi="Arial" w:eastAsia="Arial" w:cs="Arial"/>
          <w:color w:val="000000" w:themeColor="text1" w:themeTint="FF" w:themeShade="FF"/>
          <w:sz w:val="20"/>
          <w:szCs w:val="20"/>
          <w:lang w:val="en-US" w:eastAsia="en-US"/>
        </w:rPr>
        <w:t xml:space="preserve"> our team</w:t>
      </w:r>
      <w:r w:rsidRPr="51E33C57" w:rsidR="00FF41DF">
        <w:rPr>
          <w:rFonts w:ascii="Arial" w:hAnsi="Arial" w:eastAsia="Arial" w:cs="Arial"/>
          <w:color w:val="000000" w:themeColor="text1" w:themeTint="FF" w:themeShade="FF"/>
          <w:sz w:val="20"/>
          <w:szCs w:val="20"/>
          <w:lang w:val="en-US" w:eastAsia="en-US"/>
        </w:rPr>
        <w:t>.</w:t>
      </w:r>
      <w:r w:rsidRPr="51E33C57" w:rsidR="3F247031">
        <w:rPr>
          <w:rFonts w:ascii="Arial" w:hAnsi="Arial" w:eastAsia="Arial" w:cs="Arial"/>
          <w:color w:val="000000" w:themeColor="text1" w:themeTint="FF" w:themeShade="FF"/>
          <w:sz w:val="20"/>
          <w:szCs w:val="20"/>
          <w:lang w:val="en-US" w:eastAsia="en-US"/>
        </w:rPr>
        <w:t xml:space="preserve"> </w:t>
      </w:r>
      <w:r w:rsidRPr="51E33C57" w:rsidR="3F247031">
        <w:rPr>
          <w:rFonts w:ascii="Arial" w:hAnsi="Arial" w:eastAsia="Arial" w:cs="Arial"/>
          <w:color w:val="000000" w:themeColor="text1" w:themeTint="FF" w:themeShade="FF"/>
          <w:sz w:val="20"/>
          <w:szCs w:val="20"/>
          <w:lang w:val="en-US" w:eastAsia="en-US"/>
        </w:rPr>
        <w:t>So</w:t>
      </w:r>
      <w:r w:rsidRPr="51E33C57" w:rsidR="3F247031">
        <w:rPr>
          <w:rFonts w:ascii="Arial" w:hAnsi="Arial" w:eastAsia="Arial" w:cs="Arial"/>
          <w:color w:val="000000" w:themeColor="text1" w:themeTint="FF" w:themeShade="FF"/>
          <w:sz w:val="20"/>
          <w:szCs w:val="20"/>
          <w:lang w:val="en-US" w:eastAsia="en-US"/>
        </w:rPr>
        <w:t xml:space="preserve"> when we have a meeting with our team, </w:t>
      </w:r>
      <w:r w:rsidRPr="51E33C57" w:rsidR="3F247031">
        <w:rPr>
          <w:rFonts w:ascii="Arial" w:hAnsi="Arial" w:eastAsia="Arial" w:cs="Arial"/>
          <w:color w:val="000000" w:themeColor="text1" w:themeTint="FF" w:themeShade="FF"/>
          <w:sz w:val="20"/>
          <w:szCs w:val="20"/>
          <w:lang w:val="en-US" w:eastAsia="en-US"/>
        </w:rPr>
        <w:t>that’s</w:t>
      </w:r>
      <w:r w:rsidRPr="51E33C57" w:rsidR="3F247031">
        <w:rPr>
          <w:rFonts w:ascii="Arial" w:hAnsi="Arial" w:eastAsia="Arial" w:cs="Arial"/>
          <w:color w:val="000000" w:themeColor="text1" w:themeTint="FF" w:themeShade="FF"/>
          <w:sz w:val="20"/>
          <w:szCs w:val="20"/>
          <w:lang w:val="en-US" w:eastAsia="en-US"/>
        </w:rPr>
        <w:t xml:space="preserve"> very casual, like sometimes we wake up in the morning, just go on the meeting and </w:t>
      </w:r>
      <w:r w:rsidRPr="51E33C57" w:rsidR="3F247031">
        <w:rPr>
          <w:rFonts w:ascii="Arial" w:hAnsi="Arial" w:eastAsia="Arial" w:cs="Arial"/>
          <w:color w:val="000000" w:themeColor="text1" w:themeTint="FF" w:themeShade="FF"/>
          <w:sz w:val="20"/>
          <w:szCs w:val="20"/>
          <w:lang w:val="en-US" w:eastAsia="en-US"/>
        </w:rPr>
        <w:t>it’s</w:t>
      </w:r>
      <w:r w:rsidRPr="51E33C57" w:rsidR="3F247031">
        <w:rPr>
          <w:rFonts w:ascii="Arial" w:hAnsi="Arial" w:eastAsia="Arial" w:cs="Arial"/>
          <w:color w:val="000000" w:themeColor="text1" w:themeTint="FF" w:themeShade="FF"/>
          <w:sz w:val="20"/>
          <w:szCs w:val="20"/>
          <w:lang w:val="en-US" w:eastAsia="en-US"/>
        </w:rPr>
        <w:t xml:space="preserve"> like a very casual thing.</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 xml:space="preserve">We </w:t>
      </w:r>
      <w:r w:rsidRPr="51E33C57" w:rsidR="00FF41DF">
        <w:rPr>
          <w:rFonts w:ascii="Arial" w:hAnsi="Arial" w:eastAsia="Arial" w:cs="Arial"/>
          <w:color w:val="000000" w:themeColor="text1" w:themeTint="FF" w:themeShade="FF"/>
          <w:sz w:val="20"/>
          <w:szCs w:val="20"/>
          <w:lang w:val="en-US" w:eastAsia="en-US"/>
        </w:rPr>
        <w:t>don't</w:t>
      </w:r>
      <w:r w:rsidRPr="51E33C57" w:rsidR="00FF41DF">
        <w:rPr>
          <w:rFonts w:ascii="Arial" w:hAnsi="Arial" w:eastAsia="Arial" w:cs="Arial"/>
          <w:color w:val="000000" w:themeColor="text1" w:themeTint="FF" w:themeShade="FF"/>
          <w:sz w:val="20"/>
          <w:szCs w:val="20"/>
          <w:lang w:val="en-US" w:eastAsia="en-US"/>
        </w:rPr>
        <w:t xml:space="preserve"> have any big initiative but</w:t>
      </w:r>
      <w:r w:rsidRPr="51E33C57" w:rsidR="1F2CB49E">
        <w:rPr>
          <w:rFonts w:ascii="Arial" w:hAnsi="Arial" w:eastAsia="Arial" w:cs="Arial"/>
          <w:color w:val="000000" w:themeColor="text1" w:themeTint="FF" w:themeShade="FF"/>
          <w:sz w:val="20"/>
          <w:szCs w:val="20"/>
          <w:lang w:val="en-US" w:eastAsia="en-US"/>
        </w:rPr>
        <w:t xml:space="preserve"> i</w:t>
      </w:r>
      <w:r w:rsidRPr="51E33C57" w:rsidR="00FF41DF">
        <w:rPr>
          <w:rFonts w:ascii="Arial" w:hAnsi="Arial" w:eastAsia="Arial" w:cs="Arial"/>
          <w:color w:val="000000" w:themeColor="text1" w:themeTint="FF" w:themeShade="FF"/>
          <w:sz w:val="20"/>
          <w:szCs w:val="20"/>
          <w:lang w:val="en-US" w:eastAsia="en-US"/>
        </w:rPr>
        <w:t>f</w:t>
      </w:r>
      <w:r w:rsidRPr="51E33C57" w:rsidR="00FF41DF">
        <w:rPr>
          <w:rFonts w:ascii="Arial" w:hAnsi="Arial" w:eastAsia="Arial" w:cs="Arial"/>
          <w:color w:val="000000" w:themeColor="text1" w:themeTint="FF" w:themeShade="FF"/>
          <w:sz w:val="20"/>
          <w:szCs w:val="20"/>
          <w:lang w:val="en-US" w:eastAsia="en-US"/>
        </w:rPr>
        <w:t xml:space="preserve"> they have any questions we can directly answer</w:t>
      </w:r>
      <w:r w:rsidRPr="51E33C57" w:rsidR="2485B077">
        <w:rPr>
          <w:rFonts w:ascii="Arial" w:hAnsi="Arial" w:eastAsia="Arial" w:cs="Arial"/>
          <w:color w:val="000000" w:themeColor="text1" w:themeTint="FF" w:themeShade="FF"/>
          <w:sz w:val="20"/>
          <w:szCs w:val="20"/>
          <w:lang w:val="en-US" w:eastAsia="en-US"/>
        </w:rPr>
        <w:t>, ‘</w:t>
      </w:r>
      <w:r w:rsidRPr="51E33C57" w:rsidR="00FF41DF">
        <w:rPr>
          <w:rFonts w:ascii="Arial" w:hAnsi="Arial" w:eastAsia="Arial" w:cs="Arial"/>
          <w:color w:val="000000" w:themeColor="text1" w:themeTint="FF" w:themeShade="FF"/>
          <w:sz w:val="20"/>
          <w:szCs w:val="20"/>
          <w:lang w:val="en-US" w:eastAsia="en-US"/>
        </w:rPr>
        <w:t>Okay, this is our problem.</w:t>
      </w:r>
      <w:r w:rsidRPr="51E33C57" w:rsidR="6341F20C">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It was like that. But there are so</w:t>
      </w:r>
      <w:r w:rsidRPr="51E33C57" w:rsidR="00FF41DF">
        <w:rPr>
          <w:rFonts w:ascii="Arial" w:hAnsi="Arial" w:eastAsia="Arial" w:cs="Arial"/>
          <w:color w:val="000000" w:themeColor="text1" w:themeTint="FF" w:themeShade="FF"/>
          <w:sz w:val="20"/>
          <w:szCs w:val="20"/>
          <w:lang w:val="en-US" w:eastAsia="en-US"/>
        </w:rPr>
        <w:t xml:space="preserve">me </w:t>
      </w:r>
      <w:r w:rsidRPr="51E33C57" w:rsidR="00FF41DF">
        <w:rPr>
          <w:rFonts w:ascii="Arial" w:hAnsi="Arial" w:eastAsia="Arial" w:cs="Arial"/>
          <w:color w:val="000000" w:themeColor="text1" w:themeTint="FF" w:themeShade="FF"/>
          <w:sz w:val="20"/>
          <w:szCs w:val="20"/>
          <w:lang w:val="en-US" w:eastAsia="en-US"/>
        </w:rPr>
        <w:t>initial</w:t>
      </w:r>
      <w:r w:rsidRPr="51E33C57" w:rsidR="00FF41DF">
        <w:rPr>
          <w:rFonts w:ascii="Arial" w:hAnsi="Arial" w:eastAsia="Arial" w:cs="Arial"/>
          <w:color w:val="000000" w:themeColor="text1" w:themeTint="FF" w:themeShade="FF"/>
          <w:sz w:val="20"/>
          <w:szCs w:val="20"/>
          <w:lang w:val="en-US" w:eastAsia="en-US"/>
        </w:rPr>
        <w:t xml:space="preserve"> like immediate supervisors </w:t>
      </w:r>
      <w:r w:rsidRPr="51E33C57" w:rsidR="483F1FA0">
        <w:rPr>
          <w:rFonts w:ascii="Arial" w:hAnsi="Arial" w:eastAsia="Arial" w:cs="Arial"/>
          <w:color w:val="000000" w:themeColor="text1" w:themeTint="FF" w:themeShade="FF"/>
          <w:sz w:val="20"/>
          <w:szCs w:val="20"/>
          <w:lang w:val="en-US" w:eastAsia="en-US"/>
        </w:rPr>
        <w:t xml:space="preserve">with </w:t>
      </w:r>
      <w:r w:rsidRPr="51E33C57" w:rsidR="00FF41DF">
        <w:rPr>
          <w:rFonts w:ascii="Arial" w:hAnsi="Arial" w:eastAsia="Arial" w:cs="Arial"/>
          <w:color w:val="000000" w:themeColor="text1" w:themeTint="FF" w:themeShade="FF"/>
          <w:sz w:val="20"/>
          <w:szCs w:val="20"/>
          <w:lang w:val="en-US" w:eastAsia="en-US"/>
        </w:rPr>
        <w:t>whom it was easier lik</w:t>
      </w:r>
      <w:r w:rsidRPr="51E33C57" w:rsidR="65ED31EA">
        <w:rPr>
          <w:rFonts w:ascii="Arial" w:hAnsi="Arial" w:eastAsia="Arial" w:cs="Arial"/>
          <w:color w:val="000000" w:themeColor="text1" w:themeTint="FF" w:themeShade="FF"/>
          <w:sz w:val="20"/>
          <w:szCs w:val="20"/>
          <w:lang w:val="en-US" w:eastAsia="en-US"/>
        </w:rPr>
        <w:t xml:space="preserve">e </w:t>
      </w:r>
      <w:r w:rsidRPr="51E33C57" w:rsidR="65ED31EA">
        <w:rPr>
          <w:rFonts w:ascii="Arial" w:hAnsi="Arial" w:eastAsia="Arial" w:cs="Arial"/>
          <w:color w:val="000000" w:themeColor="text1" w:themeTint="FF" w:themeShade="FF"/>
          <w:sz w:val="20"/>
          <w:szCs w:val="20"/>
          <w:lang w:val="en-US" w:eastAsia="en-US"/>
        </w:rPr>
        <w:t>i</w:t>
      </w:r>
      <w:r w:rsidRPr="51E33C57" w:rsidR="00FF41DF">
        <w:rPr>
          <w:rFonts w:ascii="Arial" w:hAnsi="Arial" w:eastAsia="Arial" w:cs="Arial"/>
          <w:color w:val="000000" w:themeColor="text1" w:themeTint="FF" w:themeShade="FF"/>
          <w:sz w:val="20"/>
          <w:szCs w:val="20"/>
          <w:lang w:val="en-US" w:eastAsia="en-US"/>
        </w:rPr>
        <w:t>t's</w:t>
      </w:r>
      <w:r w:rsidRPr="51E33C57" w:rsidR="00FF41DF">
        <w:rPr>
          <w:rFonts w:ascii="Arial" w:hAnsi="Arial" w:eastAsia="Arial" w:cs="Arial"/>
          <w:color w:val="000000" w:themeColor="text1" w:themeTint="FF" w:themeShade="FF"/>
          <w:sz w:val="20"/>
          <w:szCs w:val="20"/>
          <w:lang w:val="en-US" w:eastAsia="en-US"/>
        </w:rPr>
        <w:t xml:space="preserve"> not that ha</w:t>
      </w:r>
      <w:r w:rsidRPr="51E33C57" w:rsidR="00FF41DF">
        <w:rPr>
          <w:rFonts w:ascii="Arial" w:hAnsi="Arial" w:eastAsia="Arial" w:cs="Arial"/>
          <w:color w:val="000000" w:themeColor="text1" w:themeTint="FF" w:themeShade="FF"/>
          <w:sz w:val="20"/>
          <w:szCs w:val="20"/>
          <w:lang w:val="en-US" w:eastAsia="en-US"/>
        </w:rPr>
        <w:t xml:space="preserve">rd to like </w:t>
      </w:r>
      <w:r w:rsidRPr="51E33C57" w:rsidR="3BDD6201">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ay</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what's</w:t>
      </w:r>
      <w:r w:rsidRPr="51E33C57" w:rsidR="00FF41DF">
        <w:rPr>
          <w:rFonts w:ascii="Arial" w:hAnsi="Arial" w:eastAsia="Arial" w:cs="Arial"/>
          <w:color w:val="000000" w:themeColor="text1" w:themeTint="FF" w:themeShade="FF"/>
          <w:sz w:val="20"/>
          <w:szCs w:val="20"/>
          <w:lang w:val="en-US" w:eastAsia="en-US"/>
        </w:rPr>
        <w:t xml:space="preserve"> going on</w:t>
      </w:r>
      <w:r w:rsidRPr="51E33C57" w:rsidR="212DD97F">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3E4BD6">
        <w:rPr>
          <w:rFonts w:ascii="Arial" w:hAnsi="Arial" w:eastAsia="Arial" w:cs="Arial"/>
          <w:color w:val="000000" w:themeColor="text1" w:themeTint="FF" w:themeShade="FF"/>
          <w:sz w:val="20"/>
          <w:szCs w:val="20"/>
          <w:lang w:val="en-US" w:eastAsia="en-US"/>
        </w:rPr>
        <w:t>w</w:t>
      </w:r>
      <w:r w:rsidRPr="51E33C57" w:rsidR="00FF41DF">
        <w:rPr>
          <w:rFonts w:ascii="Arial" w:hAnsi="Arial" w:eastAsia="Arial" w:cs="Arial"/>
          <w:color w:val="000000" w:themeColor="text1" w:themeTint="FF" w:themeShade="FF"/>
          <w:sz w:val="20"/>
          <w:szCs w:val="20"/>
          <w:lang w:val="en-US" w:eastAsia="en-US"/>
        </w:rPr>
        <w:t>hat's</w:t>
      </w:r>
      <w:r w:rsidRPr="51E33C57" w:rsidR="00FF41DF">
        <w:rPr>
          <w:rFonts w:ascii="Arial" w:hAnsi="Arial" w:eastAsia="Arial" w:cs="Arial"/>
          <w:color w:val="000000" w:themeColor="text1" w:themeTint="FF" w:themeShade="FF"/>
          <w:sz w:val="20"/>
          <w:szCs w:val="20"/>
          <w:lang w:val="en-US" w:eastAsia="en-US"/>
        </w:rPr>
        <w:t xml:space="preserve"> our problems? But there are some management or public health figures who need all the statistics.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not that </w:t>
      </w:r>
      <w:r w:rsidRPr="51E33C57" w:rsidR="00FF41DF">
        <w:rPr>
          <w:rFonts w:ascii="Arial" w:hAnsi="Arial" w:eastAsia="Arial" w:cs="Arial"/>
          <w:color w:val="000000" w:themeColor="text1" w:themeTint="FF" w:themeShade="FF"/>
          <w:sz w:val="20"/>
          <w:szCs w:val="20"/>
          <w:lang w:val="en-US" w:eastAsia="en-US"/>
        </w:rPr>
        <w:t>they'll</w:t>
      </w:r>
      <w:r w:rsidRPr="51E33C57" w:rsidR="00FF41DF">
        <w:rPr>
          <w:rFonts w:ascii="Arial" w:hAnsi="Arial" w:eastAsia="Arial" w:cs="Arial"/>
          <w:color w:val="000000" w:themeColor="text1" w:themeTint="FF" w:themeShade="FF"/>
          <w:sz w:val="20"/>
          <w:szCs w:val="20"/>
          <w:lang w:val="en-US" w:eastAsia="en-US"/>
        </w:rPr>
        <w:t xml:space="preserve"> be okay</w:t>
      </w:r>
      <w:r w:rsidRPr="51E33C57" w:rsidR="73836B33">
        <w:rPr>
          <w:rFonts w:ascii="Arial" w:hAnsi="Arial" w:eastAsia="Arial" w:cs="Arial"/>
          <w:color w:val="000000" w:themeColor="text1" w:themeTint="FF" w:themeShade="FF"/>
          <w:sz w:val="20"/>
          <w:szCs w:val="20"/>
          <w:lang w:val="en-US" w:eastAsia="en-US"/>
        </w:rPr>
        <w:t xml:space="preserve"> like we say </w:t>
      </w:r>
      <w:r w:rsidRPr="51E33C57" w:rsidR="73836B33">
        <w:rPr>
          <w:rFonts w:ascii="Arial" w:hAnsi="Arial" w:eastAsia="Arial" w:cs="Arial"/>
          <w:color w:val="000000" w:themeColor="text1" w:themeTint="FF" w:themeShade="FF"/>
          <w:sz w:val="20"/>
          <w:szCs w:val="20"/>
          <w:lang w:val="en-US" w:eastAsia="en-US"/>
        </w:rPr>
        <w:t>that,</w:t>
      </w:r>
      <w:r w:rsidRPr="51E33C57" w:rsidR="00FF41DF">
        <w:rPr>
          <w:rFonts w:ascii="Arial" w:hAnsi="Arial" w:eastAsia="Arial" w:cs="Arial"/>
          <w:color w:val="000000" w:themeColor="text1" w:themeTint="FF" w:themeShade="FF"/>
          <w:sz w:val="20"/>
          <w:szCs w:val="20"/>
          <w:lang w:val="en-US" w:eastAsia="en-US"/>
        </w:rPr>
        <w:t xml:space="preserve"> </w:t>
      </w:r>
      <w:r w:rsidRPr="51E33C57" w:rsidR="0E360F17">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his is what we are</w:t>
      </w:r>
      <w:r w:rsidRPr="51E33C57" w:rsidR="00FF41DF">
        <w:rPr>
          <w:rFonts w:ascii="Arial" w:hAnsi="Arial" w:eastAsia="Arial" w:cs="Arial"/>
          <w:color w:val="000000" w:themeColor="text1" w:themeTint="FF" w:themeShade="FF"/>
          <w:sz w:val="20"/>
          <w:szCs w:val="20"/>
          <w:lang w:val="en-US" w:eastAsia="en-US"/>
        </w:rPr>
        <w:t xml:space="preserve"> encountering, and we think that it will be bett</w:t>
      </w:r>
      <w:r w:rsidRPr="51E33C57" w:rsidR="00FF41DF">
        <w:rPr>
          <w:rFonts w:ascii="Arial" w:hAnsi="Arial" w:eastAsia="Arial" w:cs="Arial"/>
          <w:color w:val="000000" w:themeColor="text1" w:themeTint="FF" w:themeShade="FF"/>
          <w:sz w:val="20"/>
          <w:szCs w:val="20"/>
          <w:lang w:val="en-US" w:eastAsia="en-US"/>
        </w:rPr>
        <w:t>er if it changes,</w:t>
      </w:r>
      <w:r w:rsidRPr="51E33C57" w:rsidR="36BD7604">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but the</w:t>
      </w:r>
      <w:r w:rsidRPr="51E33C57" w:rsidR="00FF41DF">
        <w:rPr>
          <w:rFonts w:ascii="Arial" w:hAnsi="Arial" w:eastAsia="Arial" w:cs="Arial"/>
          <w:color w:val="000000" w:themeColor="text1" w:themeTint="FF" w:themeShade="FF"/>
          <w:sz w:val="20"/>
          <w:szCs w:val="20"/>
          <w:lang w:val="en-US" w:eastAsia="en-US"/>
        </w:rPr>
        <w:t xml:space="preserve">y </w:t>
      </w:r>
      <w:r w:rsidRPr="51E33C57" w:rsidR="00FF41DF">
        <w:rPr>
          <w:rFonts w:ascii="Arial" w:hAnsi="Arial" w:eastAsia="Arial" w:cs="Arial"/>
          <w:color w:val="000000" w:themeColor="text1" w:themeTint="FF" w:themeShade="FF"/>
          <w:sz w:val="20"/>
          <w:szCs w:val="20"/>
          <w:lang w:val="en-US" w:eastAsia="en-US"/>
        </w:rPr>
        <w:t>don't</w:t>
      </w:r>
      <w:r w:rsidRPr="51E33C57" w:rsidR="00FF41DF">
        <w:rPr>
          <w:rFonts w:ascii="Arial" w:hAnsi="Arial" w:eastAsia="Arial" w:cs="Arial"/>
          <w:color w:val="000000" w:themeColor="text1" w:themeTint="FF" w:themeShade="FF"/>
          <w:sz w:val="20"/>
          <w:szCs w:val="20"/>
          <w:lang w:val="en-US" w:eastAsia="en-US"/>
        </w:rPr>
        <w:t xml:space="preserve"> agree on that, because they want it</w:t>
      </w:r>
      <w:r w:rsidRPr="51E33C57" w:rsidR="41127661">
        <w:rPr>
          <w:rFonts w:ascii="Arial" w:hAnsi="Arial" w:eastAsia="Arial" w:cs="Arial"/>
          <w:color w:val="000000" w:themeColor="text1" w:themeTint="FF" w:themeShade="FF"/>
          <w:sz w:val="20"/>
          <w:szCs w:val="20"/>
          <w:lang w:val="en-US" w:eastAsia="en-US"/>
        </w:rPr>
        <w:t xml:space="preserve"> to be included,</w:t>
      </w:r>
      <w:r w:rsidRPr="51E33C57" w:rsidR="00FF41DF">
        <w:rPr>
          <w:rFonts w:ascii="Arial" w:hAnsi="Arial" w:eastAsia="Arial" w:cs="Arial"/>
          <w:color w:val="000000" w:themeColor="text1" w:themeTint="FF" w:themeShade="FF"/>
          <w:sz w:val="20"/>
          <w:szCs w:val="20"/>
          <w:lang w:val="en-US" w:eastAsia="en-US"/>
        </w:rPr>
        <w:t xml:space="preserve"> they need </w:t>
      </w:r>
      <w:r w:rsidRPr="51E33C57" w:rsidR="00FF41DF">
        <w:rPr>
          <w:rFonts w:ascii="Arial" w:hAnsi="Arial" w:eastAsia="Arial" w:cs="Arial"/>
          <w:color w:val="000000" w:themeColor="text1" w:themeTint="FF" w:themeShade="FF"/>
          <w:sz w:val="20"/>
          <w:szCs w:val="20"/>
          <w:lang w:val="en-US" w:eastAsia="en-US"/>
        </w:rPr>
        <w:t>the stat</w:t>
      </w:r>
      <w:r w:rsidRPr="51E33C57" w:rsidR="4FFF7773">
        <w:rPr>
          <w:rFonts w:ascii="Arial" w:hAnsi="Arial" w:eastAsia="Arial" w:cs="Arial"/>
          <w:color w:val="000000" w:themeColor="text1" w:themeTint="FF" w:themeShade="FF"/>
          <w:sz w:val="20"/>
          <w:szCs w:val="20"/>
          <w:lang w:val="en-US" w:eastAsia="en-US"/>
        </w:rPr>
        <w:t>istics,</w:t>
      </w:r>
      <w:r w:rsidRPr="51E33C57" w:rsidR="00FF41DF">
        <w:rPr>
          <w:rFonts w:ascii="Arial" w:hAnsi="Arial" w:eastAsia="Arial" w:cs="Arial"/>
          <w:color w:val="000000" w:themeColor="text1" w:themeTint="FF" w:themeShade="FF"/>
          <w:sz w:val="20"/>
          <w:szCs w:val="20"/>
          <w:lang w:val="en-US" w:eastAsia="en-US"/>
        </w:rPr>
        <w:t xml:space="preserve"> </w:t>
      </w:r>
      <w:r w:rsidRPr="51E33C57" w:rsidR="4BA63AE7">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hey need the da</w:t>
      </w:r>
      <w:r w:rsidRPr="51E33C57" w:rsidR="295C1FF5">
        <w:rPr>
          <w:rFonts w:ascii="Arial" w:hAnsi="Arial" w:eastAsia="Arial" w:cs="Arial"/>
          <w:color w:val="000000" w:themeColor="text1" w:themeTint="FF" w:themeShade="FF"/>
          <w:sz w:val="20"/>
          <w:szCs w:val="20"/>
          <w:lang w:val="en-US" w:eastAsia="en-US"/>
        </w:rPr>
        <w:t>shboard</w:t>
      </w:r>
      <w:r w:rsidRPr="51E33C57" w:rsidR="23A83C7F">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51936435">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o only when we have the data ready</w:t>
      </w:r>
      <w:r w:rsidRPr="51E33C57" w:rsidR="5F4FA2AD">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we can</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discuss</w:t>
      </w:r>
      <w:r w:rsidRPr="51E33C57" w:rsidR="00FF41DF">
        <w:rPr>
          <w:rFonts w:ascii="Arial" w:hAnsi="Arial" w:eastAsia="Arial" w:cs="Arial"/>
          <w:color w:val="000000" w:themeColor="text1" w:themeTint="FF" w:themeShade="FF"/>
          <w:sz w:val="20"/>
          <w:szCs w:val="20"/>
          <w:lang w:val="en-US" w:eastAsia="en-US"/>
        </w:rPr>
        <w:t xml:space="preserve"> with them. We cannot have a casual talk with them or anything. We alw</w:t>
      </w:r>
      <w:r w:rsidRPr="51E33C57" w:rsidR="00FF41DF">
        <w:rPr>
          <w:rFonts w:ascii="Arial" w:hAnsi="Arial" w:eastAsia="Arial" w:cs="Arial"/>
          <w:color w:val="000000" w:themeColor="text1" w:themeTint="FF" w:themeShade="FF"/>
          <w:sz w:val="20"/>
          <w:szCs w:val="20"/>
          <w:lang w:val="en-US" w:eastAsia="en-US"/>
        </w:rPr>
        <w:t xml:space="preserve">ays </w:t>
      </w:r>
      <w:r w:rsidRPr="51E33C57" w:rsidR="00FF41DF">
        <w:rPr>
          <w:rFonts w:ascii="Arial" w:hAnsi="Arial" w:eastAsia="Arial" w:cs="Arial"/>
          <w:color w:val="000000" w:themeColor="text1" w:themeTint="FF" w:themeShade="FF"/>
          <w:sz w:val="20"/>
          <w:szCs w:val="20"/>
          <w:lang w:val="en-US" w:eastAsia="en-US"/>
        </w:rPr>
        <w:t>have to</w:t>
      </w:r>
      <w:r w:rsidRPr="51E33C57" w:rsidR="00FF41DF">
        <w:rPr>
          <w:rFonts w:ascii="Arial" w:hAnsi="Arial" w:eastAsia="Arial" w:cs="Arial"/>
          <w:color w:val="000000" w:themeColor="text1" w:themeTint="FF" w:themeShade="FF"/>
          <w:sz w:val="20"/>
          <w:szCs w:val="20"/>
          <w:lang w:val="en-US" w:eastAsia="en-US"/>
        </w:rPr>
        <w:t xml:space="preserve"> have something in the dashboard or something in, you know</w:t>
      </w:r>
      <w:r w:rsidRPr="51E33C57" w:rsidR="1EAFB2DA">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something like that</w:t>
      </w:r>
      <w:r w:rsidRPr="51E33C57" w:rsidR="16496936">
        <w:rPr>
          <w:rFonts w:ascii="Arial" w:hAnsi="Arial" w:eastAsia="Arial" w:cs="Arial"/>
          <w:color w:val="000000" w:themeColor="text1" w:themeTint="FF" w:themeShade="FF"/>
          <w:sz w:val="20"/>
          <w:szCs w:val="20"/>
          <w:lang w:val="en-US" w:eastAsia="en-US"/>
        </w:rPr>
        <w:t>.</w:t>
      </w:r>
    </w:p>
    <w:p w:rsidR="00551FF1" w:rsidRDefault="00551FF1" w14:paraId="7751A757" w14:textId="77777777">
      <w:pPr>
        <w:spacing w:after="0" w:line="276" w:lineRule="auto"/>
      </w:pPr>
    </w:p>
    <w:p w:rsidR="00551FF1" w:rsidRDefault="00FF41DF" w14:paraId="128DA8D3" w14:textId="7B8CD2FE">
      <w:pPr>
        <w:spacing w:after="0" w:line="276" w:lineRule="auto"/>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Gotcha. So how many people do you interact with at work on a </w:t>
      </w:r>
      <w:r w:rsidRPr="51E33C57" w:rsidR="30852D45">
        <w:rPr>
          <w:rFonts w:ascii="Arial" w:hAnsi="Arial" w:eastAsia="Arial" w:cs="Arial"/>
          <w:color w:val="000000" w:themeColor="text1" w:themeTint="FF" w:themeShade="FF"/>
          <w:sz w:val="20"/>
          <w:szCs w:val="20"/>
          <w:lang w:val="en-US" w:eastAsia="en-US"/>
        </w:rPr>
        <w:t>day-to-day</w:t>
      </w:r>
      <w:r w:rsidRPr="51E33C57" w:rsidR="00FF41DF">
        <w:rPr>
          <w:rFonts w:ascii="Arial" w:hAnsi="Arial" w:eastAsia="Arial" w:cs="Arial"/>
          <w:color w:val="000000" w:themeColor="text1" w:themeTint="FF" w:themeShade="FF"/>
          <w:sz w:val="20"/>
          <w:szCs w:val="20"/>
          <w:lang w:val="en-US" w:eastAsia="en-US"/>
        </w:rPr>
        <w:t xml:space="preserve"> basis, and in what capacity?</w:t>
      </w:r>
    </w:p>
    <w:p w:rsidR="00551FF1" w:rsidRDefault="00551FF1" w14:paraId="5F924FA3" w14:textId="77777777">
      <w:pPr>
        <w:spacing w:after="0" w:line="276" w:lineRule="auto"/>
      </w:pPr>
    </w:p>
    <w:p w:rsidR="00551FF1" w:rsidRDefault="00FF41DF" w14:paraId="44EA74AF" w14:textId="4D30A0E8">
      <w:pPr>
        <w:spacing w:after="0" w:line="276" w:lineRule="auto"/>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Um </w:t>
      </w:r>
      <w:r w:rsidRPr="51E33C57" w:rsidR="091163F6">
        <w:rPr>
          <w:rFonts w:ascii="Arial" w:hAnsi="Arial" w:eastAsia="Arial" w:cs="Arial"/>
          <w:color w:val="000000" w:themeColor="text1" w:themeTint="FF" w:themeShade="FF"/>
          <w:sz w:val="20"/>
          <w:szCs w:val="20"/>
          <w:lang w:val="en-US" w:eastAsia="en-US"/>
        </w:rPr>
        <w:t>h</w:t>
      </w:r>
      <w:r w:rsidRPr="51E33C57" w:rsidR="00FF41DF">
        <w:rPr>
          <w:rFonts w:ascii="Arial" w:hAnsi="Arial" w:eastAsia="Arial" w:cs="Arial"/>
          <w:color w:val="000000" w:themeColor="text1" w:themeTint="FF" w:themeShade="FF"/>
          <w:sz w:val="20"/>
          <w:szCs w:val="20"/>
          <w:lang w:val="en-US" w:eastAsia="en-US"/>
        </w:rPr>
        <w:t>ow many people</w:t>
      </w:r>
      <w:r w:rsidRPr="51E33C57" w:rsidR="48746D5F">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I can </w:t>
      </w:r>
      <w:r w:rsidRPr="51E33C57" w:rsidR="00FF41DF">
        <w:rPr>
          <w:rFonts w:ascii="Arial" w:hAnsi="Arial" w:eastAsia="Arial" w:cs="Arial"/>
          <w:color w:val="000000" w:themeColor="text1" w:themeTint="FF" w:themeShade="FF"/>
          <w:sz w:val="20"/>
          <w:szCs w:val="20"/>
          <w:lang w:val="en-US" w:eastAsia="en-US"/>
        </w:rPr>
        <w:t>say it depends</w:t>
      </w:r>
      <w:r w:rsidRPr="51E33C57" w:rsidR="6D93B877">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5CDC0876">
        <w:rPr>
          <w:rFonts w:ascii="Arial" w:hAnsi="Arial" w:eastAsia="Arial" w:cs="Arial"/>
          <w:color w:val="000000" w:themeColor="text1" w:themeTint="FF" w:themeShade="FF"/>
          <w:sz w:val="20"/>
          <w:szCs w:val="20"/>
          <w:lang w:val="en-US" w:eastAsia="en-US"/>
        </w:rPr>
        <w:t>L</w:t>
      </w:r>
      <w:r w:rsidRPr="51E33C57" w:rsidR="00FF41DF">
        <w:rPr>
          <w:rFonts w:ascii="Arial" w:hAnsi="Arial" w:eastAsia="Arial" w:cs="Arial"/>
          <w:color w:val="000000" w:themeColor="text1" w:themeTint="FF" w:themeShade="FF"/>
          <w:sz w:val="20"/>
          <w:szCs w:val="20"/>
          <w:lang w:val="en-US" w:eastAsia="en-US"/>
        </w:rPr>
        <w:t xml:space="preserve">ike, sometimes, you know. </w:t>
      </w:r>
    </w:p>
    <w:p w:rsidR="00551FF1" w:rsidP="51E33C57" w:rsidRDefault="00FF41DF" w14:paraId="6E7E14E4" w14:textId="23279FA9">
      <w:pPr>
        <w:spacing w:after="0" w:line="276" w:lineRule="auto"/>
        <w:rPr>
          <w:rFonts w:ascii="Arial" w:hAnsi="Arial" w:eastAsia="Arial" w:cs="Arial"/>
          <w:color w:val="000000" w:themeColor="text1" w:themeTint="FF" w:themeShade="FF"/>
          <w:sz w:val="20"/>
          <w:szCs w:val="20"/>
          <w:lang w:val="en-US" w:eastAsia="en-US"/>
        </w:rPr>
      </w:pPr>
    </w:p>
    <w:p w:rsidR="00551FF1" w:rsidP="51E33C57" w:rsidRDefault="00FF41DF" w14:paraId="7552B1D2" w14:textId="7230D285">
      <w:pPr>
        <w:pStyle w:val="Normal"/>
        <w:spacing w:after="0" w:line="276" w:lineRule="auto"/>
        <w:rPr>
          <w:rFonts w:ascii="Arial" w:hAnsi="Arial" w:eastAsia="Arial" w:cs="Arial"/>
          <w:color w:val="000000" w:themeColor="text1" w:themeTint="FF" w:themeShade="FF"/>
          <w:sz w:val="20"/>
          <w:szCs w:val="20"/>
          <w:lang w:val="en-US" w:eastAsia="en-US"/>
        </w:rPr>
      </w:pPr>
      <w:r w:rsidRPr="51E33C57" w:rsidR="6336FC4D">
        <w:rPr>
          <w:rFonts w:ascii="Arial" w:hAnsi="Arial" w:eastAsia="Arial" w:cs="Arial"/>
          <w:color w:val="000000" w:themeColor="text1" w:themeTint="FF" w:themeShade="FF"/>
          <w:sz w:val="20"/>
          <w:szCs w:val="20"/>
          <w:lang w:val="en-US" w:eastAsia="en-US"/>
        </w:rPr>
        <w:t>[participant camera turns on]</w:t>
      </w:r>
    </w:p>
    <w:p w:rsidR="00551FF1" w:rsidP="51E33C57" w:rsidRDefault="00FF41DF" w14:paraId="4C64D04A" w14:textId="0FCFC6B2">
      <w:pPr>
        <w:pStyle w:val="Normal"/>
        <w:spacing w:after="0" w:line="276" w:lineRule="auto"/>
        <w:rPr>
          <w:rFonts w:ascii="Arial" w:hAnsi="Arial" w:eastAsia="Arial" w:cs="Arial"/>
          <w:color w:val="000000" w:themeColor="text1" w:themeTint="FF" w:themeShade="FF"/>
          <w:sz w:val="20"/>
          <w:szCs w:val="20"/>
          <w:lang w:val="en-US" w:eastAsia="en-US"/>
        </w:rPr>
      </w:pPr>
    </w:p>
    <w:p w:rsidR="00551FF1" w:rsidRDefault="00FF41DF" w14:paraId="06A268C9" w14:textId="3F071C5A">
      <w:pPr>
        <w:spacing w:after="0" w:line="276" w:lineRule="auto"/>
      </w:pPr>
      <w:r w:rsidRPr="51E33C57" w:rsidR="45E8E5DF">
        <w:rPr>
          <w:rFonts w:ascii="Arial" w:hAnsi="Arial" w:eastAsia="Arial" w:cs="Arial"/>
          <w:color w:val="000000" w:themeColor="text1" w:themeTint="FF" w:themeShade="FF"/>
          <w:sz w:val="20"/>
          <w:szCs w:val="20"/>
          <w:lang w:val="en-US" w:eastAsia="en-US"/>
        </w:rPr>
        <w:t>Interviewer: Oh, h</w:t>
      </w:r>
      <w:r w:rsidRPr="51E33C57" w:rsidR="00FF41DF">
        <w:rPr>
          <w:rFonts w:ascii="Arial" w:hAnsi="Arial" w:eastAsia="Arial" w:cs="Arial"/>
          <w:color w:val="000000" w:themeColor="text1" w:themeTint="FF" w:themeShade="FF"/>
          <w:sz w:val="20"/>
          <w:szCs w:val="20"/>
          <w:lang w:val="en-US" w:eastAsia="en-US"/>
        </w:rPr>
        <w:t>ello</w:t>
      </w:r>
      <w:r w:rsidRPr="51E33C57" w:rsidR="1065C1E6">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p>
    <w:p w:rsidR="00551FF1" w:rsidP="51E33C57" w:rsidRDefault="00FF41DF" w14:paraId="3BB14CC7" w14:textId="60521678">
      <w:pPr>
        <w:spacing w:after="0" w:line="276" w:lineRule="auto"/>
        <w:rPr>
          <w:rFonts w:ascii="Arial" w:hAnsi="Arial" w:eastAsia="Arial" w:cs="Arial"/>
          <w:color w:val="000000" w:themeColor="text1" w:themeTint="FF" w:themeShade="FF"/>
          <w:sz w:val="20"/>
          <w:szCs w:val="20"/>
          <w:lang w:val="en-US" w:eastAsia="en-US"/>
        </w:rPr>
      </w:pPr>
    </w:p>
    <w:p w:rsidR="00551FF1" w:rsidP="51E33C57" w:rsidRDefault="00FF41DF" w14:paraId="0B0607C5" w14:textId="5643A5FF">
      <w:pPr>
        <w:spacing w:after="0" w:line="276" w:lineRule="auto"/>
        <w:rPr>
          <w:rFonts w:ascii="Arial" w:hAnsi="Arial" w:eastAsia="Arial" w:cs="Arial"/>
          <w:color w:val="000000" w:themeColor="text1" w:themeTint="FF" w:themeShade="FF"/>
          <w:sz w:val="20"/>
          <w:szCs w:val="20"/>
          <w:lang w:val="en-US" w:eastAsia="en-US"/>
        </w:rPr>
      </w:pPr>
      <w:r w:rsidRPr="66814045" w:rsidR="5C319903">
        <w:rPr>
          <w:rFonts w:ascii="Arial" w:hAnsi="Arial" w:eastAsia="Arial" w:cs="Arial"/>
          <w:color w:val="000000" w:themeColor="text1" w:themeTint="FF" w:themeShade="FF"/>
          <w:sz w:val="20"/>
          <w:szCs w:val="20"/>
          <w:lang w:val="en-US" w:eastAsia="en-US"/>
        </w:rPr>
        <w:t xml:space="preserve">Participant 34: </w:t>
      </w:r>
      <w:r w:rsidRPr="66814045" w:rsidR="00FF41DF">
        <w:rPr>
          <w:rFonts w:ascii="Arial" w:hAnsi="Arial" w:eastAsia="Arial" w:cs="Arial"/>
          <w:color w:val="000000" w:themeColor="text1" w:themeTint="FF" w:themeShade="FF"/>
          <w:sz w:val="20"/>
          <w:szCs w:val="20"/>
          <w:lang w:val="en-US" w:eastAsia="en-US"/>
        </w:rPr>
        <w:t>hi! I So it</w:t>
      </w:r>
      <w:r w:rsidRPr="66814045" w:rsidR="00FF41DF">
        <w:rPr>
          <w:rFonts w:ascii="Arial" w:hAnsi="Arial" w:eastAsia="Arial" w:cs="Arial"/>
          <w:color w:val="000000" w:themeColor="text1" w:themeTint="FF" w:themeShade="FF"/>
          <w:sz w:val="20"/>
          <w:szCs w:val="20"/>
          <w:lang w:val="en-US" w:eastAsia="en-US"/>
        </w:rPr>
        <w:t xml:space="preserve"> varies so sometimes </w:t>
      </w:r>
      <w:r w:rsidRPr="66814045" w:rsidR="00FF41DF">
        <w:rPr>
          <w:rFonts w:ascii="Arial" w:hAnsi="Arial" w:eastAsia="Arial" w:cs="Arial"/>
          <w:color w:val="000000" w:themeColor="text1" w:themeTint="FF" w:themeShade="FF"/>
          <w:sz w:val="20"/>
          <w:szCs w:val="20"/>
          <w:lang w:val="en-US" w:eastAsia="en-US"/>
        </w:rPr>
        <w:t>it's</w:t>
      </w:r>
      <w:r w:rsidRPr="66814045" w:rsidR="00FF41DF">
        <w:rPr>
          <w:rFonts w:ascii="Arial" w:hAnsi="Arial" w:eastAsia="Arial" w:cs="Arial"/>
          <w:color w:val="000000" w:themeColor="text1" w:themeTint="FF" w:themeShade="FF"/>
          <w:sz w:val="20"/>
          <w:szCs w:val="20"/>
          <w:lang w:val="en-US" w:eastAsia="en-US"/>
        </w:rPr>
        <w:t xml:space="preserve"> just like our team, which is like </w:t>
      </w:r>
      <w:r w:rsidRPr="66814045" w:rsidR="5D54980B">
        <w:rPr>
          <w:rFonts w:ascii="Arial" w:hAnsi="Arial" w:eastAsia="Arial" w:cs="Arial"/>
          <w:color w:val="000000" w:themeColor="text1" w:themeTint="FF" w:themeShade="FF"/>
          <w:sz w:val="20"/>
          <w:szCs w:val="20"/>
          <w:lang w:val="en-US" w:eastAsia="en-US"/>
        </w:rPr>
        <w:t>twenty-five</w:t>
      </w:r>
      <w:r w:rsidRPr="66814045" w:rsidR="00FF41DF">
        <w:rPr>
          <w:rFonts w:ascii="Arial" w:hAnsi="Arial" w:eastAsia="Arial" w:cs="Arial"/>
          <w:color w:val="000000" w:themeColor="text1" w:themeTint="FF" w:themeShade="FF"/>
          <w:sz w:val="20"/>
          <w:szCs w:val="20"/>
          <w:lang w:val="en-US" w:eastAsia="en-US"/>
        </w:rPr>
        <w:t xml:space="preserve"> people or thirty people, and sometimes </w:t>
      </w:r>
      <w:r w:rsidRPr="66814045" w:rsidR="00FF41DF">
        <w:rPr>
          <w:rFonts w:ascii="Arial" w:hAnsi="Arial" w:eastAsia="Arial" w:cs="Arial"/>
          <w:color w:val="000000" w:themeColor="text1" w:themeTint="FF" w:themeShade="FF"/>
          <w:sz w:val="20"/>
          <w:szCs w:val="20"/>
          <w:lang w:val="en-US" w:eastAsia="en-US"/>
        </w:rPr>
        <w:t>it</w:t>
      </w:r>
      <w:r w:rsidRPr="66814045" w:rsidR="1B4F2B25">
        <w:rPr>
          <w:rFonts w:ascii="Arial" w:hAnsi="Arial" w:eastAsia="Arial" w:cs="Arial"/>
          <w:color w:val="000000" w:themeColor="text1" w:themeTint="FF" w:themeShade="FF"/>
          <w:sz w:val="20"/>
          <w:szCs w:val="20"/>
          <w:lang w:val="en-US" w:eastAsia="en-US"/>
        </w:rPr>
        <w:t>’s</w:t>
      </w:r>
      <w:r w:rsidRPr="66814045" w:rsidR="00FF41DF">
        <w:rPr>
          <w:rFonts w:ascii="Arial" w:hAnsi="Arial" w:eastAsia="Arial" w:cs="Arial"/>
          <w:color w:val="000000" w:themeColor="text1" w:themeTint="FF" w:themeShade="FF"/>
          <w:sz w:val="20"/>
          <w:szCs w:val="20"/>
          <w:lang w:val="en-US" w:eastAsia="en-US"/>
        </w:rPr>
        <w:t xml:space="preserve"> with our team leads and the supervisors, and just the immediate senior manageme</w:t>
      </w:r>
      <w:r w:rsidRPr="66814045" w:rsidR="00FF41DF">
        <w:rPr>
          <w:rFonts w:ascii="Arial" w:hAnsi="Arial" w:eastAsia="Arial" w:cs="Arial"/>
          <w:color w:val="000000" w:themeColor="text1" w:themeTint="FF" w:themeShade="FF"/>
          <w:sz w:val="20"/>
          <w:szCs w:val="20"/>
          <w:lang w:val="en-US" w:eastAsia="en-US"/>
        </w:rPr>
        <w:t xml:space="preserve">nt team, which happens </w:t>
      </w:r>
      <w:r w:rsidRPr="66814045" w:rsidR="00FF41DF">
        <w:rPr>
          <w:rFonts w:ascii="Arial" w:hAnsi="Arial" w:eastAsia="Arial" w:cs="Arial"/>
          <w:color w:val="000000" w:themeColor="text1" w:themeTint="FF" w:themeShade="FF"/>
          <w:sz w:val="20"/>
          <w:szCs w:val="20"/>
          <w:lang w:val="en-US" w:eastAsia="en-US"/>
        </w:rPr>
        <w:t>almost twice</w:t>
      </w:r>
      <w:r w:rsidRPr="66814045" w:rsidR="00FF41DF">
        <w:rPr>
          <w:rFonts w:ascii="Arial" w:hAnsi="Arial" w:eastAsia="Arial" w:cs="Arial"/>
          <w:color w:val="000000" w:themeColor="text1" w:themeTint="FF" w:themeShade="FF"/>
          <w:sz w:val="20"/>
          <w:szCs w:val="20"/>
          <w:lang w:val="en-US" w:eastAsia="en-US"/>
        </w:rPr>
        <w:t xml:space="preserve"> a week with the team every day. The team </w:t>
      </w:r>
      <w:r w:rsidRPr="66814045" w:rsidR="70042915">
        <w:rPr>
          <w:rFonts w:ascii="Arial" w:hAnsi="Arial" w:eastAsia="Arial" w:cs="Arial"/>
          <w:color w:val="000000" w:themeColor="text1" w:themeTint="FF" w:themeShade="FF"/>
          <w:sz w:val="20"/>
          <w:szCs w:val="20"/>
          <w:lang w:val="en-US" w:eastAsia="en-US"/>
        </w:rPr>
        <w:t>lead and</w:t>
      </w:r>
      <w:r w:rsidRPr="66814045" w:rsidR="00FF41DF">
        <w:rPr>
          <w:rFonts w:ascii="Arial" w:hAnsi="Arial" w:eastAsia="Arial" w:cs="Arial"/>
          <w:color w:val="000000" w:themeColor="text1" w:themeTint="FF" w:themeShade="FF"/>
          <w:sz w:val="20"/>
          <w:szCs w:val="20"/>
          <w:lang w:val="en-US" w:eastAsia="en-US"/>
        </w:rPr>
        <w:t xml:space="preserve"> everyone</w:t>
      </w:r>
      <w:r w:rsidRPr="66814045" w:rsidR="1BE09FD8">
        <w:rPr>
          <w:rFonts w:ascii="Arial" w:hAnsi="Arial" w:eastAsia="Arial" w:cs="Arial"/>
          <w:color w:val="000000" w:themeColor="text1" w:themeTint="FF" w:themeShade="FF"/>
          <w:sz w:val="20"/>
          <w:szCs w:val="20"/>
          <w:lang w:val="en-US" w:eastAsia="en-US"/>
        </w:rPr>
        <w:t xml:space="preserve">, </w:t>
      </w:r>
      <w:r w:rsidRPr="66814045" w:rsidR="1BE09FD8">
        <w:rPr>
          <w:rFonts w:ascii="Arial" w:hAnsi="Arial" w:eastAsia="Arial" w:cs="Arial"/>
          <w:color w:val="000000" w:themeColor="text1" w:themeTint="FF" w:themeShade="FF"/>
          <w:sz w:val="20"/>
          <w:szCs w:val="20"/>
          <w:lang w:val="en-US" w:eastAsia="en-US"/>
        </w:rPr>
        <w:t>i</w:t>
      </w:r>
      <w:r w:rsidRPr="66814045" w:rsidR="00FF41DF">
        <w:rPr>
          <w:rFonts w:ascii="Arial" w:hAnsi="Arial" w:eastAsia="Arial" w:cs="Arial"/>
          <w:color w:val="000000" w:themeColor="text1" w:themeTint="FF" w:themeShade="FF"/>
          <w:sz w:val="20"/>
          <w:szCs w:val="20"/>
          <w:lang w:val="en-US" w:eastAsia="en-US"/>
        </w:rPr>
        <w:t>t's</w:t>
      </w:r>
      <w:r w:rsidRPr="66814045" w:rsidR="00FF41DF">
        <w:rPr>
          <w:rFonts w:ascii="Arial" w:hAnsi="Arial" w:eastAsia="Arial" w:cs="Arial"/>
          <w:color w:val="000000" w:themeColor="text1" w:themeTint="FF" w:themeShade="FF"/>
          <w:sz w:val="20"/>
          <w:szCs w:val="20"/>
          <w:lang w:val="en-US" w:eastAsia="en-US"/>
        </w:rPr>
        <w:t xml:space="preserve"> like twice a week, which is around I can say </w:t>
      </w:r>
      <w:r w:rsidRPr="66814045" w:rsidR="5DBE93B2">
        <w:rPr>
          <w:rFonts w:ascii="Arial" w:hAnsi="Arial" w:eastAsia="Arial" w:cs="Arial"/>
          <w:color w:val="000000" w:themeColor="text1" w:themeTint="FF" w:themeShade="FF"/>
          <w:sz w:val="20"/>
          <w:szCs w:val="20"/>
          <w:lang w:val="en-US" w:eastAsia="en-US"/>
        </w:rPr>
        <w:t xml:space="preserve">50-60 </w:t>
      </w:r>
      <w:r w:rsidRPr="66814045" w:rsidR="00FF41DF">
        <w:rPr>
          <w:rFonts w:ascii="Arial" w:hAnsi="Arial" w:eastAsia="Arial" w:cs="Arial"/>
          <w:color w:val="000000" w:themeColor="text1" w:themeTint="FF" w:themeShade="FF"/>
          <w:sz w:val="20"/>
          <w:szCs w:val="20"/>
          <w:lang w:val="en-US" w:eastAsia="en-US"/>
        </w:rPr>
        <w:t>people</w:t>
      </w:r>
      <w:r w:rsidRPr="66814045" w:rsidR="10E2232C">
        <w:rPr>
          <w:rFonts w:ascii="Arial" w:hAnsi="Arial" w:eastAsia="Arial" w:cs="Arial"/>
          <w:color w:val="000000" w:themeColor="text1" w:themeTint="FF" w:themeShade="FF"/>
          <w:sz w:val="20"/>
          <w:szCs w:val="20"/>
          <w:lang w:val="en-US" w:eastAsia="en-US"/>
        </w:rPr>
        <w:t>.</w:t>
      </w:r>
      <w:r w:rsidRPr="66814045" w:rsidR="00FF41DF">
        <w:rPr>
          <w:rFonts w:ascii="Arial" w:hAnsi="Arial" w:eastAsia="Arial" w:cs="Arial"/>
          <w:color w:val="000000" w:themeColor="text1" w:themeTint="FF" w:themeShade="FF"/>
          <w:sz w:val="20"/>
          <w:szCs w:val="20"/>
          <w:lang w:val="en-US" w:eastAsia="en-US"/>
        </w:rPr>
        <w:t xml:space="preserve"> </w:t>
      </w:r>
      <w:r w:rsidRPr="66814045" w:rsidR="34A633BF">
        <w:rPr>
          <w:rFonts w:ascii="Arial" w:hAnsi="Arial" w:eastAsia="Arial" w:cs="Arial"/>
          <w:color w:val="000000" w:themeColor="text1" w:themeTint="FF" w:themeShade="FF"/>
          <w:sz w:val="20"/>
          <w:szCs w:val="20"/>
          <w:lang w:val="en-US" w:eastAsia="en-US"/>
        </w:rPr>
        <w:t>B</w:t>
      </w:r>
      <w:r w:rsidRPr="66814045" w:rsidR="00FF41DF">
        <w:rPr>
          <w:rFonts w:ascii="Arial" w:hAnsi="Arial" w:eastAsia="Arial" w:cs="Arial"/>
          <w:color w:val="000000" w:themeColor="text1" w:themeTint="FF" w:themeShade="FF"/>
          <w:sz w:val="20"/>
          <w:szCs w:val="20"/>
          <w:lang w:val="en-US" w:eastAsia="en-US"/>
        </w:rPr>
        <w:t>ut once a week</w:t>
      </w:r>
      <w:r w:rsidRPr="66814045" w:rsidR="1BF97D3D">
        <w:rPr>
          <w:rFonts w:ascii="Arial" w:hAnsi="Arial" w:eastAsia="Arial" w:cs="Arial"/>
          <w:color w:val="000000" w:themeColor="text1" w:themeTint="FF" w:themeShade="FF"/>
          <w:sz w:val="20"/>
          <w:szCs w:val="20"/>
          <w:lang w:val="en-US" w:eastAsia="en-US"/>
        </w:rPr>
        <w:t>,</w:t>
      </w:r>
      <w:r w:rsidRPr="66814045" w:rsidR="00FF41DF">
        <w:rPr>
          <w:rFonts w:ascii="Arial" w:hAnsi="Arial" w:eastAsia="Arial" w:cs="Arial"/>
          <w:color w:val="000000" w:themeColor="text1" w:themeTint="FF" w:themeShade="FF"/>
          <w:sz w:val="20"/>
          <w:szCs w:val="20"/>
          <w:lang w:val="en-US" w:eastAsia="en-US"/>
        </w:rPr>
        <w:t xml:space="preserve"> we have the whole management, which is like mor</w:t>
      </w:r>
      <w:r w:rsidRPr="66814045" w:rsidR="00FF41DF">
        <w:rPr>
          <w:rFonts w:ascii="Arial" w:hAnsi="Arial" w:eastAsia="Arial" w:cs="Arial"/>
          <w:color w:val="000000" w:themeColor="text1" w:themeTint="FF" w:themeShade="FF"/>
          <w:sz w:val="20"/>
          <w:szCs w:val="20"/>
          <w:lang w:val="en-US" w:eastAsia="en-US"/>
        </w:rPr>
        <w:t xml:space="preserve">e than </w:t>
      </w:r>
      <w:r w:rsidRPr="66814045" w:rsidR="2054ED1A">
        <w:rPr>
          <w:rFonts w:ascii="Arial" w:hAnsi="Arial" w:eastAsia="Arial" w:cs="Arial"/>
          <w:color w:val="000000" w:themeColor="text1" w:themeTint="FF" w:themeShade="FF"/>
          <w:sz w:val="20"/>
          <w:szCs w:val="20"/>
          <w:lang w:val="en-US" w:eastAsia="en-US"/>
        </w:rPr>
        <w:t>400</w:t>
      </w:r>
      <w:r w:rsidRPr="66814045" w:rsidR="00FF41DF">
        <w:rPr>
          <w:rFonts w:ascii="Arial" w:hAnsi="Arial" w:eastAsia="Arial" w:cs="Arial"/>
          <w:color w:val="000000" w:themeColor="text1" w:themeTint="FF" w:themeShade="FF"/>
          <w:sz w:val="20"/>
          <w:szCs w:val="20"/>
          <w:lang w:val="en-US" w:eastAsia="en-US"/>
        </w:rPr>
        <w:t xml:space="preserve"> peopl</w:t>
      </w:r>
      <w:r w:rsidRPr="66814045" w:rsidR="00FF41DF">
        <w:rPr>
          <w:rFonts w:ascii="Arial" w:hAnsi="Arial" w:eastAsia="Arial" w:cs="Arial"/>
          <w:color w:val="000000" w:themeColor="text1" w:themeTint="FF" w:themeShade="FF"/>
          <w:sz w:val="20"/>
          <w:szCs w:val="20"/>
          <w:lang w:val="en-US" w:eastAsia="en-US"/>
        </w:rPr>
        <w:t>e.</w:t>
      </w:r>
      <w:r w:rsidRPr="66814045" w:rsidR="00FF41DF">
        <w:rPr>
          <w:rFonts w:ascii="Arial" w:hAnsi="Arial" w:eastAsia="Arial" w:cs="Arial"/>
          <w:color w:val="000000" w:themeColor="text1" w:themeTint="FF" w:themeShade="FF"/>
          <w:sz w:val="20"/>
          <w:szCs w:val="20"/>
          <w:lang w:val="en-US" w:eastAsia="en-US"/>
        </w:rPr>
        <w:t xml:space="preserve"> </w:t>
      </w:r>
      <w:r w:rsidRPr="66814045" w:rsidR="00FF41DF">
        <w:rPr>
          <w:rFonts w:ascii="Arial" w:hAnsi="Arial" w:eastAsia="Arial" w:cs="Arial"/>
          <w:color w:val="000000" w:themeColor="text1" w:themeTint="FF" w:themeShade="FF"/>
          <w:sz w:val="20"/>
          <w:szCs w:val="20"/>
          <w:lang w:val="en-US" w:eastAsia="en-US"/>
        </w:rPr>
        <w:t>So</w:t>
      </w:r>
      <w:r w:rsidRPr="66814045" w:rsidR="00FF41DF">
        <w:rPr>
          <w:rFonts w:ascii="Arial" w:hAnsi="Arial" w:eastAsia="Arial" w:cs="Arial"/>
          <w:color w:val="000000" w:themeColor="text1" w:themeTint="FF" w:themeShade="FF"/>
          <w:sz w:val="20"/>
          <w:szCs w:val="20"/>
          <w:lang w:val="en-US" w:eastAsia="en-US"/>
        </w:rPr>
        <w:t xml:space="preserve"> </w:t>
      </w:r>
      <w:r w:rsidRPr="66814045" w:rsidR="1FBD15AC">
        <w:rPr>
          <w:rFonts w:ascii="Arial" w:hAnsi="Arial" w:eastAsia="Arial" w:cs="Arial"/>
          <w:color w:val="000000" w:themeColor="text1" w:themeTint="FF" w:themeShade="FF"/>
          <w:sz w:val="20"/>
          <w:szCs w:val="20"/>
          <w:lang w:val="en-US" w:eastAsia="en-US"/>
        </w:rPr>
        <w:t>i</w:t>
      </w:r>
      <w:r w:rsidRPr="66814045" w:rsidR="00FF41DF">
        <w:rPr>
          <w:rFonts w:ascii="Arial" w:hAnsi="Arial" w:eastAsia="Arial" w:cs="Arial"/>
          <w:color w:val="000000" w:themeColor="text1" w:themeTint="FF" w:themeShade="FF"/>
          <w:sz w:val="20"/>
          <w:szCs w:val="20"/>
          <w:lang w:val="en-US" w:eastAsia="en-US"/>
        </w:rPr>
        <w:t>t's</w:t>
      </w:r>
      <w:r w:rsidRPr="66814045" w:rsidR="00FF41DF">
        <w:rPr>
          <w:rFonts w:ascii="Arial" w:hAnsi="Arial" w:eastAsia="Arial" w:cs="Arial"/>
          <w:color w:val="000000" w:themeColor="text1" w:themeTint="FF" w:themeShade="FF"/>
          <w:sz w:val="20"/>
          <w:szCs w:val="20"/>
          <w:lang w:val="en-US" w:eastAsia="en-US"/>
        </w:rPr>
        <w:t xml:space="preserve"> just like what they say, and what are the changes? And we can just clear to them.</w:t>
      </w:r>
      <w:r w:rsidRPr="66814045" w:rsidR="00FF41DF">
        <w:rPr>
          <w:rFonts w:ascii="Arial" w:hAnsi="Arial" w:eastAsia="Arial" w:cs="Arial"/>
          <w:color w:val="000000" w:themeColor="text1" w:themeTint="FF" w:themeShade="FF"/>
          <w:sz w:val="20"/>
          <w:szCs w:val="20"/>
          <w:lang w:val="en-US" w:eastAsia="en-US"/>
        </w:rPr>
        <w:t xml:space="preserve"> Only when we have some </w:t>
      </w:r>
      <w:r w:rsidRPr="66814045" w:rsidR="00FF41DF">
        <w:rPr>
          <w:rFonts w:ascii="Arial" w:hAnsi="Arial" w:eastAsia="Arial" w:cs="Arial"/>
          <w:color w:val="000000" w:themeColor="text1" w:themeTint="FF" w:themeShade="FF"/>
          <w:sz w:val="20"/>
          <w:szCs w:val="20"/>
          <w:lang w:val="en-US" w:eastAsia="en-US"/>
        </w:rPr>
        <w:t>questio</w:t>
      </w:r>
      <w:r w:rsidRPr="66814045" w:rsidR="00FF41DF">
        <w:rPr>
          <w:rFonts w:ascii="Arial" w:hAnsi="Arial" w:eastAsia="Arial" w:cs="Arial"/>
          <w:color w:val="000000" w:themeColor="text1" w:themeTint="FF" w:themeShade="FF"/>
          <w:sz w:val="20"/>
          <w:szCs w:val="20"/>
          <w:lang w:val="en-US" w:eastAsia="en-US"/>
        </w:rPr>
        <w:t>ns</w:t>
      </w:r>
      <w:r w:rsidRPr="66814045" w:rsidR="00FF41DF">
        <w:rPr>
          <w:rFonts w:ascii="Arial" w:hAnsi="Arial" w:eastAsia="Arial" w:cs="Arial"/>
          <w:color w:val="000000" w:themeColor="text1" w:themeTint="FF" w:themeShade="FF"/>
          <w:sz w:val="20"/>
          <w:szCs w:val="20"/>
          <w:lang w:val="en-US" w:eastAsia="en-US"/>
        </w:rPr>
        <w:t xml:space="preserve"> </w:t>
      </w:r>
      <w:r w:rsidRPr="66814045" w:rsidR="00FF41DF">
        <w:rPr>
          <w:rFonts w:ascii="Arial" w:hAnsi="Arial" w:eastAsia="Arial" w:cs="Arial"/>
          <w:color w:val="000000" w:themeColor="text1" w:themeTint="FF" w:themeShade="FF"/>
          <w:sz w:val="20"/>
          <w:szCs w:val="20"/>
          <w:lang w:val="en-US" w:eastAsia="en-US"/>
        </w:rPr>
        <w:t xml:space="preserve">we </w:t>
      </w:r>
      <w:r w:rsidRPr="66814045" w:rsidR="00FF41DF">
        <w:rPr>
          <w:rFonts w:ascii="Arial" w:hAnsi="Arial" w:eastAsia="Arial" w:cs="Arial"/>
          <w:color w:val="000000" w:themeColor="text1" w:themeTint="FF" w:themeShade="FF"/>
          <w:sz w:val="20"/>
          <w:szCs w:val="20"/>
          <w:lang w:val="en-US" w:eastAsia="en-US"/>
        </w:rPr>
        <w:t>can</w:t>
      </w:r>
      <w:r w:rsidRPr="66814045" w:rsidR="00FF41DF">
        <w:rPr>
          <w:rFonts w:ascii="Arial" w:hAnsi="Arial" w:eastAsia="Arial" w:cs="Arial"/>
          <w:color w:val="000000" w:themeColor="text1" w:themeTint="FF" w:themeShade="FF"/>
          <w:sz w:val="20"/>
          <w:szCs w:val="20"/>
          <w:lang w:val="en-US" w:eastAsia="en-US"/>
        </w:rPr>
        <w:t xml:space="preserve"> as</w:t>
      </w:r>
      <w:r w:rsidRPr="66814045" w:rsidR="00FF41DF">
        <w:rPr>
          <w:rFonts w:ascii="Arial" w:hAnsi="Arial" w:eastAsia="Arial" w:cs="Arial"/>
          <w:color w:val="000000" w:themeColor="text1" w:themeTint="FF" w:themeShade="FF"/>
          <w:sz w:val="20"/>
          <w:szCs w:val="20"/>
          <w:lang w:val="en-US" w:eastAsia="en-US"/>
        </w:rPr>
        <w:t>k</w:t>
      </w:r>
      <w:r w:rsidRPr="66814045" w:rsidR="4AA6CFC4">
        <w:rPr>
          <w:rFonts w:ascii="Arial" w:hAnsi="Arial" w:eastAsia="Arial" w:cs="Arial"/>
          <w:color w:val="000000" w:themeColor="text1" w:themeTint="FF" w:themeShade="FF"/>
          <w:sz w:val="20"/>
          <w:szCs w:val="20"/>
          <w:lang w:val="en-US" w:eastAsia="en-US"/>
        </w:rPr>
        <w:t xml:space="preserve"> t</w:t>
      </w:r>
      <w:r w:rsidRPr="66814045" w:rsidR="00FF41DF">
        <w:rPr>
          <w:rFonts w:ascii="Arial" w:hAnsi="Arial" w:eastAsia="Arial" w:cs="Arial"/>
          <w:color w:val="000000" w:themeColor="text1" w:themeTint="FF" w:themeShade="FF"/>
          <w:sz w:val="20"/>
          <w:szCs w:val="20"/>
          <w:lang w:val="en-US" w:eastAsia="en-US"/>
        </w:rPr>
        <w:t xml:space="preserve">hem, or you can </w:t>
      </w:r>
      <w:r w:rsidRPr="66814045" w:rsidR="378982FB">
        <w:rPr>
          <w:rFonts w:ascii="Arial" w:hAnsi="Arial" w:eastAsia="Arial" w:cs="Arial"/>
          <w:color w:val="000000" w:themeColor="text1" w:themeTint="FF" w:themeShade="FF"/>
          <w:sz w:val="20"/>
          <w:szCs w:val="20"/>
          <w:lang w:val="en-US" w:eastAsia="en-US"/>
        </w:rPr>
        <w:t>understand,</w:t>
      </w:r>
      <w:r w:rsidRPr="66814045" w:rsidR="00FF41DF">
        <w:rPr>
          <w:rFonts w:ascii="Arial" w:hAnsi="Arial" w:eastAsia="Arial" w:cs="Arial"/>
          <w:color w:val="000000" w:themeColor="text1" w:themeTint="FF" w:themeShade="FF"/>
          <w:sz w:val="20"/>
          <w:szCs w:val="20"/>
          <w:lang w:val="en-US" w:eastAsia="en-US"/>
        </w:rPr>
        <w:t xml:space="preserve"> with more peopl</w:t>
      </w:r>
      <w:r w:rsidRPr="66814045" w:rsidR="00FF41DF">
        <w:rPr>
          <w:rFonts w:ascii="Arial" w:hAnsi="Arial" w:eastAsia="Arial" w:cs="Arial"/>
          <w:color w:val="000000" w:themeColor="text1" w:themeTint="FF" w:themeShade="FF"/>
          <w:sz w:val="20"/>
          <w:szCs w:val="20"/>
          <w:lang w:val="en-US" w:eastAsia="en-US"/>
        </w:rPr>
        <w:t>e</w:t>
      </w:r>
      <w:r w:rsidRPr="66814045" w:rsidR="184BBCEF">
        <w:rPr>
          <w:rFonts w:ascii="Arial" w:hAnsi="Arial" w:eastAsia="Arial" w:cs="Arial"/>
          <w:color w:val="000000" w:themeColor="text1" w:themeTint="FF" w:themeShade="FF"/>
          <w:sz w:val="20"/>
          <w:szCs w:val="20"/>
          <w:lang w:val="en-US" w:eastAsia="en-US"/>
        </w:rPr>
        <w:t>,</w:t>
      </w:r>
      <w:r w:rsidRPr="66814045" w:rsidR="00FF41DF">
        <w:rPr>
          <w:rFonts w:ascii="Arial" w:hAnsi="Arial" w:eastAsia="Arial" w:cs="Arial"/>
          <w:color w:val="000000" w:themeColor="text1" w:themeTint="FF" w:themeShade="FF"/>
          <w:sz w:val="20"/>
          <w:szCs w:val="20"/>
          <w:lang w:val="en-US" w:eastAsia="en-US"/>
        </w:rPr>
        <w:t xml:space="preserve"> </w:t>
      </w:r>
      <w:r w:rsidRPr="66814045" w:rsidR="7BE23C81">
        <w:rPr>
          <w:rFonts w:ascii="Arial" w:hAnsi="Arial" w:eastAsia="Arial" w:cs="Arial"/>
          <w:color w:val="000000" w:themeColor="text1" w:themeTint="FF" w:themeShade="FF"/>
          <w:sz w:val="20"/>
          <w:szCs w:val="20"/>
          <w:lang w:val="en-US" w:eastAsia="en-US"/>
        </w:rPr>
        <w:t>i</w:t>
      </w:r>
      <w:r w:rsidRPr="66814045" w:rsidR="00FF41DF">
        <w:rPr>
          <w:rFonts w:ascii="Arial" w:hAnsi="Arial" w:eastAsia="Arial" w:cs="Arial"/>
          <w:color w:val="000000" w:themeColor="text1" w:themeTint="FF" w:themeShade="FF"/>
          <w:sz w:val="20"/>
          <w:szCs w:val="20"/>
          <w:lang w:val="en-US" w:eastAsia="en-US"/>
        </w:rPr>
        <w:t>t's</w:t>
      </w:r>
      <w:r w:rsidRPr="66814045" w:rsidR="00FF41DF">
        <w:rPr>
          <w:rFonts w:ascii="Arial" w:hAnsi="Arial" w:eastAsia="Arial" w:cs="Arial"/>
          <w:color w:val="000000" w:themeColor="text1" w:themeTint="FF" w:themeShade="FF"/>
          <w:sz w:val="20"/>
          <w:szCs w:val="20"/>
          <w:lang w:val="en-US" w:eastAsia="en-US"/>
        </w:rPr>
        <w:t xml:space="preserve"> less time </w:t>
      </w:r>
      <w:r w:rsidRPr="66814045" w:rsidR="00FF41DF">
        <w:rPr>
          <w:rFonts w:ascii="Arial" w:hAnsi="Arial" w:eastAsia="Arial" w:cs="Arial"/>
          <w:color w:val="000000" w:themeColor="text1" w:themeTint="FF" w:themeShade="FF"/>
          <w:sz w:val="20"/>
          <w:szCs w:val="20"/>
          <w:lang w:val="en-US" w:eastAsia="en-US"/>
        </w:rPr>
        <w:t>for the question. And then the remind</w:t>
      </w:r>
      <w:r w:rsidRPr="66814045" w:rsidR="49A99EAC">
        <w:rPr>
          <w:rFonts w:ascii="Arial" w:hAnsi="Arial" w:eastAsia="Arial" w:cs="Arial"/>
          <w:color w:val="000000" w:themeColor="text1" w:themeTint="FF" w:themeShade="FF"/>
          <w:sz w:val="20"/>
          <w:szCs w:val="20"/>
          <w:lang w:val="en-US" w:eastAsia="en-US"/>
        </w:rPr>
        <w:t>er</w:t>
      </w:r>
      <w:r w:rsidRPr="66814045" w:rsidR="02E51E92">
        <w:rPr>
          <w:rFonts w:ascii="Arial" w:hAnsi="Arial" w:eastAsia="Arial" w:cs="Arial"/>
          <w:color w:val="000000" w:themeColor="text1" w:themeTint="FF" w:themeShade="FF"/>
          <w:sz w:val="20"/>
          <w:szCs w:val="20"/>
          <w:lang w:val="en-US" w:eastAsia="en-US"/>
        </w:rPr>
        <w:t>,</w:t>
      </w:r>
      <w:r w:rsidRPr="66814045" w:rsidR="00FF41DF">
        <w:rPr>
          <w:rFonts w:ascii="Arial" w:hAnsi="Arial" w:eastAsia="Arial" w:cs="Arial"/>
          <w:color w:val="000000" w:themeColor="text1" w:themeTint="FF" w:themeShade="FF"/>
          <w:sz w:val="20"/>
          <w:szCs w:val="20"/>
          <w:lang w:val="en-US" w:eastAsia="en-US"/>
        </w:rPr>
        <w:t xml:space="preserve"> we can send it in an email or a different chat kind of.</w:t>
      </w:r>
    </w:p>
    <w:p w:rsidR="00551FF1" w:rsidRDefault="00551FF1" w14:paraId="0164C518" w14:textId="77777777">
      <w:pPr>
        <w:spacing w:after="0" w:line="276" w:lineRule="auto"/>
      </w:pPr>
    </w:p>
    <w:p w:rsidR="00551FF1" w:rsidRDefault="00FF41DF" w14:paraId="11E9E9DC" w14:textId="5353C09F">
      <w:pPr>
        <w:spacing w:after="0" w:line="276" w:lineRule="auto"/>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w:t>
      </w:r>
      <w:r w:rsidRPr="51E33C57" w:rsidR="119367F4">
        <w:rPr>
          <w:rFonts w:ascii="Arial" w:hAnsi="Arial" w:eastAsia="Arial" w:cs="Arial"/>
          <w:color w:val="000000" w:themeColor="text1" w:themeTint="FF" w:themeShade="FF"/>
          <w:sz w:val="20"/>
          <w:szCs w:val="20"/>
          <w:lang w:val="en-US" w:eastAsia="en-US"/>
        </w:rPr>
        <w:t xml:space="preserve">Are </w:t>
      </w:r>
      <w:r w:rsidRPr="51E33C57" w:rsidR="00FF41DF">
        <w:rPr>
          <w:rFonts w:ascii="Arial" w:hAnsi="Arial" w:eastAsia="Arial" w:cs="Arial"/>
          <w:color w:val="000000" w:themeColor="text1" w:themeTint="FF" w:themeShade="FF"/>
          <w:sz w:val="20"/>
          <w:szCs w:val="20"/>
          <w:lang w:val="en-US" w:eastAsia="en-US"/>
        </w:rPr>
        <w:t>you interacting with like customers or clients, too, or only just coworkers?</w:t>
      </w:r>
    </w:p>
    <w:p w:rsidR="00551FF1" w:rsidRDefault="00551FF1" w14:paraId="55BD62FB" w14:textId="77777777">
      <w:pPr>
        <w:spacing w:after="0" w:line="276" w:lineRule="auto"/>
      </w:pPr>
    </w:p>
    <w:p w:rsidR="00551FF1" w:rsidRDefault="00FF41DF" w14:paraId="6E5F8F34" w14:textId="5DB839F6">
      <w:pPr>
        <w:spacing w:after="0" w:line="276" w:lineRule="auto"/>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Yeah</w:t>
      </w:r>
      <w:r w:rsidRPr="51E33C57" w:rsidR="00FF41DF">
        <w:rPr>
          <w:rFonts w:ascii="Arial" w:hAnsi="Arial" w:eastAsia="Arial" w:cs="Arial"/>
          <w:color w:val="000000" w:themeColor="text1" w:themeTint="FF" w:themeShade="FF"/>
          <w:sz w:val="20"/>
          <w:szCs w:val="20"/>
          <w:lang w:val="en-US" w:eastAsia="en-US"/>
        </w:rPr>
        <w:t xml:space="preserve">, we work with the customers </w:t>
      </w:r>
      <w:r w:rsidRPr="51E33C57" w:rsidR="00FF41DF">
        <w:rPr>
          <w:rFonts w:ascii="Arial" w:hAnsi="Arial" w:eastAsia="Arial" w:cs="Arial"/>
          <w:color w:val="000000" w:themeColor="text1" w:themeTint="FF" w:themeShade="FF"/>
          <w:sz w:val="20"/>
          <w:szCs w:val="20"/>
          <w:lang w:val="en-US" w:eastAsia="en-US"/>
        </w:rPr>
        <w:t>or the patients here</w:t>
      </w:r>
      <w:r w:rsidRPr="51E33C57" w:rsidR="293B483C">
        <w:rPr>
          <w:rFonts w:ascii="Arial" w:hAnsi="Arial" w:eastAsia="Arial" w:cs="Arial"/>
          <w:color w:val="000000" w:themeColor="text1" w:themeTint="FF" w:themeShade="FF"/>
          <w:sz w:val="20"/>
          <w:szCs w:val="20"/>
          <w:lang w:val="en-US" w:eastAsia="en-US"/>
        </w:rPr>
        <w:t>.</w:t>
      </w:r>
    </w:p>
    <w:p w:rsidR="00551FF1" w:rsidP="51E33C57" w:rsidRDefault="00FF41DF" w14:paraId="7E478BFD" w14:textId="12989801">
      <w:pPr>
        <w:spacing w:after="0" w:line="276" w:lineRule="auto"/>
        <w:rPr>
          <w:rFonts w:ascii="Arial" w:hAnsi="Arial" w:eastAsia="Arial" w:cs="Arial"/>
          <w:color w:val="000000" w:themeColor="text1" w:themeTint="FF" w:themeShade="FF"/>
          <w:sz w:val="20"/>
          <w:szCs w:val="20"/>
          <w:lang w:val="en-US" w:eastAsia="en-US"/>
        </w:rPr>
      </w:pPr>
    </w:p>
    <w:p w:rsidR="00551FF1" w:rsidP="51E33C57" w:rsidRDefault="00FF41DF" w14:paraId="78E8D576" w14:textId="233320CF">
      <w:pPr>
        <w:spacing w:after="0" w:line="276" w:lineRule="auto"/>
        <w:rPr>
          <w:rFonts w:ascii="Arial" w:hAnsi="Arial" w:eastAsia="Arial" w:cs="Arial"/>
          <w:color w:val="000000" w:themeColor="text1" w:themeTint="FF" w:themeShade="FF"/>
          <w:sz w:val="20"/>
          <w:szCs w:val="20"/>
          <w:lang w:val="en-US" w:eastAsia="en-US"/>
        </w:rPr>
      </w:pPr>
      <w:r w:rsidRPr="51E33C57" w:rsidR="293B483C">
        <w:rPr>
          <w:rFonts w:ascii="Arial" w:hAnsi="Arial" w:eastAsia="Arial" w:cs="Arial"/>
          <w:color w:val="000000" w:themeColor="text1" w:themeTint="FF" w:themeShade="FF"/>
          <w:sz w:val="20"/>
          <w:szCs w:val="20"/>
          <w:lang w:val="en-US" w:eastAsia="en-US"/>
        </w:rPr>
        <w:t>Interviewer: the patients? Gotcha.</w:t>
      </w:r>
    </w:p>
    <w:p w:rsidR="00551FF1" w:rsidP="51E33C57" w:rsidRDefault="00FF41DF" w14:paraId="32993AF4" w14:textId="260A364C">
      <w:pPr>
        <w:spacing w:after="0" w:line="276" w:lineRule="auto"/>
        <w:rPr>
          <w:rFonts w:ascii="Arial" w:hAnsi="Arial" w:eastAsia="Arial" w:cs="Arial"/>
          <w:color w:val="000000" w:themeColor="text1" w:themeTint="FF" w:themeShade="FF"/>
          <w:sz w:val="20"/>
          <w:szCs w:val="20"/>
          <w:lang w:val="en-US" w:eastAsia="en-US"/>
        </w:rPr>
      </w:pPr>
    </w:p>
    <w:p w:rsidR="00551FF1" w:rsidP="51E33C57" w:rsidRDefault="00FF41DF" w14:paraId="5D8B1627" w14:textId="21F0A0D6">
      <w:pPr>
        <w:spacing w:after="0" w:line="276" w:lineRule="auto"/>
        <w:rPr>
          <w:rFonts w:ascii="Arial" w:hAnsi="Arial" w:eastAsia="Arial" w:cs="Arial"/>
          <w:color w:val="000000" w:themeColor="text1" w:themeTint="FF" w:themeShade="FF"/>
          <w:sz w:val="20"/>
          <w:szCs w:val="20"/>
          <w:lang w:val="en-US" w:eastAsia="en-US"/>
        </w:rPr>
      </w:pPr>
      <w:r w:rsidRPr="51E33C57" w:rsidR="293B483C">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Yeah</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So we tr</w:t>
      </w:r>
      <w:r w:rsidRPr="51E33C57" w:rsidR="6E808BD0">
        <w:rPr>
          <w:rFonts w:ascii="Arial" w:hAnsi="Arial" w:eastAsia="Arial" w:cs="Arial"/>
          <w:color w:val="000000" w:themeColor="text1" w:themeTint="FF" w:themeShade="FF"/>
          <w:sz w:val="20"/>
          <w:szCs w:val="20"/>
          <w:lang w:val="en-US" w:eastAsia="en-US"/>
        </w:rPr>
        <w:t>ain</w:t>
      </w:r>
      <w:r w:rsidRPr="51E33C57" w:rsidR="00FF41DF">
        <w:rPr>
          <w:rFonts w:ascii="Arial" w:hAnsi="Arial" w:eastAsia="Arial" w:cs="Arial"/>
          <w:color w:val="000000" w:themeColor="text1" w:themeTint="FF" w:themeShade="FF"/>
          <w:sz w:val="20"/>
          <w:szCs w:val="20"/>
          <w:lang w:val="en-US" w:eastAsia="en-US"/>
        </w:rPr>
        <w:t xml:space="preserve"> our team to talk </w:t>
      </w:r>
      <w:r w:rsidRPr="51E33C57" w:rsidR="00FF41DF">
        <w:rPr>
          <w:rFonts w:ascii="Arial" w:hAnsi="Arial" w:eastAsia="Arial" w:cs="Arial"/>
          <w:color w:val="000000" w:themeColor="text1" w:themeTint="FF" w:themeShade="FF"/>
          <w:sz w:val="20"/>
          <w:szCs w:val="20"/>
          <w:lang w:val="en-US" w:eastAsia="en-US"/>
        </w:rPr>
        <w:t>to our cases</w:t>
      </w:r>
      <w:r w:rsidRPr="51E33C57" w:rsidR="29ABE09C">
        <w:rPr>
          <w:rFonts w:ascii="Arial" w:hAnsi="Arial" w:eastAsia="Arial" w:cs="Arial"/>
          <w:color w:val="000000" w:themeColor="text1" w:themeTint="FF" w:themeShade="FF"/>
          <w:sz w:val="20"/>
          <w:szCs w:val="20"/>
          <w:lang w:val="en-US" w:eastAsia="en-US"/>
        </w:rPr>
        <w:t>, b</w:t>
      </w:r>
      <w:r w:rsidRPr="51E33C57" w:rsidR="00FF41DF">
        <w:rPr>
          <w:rFonts w:ascii="Arial" w:hAnsi="Arial" w:eastAsia="Arial" w:cs="Arial"/>
          <w:color w:val="000000" w:themeColor="text1" w:themeTint="FF" w:themeShade="FF"/>
          <w:sz w:val="20"/>
          <w:szCs w:val="20"/>
          <w:lang w:val="en-US" w:eastAsia="en-US"/>
        </w:rPr>
        <w:t>ut</w:t>
      </w:r>
      <w:r w:rsidRPr="51E33C57" w:rsidR="00FF41DF">
        <w:rPr>
          <w:rFonts w:ascii="Arial" w:hAnsi="Arial" w:eastAsia="Arial" w:cs="Arial"/>
          <w:color w:val="000000" w:themeColor="text1" w:themeTint="FF" w:themeShade="FF"/>
          <w:sz w:val="20"/>
          <w:szCs w:val="20"/>
          <w:lang w:val="en-US" w:eastAsia="en-US"/>
        </w:rPr>
        <w:t xml:space="preserve"> when they had problems, everything from training to what to do, how to fill out the record</w:t>
      </w:r>
      <w:r w:rsidRPr="51E33C57" w:rsidR="689E278E">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like they have the electronic health records in the call connec</w:t>
      </w:r>
      <w:r w:rsidRPr="51E33C57" w:rsidR="00FF41DF">
        <w:rPr>
          <w:rFonts w:ascii="Arial" w:hAnsi="Arial" w:eastAsia="Arial" w:cs="Arial"/>
          <w:color w:val="000000" w:themeColor="text1" w:themeTint="FF" w:themeShade="FF"/>
          <w:sz w:val="20"/>
          <w:szCs w:val="20"/>
          <w:lang w:val="en-US" w:eastAsia="en-US"/>
        </w:rPr>
        <w:t>t database</w:t>
      </w:r>
      <w:r w:rsidRPr="51E33C57" w:rsidR="7F1225E1">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2BB5AB3C">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o they have to fill out</w:t>
      </w:r>
      <w:r w:rsidRPr="51E33C57" w:rsidR="20D8B664">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27F92510">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hey have to interview, but we have to train them</w:t>
      </w:r>
      <w:r w:rsidRPr="51E33C57" w:rsidR="20DC765C">
        <w:rPr>
          <w:rFonts w:ascii="Arial" w:hAnsi="Arial" w:eastAsia="Arial" w:cs="Arial"/>
          <w:color w:val="000000" w:themeColor="text1" w:themeTint="FF" w:themeShade="FF"/>
          <w:sz w:val="20"/>
          <w:szCs w:val="20"/>
          <w:lang w:val="en-US" w:eastAsia="en-US"/>
        </w:rPr>
        <w:t xml:space="preserve">, but </w:t>
      </w:r>
      <w:r w:rsidRPr="51E33C57" w:rsidR="00FF41DF">
        <w:rPr>
          <w:rFonts w:ascii="Arial" w:hAnsi="Arial" w:eastAsia="Arial" w:cs="Arial"/>
          <w:color w:val="000000" w:themeColor="text1" w:themeTint="FF" w:themeShade="FF"/>
          <w:sz w:val="20"/>
          <w:szCs w:val="20"/>
          <w:lang w:val="en-US" w:eastAsia="en-US"/>
        </w:rPr>
        <w:t>they have to interview. But sometimes there is a complicated</w:t>
      </w:r>
      <w:r w:rsidRPr="51E33C57" w:rsidR="591C0ADA">
        <w:rPr>
          <w:rFonts w:ascii="Arial" w:hAnsi="Arial" w:eastAsia="Arial" w:cs="Arial"/>
          <w:color w:val="000000" w:themeColor="text1" w:themeTint="FF" w:themeShade="FF"/>
          <w:sz w:val="20"/>
          <w:szCs w:val="20"/>
          <w:lang w:val="en-US" w:eastAsia="en-US"/>
        </w:rPr>
        <w:t xml:space="preserve"> patient</w:t>
      </w:r>
      <w:r w:rsidRPr="51E33C57" w:rsidR="00FF41DF">
        <w:rPr>
          <w:rFonts w:ascii="Arial" w:hAnsi="Arial" w:eastAsia="Arial" w:cs="Arial"/>
          <w:color w:val="000000" w:themeColor="text1" w:themeTint="FF" w:themeShade="FF"/>
          <w:sz w:val="20"/>
          <w:szCs w:val="20"/>
          <w:lang w:val="en-US" w:eastAsia="en-US"/>
        </w:rPr>
        <w:t>, and some</w:t>
      </w:r>
      <w:r w:rsidRPr="51E33C57" w:rsidR="00FF41DF">
        <w:rPr>
          <w:rFonts w:ascii="Arial" w:hAnsi="Arial" w:eastAsia="Arial" w:cs="Arial"/>
          <w:color w:val="000000" w:themeColor="text1" w:themeTint="FF" w:themeShade="FF"/>
          <w:sz w:val="20"/>
          <w:szCs w:val="20"/>
          <w:lang w:val="en-US" w:eastAsia="en-US"/>
        </w:rPr>
        <w:t xml:space="preserve"> people </w:t>
      </w:r>
      <w:r w:rsidRPr="51E33C57" w:rsidR="00FF41DF">
        <w:rPr>
          <w:rFonts w:ascii="Arial" w:hAnsi="Arial" w:eastAsia="Arial" w:cs="Arial"/>
          <w:color w:val="000000" w:themeColor="text1" w:themeTint="FF" w:themeShade="FF"/>
          <w:sz w:val="20"/>
          <w:szCs w:val="20"/>
          <w:lang w:val="en-US" w:eastAsia="en-US"/>
        </w:rPr>
        <w:t>don't</w:t>
      </w:r>
      <w:r w:rsidRPr="51E33C57" w:rsidR="00FF41DF">
        <w:rPr>
          <w:rFonts w:ascii="Arial" w:hAnsi="Arial" w:eastAsia="Arial" w:cs="Arial"/>
          <w:color w:val="000000" w:themeColor="text1" w:themeTint="FF" w:themeShade="FF"/>
          <w:sz w:val="20"/>
          <w:szCs w:val="20"/>
          <w:lang w:val="en-US" w:eastAsia="en-US"/>
        </w:rPr>
        <w:t xml:space="preserve"> want to talk to them</w:t>
      </w:r>
      <w:r w:rsidRPr="51E33C57" w:rsidR="3CA53689">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747A17E6">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here is an emotional thing, so in that case th</w:t>
      </w:r>
      <w:r w:rsidRPr="51E33C57" w:rsidR="00FF41DF">
        <w:rPr>
          <w:rFonts w:ascii="Arial" w:hAnsi="Arial" w:eastAsia="Arial" w:cs="Arial"/>
          <w:color w:val="000000" w:themeColor="text1" w:themeTint="FF" w:themeShade="FF"/>
          <w:sz w:val="20"/>
          <w:szCs w:val="20"/>
          <w:lang w:val="en-US" w:eastAsia="en-US"/>
        </w:rPr>
        <w:t xml:space="preserve">ey will send that record to us, and then we </w:t>
      </w:r>
      <w:r w:rsidRPr="51E33C57" w:rsidR="00FF41DF">
        <w:rPr>
          <w:rFonts w:ascii="Arial" w:hAnsi="Arial" w:eastAsia="Arial" w:cs="Arial"/>
          <w:color w:val="000000" w:themeColor="text1" w:themeTint="FF" w:themeShade="FF"/>
          <w:sz w:val="20"/>
          <w:szCs w:val="20"/>
          <w:lang w:val="en-US" w:eastAsia="en-US"/>
        </w:rPr>
        <w:t>have to</w:t>
      </w:r>
      <w:r w:rsidRPr="51E33C57" w:rsidR="00FF41DF">
        <w:rPr>
          <w:rFonts w:ascii="Arial" w:hAnsi="Arial" w:eastAsia="Arial" w:cs="Arial"/>
          <w:color w:val="000000" w:themeColor="text1" w:themeTint="FF" w:themeShade="FF"/>
          <w:sz w:val="20"/>
          <w:szCs w:val="20"/>
          <w:lang w:val="en-US" w:eastAsia="en-US"/>
        </w:rPr>
        <w:t xml:space="preserve"> talk to them</w:t>
      </w:r>
      <w:r w:rsidRPr="51E33C57" w:rsidR="1A7C73FA">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2DB96ACB">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 and then we </w:t>
      </w:r>
      <w:r w:rsidRPr="51E33C57" w:rsidR="00FF41DF">
        <w:rPr>
          <w:rFonts w:ascii="Arial" w:hAnsi="Arial" w:eastAsia="Arial" w:cs="Arial"/>
          <w:color w:val="000000" w:themeColor="text1" w:themeTint="FF" w:themeShade="FF"/>
          <w:sz w:val="20"/>
          <w:szCs w:val="20"/>
          <w:lang w:val="en-US" w:eastAsia="en-US"/>
        </w:rPr>
        <w:t>have to</w:t>
      </w:r>
      <w:r w:rsidRPr="51E33C57" w:rsidR="00FF41DF">
        <w:rPr>
          <w:rFonts w:ascii="Arial" w:hAnsi="Arial" w:eastAsia="Arial" w:cs="Arial"/>
          <w:color w:val="000000" w:themeColor="text1" w:themeTint="FF" w:themeShade="FF"/>
          <w:sz w:val="20"/>
          <w:szCs w:val="20"/>
          <w:lang w:val="en-US" w:eastAsia="en-US"/>
        </w:rPr>
        <w:t xml:space="preserve"> convince them, and then say what </w:t>
      </w:r>
      <w:r w:rsidRPr="51E33C57" w:rsidR="002EE8F5">
        <w:rPr>
          <w:rFonts w:ascii="Arial" w:hAnsi="Arial" w:eastAsia="Arial" w:cs="Arial"/>
          <w:color w:val="000000" w:themeColor="text1" w:themeTint="FF" w:themeShade="FF"/>
          <w:sz w:val="20"/>
          <w:szCs w:val="20"/>
          <w:lang w:val="en-US" w:eastAsia="en-US"/>
        </w:rPr>
        <w:t xml:space="preserve">exactly </w:t>
      </w:r>
      <w:r w:rsidRPr="51E33C57" w:rsidR="002EE8F5">
        <w:rPr>
          <w:rFonts w:ascii="Arial" w:hAnsi="Arial" w:eastAsia="Arial" w:cs="Arial"/>
          <w:color w:val="000000" w:themeColor="text1" w:themeTint="FF" w:themeShade="FF"/>
          <w:sz w:val="20"/>
          <w:szCs w:val="20"/>
          <w:lang w:val="en-US" w:eastAsia="en-US"/>
        </w:rPr>
        <w:t>we’re</w:t>
      </w:r>
      <w:r w:rsidRPr="51E33C57" w:rsidR="002EE8F5">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doing and what we wanted to do</w:t>
      </w:r>
      <w:r w:rsidRPr="51E33C57" w:rsidR="1B9EEBD2">
        <w:rPr>
          <w:rFonts w:ascii="Arial" w:hAnsi="Arial" w:eastAsia="Arial" w:cs="Arial"/>
          <w:color w:val="000000" w:themeColor="text1" w:themeTint="FF" w:themeShade="FF"/>
          <w:sz w:val="20"/>
          <w:szCs w:val="20"/>
          <w:lang w:val="en-US" w:eastAsia="en-US"/>
        </w:rPr>
        <w:t xml:space="preserve">, </w:t>
      </w:r>
      <w:r w:rsidRPr="51E33C57" w:rsidR="1B9EEBD2">
        <w:rPr>
          <w:rFonts w:ascii="Arial" w:hAnsi="Arial" w:eastAsia="Arial" w:cs="Arial"/>
          <w:color w:val="000000" w:themeColor="text1" w:themeTint="FF" w:themeShade="FF"/>
          <w:sz w:val="20"/>
          <w:szCs w:val="20"/>
          <w:lang w:val="en-US" w:eastAsia="en-US"/>
        </w:rPr>
        <w:t>k</w:t>
      </w:r>
      <w:r w:rsidRPr="51E33C57" w:rsidR="00FF41DF">
        <w:rPr>
          <w:rFonts w:ascii="Arial" w:hAnsi="Arial" w:eastAsia="Arial" w:cs="Arial"/>
          <w:color w:val="000000" w:themeColor="text1" w:themeTint="FF" w:themeShade="FF"/>
          <w:sz w:val="20"/>
          <w:szCs w:val="20"/>
          <w:lang w:val="en-US" w:eastAsia="en-US"/>
        </w:rPr>
        <w:t>ind of so</w:t>
      </w:r>
      <w:r w:rsidRPr="51E33C57" w:rsidR="187330A3">
        <w:rPr>
          <w:rFonts w:ascii="Arial" w:hAnsi="Arial" w:eastAsia="Arial" w:cs="Arial"/>
          <w:color w:val="000000" w:themeColor="text1" w:themeTint="FF" w:themeShade="FF"/>
          <w:sz w:val="20"/>
          <w:szCs w:val="20"/>
          <w:lang w:val="en-US" w:eastAsia="en-US"/>
        </w:rPr>
        <w:t>, y</w:t>
      </w:r>
      <w:r w:rsidRPr="51E33C57" w:rsidR="00FF41DF">
        <w:rPr>
          <w:rFonts w:ascii="Arial" w:hAnsi="Arial" w:eastAsia="Arial" w:cs="Arial"/>
          <w:color w:val="000000" w:themeColor="text1" w:themeTint="FF" w:themeShade="FF"/>
          <w:sz w:val="20"/>
          <w:szCs w:val="20"/>
          <w:lang w:val="en-US" w:eastAsia="en-US"/>
        </w:rPr>
        <w:t>es</w:t>
      </w:r>
      <w:r w:rsidRPr="51E33C57" w:rsidR="2B76EB32">
        <w:rPr>
          <w:rFonts w:ascii="Arial" w:hAnsi="Arial" w:eastAsia="Arial" w:cs="Arial"/>
          <w:color w:val="000000" w:themeColor="text1" w:themeTint="FF" w:themeShade="FF"/>
          <w:sz w:val="20"/>
          <w:szCs w:val="20"/>
          <w:lang w:val="en-US" w:eastAsia="en-US"/>
        </w:rPr>
        <w:t>, that happens too.</w:t>
      </w:r>
    </w:p>
    <w:p w:rsidR="00551FF1" w:rsidRDefault="00551FF1" w14:paraId="3BDDCBF5" w14:textId="77777777">
      <w:pPr>
        <w:spacing w:after="0" w:line="276" w:lineRule="auto"/>
      </w:pPr>
    </w:p>
    <w:p w:rsidR="00551FF1" w:rsidP="51E33C57" w:rsidRDefault="00FF41DF" w14:paraId="46E63E29" w14:textId="788CE146">
      <w:pPr>
        <w:spacing w:after="0" w:line="276" w:lineRule="auto"/>
        <w:rPr>
          <w:rFonts w:ascii="Arial" w:hAnsi="Arial" w:eastAsia="Arial" w:cs="Arial"/>
          <w:color w:val="000000" w:themeColor="text1" w:themeTint="FF" w:themeShade="FF"/>
          <w:sz w:val="20"/>
          <w:szCs w:val="20"/>
          <w:lang w:val="en-US" w:eastAsia="en-US"/>
        </w:rPr>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are those conversations e</w:t>
      </w:r>
      <w:r w:rsidRPr="51E33C57" w:rsidR="0F41A0C6">
        <w:rPr>
          <w:rFonts w:ascii="Arial" w:hAnsi="Arial" w:eastAsia="Arial" w:cs="Arial"/>
          <w:color w:val="000000" w:themeColor="text1" w:themeTint="FF" w:themeShade="FF"/>
          <w:sz w:val="20"/>
          <w:szCs w:val="20"/>
          <w:lang w:val="en-US" w:eastAsia="en-US"/>
        </w:rPr>
        <w:t>ver</w:t>
      </w:r>
      <w:r w:rsidRPr="51E33C57" w:rsidR="00FF41DF">
        <w:rPr>
          <w:rFonts w:ascii="Arial" w:hAnsi="Arial" w:eastAsia="Arial" w:cs="Arial"/>
          <w:color w:val="000000" w:themeColor="text1" w:themeTint="FF" w:themeShade="FF"/>
          <w:sz w:val="20"/>
          <w:szCs w:val="20"/>
          <w:lang w:val="en-US" w:eastAsia="en-US"/>
        </w:rPr>
        <w:t xml:space="preserve"> difficult?</w:t>
      </w:r>
    </w:p>
    <w:p w:rsidR="00551FF1" w:rsidRDefault="00551FF1" w14:paraId="09EB81AA" w14:textId="77777777">
      <w:pPr>
        <w:spacing w:after="0" w:line="276" w:lineRule="auto"/>
      </w:pPr>
    </w:p>
    <w:p w:rsidR="00551FF1" w:rsidRDefault="00FF41DF" w14:paraId="3C9B8203" w14:textId="2D0A1A68">
      <w:pPr>
        <w:spacing w:after="0" w:line="276" w:lineRule="auto"/>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Yes, yes</w:t>
      </w:r>
      <w:r w:rsidRPr="51E33C57" w:rsidR="5F815B8D">
        <w:rPr>
          <w:rFonts w:ascii="Arial" w:hAnsi="Arial" w:eastAsia="Arial" w:cs="Arial"/>
          <w:color w:val="000000" w:themeColor="text1" w:themeTint="FF" w:themeShade="FF"/>
          <w:sz w:val="20"/>
          <w:szCs w:val="20"/>
          <w:lang w:val="en-US" w:eastAsia="en-US"/>
        </w:rPr>
        <w:t xml:space="preserve">. Uh, </w:t>
      </w:r>
      <w:r w:rsidRPr="51E33C57" w:rsidR="00FF41DF">
        <w:rPr>
          <w:rFonts w:ascii="Arial" w:hAnsi="Arial" w:eastAsia="Arial" w:cs="Arial"/>
          <w:color w:val="000000" w:themeColor="text1" w:themeTint="FF" w:themeShade="FF"/>
          <w:sz w:val="20"/>
          <w:szCs w:val="20"/>
          <w:lang w:val="en-US" w:eastAsia="en-US"/>
        </w:rPr>
        <w:t>frankly</w:t>
      </w:r>
      <w:r w:rsidRPr="51E33C57" w:rsidR="5E21CCC9">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74412ABC">
        <w:rPr>
          <w:rFonts w:ascii="Arial" w:hAnsi="Arial" w:eastAsia="Arial" w:cs="Arial"/>
          <w:color w:val="000000" w:themeColor="text1" w:themeTint="FF" w:themeShade="FF"/>
          <w:sz w:val="20"/>
          <w:szCs w:val="20"/>
          <w:lang w:val="en-US" w:eastAsia="en-US"/>
        </w:rPr>
        <w:t>w</w:t>
      </w:r>
      <w:r w:rsidRPr="51E33C57" w:rsidR="00FF41DF">
        <w:rPr>
          <w:rFonts w:ascii="Arial" w:hAnsi="Arial" w:eastAsia="Arial" w:cs="Arial"/>
          <w:color w:val="000000" w:themeColor="text1" w:themeTint="FF" w:themeShade="FF"/>
          <w:sz w:val="20"/>
          <w:szCs w:val="20"/>
          <w:lang w:val="en-US" w:eastAsia="en-US"/>
        </w:rPr>
        <w:t>hen we started this whole project for the team</w:t>
      </w:r>
      <w:r w:rsidRPr="51E33C57" w:rsidR="6273BE7D">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every day</w:t>
      </w:r>
      <w:r w:rsidRPr="51E33C57" w:rsidR="0406CD92">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like we </w:t>
      </w:r>
      <w:r w:rsidRPr="51E33C57" w:rsidR="00FF41DF">
        <w:rPr>
          <w:rFonts w:ascii="Arial" w:hAnsi="Arial" w:eastAsia="Arial" w:cs="Arial"/>
          <w:color w:val="000000" w:themeColor="text1" w:themeTint="FF" w:themeShade="FF"/>
          <w:sz w:val="20"/>
          <w:szCs w:val="20"/>
          <w:lang w:val="en-US" w:eastAsia="en-US"/>
        </w:rPr>
        <w:t>work</w:t>
      </w:r>
      <w:r w:rsidRPr="51E33C57" w:rsidR="00FF41DF">
        <w:rPr>
          <w:rFonts w:ascii="Arial" w:hAnsi="Arial" w:eastAsia="Arial" w:cs="Arial"/>
          <w:color w:val="000000" w:themeColor="text1" w:themeTint="FF" w:themeShade="FF"/>
          <w:sz w:val="20"/>
          <w:szCs w:val="20"/>
          <w:lang w:val="en-US" w:eastAsia="en-US"/>
        </w:rPr>
        <w:t xml:space="preserve"> even on the weekend</w:t>
      </w:r>
      <w:r w:rsidRPr="51E33C57" w:rsidR="2408A501">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 xml:space="preserve">when we started this project, because it was </w:t>
      </w:r>
      <w:r w:rsidRPr="51E33C57" w:rsidR="00FF41DF">
        <w:rPr>
          <w:rFonts w:ascii="Arial" w:hAnsi="Arial" w:eastAsia="Arial" w:cs="Arial"/>
          <w:color w:val="000000" w:themeColor="text1" w:themeTint="FF" w:themeShade="FF"/>
          <w:sz w:val="20"/>
          <w:szCs w:val="20"/>
          <w:lang w:val="en-US" w:eastAsia="en-US"/>
        </w:rPr>
        <w:t>very complicated</w:t>
      </w:r>
      <w:r w:rsidRPr="51E33C57" w:rsidR="00FF41DF">
        <w:rPr>
          <w:rFonts w:ascii="Arial" w:hAnsi="Arial" w:eastAsia="Arial" w:cs="Arial"/>
          <w:color w:val="000000" w:themeColor="text1" w:themeTint="FF" w:themeShade="FF"/>
          <w:sz w:val="20"/>
          <w:szCs w:val="20"/>
          <w:lang w:val="en-US" w:eastAsia="en-US"/>
        </w:rPr>
        <w:t xml:space="preserve"> and very lot of cases</w:t>
      </w:r>
      <w:r w:rsidRPr="51E33C57" w:rsidR="0DC1496D">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records to be taken care of. And </w:t>
      </w:r>
      <w:r w:rsidRPr="51E33C57" w:rsidR="00FF41DF">
        <w:rPr>
          <w:rFonts w:ascii="Arial" w:hAnsi="Arial" w:eastAsia="Arial" w:cs="Arial"/>
          <w:color w:val="000000" w:themeColor="text1" w:themeTint="FF" w:themeShade="FF"/>
          <w:sz w:val="20"/>
          <w:szCs w:val="20"/>
          <w:lang w:val="en-US" w:eastAsia="en-US"/>
        </w:rPr>
        <w:t xml:space="preserve">then the team whom we recruited as a </w:t>
      </w:r>
      <w:r w:rsidRPr="51E33C57" w:rsidR="00FF41DF">
        <w:rPr>
          <w:rFonts w:ascii="Arial" w:hAnsi="Arial" w:eastAsia="Arial" w:cs="Arial"/>
          <w:color w:val="000000" w:themeColor="text1" w:themeTint="FF" w:themeShade="FF"/>
          <w:sz w:val="20"/>
          <w:szCs w:val="20"/>
          <w:lang w:val="en-US" w:eastAsia="en-US"/>
        </w:rPr>
        <w:t>team</w:t>
      </w:r>
      <w:r w:rsidRPr="51E33C57" w:rsidR="5421BF5D">
        <w:rPr>
          <w:rFonts w:ascii="Arial" w:hAnsi="Arial" w:eastAsia="Arial" w:cs="Arial"/>
          <w:color w:val="000000" w:themeColor="text1" w:themeTint="FF" w:themeShade="FF"/>
          <w:sz w:val="20"/>
          <w:szCs w:val="20"/>
          <w:lang w:val="en-US" w:eastAsia="en-US"/>
        </w:rPr>
        <w:t xml:space="preserve"> m</w:t>
      </w:r>
      <w:r w:rsidRPr="51E33C57" w:rsidR="00FF41DF">
        <w:rPr>
          <w:rFonts w:ascii="Arial" w:hAnsi="Arial" w:eastAsia="Arial" w:cs="Arial"/>
          <w:color w:val="000000" w:themeColor="text1" w:themeTint="FF" w:themeShade="FF"/>
          <w:sz w:val="20"/>
          <w:szCs w:val="20"/>
          <w:lang w:val="en-US" w:eastAsia="en-US"/>
        </w:rPr>
        <w:t>embers</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don't</w:t>
      </w:r>
      <w:r w:rsidRPr="51E33C57" w:rsidR="00FF41DF">
        <w:rPr>
          <w:rFonts w:ascii="Arial" w:hAnsi="Arial" w:eastAsia="Arial" w:cs="Arial"/>
          <w:color w:val="000000" w:themeColor="text1" w:themeTint="FF" w:themeShade="FF"/>
          <w:sz w:val="20"/>
          <w:szCs w:val="20"/>
          <w:lang w:val="en-US" w:eastAsia="en-US"/>
        </w:rPr>
        <w:t xml:space="preserve"> have a health care background, or </w:t>
      </w:r>
      <w:r w:rsidRPr="51E33C57" w:rsidR="00FF41DF">
        <w:rPr>
          <w:rFonts w:ascii="Arial" w:hAnsi="Arial" w:eastAsia="Arial" w:cs="Arial"/>
          <w:color w:val="000000" w:themeColor="text1" w:themeTint="FF" w:themeShade="FF"/>
          <w:sz w:val="20"/>
          <w:szCs w:val="20"/>
          <w:lang w:val="en-US" w:eastAsia="en-US"/>
        </w:rPr>
        <w:t>don't</w:t>
      </w:r>
      <w:r w:rsidRPr="51E33C57" w:rsidR="00FF41DF">
        <w:rPr>
          <w:rFonts w:ascii="Arial" w:hAnsi="Arial" w:eastAsia="Arial" w:cs="Arial"/>
          <w:color w:val="000000" w:themeColor="text1" w:themeTint="FF" w:themeShade="FF"/>
          <w:sz w:val="20"/>
          <w:szCs w:val="20"/>
          <w:lang w:val="en-US" w:eastAsia="en-US"/>
        </w:rPr>
        <w:t xml:space="preserve"> know how to interview people. They are all working for </w:t>
      </w:r>
      <w:r w:rsidRPr="51E33C57" w:rsidR="00FF41DF">
        <w:rPr>
          <w:rFonts w:ascii="Arial" w:hAnsi="Arial" w:eastAsia="Arial" w:cs="Arial"/>
          <w:color w:val="000000" w:themeColor="text1" w:themeTint="FF" w:themeShade="FF"/>
          <w:sz w:val="20"/>
          <w:szCs w:val="20"/>
          <w:lang w:val="en-US" w:eastAsia="en-US"/>
        </w:rPr>
        <w:t>the public</w:t>
      </w:r>
      <w:r w:rsidRPr="51E33C57" w:rsidR="00FF41DF">
        <w:rPr>
          <w:rFonts w:ascii="Arial" w:hAnsi="Arial" w:eastAsia="Arial" w:cs="Arial"/>
          <w:color w:val="000000" w:themeColor="text1" w:themeTint="FF" w:themeShade="FF"/>
          <w:sz w:val="20"/>
          <w:szCs w:val="20"/>
          <w:lang w:val="en-US" w:eastAsia="en-US"/>
        </w:rPr>
        <w:t xml:space="preserve"> health in </w:t>
      </w:r>
      <w:r w:rsidRPr="51E33C57" w:rsidR="00FF41DF">
        <w:rPr>
          <w:rFonts w:ascii="Arial" w:hAnsi="Arial" w:eastAsia="Arial" w:cs="Arial"/>
          <w:color w:val="000000" w:themeColor="text1" w:themeTint="FF" w:themeShade="FF"/>
          <w:sz w:val="20"/>
          <w:szCs w:val="20"/>
          <w:lang w:val="en-US" w:eastAsia="en-US"/>
        </w:rPr>
        <w:t>a different position</w:t>
      </w:r>
      <w:r w:rsidRPr="51E33C57" w:rsidR="00FF41DF">
        <w:rPr>
          <w:rFonts w:ascii="Arial" w:hAnsi="Arial" w:eastAsia="Arial" w:cs="Arial"/>
          <w:color w:val="000000" w:themeColor="text1" w:themeTint="FF" w:themeShade="FF"/>
          <w:sz w:val="20"/>
          <w:szCs w:val="20"/>
          <w:lang w:val="en-US" w:eastAsia="en-US"/>
        </w:rPr>
        <w:t xml:space="preserve">, and then they have been recruited </w:t>
      </w:r>
      <w:r w:rsidRPr="51E33C57" w:rsidR="00FF41DF">
        <w:rPr>
          <w:rFonts w:ascii="Arial" w:hAnsi="Arial" w:eastAsia="Arial" w:cs="Arial"/>
          <w:color w:val="000000" w:themeColor="text1" w:themeTint="FF" w:themeShade="FF"/>
          <w:sz w:val="20"/>
          <w:szCs w:val="20"/>
          <w:lang w:val="en-US" w:eastAsia="en-US"/>
        </w:rPr>
        <w:t>to</w:t>
      </w:r>
      <w:r w:rsidRPr="51E33C57" w:rsidR="00FF41DF">
        <w:rPr>
          <w:rFonts w:ascii="Arial" w:hAnsi="Arial" w:eastAsia="Arial" w:cs="Arial"/>
          <w:color w:val="000000" w:themeColor="text1" w:themeTint="FF" w:themeShade="FF"/>
          <w:sz w:val="20"/>
          <w:szCs w:val="20"/>
          <w:lang w:val="en-US" w:eastAsia="en-US"/>
        </w:rPr>
        <w:t xml:space="preserve"> these rules, so we nee</w:t>
      </w:r>
      <w:r w:rsidRPr="51E33C57" w:rsidR="00FF41DF">
        <w:rPr>
          <w:rFonts w:ascii="Arial" w:hAnsi="Arial" w:eastAsia="Arial" w:cs="Arial"/>
          <w:color w:val="000000" w:themeColor="text1" w:themeTint="FF" w:themeShade="FF"/>
          <w:sz w:val="20"/>
          <w:szCs w:val="20"/>
          <w:lang w:val="en-US" w:eastAsia="en-US"/>
        </w:rPr>
        <w:t xml:space="preserve">d to train them. It was </w:t>
      </w:r>
      <w:r w:rsidRPr="51E33C57" w:rsidR="00FF41DF">
        <w:rPr>
          <w:rFonts w:ascii="Arial" w:hAnsi="Arial" w:eastAsia="Arial" w:cs="Arial"/>
          <w:color w:val="000000" w:themeColor="text1" w:themeTint="FF" w:themeShade="FF"/>
          <w:sz w:val="20"/>
          <w:szCs w:val="20"/>
          <w:lang w:val="en-US" w:eastAsia="en-US"/>
        </w:rPr>
        <w:t>very challenging</w:t>
      </w:r>
      <w:r w:rsidRPr="51E33C57" w:rsidR="00FF41DF">
        <w:rPr>
          <w:rFonts w:ascii="Arial" w:hAnsi="Arial" w:eastAsia="Arial" w:cs="Arial"/>
          <w:color w:val="000000" w:themeColor="text1" w:themeTint="FF" w:themeShade="FF"/>
          <w:sz w:val="20"/>
          <w:szCs w:val="20"/>
          <w:lang w:val="en-US" w:eastAsia="en-US"/>
        </w:rPr>
        <w:t xml:space="preserve"> to train </w:t>
      </w:r>
      <w:r w:rsidRPr="51E33C57" w:rsidR="00FF41DF">
        <w:rPr>
          <w:rFonts w:ascii="Arial" w:hAnsi="Arial" w:eastAsia="Arial" w:cs="Arial"/>
          <w:color w:val="000000" w:themeColor="text1" w:themeTint="FF" w:themeShade="FF"/>
          <w:sz w:val="20"/>
          <w:szCs w:val="20"/>
          <w:lang w:val="en-US" w:eastAsia="en-US"/>
        </w:rPr>
        <w:t>them, because</w:t>
      </w:r>
      <w:r w:rsidRPr="51E33C57" w:rsidR="00FF41DF">
        <w:rPr>
          <w:rFonts w:ascii="Arial" w:hAnsi="Arial" w:eastAsia="Arial" w:cs="Arial"/>
          <w:color w:val="000000" w:themeColor="text1" w:themeTint="FF" w:themeShade="FF"/>
          <w:sz w:val="20"/>
          <w:szCs w:val="20"/>
          <w:lang w:val="en-US" w:eastAsia="en-US"/>
        </w:rPr>
        <w:t xml:space="preserve"> some are emotionally very delicate already. And then, if the person is not feeling well, you need to know how to talk to them in a convincing way. Not everybody is good at talking. Not everyb</w:t>
      </w:r>
      <w:r w:rsidRPr="51E33C57" w:rsidR="00FF41DF">
        <w:rPr>
          <w:rFonts w:ascii="Arial" w:hAnsi="Arial" w:eastAsia="Arial" w:cs="Arial"/>
          <w:color w:val="000000" w:themeColor="text1" w:themeTint="FF" w:themeShade="FF"/>
          <w:sz w:val="20"/>
          <w:szCs w:val="20"/>
          <w:lang w:val="en-US" w:eastAsia="en-US"/>
        </w:rPr>
        <w:t xml:space="preserve">ody </w:t>
      </w:r>
      <w:r w:rsidRPr="51E33C57" w:rsidR="51835F30">
        <w:rPr>
          <w:rFonts w:ascii="Arial" w:hAnsi="Arial" w:eastAsia="Arial" w:cs="Arial"/>
          <w:color w:val="000000" w:themeColor="text1" w:themeTint="FF" w:themeShade="FF"/>
          <w:sz w:val="20"/>
          <w:szCs w:val="20"/>
          <w:lang w:val="en-US" w:eastAsia="en-US"/>
        </w:rPr>
        <w:t>h</w:t>
      </w:r>
      <w:r w:rsidRPr="51E33C57" w:rsidR="00FF41DF">
        <w:rPr>
          <w:rFonts w:ascii="Arial" w:hAnsi="Arial" w:eastAsia="Arial" w:cs="Arial"/>
          <w:color w:val="000000" w:themeColor="text1" w:themeTint="FF" w:themeShade="FF"/>
          <w:sz w:val="20"/>
          <w:szCs w:val="20"/>
          <w:lang w:val="en-US" w:eastAsia="en-US"/>
        </w:rPr>
        <w:t>as</w:t>
      </w:r>
      <w:r w:rsidRPr="51E33C57" w:rsidR="00FF41DF">
        <w:rPr>
          <w:rFonts w:ascii="Arial" w:hAnsi="Arial" w:eastAsia="Arial" w:cs="Arial"/>
          <w:color w:val="000000" w:themeColor="text1" w:themeTint="FF" w:themeShade="FF"/>
          <w:sz w:val="20"/>
          <w:szCs w:val="20"/>
          <w:lang w:val="en-US" w:eastAsia="en-US"/>
        </w:rPr>
        <w:t xml:space="preserve"> talking, like, you know, interviewing skills or not </w:t>
      </w:r>
      <w:r w:rsidRPr="51E33C57" w:rsidR="47E2610D">
        <w:rPr>
          <w:rFonts w:ascii="Arial" w:hAnsi="Arial" w:eastAsia="Arial" w:cs="Arial"/>
          <w:color w:val="000000" w:themeColor="text1" w:themeTint="FF" w:themeShade="FF"/>
          <w:sz w:val="20"/>
          <w:szCs w:val="20"/>
          <w:lang w:val="en-US" w:eastAsia="en-US"/>
        </w:rPr>
        <w:t>e</w:t>
      </w:r>
      <w:r w:rsidRPr="51E33C57" w:rsidR="00FF41DF">
        <w:rPr>
          <w:rFonts w:ascii="Arial" w:hAnsi="Arial" w:eastAsia="Arial" w:cs="Arial"/>
          <w:color w:val="000000" w:themeColor="text1" w:themeTint="FF" w:themeShade="FF"/>
          <w:sz w:val="20"/>
          <w:szCs w:val="20"/>
          <w:lang w:val="en-US" w:eastAsia="en-US"/>
        </w:rPr>
        <w:t>veryone knows how to deal with</w:t>
      </w:r>
      <w:r w:rsidRPr="51E33C57" w:rsidR="7FE3A70D">
        <w:rPr>
          <w:rFonts w:ascii="Arial" w:hAnsi="Arial" w:eastAsia="Arial" w:cs="Arial"/>
          <w:color w:val="000000" w:themeColor="text1" w:themeTint="FF" w:themeShade="FF"/>
          <w:sz w:val="20"/>
          <w:szCs w:val="20"/>
          <w:lang w:val="en-US" w:eastAsia="en-US"/>
        </w:rPr>
        <w:t>, like</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 xml:space="preserve">some people say this is a fake call from the public health, so they </w:t>
      </w:r>
      <w:r w:rsidRPr="51E33C57" w:rsidR="00FF41DF">
        <w:rPr>
          <w:rFonts w:ascii="Arial" w:hAnsi="Arial" w:eastAsia="Arial" w:cs="Arial"/>
          <w:color w:val="000000" w:themeColor="text1" w:themeTint="FF" w:themeShade="FF"/>
          <w:sz w:val="20"/>
          <w:szCs w:val="20"/>
          <w:lang w:val="en-US" w:eastAsia="en-US"/>
        </w:rPr>
        <w:t>have to</w:t>
      </w:r>
      <w:r w:rsidRPr="51E33C57" w:rsidR="00FF41DF">
        <w:rPr>
          <w:rFonts w:ascii="Arial" w:hAnsi="Arial" w:eastAsia="Arial" w:cs="Arial"/>
          <w:color w:val="000000" w:themeColor="text1" w:themeTint="FF" w:themeShade="FF"/>
          <w:sz w:val="20"/>
          <w:szCs w:val="20"/>
          <w:lang w:val="en-US" w:eastAsia="en-US"/>
        </w:rPr>
        <w:t xml:space="preserve"> convince and say, </w:t>
      </w:r>
      <w:r w:rsidRPr="51E33C57" w:rsidR="03DF49BC">
        <w:rPr>
          <w:rFonts w:ascii="Arial" w:hAnsi="Arial" w:eastAsia="Arial" w:cs="Arial"/>
          <w:color w:val="000000" w:themeColor="text1" w:themeTint="FF" w:themeShade="FF"/>
          <w:sz w:val="20"/>
          <w:szCs w:val="20"/>
          <w:lang w:val="en-US" w:eastAsia="en-US"/>
        </w:rPr>
        <w:t>‘Y</w:t>
      </w:r>
      <w:r w:rsidRPr="51E33C57" w:rsidR="00FF41DF">
        <w:rPr>
          <w:rFonts w:ascii="Arial" w:hAnsi="Arial" w:eastAsia="Arial" w:cs="Arial"/>
          <w:color w:val="000000" w:themeColor="text1" w:themeTint="FF" w:themeShade="FF"/>
          <w:sz w:val="20"/>
          <w:szCs w:val="20"/>
          <w:lang w:val="en-US" w:eastAsia="en-US"/>
        </w:rPr>
        <w:t xml:space="preserve">ou know you can call back to </w:t>
      </w:r>
      <w:r w:rsidRPr="51E33C57" w:rsidR="50A64CA6">
        <w:rPr>
          <w:rFonts w:ascii="Arial" w:hAnsi="Arial" w:eastAsia="Arial" w:cs="Arial"/>
          <w:color w:val="000000" w:themeColor="text1" w:themeTint="FF" w:themeShade="FF"/>
          <w:sz w:val="20"/>
          <w:szCs w:val="20"/>
          <w:lang w:val="en-US" w:eastAsia="en-US"/>
        </w:rPr>
        <w:t xml:space="preserve">this number </w:t>
      </w:r>
      <w:r w:rsidRPr="51E33C57" w:rsidR="00FF41DF">
        <w:rPr>
          <w:rFonts w:ascii="Arial" w:hAnsi="Arial" w:eastAsia="Arial" w:cs="Arial"/>
          <w:color w:val="000000" w:themeColor="text1" w:themeTint="FF" w:themeShade="FF"/>
          <w:sz w:val="20"/>
          <w:szCs w:val="20"/>
          <w:lang w:val="en-US" w:eastAsia="en-US"/>
        </w:rPr>
        <w:t>and se</w:t>
      </w:r>
      <w:r w:rsidRPr="51E33C57" w:rsidR="00FF41DF">
        <w:rPr>
          <w:rFonts w:ascii="Arial" w:hAnsi="Arial" w:eastAsia="Arial" w:cs="Arial"/>
          <w:color w:val="000000" w:themeColor="text1" w:themeTint="FF" w:themeShade="FF"/>
          <w:sz w:val="20"/>
          <w:szCs w:val="20"/>
          <w:lang w:val="en-US" w:eastAsia="en-US"/>
        </w:rPr>
        <w:t xml:space="preserve">e </w:t>
      </w:r>
      <w:r w:rsidRPr="51E33C57" w:rsidR="2E5781F0">
        <w:rPr>
          <w:rFonts w:ascii="Arial" w:hAnsi="Arial" w:eastAsia="Arial" w:cs="Arial"/>
          <w:color w:val="000000" w:themeColor="text1" w:themeTint="FF" w:themeShade="FF"/>
          <w:sz w:val="20"/>
          <w:szCs w:val="20"/>
          <w:lang w:val="en-US" w:eastAsia="en-US"/>
        </w:rPr>
        <w:t xml:space="preserve">it’s </w:t>
      </w:r>
      <w:r w:rsidRPr="51E33C57" w:rsidR="00FF41DF">
        <w:rPr>
          <w:rFonts w:ascii="Arial" w:hAnsi="Arial" w:eastAsia="Arial" w:cs="Arial"/>
          <w:color w:val="000000" w:themeColor="text1" w:themeTint="FF" w:themeShade="FF"/>
          <w:sz w:val="20"/>
          <w:szCs w:val="20"/>
          <w:lang w:val="en-US" w:eastAsia="en-US"/>
        </w:rPr>
        <w:t xml:space="preserve">from the </w:t>
      </w:r>
      <w:r w:rsidRPr="51E33C57" w:rsidR="21C27D74">
        <w:rPr>
          <w:rFonts w:ascii="Arial" w:hAnsi="Arial" w:eastAsia="Arial" w:cs="Arial"/>
          <w:color w:val="000000" w:themeColor="text1" w:themeTint="FF" w:themeShade="FF"/>
          <w:sz w:val="20"/>
          <w:szCs w:val="20"/>
          <w:lang w:val="en-US" w:eastAsia="en-US"/>
        </w:rPr>
        <w:t>P</w:t>
      </w:r>
      <w:r w:rsidRPr="51E33C57" w:rsidR="00FF41DF">
        <w:rPr>
          <w:rFonts w:ascii="Arial" w:hAnsi="Arial" w:eastAsia="Arial" w:cs="Arial"/>
          <w:color w:val="000000" w:themeColor="text1" w:themeTint="FF" w:themeShade="FF"/>
          <w:sz w:val="20"/>
          <w:szCs w:val="20"/>
          <w:lang w:val="en-US" w:eastAsia="en-US"/>
        </w:rPr>
        <w:t xml:space="preserve">ublic </w:t>
      </w:r>
      <w:r w:rsidRPr="51E33C57" w:rsidR="595D5EA3">
        <w:rPr>
          <w:rFonts w:ascii="Arial" w:hAnsi="Arial" w:eastAsia="Arial" w:cs="Arial"/>
          <w:color w:val="000000" w:themeColor="text1" w:themeTint="FF" w:themeShade="FF"/>
          <w:sz w:val="20"/>
          <w:szCs w:val="20"/>
          <w:lang w:val="en-US" w:eastAsia="en-US"/>
        </w:rPr>
        <w:t>H</w:t>
      </w:r>
      <w:r w:rsidRPr="51E33C57" w:rsidR="00FF41DF">
        <w:rPr>
          <w:rFonts w:ascii="Arial" w:hAnsi="Arial" w:eastAsia="Arial" w:cs="Arial"/>
          <w:color w:val="000000" w:themeColor="text1" w:themeTint="FF" w:themeShade="FF"/>
          <w:sz w:val="20"/>
          <w:szCs w:val="20"/>
          <w:lang w:val="en-US" w:eastAsia="en-US"/>
        </w:rPr>
        <w:t>ealth.</w:t>
      </w:r>
      <w:r w:rsidRPr="51E33C57" w:rsidR="6F7AB6FA">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there are several challenges and several issues we </w:t>
      </w:r>
      <w:r w:rsidRPr="51E33C57" w:rsidR="00FF41DF">
        <w:rPr>
          <w:rFonts w:ascii="Arial" w:hAnsi="Arial" w:eastAsia="Arial" w:cs="Arial"/>
          <w:color w:val="000000" w:themeColor="text1" w:themeTint="FF" w:themeShade="FF"/>
          <w:sz w:val="20"/>
          <w:szCs w:val="20"/>
          <w:lang w:val="en-US" w:eastAsia="en-US"/>
        </w:rPr>
        <w:t>encountered</w:t>
      </w:r>
      <w:r w:rsidRPr="51E33C57" w:rsidR="00FF41DF">
        <w:rPr>
          <w:rFonts w:ascii="Arial" w:hAnsi="Arial" w:eastAsia="Arial" w:cs="Arial"/>
          <w:color w:val="000000" w:themeColor="text1" w:themeTint="FF" w:themeShade="FF"/>
          <w:sz w:val="20"/>
          <w:szCs w:val="20"/>
          <w:lang w:val="en-US" w:eastAsia="en-US"/>
        </w:rPr>
        <w:t xml:space="preserve"> from the starting, and when the days passed on to</w:t>
      </w:r>
      <w:r w:rsidRPr="51E33C57" w:rsidR="68BEC554">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 when we also worked on vaccine project</w:t>
      </w:r>
      <w:r w:rsidRPr="51E33C57" w:rsidR="5916855D">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583E244A">
        <w:rPr>
          <w:rFonts w:ascii="Arial" w:hAnsi="Arial" w:eastAsia="Arial" w:cs="Arial"/>
          <w:color w:val="000000" w:themeColor="text1" w:themeTint="FF" w:themeShade="FF"/>
          <w:sz w:val="20"/>
          <w:szCs w:val="20"/>
          <w:lang w:val="en-US" w:eastAsia="en-US"/>
        </w:rPr>
        <w:t>p</w:t>
      </w:r>
      <w:r w:rsidRPr="51E33C57" w:rsidR="00FF41DF">
        <w:rPr>
          <w:rFonts w:ascii="Arial" w:hAnsi="Arial" w:eastAsia="Arial" w:cs="Arial"/>
          <w:color w:val="000000" w:themeColor="text1" w:themeTint="FF" w:themeShade="FF"/>
          <w:sz w:val="20"/>
          <w:szCs w:val="20"/>
          <w:lang w:val="en-US" w:eastAsia="en-US"/>
        </w:rPr>
        <w:t xml:space="preserve">eople started asking questions on </w:t>
      </w:r>
      <w:r w:rsidRPr="51E33C57" w:rsidR="59C2ED89">
        <w:rPr>
          <w:rFonts w:ascii="Arial" w:hAnsi="Arial" w:eastAsia="Arial" w:cs="Arial"/>
          <w:color w:val="000000" w:themeColor="text1" w:themeTint="FF" w:themeShade="FF"/>
          <w:sz w:val="20"/>
          <w:szCs w:val="20"/>
          <w:lang w:val="en-US" w:eastAsia="en-US"/>
        </w:rPr>
        <w:t>vaccine</w:t>
      </w:r>
      <w:r w:rsidRPr="51E33C57" w:rsidR="00FF41DF">
        <w:rPr>
          <w:rFonts w:ascii="Arial" w:hAnsi="Arial" w:eastAsia="Arial" w:cs="Arial"/>
          <w:color w:val="000000" w:themeColor="text1" w:themeTint="FF" w:themeShade="FF"/>
          <w:sz w:val="20"/>
          <w:szCs w:val="20"/>
          <w:lang w:val="en-US" w:eastAsia="en-US"/>
        </w:rPr>
        <w:t xml:space="preserve"> hesitancy, </w:t>
      </w:r>
      <w:r w:rsidRPr="51E33C57" w:rsidR="7A08E312">
        <w:rPr>
          <w:rFonts w:ascii="Arial" w:hAnsi="Arial" w:eastAsia="Arial" w:cs="Arial"/>
          <w:color w:val="000000" w:themeColor="text1" w:themeTint="FF" w:themeShade="FF"/>
          <w:sz w:val="20"/>
          <w:szCs w:val="20"/>
          <w:lang w:val="en-US" w:eastAsia="en-US"/>
        </w:rPr>
        <w:t>vaccine</w:t>
      </w:r>
      <w:r w:rsidRPr="51E33C57" w:rsidR="00FF41DF">
        <w:rPr>
          <w:rFonts w:ascii="Arial" w:hAnsi="Arial" w:eastAsia="Arial" w:cs="Arial"/>
          <w:color w:val="000000" w:themeColor="text1" w:themeTint="FF" w:themeShade="FF"/>
          <w:sz w:val="20"/>
          <w:szCs w:val="20"/>
          <w:lang w:val="en-US" w:eastAsia="en-US"/>
        </w:rPr>
        <w:t xml:space="preserve"> skepticism</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these are the new things which came up, and it was very, very hard for them to answer, because they </w:t>
      </w:r>
      <w:r w:rsidRPr="51E33C57" w:rsidR="00FF41DF">
        <w:rPr>
          <w:rFonts w:ascii="Arial" w:hAnsi="Arial" w:eastAsia="Arial" w:cs="Arial"/>
          <w:color w:val="000000" w:themeColor="text1" w:themeTint="FF" w:themeShade="FF"/>
          <w:sz w:val="20"/>
          <w:szCs w:val="20"/>
          <w:lang w:val="en-US" w:eastAsia="en-US"/>
        </w:rPr>
        <w:t>know</w:t>
      </w:r>
      <w:r w:rsidRPr="51E33C57" w:rsidR="00FF41DF">
        <w:rPr>
          <w:rFonts w:ascii="Arial" w:hAnsi="Arial" w:eastAsia="Arial" w:cs="Arial"/>
          <w:color w:val="000000" w:themeColor="text1" w:themeTint="FF" w:themeShade="FF"/>
          <w:sz w:val="20"/>
          <w:szCs w:val="20"/>
          <w:lang w:val="en-US" w:eastAsia="en-US"/>
        </w:rPr>
        <w:t xml:space="preserve"> some of the answers. And then, when we have a meeting every day, they </w:t>
      </w:r>
      <w:r w:rsidRPr="51E33C57" w:rsidR="00FF41DF">
        <w:rPr>
          <w:rFonts w:ascii="Arial" w:hAnsi="Arial" w:eastAsia="Arial" w:cs="Arial"/>
          <w:color w:val="000000" w:themeColor="text1" w:themeTint="FF" w:themeShade="FF"/>
          <w:sz w:val="20"/>
          <w:szCs w:val="20"/>
          <w:lang w:val="en-US" w:eastAsia="en-US"/>
        </w:rPr>
        <w:t>say like a</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superficial things</w:t>
      </w:r>
      <w:r w:rsidRPr="51E33C57" w:rsidR="00FF41DF">
        <w:rPr>
          <w:rFonts w:ascii="Arial" w:hAnsi="Arial" w:eastAsia="Arial" w:cs="Arial"/>
          <w:color w:val="000000" w:themeColor="text1" w:themeTint="FF" w:themeShade="FF"/>
          <w:sz w:val="20"/>
          <w:szCs w:val="20"/>
          <w:lang w:val="en-US" w:eastAsia="en-US"/>
        </w:rPr>
        <w:t>, and we send the Q</w:t>
      </w:r>
      <w:r w:rsidRPr="51E33C57" w:rsidR="1B700B22">
        <w:rPr>
          <w:rFonts w:ascii="Arial" w:hAnsi="Arial" w:eastAsia="Arial" w:cs="Arial"/>
          <w:color w:val="000000" w:themeColor="text1" w:themeTint="FF" w:themeShade="FF"/>
          <w:sz w:val="20"/>
          <w:szCs w:val="20"/>
          <w:lang w:val="en-US" w:eastAsia="en-US"/>
        </w:rPr>
        <w:t>RG</w:t>
      </w:r>
      <w:r w:rsidRPr="51E33C57" w:rsidR="00FF41DF">
        <w:rPr>
          <w:rFonts w:ascii="Arial" w:hAnsi="Arial" w:eastAsia="Arial" w:cs="Arial"/>
          <w:color w:val="000000" w:themeColor="text1" w:themeTint="FF" w:themeShade="FF"/>
          <w:sz w:val="20"/>
          <w:szCs w:val="20"/>
          <w:lang w:val="en-US" w:eastAsia="en-US"/>
        </w:rPr>
        <w:t xml:space="preserve">s and </w:t>
      </w:r>
      <w:r w:rsidRPr="51E33C57" w:rsidR="00FF41DF">
        <w:rPr>
          <w:rFonts w:ascii="Arial" w:hAnsi="Arial" w:eastAsia="Arial" w:cs="Arial"/>
          <w:color w:val="000000" w:themeColor="text1" w:themeTint="FF" w:themeShade="FF"/>
          <w:sz w:val="20"/>
          <w:szCs w:val="20"/>
          <w:lang w:val="en-US" w:eastAsia="en-US"/>
        </w:rPr>
        <w:t>everything</w:t>
      </w:r>
      <w:r w:rsidRPr="51E33C57" w:rsidR="6D331290">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they </w:t>
      </w:r>
      <w:r w:rsidRPr="51E33C57" w:rsidR="00FF41DF">
        <w:rPr>
          <w:rFonts w:ascii="Arial" w:hAnsi="Arial" w:eastAsia="Arial" w:cs="Arial"/>
          <w:color w:val="000000" w:themeColor="text1" w:themeTint="FF" w:themeShade="FF"/>
          <w:sz w:val="20"/>
          <w:szCs w:val="20"/>
          <w:lang w:val="en-US" w:eastAsia="en-US"/>
        </w:rPr>
        <w:t>have</w:t>
      </w:r>
      <w:r w:rsidRPr="51E33C57" w:rsidR="00FF41DF">
        <w:rPr>
          <w:rFonts w:ascii="Arial" w:hAnsi="Arial" w:eastAsia="Arial" w:cs="Arial"/>
          <w:color w:val="000000" w:themeColor="text1" w:themeTint="FF" w:themeShade="FF"/>
          <w:sz w:val="20"/>
          <w:szCs w:val="20"/>
          <w:lang w:val="en-US" w:eastAsia="en-US"/>
        </w:rPr>
        <w:t xml:space="preserve"> to</w:t>
      </w:r>
      <w:r w:rsidRPr="51E33C57" w:rsidR="00FF41DF">
        <w:rPr>
          <w:rFonts w:ascii="Arial" w:hAnsi="Arial" w:eastAsia="Arial" w:cs="Arial"/>
          <w:color w:val="000000" w:themeColor="text1" w:themeTint="FF" w:themeShade="FF"/>
          <w:sz w:val="20"/>
          <w:szCs w:val="20"/>
          <w:lang w:val="en-US" w:eastAsia="en-US"/>
        </w:rPr>
        <w:t xml:space="preserve"> explo</w:t>
      </w:r>
      <w:r w:rsidRPr="51E33C57" w:rsidR="1B150757">
        <w:rPr>
          <w:rFonts w:ascii="Arial" w:hAnsi="Arial" w:eastAsia="Arial" w:cs="Arial"/>
          <w:color w:val="000000" w:themeColor="text1" w:themeTint="FF" w:themeShade="FF"/>
          <w:sz w:val="20"/>
          <w:szCs w:val="20"/>
          <w:lang w:val="en-US" w:eastAsia="en-US"/>
        </w:rPr>
        <w:t>r</w:t>
      </w:r>
      <w:r w:rsidRPr="51E33C57" w:rsidR="00FF41DF">
        <w:rPr>
          <w:rFonts w:ascii="Arial" w:hAnsi="Arial" w:eastAsia="Arial" w:cs="Arial"/>
          <w:color w:val="000000" w:themeColor="text1" w:themeTint="FF" w:themeShade="FF"/>
          <w:sz w:val="20"/>
          <w:szCs w:val="20"/>
          <w:lang w:val="en-US" w:eastAsia="en-US"/>
        </w:rPr>
        <w:t>e. But how many people in their busy li</w:t>
      </w:r>
      <w:r w:rsidRPr="51E33C57" w:rsidR="21D6A186">
        <w:rPr>
          <w:rFonts w:ascii="Arial" w:hAnsi="Arial" w:eastAsia="Arial" w:cs="Arial"/>
          <w:color w:val="000000" w:themeColor="text1" w:themeTint="FF" w:themeShade="FF"/>
          <w:sz w:val="20"/>
          <w:szCs w:val="20"/>
          <w:lang w:val="en-US" w:eastAsia="en-US"/>
        </w:rPr>
        <w:t>v</w:t>
      </w:r>
      <w:r w:rsidRPr="51E33C57" w:rsidR="00FF41DF">
        <w:rPr>
          <w:rFonts w:ascii="Arial" w:hAnsi="Arial" w:eastAsia="Arial" w:cs="Arial"/>
          <w:color w:val="000000" w:themeColor="text1" w:themeTint="FF" w:themeShade="FF"/>
          <w:sz w:val="20"/>
          <w:szCs w:val="20"/>
          <w:lang w:val="en-US" w:eastAsia="en-US"/>
        </w:rPr>
        <w:t>e</w:t>
      </w:r>
      <w:r w:rsidRPr="51E33C57" w:rsidR="21D6A186">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 working for something else to</w:t>
      </w:r>
      <w:r w:rsidRPr="51E33C57" w:rsidR="182EEF8D">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 and then focusing on these projects, will have </w:t>
      </w:r>
      <w:r w:rsidRPr="51E33C57" w:rsidR="41C1703D">
        <w:rPr>
          <w:rFonts w:ascii="Arial" w:hAnsi="Arial" w:eastAsia="Arial" w:cs="Arial"/>
          <w:color w:val="000000" w:themeColor="text1" w:themeTint="FF" w:themeShade="FF"/>
          <w:sz w:val="20"/>
          <w:szCs w:val="20"/>
          <w:lang w:val="en-US" w:eastAsia="en-US"/>
        </w:rPr>
        <w:t>to</w:t>
      </w:r>
      <w:r w:rsidRPr="51E33C57" w:rsidR="00FF41DF">
        <w:rPr>
          <w:rFonts w:ascii="Arial" w:hAnsi="Arial" w:eastAsia="Arial" w:cs="Arial"/>
          <w:color w:val="000000" w:themeColor="text1" w:themeTint="FF" w:themeShade="FF"/>
          <w:sz w:val="20"/>
          <w:szCs w:val="20"/>
          <w:lang w:val="en-US" w:eastAsia="en-US"/>
        </w:rPr>
        <w:t xml:space="preserve"> dig up knowledge to explain to the people. But every day</w:t>
      </w:r>
      <w:r w:rsidRPr="51E33C57" w:rsidR="46B8F756">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that became again the responsibility of me to train the team, and </w:t>
      </w:r>
      <w:r w:rsidRPr="51E33C57" w:rsidR="00FF41DF">
        <w:rPr>
          <w:rFonts w:ascii="Arial" w:hAnsi="Arial" w:eastAsia="Arial" w:cs="Arial"/>
          <w:color w:val="000000" w:themeColor="text1" w:themeTint="FF" w:themeShade="FF"/>
          <w:sz w:val="20"/>
          <w:szCs w:val="20"/>
          <w:lang w:val="en-US" w:eastAsia="en-US"/>
        </w:rPr>
        <w:t xml:space="preserve">not only answer to their questions, but </w:t>
      </w:r>
      <w:r w:rsidRPr="51E33C57" w:rsidR="00FF41DF">
        <w:rPr>
          <w:rFonts w:ascii="Arial" w:hAnsi="Arial" w:eastAsia="Arial" w:cs="Arial"/>
          <w:color w:val="000000" w:themeColor="text1" w:themeTint="FF" w:themeShade="FF"/>
          <w:sz w:val="20"/>
          <w:szCs w:val="20"/>
          <w:lang w:val="en-US" w:eastAsia="en-US"/>
        </w:rPr>
        <w:t>also</w:t>
      </w:r>
      <w:r w:rsidRPr="51E33C57" w:rsidR="00FF41DF">
        <w:rPr>
          <w:rFonts w:ascii="Arial" w:hAnsi="Arial" w:eastAsia="Arial" w:cs="Arial"/>
          <w:color w:val="000000" w:themeColor="text1" w:themeTint="FF" w:themeShade="FF"/>
          <w:sz w:val="20"/>
          <w:szCs w:val="20"/>
          <w:lang w:val="en-US" w:eastAsia="en-US"/>
        </w:rPr>
        <w:t xml:space="preserve"> we foresee what kind of questions they might </w:t>
      </w:r>
      <w:r w:rsidRPr="51E33C57" w:rsidR="00FF41DF">
        <w:rPr>
          <w:rFonts w:ascii="Arial" w:hAnsi="Arial" w:eastAsia="Arial" w:cs="Arial"/>
          <w:color w:val="000000" w:themeColor="text1" w:themeTint="FF" w:themeShade="FF"/>
          <w:sz w:val="20"/>
          <w:szCs w:val="20"/>
          <w:lang w:val="en-US" w:eastAsia="en-US"/>
        </w:rPr>
        <w:t>encounter</w:t>
      </w:r>
      <w:r w:rsidRPr="51E33C57" w:rsidR="00FF41DF">
        <w:rPr>
          <w:rFonts w:ascii="Arial" w:hAnsi="Arial" w:eastAsia="Arial" w:cs="Arial"/>
          <w:color w:val="000000" w:themeColor="text1" w:themeTint="FF" w:themeShade="FF"/>
          <w:sz w:val="20"/>
          <w:szCs w:val="20"/>
          <w:lang w:val="en-US" w:eastAsia="en-US"/>
        </w:rPr>
        <w:t xml:space="preserve"> from the patients, and then answer to them ahead and prepare them ahead for all the challenges. But sometimes there are cases where </w:t>
      </w:r>
      <w:r w:rsidRPr="51E33C57" w:rsidR="00FF41DF">
        <w:rPr>
          <w:rFonts w:ascii="Arial" w:hAnsi="Arial" w:eastAsia="Arial" w:cs="Arial"/>
          <w:color w:val="000000" w:themeColor="text1" w:themeTint="FF" w:themeShade="FF"/>
          <w:sz w:val="20"/>
          <w:szCs w:val="20"/>
          <w:lang w:val="en-US" w:eastAsia="en-US"/>
        </w:rPr>
        <w:t>they'll</w:t>
      </w:r>
      <w:r w:rsidRPr="51E33C57" w:rsidR="00FF41DF">
        <w:rPr>
          <w:rFonts w:ascii="Arial" w:hAnsi="Arial" w:eastAsia="Arial" w:cs="Arial"/>
          <w:color w:val="000000" w:themeColor="text1" w:themeTint="FF" w:themeShade="FF"/>
          <w:sz w:val="20"/>
          <w:szCs w:val="20"/>
          <w:lang w:val="en-US" w:eastAsia="en-US"/>
        </w:rPr>
        <w:t xml:space="preserve"> call us when the</w:t>
      </w:r>
      <w:r w:rsidRPr="51E33C57" w:rsidR="00FF41DF">
        <w:rPr>
          <w:rFonts w:ascii="Arial" w:hAnsi="Arial" w:eastAsia="Arial" w:cs="Arial"/>
          <w:color w:val="000000" w:themeColor="text1" w:themeTint="FF" w:themeShade="FF"/>
          <w:sz w:val="20"/>
          <w:szCs w:val="20"/>
          <w:lang w:val="en-US" w:eastAsia="en-US"/>
        </w:rPr>
        <w:t xml:space="preserve">y are in the phone </w:t>
      </w:r>
      <w:r w:rsidRPr="51E33C57" w:rsidR="37ACE507">
        <w:rPr>
          <w:rFonts w:ascii="Arial" w:hAnsi="Arial" w:eastAsia="Arial" w:cs="Arial"/>
          <w:color w:val="000000" w:themeColor="text1" w:themeTint="FF" w:themeShade="FF"/>
          <w:sz w:val="20"/>
          <w:szCs w:val="20"/>
          <w:lang w:val="en-US" w:eastAsia="en-US"/>
        </w:rPr>
        <w:t>c</w:t>
      </w:r>
      <w:r w:rsidRPr="51E33C57" w:rsidR="00FF41DF">
        <w:rPr>
          <w:rFonts w:ascii="Arial" w:hAnsi="Arial" w:eastAsia="Arial" w:cs="Arial"/>
          <w:color w:val="000000" w:themeColor="text1" w:themeTint="FF" w:themeShade="FF"/>
          <w:sz w:val="20"/>
          <w:szCs w:val="20"/>
          <w:lang w:val="en-US" w:eastAsia="en-US"/>
        </w:rPr>
        <w:t>all</w:t>
      </w:r>
      <w:r w:rsidRPr="51E33C57" w:rsidR="3F49C72E">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like laptop there will be the patient</w:t>
      </w:r>
      <w:r w:rsidRPr="51E33C57" w:rsidR="5F557031">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and then they call us to ask, </w:t>
      </w:r>
      <w:r w:rsidRPr="51E33C57" w:rsidR="56C39611">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So</w:t>
      </w:r>
      <w:r w:rsidRPr="51E33C57" w:rsidR="367DBA9B">
        <w:rPr>
          <w:rFonts w:ascii="Arial" w:hAnsi="Arial" w:eastAsia="Arial" w:cs="Arial"/>
          <w:color w:val="000000" w:themeColor="text1" w:themeTint="FF" w:themeShade="FF"/>
          <w:sz w:val="20"/>
          <w:szCs w:val="20"/>
          <w:lang w:val="en-US" w:eastAsia="en-US"/>
        </w:rPr>
        <w:t xml:space="preserve"> uh</w:t>
      </w:r>
      <w:r w:rsidRPr="51E33C57" w:rsidR="00FF41DF">
        <w:rPr>
          <w:rFonts w:ascii="Arial" w:hAnsi="Arial" w:eastAsia="Arial" w:cs="Arial"/>
          <w:color w:val="000000" w:themeColor="text1" w:themeTint="FF" w:themeShade="FF"/>
          <w:sz w:val="20"/>
          <w:szCs w:val="20"/>
          <w:lang w:val="en-US" w:eastAsia="en-US"/>
        </w:rPr>
        <w:t xml:space="preserve"> hey </w:t>
      </w:r>
      <w:r w:rsidRPr="51E33C57" w:rsidR="338EB829">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his is what it is, but I</w:t>
      </w:r>
      <w:r w:rsidRPr="51E33C57" w:rsidR="00FF41DF">
        <w:rPr>
          <w:rFonts w:ascii="Arial" w:hAnsi="Arial" w:eastAsia="Arial" w:cs="Arial"/>
          <w:color w:val="000000" w:themeColor="text1" w:themeTint="FF" w:themeShade="FF"/>
          <w:sz w:val="20"/>
          <w:szCs w:val="20"/>
          <w:lang w:val="en-US" w:eastAsia="en-US"/>
        </w:rPr>
        <w:t xml:space="preserve"> don't know the answer</w:t>
      </w:r>
      <w:r w:rsidRPr="51E33C57" w:rsidR="0C266048">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2017BE0D">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o how can I answer to this question?</w:t>
      </w:r>
      <w:r w:rsidRPr="51E33C57" w:rsidR="1E9C39C7">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there are situations.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it's like</w:t>
      </w:r>
      <w:r w:rsidRPr="51E33C57" w:rsidR="21D85129">
        <w:rPr>
          <w:rFonts w:ascii="Arial" w:hAnsi="Arial" w:eastAsia="Arial" w:cs="Arial"/>
          <w:color w:val="000000" w:themeColor="text1" w:themeTint="FF" w:themeShade="FF"/>
          <w:sz w:val="20"/>
          <w:szCs w:val="20"/>
          <w:lang w:val="en-US" w:eastAsia="en-US"/>
        </w:rPr>
        <w:t xml:space="preserve"> uh</w:t>
      </w:r>
      <w:r w:rsidRPr="51E33C57" w:rsidR="00FF41DF">
        <w:rPr>
          <w:rFonts w:ascii="Arial" w:hAnsi="Arial" w:eastAsia="Arial" w:cs="Arial"/>
          <w:color w:val="000000" w:themeColor="text1" w:themeTint="FF" w:themeShade="FF"/>
          <w:sz w:val="20"/>
          <w:szCs w:val="20"/>
          <w:lang w:val="en-US" w:eastAsia="en-US"/>
        </w:rPr>
        <w:t xml:space="preserve"> stressfu</w:t>
      </w:r>
      <w:r w:rsidRPr="51E33C57" w:rsidR="00FF41DF">
        <w:rPr>
          <w:rFonts w:ascii="Arial" w:hAnsi="Arial" w:eastAsia="Arial" w:cs="Arial"/>
          <w:color w:val="000000" w:themeColor="text1" w:themeTint="FF" w:themeShade="FF"/>
          <w:sz w:val="20"/>
          <w:szCs w:val="20"/>
          <w:lang w:val="en-US" w:eastAsia="en-US"/>
        </w:rPr>
        <w:t xml:space="preserve">l. </w:t>
      </w:r>
      <w:r w:rsidRPr="51E33C57" w:rsidR="00FF41DF">
        <w:rPr>
          <w:rFonts w:ascii="Arial" w:hAnsi="Arial" w:eastAsia="Arial" w:cs="Arial"/>
          <w:color w:val="000000" w:themeColor="text1" w:themeTint="FF" w:themeShade="FF"/>
          <w:sz w:val="20"/>
          <w:szCs w:val="20"/>
          <w:lang w:val="en-US" w:eastAsia="en-US"/>
        </w:rPr>
        <w:t xml:space="preserve">Sometimes </w:t>
      </w:r>
      <w:r w:rsidRPr="51E33C57" w:rsidR="00FF41DF">
        <w:rPr>
          <w:rFonts w:ascii="Arial" w:hAnsi="Arial" w:eastAsia="Arial" w:cs="Arial"/>
          <w:color w:val="000000" w:themeColor="text1" w:themeTint="FF" w:themeShade="FF"/>
          <w:sz w:val="20"/>
          <w:szCs w:val="20"/>
          <w:lang w:val="en-US" w:eastAsia="en-US"/>
        </w:rPr>
        <w:t>like</w:t>
      </w:r>
      <w:r w:rsidRPr="51E33C57" w:rsidR="00FF41DF">
        <w:rPr>
          <w:rFonts w:ascii="Arial" w:hAnsi="Arial" w:eastAsia="Arial" w:cs="Arial"/>
          <w:color w:val="000000" w:themeColor="text1" w:themeTint="FF" w:themeShade="FF"/>
          <w:sz w:val="20"/>
          <w:szCs w:val="20"/>
          <w:lang w:val="en-US" w:eastAsia="en-US"/>
        </w:rPr>
        <w:t xml:space="preserve"> we take food to eat for </w:t>
      </w:r>
      <w:r w:rsidRPr="51E33C57" w:rsidR="00FF41DF">
        <w:rPr>
          <w:rFonts w:ascii="Arial" w:hAnsi="Arial" w:eastAsia="Arial" w:cs="Arial"/>
          <w:color w:val="000000" w:themeColor="text1" w:themeTint="FF" w:themeShade="FF"/>
          <w:sz w:val="20"/>
          <w:szCs w:val="20"/>
          <w:lang w:val="en-US" w:eastAsia="en-US"/>
        </w:rPr>
        <w:t>the lunch</w:t>
      </w:r>
      <w:r w:rsidRPr="51E33C57" w:rsidR="00FF41DF">
        <w:rPr>
          <w:rFonts w:ascii="Arial" w:hAnsi="Arial" w:eastAsia="Arial" w:cs="Arial"/>
          <w:color w:val="000000" w:themeColor="text1" w:themeTint="FF" w:themeShade="FF"/>
          <w:sz w:val="20"/>
          <w:szCs w:val="20"/>
          <w:lang w:val="en-US" w:eastAsia="en-US"/>
        </w:rPr>
        <w:t xml:space="preserve"> or anything, and then you get a call,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like back and forth </w:t>
      </w:r>
      <w:r w:rsidRPr="51E33C57" w:rsidR="2502D02B">
        <w:rPr>
          <w:rFonts w:ascii="Arial" w:hAnsi="Arial" w:eastAsia="Arial" w:cs="Arial"/>
          <w:color w:val="000000" w:themeColor="text1" w:themeTint="FF" w:themeShade="FF"/>
          <w:sz w:val="20"/>
          <w:szCs w:val="20"/>
          <w:lang w:val="en-US" w:eastAsia="en-US"/>
        </w:rPr>
        <w:t xml:space="preserve">all </w:t>
      </w:r>
      <w:r w:rsidRPr="51E33C57" w:rsidR="00FF41DF">
        <w:rPr>
          <w:rFonts w:ascii="Arial" w:hAnsi="Arial" w:eastAsia="Arial" w:cs="Arial"/>
          <w:color w:val="000000" w:themeColor="text1" w:themeTint="FF" w:themeShade="FF"/>
          <w:sz w:val="20"/>
          <w:szCs w:val="20"/>
          <w:lang w:val="en-US" w:eastAsia="en-US"/>
        </w:rPr>
        <w:t xml:space="preserve">day. It was </w:t>
      </w:r>
      <w:r w:rsidRPr="51E33C57" w:rsidR="00FF41DF">
        <w:rPr>
          <w:rFonts w:ascii="Arial" w:hAnsi="Arial" w:eastAsia="Arial" w:cs="Arial"/>
          <w:color w:val="000000" w:themeColor="text1" w:themeTint="FF" w:themeShade="FF"/>
          <w:sz w:val="20"/>
          <w:szCs w:val="20"/>
          <w:lang w:val="en-US" w:eastAsia="en-US"/>
        </w:rPr>
        <w:t>busy kind of</w:t>
      </w:r>
      <w:r w:rsidRPr="51E33C57" w:rsidR="4CD42E25">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and tricky. But </w:t>
      </w:r>
      <w:r w:rsidRPr="51E33C57" w:rsidR="00FF41DF">
        <w:rPr>
          <w:rFonts w:ascii="Arial" w:hAnsi="Arial" w:eastAsia="Arial" w:cs="Arial"/>
          <w:color w:val="000000" w:themeColor="text1" w:themeTint="FF" w:themeShade="FF"/>
          <w:sz w:val="20"/>
          <w:szCs w:val="20"/>
          <w:lang w:val="en-US" w:eastAsia="en-US"/>
        </w:rPr>
        <w:t>yeah</w:t>
      </w:r>
      <w:r w:rsidRPr="51E33C57" w:rsidR="00FF41DF">
        <w:rPr>
          <w:rFonts w:ascii="Arial" w:hAnsi="Arial" w:eastAsia="Arial" w:cs="Arial"/>
          <w:color w:val="000000" w:themeColor="text1" w:themeTint="FF" w:themeShade="FF"/>
          <w:sz w:val="20"/>
          <w:szCs w:val="20"/>
          <w:lang w:val="en-US" w:eastAsia="en-US"/>
        </w:rPr>
        <w:t xml:space="preserve">, we went through up and then down, and sometimes there were very </w:t>
      </w:r>
      <w:r w:rsidRPr="51E33C57" w:rsidR="00FF41DF">
        <w:rPr>
          <w:rFonts w:ascii="Arial" w:hAnsi="Arial" w:eastAsia="Arial" w:cs="Arial"/>
          <w:color w:val="000000" w:themeColor="text1" w:themeTint="FF" w:themeShade="FF"/>
          <w:sz w:val="20"/>
          <w:szCs w:val="20"/>
          <w:lang w:val="en-US" w:eastAsia="en-US"/>
        </w:rPr>
        <w:t>le</w:t>
      </w:r>
      <w:r w:rsidRPr="51E33C57" w:rsidR="5D411EF8">
        <w:rPr>
          <w:rFonts w:ascii="Arial" w:hAnsi="Arial" w:eastAsia="Arial" w:cs="Arial"/>
          <w:color w:val="000000" w:themeColor="text1" w:themeTint="FF" w:themeShade="FF"/>
          <w:sz w:val="20"/>
          <w:szCs w:val="20"/>
          <w:lang w:val="en-US" w:eastAsia="en-US"/>
        </w:rPr>
        <w:t>ss</w:t>
      </w:r>
      <w:r w:rsidRPr="51E33C57" w:rsidR="00FF41DF">
        <w:rPr>
          <w:rFonts w:ascii="Arial" w:hAnsi="Arial" w:eastAsia="Arial" w:cs="Arial"/>
          <w:color w:val="000000" w:themeColor="text1" w:themeTint="FF" w:themeShade="FF"/>
          <w:sz w:val="20"/>
          <w:szCs w:val="20"/>
          <w:lang w:val="en-US" w:eastAsia="en-US"/>
        </w:rPr>
        <w:t xml:space="preserve"> case</w:t>
      </w:r>
      <w:r w:rsidRPr="51E33C57" w:rsidR="26DE1318">
        <w:rPr>
          <w:rFonts w:ascii="Arial" w:hAnsi="Arial" w:eastAsia="Arial" w:cs="Arial"/>
          <w:color w:val="000000" w:themeColor="text1" w:themeTint="FF" w:themeShade="FF"/>
          <w:sz w:val="20"/>
          <w:szCs w:val="20"/>
          <w:lang w:val="en-US" w:eastAsia="en-US"/>
        </w:rPr>
        <w:t>s</w:t>
      </w:r>
      <w:r w:rsidRPr="51E33C57" w:rsidR="6A2D845E">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5B74347D">
        <w:rPr>
          <w:rFonts w:ascii="Arial" w:hAnsi="Arial" w:eastAsia="Arial" w:cs="Arial"/>
          <w:color w:val="000000" w:themeColor="text1" w:themeTint="FF" w:themeShade="FF"/>
          <w:sz w:val="20"/>
          <w:szCs w:val="20"/>
          <w:lang w:val="en-US" w:eastAsia="en-US"/>
        </w:rPr>
        <w:t>a</w:t>
      </w:r>
      <w:r w:rsidRPr="51E33C57" w:rsidR="00FF41DF">
        <w:rPr>
          <w:rFonts w:ascii="Arial" w:hAnsi="Arial" w:eastAsia="Arial" w:cs="Arial"/>
          <w:color w:val="000000" w:themeColor="text1" w:themeTint="FF" w:themeShade="FF"/>
          <w:sz w:val="20"/>
          <w:szCs w:val="20"/>
          <w:lang w:val="en-US" w:eastAsia="en-US"/>
        </w:rPr>
        <w:t xml:space="preserve">nd then it was going </w:t>
      </w:r>
      <w:r w:rsidRPr="51E33C57" w:rsidR="00FF41DF">
        <w:rPr>
          <w:rFonts w:ascii="Arial" w:hAnsi="Arial" w:eastAsia="Arial" w:cs="Arial"/>
          <w:color w:val="000000" w:themeColor="text1" w:themeTint="FF" w:themeShade="FF"/>
          <w:sz w:val="20"/>
          <w:szCs w:val="20"/>
          <w:lang w:val="en-US" w:eastAsia="en-US"/>
        </w:rPr>
        <w:t>very slow</w:t>
      </w:r>
      <w:r w:rsidRPr="51E33C57" w:rsidR="00FF41DF">
        <w:rPr>
          <w:rFonts w:ascii="Arial" w:hAnsi="Arial" w:eastAsia="Arial" w:cs="Arial"/>
          <w:color w:val="000000" w:themeColor="text1" w:themeTint="FF" w:themeShade="FF"/>
          <w:sz w:val="20"/>
          <w:szCs w:val="20"/>
          <w:lang w:val="en-US" w:eastAsia="en-US"/>
        </w:rPr>
        <w:t xml:space="preserve">, too. So </w:t>
      </w:r>
      <w:r w:rsidRPr="51E33C57" w:rsidR="00FF41DF">
        <w:rPr>
          <w:rFonts w:ascii="Arial" w:hAnsi="Arial" w:eastAsia="Arial" w:cs="Arial"/>
          <w:color w:val="000000" w:themeColor="text1" w:themeTint="FF" w:themeShade="FF"/>
          <w:sz w:val="20"/>
          <w:szCs w:val="20"/>
          <w:lang w:val="en-US" w:eastAsia="en-US"/>
        </w:rPr>
        <w:t>yeah</w:t>
      </w:r>
      <w:r w:rsidRPr="51E33C57" w:rsidR="00FF41DF">
        <w:rPr>
          <w:rFonts w:ascii="Arial" w:hAnsi="Arial" w:eastAsia="Arial" w:cs="Arial"/>
          <w:color w:val="000000" w:themeColor="text1" w:themeTint="FF" w:themeShade="FF"/>
          <w:sz w:val="20"/>
          <w:szCs w:val="20"/>
          <w:lang w:val="en-US" w:eastAsia="en-US"/>
        </w:rPr>
        <w:t xml:space="preserve">, challenges </w:t>
      </w:r>
      <w:r w:rsidRPr="51E33C57" w:rsidR="11DE3E8D">
        <w:rPr>
          <w:rFonts w:ascii="Arial" w:hAnsi="Arial" w:eastAsia="Arial" w:cs="Arial"/>
          <w:color w:val="000000" w:themeColor="text1" w:themeTint="FF" w:themeShade="FF"/>
          <w:sz w:val="20"/>
          <w:szCs w:val="20"/>
          <w:lang w:val="en-US" w:eastAsia="en-US"/>
        </w:rPr>
        <w:t>are</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every day</w:t>
      </w:r>
      <w:r w:rsidRPr="51E33C57" w:rsidR="73065D8E">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30851D77">
        <w:rPr>
          <w:rFonts w:ascii="Arial" w:hAnsi="Arial" w:eastAsia="Arial" w:cs="Arial"/>
          <w:color w:val="000000" w:themeColor="text1" w:themeTint="FF" w:themeShade="FF"/>
          <w:sz w:val="20"/>
          <w:szCs w:val="20"/>
          <w:lang w:val="en-US" w:eastAsia="en-US"/>
        </w:rPr>
        <w:t>b</w:t>
      </w:r>
      <w:r w:rsidRPr="51E33C57" w:rsidR="00FF41DF">
        <w:rPr>
          <w:rFonts w:ascii="Arial" w:hAnsi="Arial" w:eastAsia="Arial" w:cs="Arial"/>
          <w:color w:val="000000" w:themeColor="text1" w:themeTint="FF" w:themeShade="FF"/>
          <w:sz w:val="20"/>
          <w:szCs w:val="20"/>
          <w:lang w:val="en-US" w:eastAsia="en-US"/>
        </w:rPr>
        <w:t>ut it was</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a</w:t>
      </w:r>
      <w:r w:rsidRPr="51E33C57" w:rsidR="00FF41DF">
        <w:rPr>
          <w:rFonts w:ascii="Arial" w:hAnsi="Arial" w:eastAsia="Arial" w:cs="Arial"/>
          <w:color w:val="000000" w:themeColor="text1" w:themeTint="FF" w:themeShade="FF"/>
          <w:sz w:val="20"/>
          <w:szCs w:val="20"/>
          <w:lang w:val="en-US" w:eastAsia="en-US"/>
        </w:rPr>
        <w:t xml:space="preserve"> good e</w:t>
      </w:r>
      <w:r w:rsidRPr="51E33C57" w:rsidR="00FF41DF">
        <w:rPr>
          <w:rFonts w:ascii="Arial" w:hAnsi="Arial" w:eastAsia="Arial" w:cs="Arial"/>
          <w:color w:val="000000" w:themeColor="text1" w:themeTint="FF" w:themeShade="FF"/>
          <w:sz w:val="20"/>
          <w:szCs w:val="20"/>
          <w:lang w:val="en-US" w:eastAsia="en-US"/>
        </w:rPr>
        <w:t>xperienc</w:t>
      </w:r>
      <w:r w:rsidRPr="51E33C57" w:rsidR="00FF41DF">
        <w:rPr>
          <w:rFonts w:ascii="Arial" w:hAnsi="Arial" w:eastAsia="Arial" w:cs="Arial"/>
          <w:color w:val="000000" w:themeColor="text1" w:themeTint="FF" w:themeShade="FF"/>
          <w:sz w:val="20"/>
          <w:szCs w:val="20"/>
          <w:lang w:val="en-US" w:eastAsia="en-US"/>
        </w:rPr>
        <w:t>e</w:t>
      </w:r>
      <w:r w:rsidRPr="51E33C57" w:rsidR="00FF41DF">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So</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ha</w:t>
      </w:r>
      <w:r w:rsidRPr="51E33C57" w:rsidR="00FF41DF">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w</w:t>
      </w:r>
      <w:r w:rsidRPr="51E33C57" w:rsidR="00FF41DF">
        <w:rPr>
          <w:rFonts w:ascii="Arial" w:hAnsi="Arial" w:eastAsia="Arial" w:cs="Arial"/>
          <w:color w:val="000000" w:themeColor="text1" w:themeTint="FF" w:themeShade="FF"/>
          <w:sz w:val="20"/>
          <w:szCs w:val="20"/>
          <w:lang w:val="en-US" w:eastAsia="en-US"/>
        </w:rPr>
        <w:t xml:space="preserve">hat I </w:t>
      </w:r>
      <w:r w:rsidRPr="51E33C57" w:rsidR="00FF41DF">
        <w:rPr>
          <w:rFonts w:ascii="Arial" w:hAnsi="Arial" w:eastAsia="Arial" w:cs="Arial"/>
          <w:color w:val="000000" w:themeColor="text1" w:themeTint="FF" w:themeShade="FF"/>
          <w:sz w:val="20"/>
          <w:szCs w:val="20"/>
          <w:lang w:val="en-US" w:eastAsia="en-US"/>
        </w:rPr>
        <w:t xml:space="preserve">get that </w:t>
      </w:r>
    </w:p>
    <w:p w:rsidR="00551FF1" w:rsidP="51E33C57" w:rsidRDefault="00FF41DF" w14:paraId="3FCF8994" w14:textId="1207086D">
      <w:pPr>
        <w:spacing w:after="0" w:line="276" w:lineRule="auto"/>
        <w:rPr>
          <w:rFonts w:ascii="Arial" w:hAnsi="Arial" w:eastAsia="Arial" w:cs="Arial"/>
          <w:color w:val="000000" w:themeColor="text1" w:themeTint="FF" w:themeShade="FF"/>
          <w:sz w:val="20"/>
          <w:szCs w:val="20"/>
          <w:lang w:val="en-US" w:eastAsia="en-US"/>
        </w:rPr>
      </w:pPr>
    </w:p>
    <w:p w:rsidR="00551FF1" w:rsidRDefault="00FF41DF" w14:paraId="6D3BC9B3" w14:textId="0ECA3508">
      <w:pPr>
        <w:spacing w:after="0" w:line="276" w:lineRule="auto"/>
      </w:pPr>
      <w:r w:rsidRPr="51E33C57" w:rsidR="575EBAB6">
        <w:rPr>
          <w:rFonts w:ascii="Arial" w:hAnsi="Arial" w:eastAsia="Arial" w:cs="Arial"/>
          <w:color w:val="000000" w:themeColor="text1" w:themeTint="FF" w:themeShade="FF"/>
          <w:sz w:val="20"/>
          <w:szCs w:val="20"/>
          <w:lang w:val="en-US" w:eastAsia="en-US"/>
        </w:rPr>
        <w:t xml:space="preserve">Interviewer: </w:t>
      </w:r>
      <w:r w:rsidRPr="51E33C57" w:rsidR="00FF41DF">
        <w:rPr>
          <w:rFonts w:ascii="Arial" w:hAnsi="Arial" w:eastAsia="Arial" w:cs="Arial"/>
          <w:color w:val="000000" w:themeColor="text1" w:themeTint="FF" w:themeShade="FF"/>
          <w:sz w:val="20"/>
          <w:szCs w:val="20"/>
          <w:lang w:val="en-US" w:eastAsia="en-US"/>
        </w:rPr>
        <w:t>Gotcha</w:t>
      </w:r>
      <w:r w:rsidRPr="51E33C57" w:rsidR="7C44585D">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41E8E3F1">
        <w:rPr>
          <w:rFonts w:ascii="Arial" w:hAnsi="Arial" w:eastAsia="Arial" w:cs="Arial"/>
          <w:color w:val="000000" w:themeColor="text1" w:themeTint="FF" w:themeShade="FF"/>
          <w:sz w:val="20"/>
          <w:szCs w:val="20"/>
          <w:lang w:val="en-US" w:eastAsia="en-US"/>
        </w:rPr>
        <w:t>W</w:t>
      </w:r>
      <w:r w:rsidRPr="51E33C57" w:rsidR="00FF41DF">
        <w:rPr>
          <w:rFonts w:ascii="Arial" w:hAnsi="Arial" w:eastAsia="Arial" w:cs="Arial"/>
          <w:color w:val="000000" w:themeColor="text1" w:themeTint="FF" w:themeShade="FF"/>
          <w:sz w:val="20"/>
          <w:szCs w:val="20"/>
          <w:lang w:val="en-US" w:eastAsia="en-US"/>
        </w:rPr>
        <w:t>ai</w:t>
      </w:r>
      <w:r w:rsidRPr="51E33C57" w:rsidR="764DA606">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 xml:space="preserve"> </w:t>
      </w:r>
      <w:r w:rsidRPr="51E33C57" w:rsidR="7D44E720">
        <w:rPr>
          <w:rFonts w:ascii="Arial" w:hAnsi="Arial" w:eastAsia="Arial" w:cs="Arial"/>
          <w:color w:val="000000" w:themeColor="text1" w:themeTint="FF" w:themeShade="FF"/>
          <w:sz w:val="20"/>
          <w:szCs w:val="20"/>
          <w:lang w:val="en-US" w:eastAsia="en-US"/>
        </w:rPr>
        <w:t>a</w:t>
      </w:r>
      <w:r w:rsidRPr="51E33C57" w:rsidR="00FF41DF">
        <w:rPr>
          <w:rFonts w:ascii="Arial" w:hAnsi="Arial" w:eastAsia="Arial" w:cs="Arial"/>
          <w:color w:val="000000" w:themeColor="text1" w:themeTint="FF" w:themeShade="FF"/>
          <w:sz w:val="20"/>
          <w:szCs w:val="20"/>
          <w:lang w:val="en-US" w:eastAsia="en-US"/>
        </w:rPr>
        <w:t xml:space="preserve">nd so this is something that </w:t>
      </w:r>
      <w:r w:rsidRPr="51E33C57" w:rsidR="00FF41DF">
        <w:rPr>
          <w:rFonts w:ascii="Arial" w:hAnsi="Arial" w:eastAsia="Arial" w:cs="Arial"/>
          <w:color w:val="000000" w:themeColor="text1" w:themeTint="FF" w:themeShade="FF"/>
          <w:sz w:val="20"/>
          <w:szCs w:val="20"/>
          <w:lang w:val="en-US" w:eastAsia="en-US"/>
        </w:rPr>
        <w:t>you're</w:t>
      </w:r>
      <w:r w:rsidRPr="51E33C57" w:rsidR="00FF41DF">
        <w:rPr>
          <w:rFonts w:ascii="Arial" w:hAnsi="Arial" w:eastAsia="Arial" w:cs="Arial"/>
          <w:color w:val="000000" w:themeColor="text1" w:themeTint="FF" w:themeShade="FF"/>
          <w:sz w:val="20"/>
          <w:szCs w:val="20"/>
          <w:lang w:val="en-US" w:eastAsia="en-US"/>
        </w:rPr>
        <w:t xml:space="preserve"> still doing right </w:t>
      </w:r>
      <w:r w:rsidRPr="51E33C57" w:rsidR="00FF41DF">
        <w:rPr>
          <w:rFonts w:ascii="Arial" w:hAnsi="Arial" w:eastAsia="Arial" w:cs="Arial"/>
          <w:color w:val="000000" w:themeColor="text1" w:themeTint="FF" w:themeShade="FF"/>
          <w:sz w:val="20"/>
          <w:szCs w:val="20"/>
          <w:lang w:val="en-US" w:eastAsia="en-US"/>
        </w:rPr>
        <w:t>now</w:t>
      </w:r>
      <w:r w:rsidRPr="51E33C57" w:rsidR="00FF41DF">
        <w:rPr>
          <w:rFonts w:ascii="Arial" w:hAnsi="Arial" w:eastAsia="Arial" w:cs="Arial"/>
          <w:color w:val="000000" w:themeColor="text1" w:themeTint="FF" w:themeShade="FF"/>
          <w:sz w:val="20"/>
          <w:szCs w:val="20"/>
          <w:lang w:val="en-US" w:eastAsia="en-US"/>
        </w:rPr>
        <w:t xml:space="preserve"> or </w:t>
      </w:r>
      <w:r w:rsidRPr="51E33C57" w:rsidR="00FF41DF">
        <w:rPr>
          <w:rFonts w:ascii="Arial" w:hAnsi="Arial" w:eastAsia="Arial" w:cs="Arial"/>
          <w:color w:val="000000" w:themeColor="text1" w:themeTint="FF" w:themeShade="FF"/>
          <w:sz w:val="20"/>
          <w:szCs w:val="20"/>
          <w:lang w:val="en-US" w:eastAsia="en-US"/>
        </w:rPr>
        <w:t>no</w:t>
      </w:r>
      <w:r w:rsidRPr="51E33C57" w:rsidR="0DCEB36B">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p>
    <w:p w:rsidR="00551FF1" w:rsidP="51E33C57" w:rsidRDefault="00FF41DF" w14:paraId="76FCEEFF" w14:textId="671F89FE">
      <w:pPr>
        <w:spacing w:after="0" w:line="276" w:lineRule="auto"/>
        <w:rPr>
          <w:rFonts w:ascii="Arial" w:hAnsi="Arial" w:eastAsia="Arial" w:cs="Arial"/>
          <w:color w:val="000000" w:themeColor="text1" w:themeTint="FF" w:themeShade="FF"/>
          <w:sz w:val="20"/>
          <w:szCs w:val="20"/>
          <w:lang w:val="en-US" w:eastAsia="en-US"/>
        </w:rPr>
      </w:pPr>
    </w:p>
    <w:p w:rsidR="00551FF1" w:rsidP="51E33C57" w:rsidRDefault="00FF41DF" w14:paraId="2ADA1746" w14:textId="6062810B">
      <w:pPr>
        <w:spacing w:after="0" w:line="276" w:lineRule="auto"/>
        <w:rPr>
          <w:rFonts w:ascii="Arial" w:hAnsi="Arial" w:eastAsia="Arial" w:cs="Arial"/>
          <w:color w:val="000000" w:themeColor="text1" w:themeTint="FF" w:themeShade="FF"/>
          <w:sz w:val="20"/>
          <w:szCs w:val="20"/>
          <w:lang w:val="en-US" w:eastAsia="en-US"/>
        </w:rPr>
      </w:pPr>
      <w:r w:rsidRPr="51E33C57" w:rsidR="16876E3E">
        <w:rPr>
          <w:rFonts w:ascii="Arial" w:hAnsi="Arial" w:eastAsia="Arial" w:cs="Arial"/>
          <w:color w:val="000000" w:themeColor="text1" w:themeTint="FF" w:themeShade="FF"/>
          <w:sz w:val="20"/>
          <w:szCs w:val="20"/>
          <w:lang w:val="en-US" w:eastAsia="en-US"/>
        </w:rPr>
        <w:t xml:space="preserve">Participant 34: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this project has ended</w:t>
      </w:r>
      <w:r w:rsidRPr="51E33C57" w:rsidR="1BE6042A">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just </w:t>
      </w:r>
      <w:r w:rsidRPr="51E33C57" w:rsidR="00FF41DF">
        <w:rPr>
          <w:rFonts w:ascii="Arial" w:hAnsi="Arial" w:eastAsia="Arial" w:cs="Arial"/>
          <w:color w:val="000000" w:themeColor="text1" w:themeTint="FF" w:themeShade="FF"/>
          <w:sz w:val="20"/>
          <w:szCs w:val="20"/>
          <w:lang w:val="en-US" w:eastAsia="en-US"/>
        </w:rPr>
        <w:t xml:space="preserve">now.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I just had to travel with </w:t>
      </w:r>
      <w:r w:rsidRPr="51E33C57" w:rsidR="2BE3D507">
        <w:rPr>
          <w:rFonts w:ascii="Arial" w:hAnsi="Arial" w:eastAsia="Arial" w:cs="Arial"/>
          <w:color w:val="000000" w:themeColor="text1" w:themeTint="FF" w:themeShade="FF"/>
          <w:sz w:val="20"/>
          <w:szCs w:val="20"/>
          <w:lang w:val="en-US" w:eastAsia="en-US"/>
        </w:rPr>
        <w:t>the</w:t>
      </w:r>
      <w:r w:rsidRPr="51E33C57" w:rsidR="00FF41DF">
        <w:rPr>
          <w:rFonts w:ascii="Arial" w:hAnsi="Arial" w:eastAsia="Arial" w:cs="Arial"/>
          <w:color w:val="000000" w:themeColor="text1" w:themeTint="FF" w:themeShade="FF"/>
          <w:sz w:val="20"/>
          <w:szCs w:val="20"/>
          <w:lang w:val="en-US" w:eastAsia="en-US"/>
        </w:rPr>
        <w:t xml:space="preserve"> global</w:t>
      </w:r>
      <w:r w:rsidRPr="51E33C57" w:rsidR="21C97892">
        <w:rPr>
          <w:rFonts w:ascii="Arial" w:hAnsi="Arial" w:eastAsia="Arial" w:cs="Arial"/>
          <w:color w:val="000000" w:themeColor="text1" w:themeTint="FF" w:themeShade="FF"/>
          <w:sz w:val="20"/>
          <w:szCs w:val="20"/>
          <w:lang w:val="en-US" w:eastAsia="en-US"/>
        </w:rPr>
        <w:t xml:space="preserve"> health</w:t>
      </w:r>
      <w:r w:rsidRPr="51E33C57" w:rsidR="00FF41DF">
        <w:rPr>
          <w:rFonts w:ascii="Arial" w:hAnsi="Arial" w:eastAsia="Arial" w:cs="Arial"/>
          <w:color w:val="000000" w:themeColor="text1" w:themeTint="FF" w:themeShade="FF"/>
          <w:sz w:val="20"/>
          <w:szCs w:val="20"/>
          <w:lang w:val="en-US" w:eastAsia="en-US"/>
        </w:rPr>
        <w:t xml:space="preserve"> travel for </w:t>
      </w:r>
      <w:r w:rsidRPr="51E33C57" w:rsidR="00FF41DF">
        <w:rPr>
          <w:rFonts w:ascii="Arial" w:hAnsi="Arial" w:eastAsia="Arial" w:cs="Arial"/>
          <w:color w:val="000000" w:themeColor="text1" w:themeTint="FF" w:themeShade="FF"/>
          <w:sz w:val="20"/>
          <w:szCs w:val="20"/>
          <w:lang w:val="en-US" w:eastAsia="en-US"/>
        </w:rPr>
        <w:t>the Canada</w:t>
      </w:r>
      <w:r w:rsidRPr="51E33C57" w:rsidR="496DDB14">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I just back</w:t>
      </w:r>
      <w:r w:rsidRPr="51E33C57" w:rsidR="7B689824">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379BB113">
        <w:rPr>
          <w:rFonts w:ascii="Arial" w:hAnsi="Arial" w:eastAsia="Arial" w:cs="Arial"/>
          <w:color w:val="000000" w:themeColor="text1" w:themeTint="FF" w:themeShade="FF"/>
          <w:sz w:val="20"/>
          <w:szCs w:val="20"/>
          <w:lang w:val="en-US" w:eastAsia="en-US"/>
        </w:rPr>
        <w:t>A</w:t>
      </w:r>
      <w:r w:rsidRPr="51E33C57" w:rsidR="00FF41DF">
        <w:rPr>
          <w:rFonts w:ascii="Arial" w:hAnsi="Arial" w:eastAsia="Arial" w:cs="Arial"/>
          <w:color w:val="000000" w:themeColor="text1" w:themeTint="FF" w:themeShade="FF"/>
          <w:sz w:val="20"/>
          <w:szCs w:val="20"/>
          <w:lang w:val="en-US" w:eastAsia="en-US"/>
        </w:rPr>
        <w:t xml:space="preserve">nd I had a new project on </w:t>
      </w:r>
      <w:r w:rsidRPr="51E33C57" w:rsidR="00FF41DF">
        <w:rPr>
          <w:rFonts w:ascii="Arial" w:hAnsi="Arial" w:eastAsia="Arial" w:cs="Arial"/>
          <w:color w:val="000000" w:themeColor="text1" w:themeTint="FF" w:themeShade="FF"/>
          <w:sz w:val="20"/>
          <w:szCs w:val="20"/>
          <w:lang w:val="en-US" w:eastAsia="en-US"/>
        </w:rPr>
        <w:t>a research</w:t>
      </w:r>
      <w:r w:rsidRPr="51E33C57" w:rsidR="10CE07BE">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which I have been </w:t>
      </w:r>
      <w:r w:rsidRPr="51E33C57" w:rsidR="00FF41DF">
        <w:rPr>
          <w:rFonts w:ascii="Arial" w:hAnsi="Arial" w:eastAsia="Arial" w:cs="Arial"/>
          <w:color w:val="000000" w:themeColor="text1" w:themeTint="FF" w:themeShade="FF"/>
          <w:sz w:val="20"/>
          <w:szCs w:val="20"/>
          <w:lang w:val="en-US" w:eastAsia="en-US"/>
        </w:rPr>
        <w:t>working</w:t>
      </w:r>
      <w:r w:rsidRPr="51E33C57" w:rsidR="00FF41DF">
        <w:rPr>
          <w:rFonts w:ascii="Arial" w:hAnsi="Arial" w:eastAsia="Arial" w:cs="Arial"/>
          <w:color w:val="000000" w:themeColor="text1" w:themeTint="FF" w:themeShade="FF"/>
          <w:sz w:val="20"/>
          <w:szCs w:val="20"/>
          <w:lang w:val="en-US" w:eastAsia="en-US"/>
        </w:rPr>
        <w:t xml:space="preserve"> right now. So, but this is not a role</w:t>
      </w:r>
      <w:r w:rsidRPr="51E33C57" w:rsidR="4960BE59">
        <w:rPr>
          <w:rFonts w:ascii="Arial" w:hAnsi="Arial" w:eastAsia="Arial" w:cs="Arial"/>
          <w:color w:val="000000" w:themeColor="text1" w:themeTint="FF" w:themeShade="FF"/>
          <w:sz w:val="20"/>
          <w:szCs w:val="20"/>
          <w:lang w:val="en-US" w:eastAsia="en-US"/>
        </w:rPr>
        <w:t>, s</w:t>
      </w:r>
      <w:r w:rsidRPr="51E33C57" w:rsidR="00FF41DF">
        <w:rPr>
          <w:rFonts w:ascii="Arial" w:hAnsi="Arial" w:eastAsia="Arial" w:cs="Arial"/>
          <w:color w:val="000000" w:themeColor="text1" w:themeTint="FF" w:themeShade="FF"/>
          <w:sz w:val="20"/>
          <w:szCs w:val="20"/>
          <w:lang w:val="en-US" w:eastAsia="en-US"/>
        </w:rPr>
        <w:t xml:space="preserve">o </w:t>
      </w:r>
      <w:r w:rsidRPr="51E33C57" w:rsidR="3F58AE08">
        <w:rPr>
          <w:rFonts w:ascii="Arial" w:hAnsi="Arial" w:eastAsia="Arial" w:cs="Arial"/>
          <w:color w:val="000000" w:themeColor="text1" w:themeTint="FF" w:themeShade="FF"/>
          <w:sz w:val="20"/>
          <w:szCs w:val="20"/>
          <w:lang w:val="en-US" w:eastAsia="en-US"/>
        </w:rPr>
        <w:t>I'm</w:t>
      </w:r>
      <w:r w:rsidRPr="51E33C57" w:rsidR="00FF41DF">
        <w:rPr>
          <w:rFonts w:ascii="Arial" w:hAnsi="Arial" w:eastAsia="Arial" w:cs="Arial"/>
          <w:color w:val="000000" w:themeColor="text1" w:themeTint="FF" w:themeShade="FF"/>
          <w:sz w:val="20"/>
          <w:szCs w:val="20"/>
          <w:lang w:val="en-US" w:eastAsia="en-US"/>
        </w:rPr>
        <w:t xml:space="preserve"> doing it voluntarily.</w:t>
      </w:r>
      <w:r w:rsidRPr="51E33C57" w:rsidR="13545045">
        <w:rPr>
          <w:rFonts w:ascii="Arial" w:hAnsi="Arial" w:eastAsia="Arial" w:cs="Arial"/>
          <w:color w:val="000000" w:themeColor="text1" w:themeTint="FF" w:themeShade="FF"/>
          <w:sz w:val="20"/>
          <w:szCs w:val="20"/>
          <w:lang w:val="en-US" w:eastAsia="en-US"/>
        </w:rPr>
        <w:t xml:space="preserve"> I transition into it just like this month, from the past one week, because </w:t>
      </w:r>
      <w:r w:rsidRPr="51E33C57" w:rsidR="13545045">
        <w:rPr>
          <w:rFonts w:ascii="Arial" w:hAnsi="Arial" w:eastAsia="Arial" w:cs="Arial"/>
          <w:color w:val="000000" w:themeColor="text1" w:themeTint="FF" w:themeShade="FF"/>
          <w:sz w:val="20"/>
          <w:szCs w:val="20"/>
          <w:lang w:val="en-US" w:eastAsia="en-US"/>
        </w:rPr>
        <w:t>I’m</w:t>
      </w:r>
      <w:r w:rsidRPr="51E33C57" w:rsidR="13545045">
        <w:rPr>
          <w:rFonts w:ascii="Arial" w:hAnsi="Arial" w:eastAsia="Arial" w:cs="Arial"/>
          <w:color w:val="000000" w:themeColor="text1" w:themeTint="FF" w:themeShade="FF"/>
          <w:sz w:val="20"/>
          <w:szCs w:val="20"/>
          <w:lang w:val="en-US" w:eastAsia="en-US"/>
        </w:rPr>
        <w:t xml:space="preserve"> back last week from the travel.</w:t>
      </w:r>
    </w:p>
    <w:p w:rsidR="00551FF1" w:rsidRDefault="00551FF1" w14:paraId="0BBB9AF8" w14:textId="77777777">
      <w:pPr>
        <w:spacing w:after="0" w:line="276" w:lineRule="auto"/>
      </w:pPr>
    </w:p>
    <w:p w:rsidR="00551FF1" w:rsidRDefault="00FF41DF" w14:paraId="092AE6A0" w14:textId="6BFF2F18">
      <w:pPr>
        <w:spacing w:after="0" w:line="276" w:lineRule="auto"/>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O</w:t>
      </w:r>
      <w:r w:rsidRPr="51E33C57" w:rsidR="28B330F2">
        <w:rPr>
          <w:rFonts w:ascii="Arial" w:hAnsi="Arial" w:eastAsia="Arial" w:cs="Arial"/>
          <w:color w:val="000000" w:themeColor="text1" w:themeTint="FF" w:themeShade="FF"/>
          <w:sz w:val="20"/>
          <w:szCs w:val="20"/>
          <w:lang w:val="en-US" w:eastAsia="en-US"/>
        </w:rPr>
        <w:t>h o</w:t>
      </w:r>
      <w:r w:rsidRPr="51E33C57" w:rsidR="00FF41DF">
        <w:rPr>
          <w:rFonts w:ascii="Arial" w:hAnsi="Arial" w:eastAsia="Arial" w:cs="Arial"/>
          <w:color w:val="000000" w:themeColor="text1" w:themeTint="FF" w:themeShade="FF"/>
          <w:sz w:val="20"/>
          <w:szCs w:val="20"/>
          <w:lang w:val="en-US" w:eastAsia="en-US"/>
        </w:rPr>
        <w:t xml:space="preserve">kay. And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this role that</w:t>
      </w:r>
      <w:r w:rsidRPr="51E33C57" w:rsidR="00FF41DF">
        <w:rPr>
          <w:rFonts w:ascii="Arial" w:hAnsi="Arial" w:eastAsia="Arial" w:cs="Arial"/>
          <w:color w:val="000000" w:themeColor="text1" w:themeTint="FF" w:themeShade="FF"/>
          <w:sz w:val="20"/>
          <w:szCs w:val="20"/>
          <w:lang w:val="en-US" w:eastAsia="en-US"/>
        </w:rPr>
        <w:t xml:space="preserve"> you were in before</w:t>
      </w:r>
      <w:r w:rsidRPr="51E33C57" w:rsidR="00FF41DF">
        <w:rPr>
          <w:rFonts w:ascii="Arial" w:hAnsi="Arial" w:eastAsia="Arial" w:cs="Arial"/>
          <w:color w:val="000000" w:themeColor="text1" w:themeTint="FF" w:themeShade="FF"/>
          <w:sz w:val="20"/>
          <w:szCs w:val="20"/>
          <w:lang w:val="en-US" w:eastAsia="en-US"/>
        </w:rPr>
        <w:t xml:space="preserve"> though</w:t>
      </w:r>
      <w:r w:rsidRPr="51E33C57" w:rsidR="7BBCA8E4">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6EC8D846">
        <w:rPr>
          <w:rFonts w:ascii="Arial" w:hAnsi="Arial" w:eastAsia="Arial" w:cs="Arial"/>
          <w:color w:val="000000" w:themeColor="text1" w:themeTint="FF" w:themeShade="FF"/>
          <w:sz w:val="20"/>
          <w:szCs w:val="20"/>
          <w:lang w:val="en-US" w:eastAsia="en-US"/>
        </w:rPr>
        <w:t>h</w:t>
      </w:r>
      <w:r w:rsidRPr="51E33C57" w:rsidR="00FF41DF">
        <w:rPr>
          <w:rFonts w:ascii="Arial" w:hAnsi="Arial" w:eastAsia="Arial" w:cs="Arial"/>
          <w:color w:val="000000" w:themeColor="text1" w:themeTint="FF" w:themeShade="FF"/>
          <w:sz w:val="20"/>
          <w:szCs w:val="20"/>
          <w:lang w:val="en-US" w:eastAsia="en-US"/>
        </w:rPr>
        <w:t>ow long were you there</w:t>
      </w:r>
      <w:r w:rsidRPr="51E33C57" w:rsidR="7BFF3B24">
        <w:rPr>
          <w:rFonts w:ascii="Arial" w:hAnsi="Arial" w:eastAsia="Arial" w:cs="Arial"/>
          <w:color w:val="000000" w:themeColor="text1" w:themeTint="FF" w:themeShade="FF"/>
          <w:sz w:val="20"/>
          <w:szCs w:val="20"/>
          <w:lang w:val="en-US" w:eastAsia="en-US"/>
        </w:rPr>
        <w:t>?</w:t>
      </w:r>
    </w:p>
    <w:p w:rsidR="00551FF1" w:rsidP="51E33C57" w:rsidRDefault="00FF41DF" w14:paraId="0C02B2CD" w14:textId="7EE01E2A">
      <w:pPr>
        <w:spacing w:after="0" w:line="276" w:lineRule="auto"/>
        <w:rPr>
          <w:rFonts w:ascii="Arial" w:hAnsi="Arial" w:eastAsia="Arial" w:cs="Arial"/>
          <w:color w:val="000000" w:themeColor="text1" w:themeTint="FF" w:themeShade="FF"/>
          <w:sz w:val="20"/>
          <w:szCs w:val="20"/>
          <w:lang w:val="en-US" w:eastAsia="en-US"/>
        </w:rPr>
      </w:pPr>
    </w:p>
    <w:p w:rsidR="00551FF1" w:rsidRDefault="00FF41DF" w14:paraId="05F9C3AC" w14:textId="384C8B0B">
      <w:pPr>
        <w:spacing w:after="0" w:line="276" w:lineRule="auto"/>
      </w:pPr>
      <w:r w:rsidRPr="51E33C57" w:rsidR="7BFF3B24">
        <w:rPr>
          <w:rFonts w:ascii="Arial" w:hAnsi="Arial" w:eastAsia="Arial" w:cs="Arial"/>
          <w:color w:val="000000" w:themeColor="text1" w:themeTint="FF" w:themeShade="FF"/>
          <w:sz w:val="20"/>
          <w:szCs w:val="20"/>
          <w:lang w:val="en-US" w:eastAsia="en-US"/>
        </w:rPr>
        <w:t xml:space="preserve">Participant 34: From 2020 January, so </w:t>
      </w:r>
      <w:r w:rsidRPr="51E33C57" w:rsidR="7BFF3B24">
        <w:rPr>
          <w:rFonts w:ascii="Arial" w:hAnsi="Arial" w:eastAsia="Arial" w:cs="Arial"/>
          <w:color w:val="000000" w:themeColor="text1" w:themeTint="FF" w:themeShade="FF"/>
          <w:sz w:val="20"/>
          <w:szCs w:val="20"/>
          <w:lang w:val="en-US" w:eastAsia="en-US"/>
        </w:rPr>
        <w:t>it’s</w:t>
      </w:r>
      <w:r w:rsidRPr="51E33C57" w:rsidR="7BFF3B24">
        <w:rPr>
          <w:rFonts w:ascii="Arial" w:hAnsi="Arial" w:eastAsia="Arial" w:cs="Arial"/>
          <w:color w:val="000000" w:themeColor="text1" w:themeTint="FF" w:themeShade="FF"/>
          <w:sz w:val="20"/>
          <w:szCs w:val="20"/>
          <w:lang w:val="en-US" w:eastAsia="en-US"/>
        </w:rPr>
        <w:t xml:space="preserve"> almost two years and five months or six months, yes.</w:t>
      </w:r>
    </w:p>
    <w:p w:rsidR="00551FF1" w:rsidP="51E33C57" w:rsidRDefault="00FF41DF" w14:paraId="4B379D5F" w14:textId="4BC38BF6">
      <w:pPr>
        <w:spacing w:after="0" w:line="276" w:lineRule="auto"/>
        <w:rPr>
          <w:rFonts w:ascii="Arial" w:hAnsi="Arial" w:eastAsia="Arial" w:cs="Arial"/>
          <w:color w:val="000000" w:themeColor="text1" w:themeTint="FF" w:themeShade="FF"/>
          <w:sz w:val="20"/>
          <w:szCs w:val="20"/>
          <w:lang w:val="en-US" w:eastAsia="en-US"/>
        </w:rPr>
      </w:pPr>
    </w:p>
    <w:p w:rsidR="00551FF1" w:rsidRDefault="00FF41DF" w14:paraId="3734DAF6" w14:textId="4C5469AC">
      <w:pPr>
        <w:spacing w:after="0" w:line="276" w:lineRule="auto"/>
      </w:pPr>
      <w:r w:rsidRPr="51E33C57" w:rsidR="7BFF3B24">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Gotcha</w:t>
      </w:r>
      <w:r w:rsidRPr="51E33C57" w:rsidR="33FAF7B2">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48D2BD33">
        <w:rPr>
          <w:rFonts w:ascii="Arial" w:hAnsi="Arial" w:eastAsia="Arial" w:cs="Arial"/>
          <w:color w:val="000000" w:themeColor="text1" w:themeTint="FF" w:themeShade="FF"/>
          <w:sz w:val="20"/>
          <w:szCs w:val="20"/>
          <w:lang w:val="en-US" w:eastAsia="en-US"/>
        </w:rPr>
        <w:t>g</w:t>
      </w:r>
      <w:r w:rsidRPr="51E33C57" w:rsidR="00FF41DF">
        <w:rPr>
          <w:rFonts w:ascii="Arial" w:hAnsi="Arial" w:eastAsia="Arial" w:cs="Arial"/>
          <w:color w:val="000000" w:themeColor="text1" w:themeTint="FF" w:themeShade="FF"/>
          <w:sz w:val="20"/>
          <w:szCs w:val="20"/>
          <w:lang w:val="en-US" w:eastAsia="en-US"/>
        </w:rPr>
        <w:t>otcha</w:t>
      </w:r>
      <w:r w:rsidRPr="51E33C57" w:rsidR="0CEEC672">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When you were in that role</w:t>
      </w:r>
      <w:r w:rsidRPr="51E33C57" w:rsidR="093DC680">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like</w:t>
      </w:r>
      <w:r w:rsidRPr="51E33C57" w:rsidR="451EC71C">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39440436">
        <w:rPr>
          <w:rFonts w:ascii="Arial" w:hAnsi="Arial" w:eastAsia="Arial" w:cs="Arial"/>
          <w:color w:val="000000" w:themeColor="text1" w:themeTint="FF" w:themeShade="FF"/>
          <w:sz w:val="20"/>
          <w:szCs w:val="20"/>
          <w:lang w:val="en-US" w:eastAsia="en-US"/>
        </w:rPr>
        <w:t>c</w:t>
      </w:r>
      <w:r w:rsidRPr="51E33C57" w:rsidR="00FF41DF">
        <w:rPr>
          <w:rFonts w:ascii="Arial" w:hAnsi="Arial" w:eastAsia="Arial" w:cs="Arial"/>
          <w:color w:val="000000" w:themeColor="text1" w:themeTint="FF" w:themeShade="FF"/>
          <w:sz w:val="20"/>
          <w:szCs w:val="20"/>
          <w:lang w:val="en-US" w:eastAsia="en-US"/>
        </w:rPr>
        <w:t>an you describe your relationships with your coworkers? Would you consider them friends</w:t>
      </w:r>
      <w:r w:rsidRPr="51E33C57" w:rsidR="134D6A4B">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friendly</w:t>
      </w:r>
      <w:r w:rsidRPr="51E33C57" w:rsidR="0B559E2B">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Did you feel like you had to keep things pret</w:t>
      </w:r>
      <w:r w:rsidRPr="51E33C57" w:rsidR="00FF41DF">
        <w:rPr>
          <w:rFonts w:ascii="Arial" w:hAnsi="Arial" w:eastAsia="Arial" w:cs="Arial"/>
          <w:color w:val="000000" w:themeColor="text1" w:themeTint="FF" w:themeShade="FF"/>
          <w:sz w:val="20"/>
          <w:szCs w:val="20"/>
          <w:lang w:val="en-US" w:eastAsia="en-US"/>
        </w:rPr>
        <w:t>ty strictly business professional?</w:t>
      </w:r>
      <w:r w:rsidRPr="51E33C57" w:rsidR="00FF41DF">
        <w:rPr>
          <w:rFonts w:ascii="Arial" w:hAnsi="Arial" w:eastAsia="Arial" w:cs="Arial"/>
          <w:color w:val="000000" w:themeColor="text1" w:themeTint="FF" w:themeShade="FF"/>
          <w:sz w:val="20"/>
          <w:szCs w:val="20"/>
          <w:lang w:val="en-US" w:eastAsia="en-US"/>
        </w:rPr>
        <w:t xml:space="preserve"> Or did you feel like you could </w:t>
      </w:r>
      <w:r w:rsidRPr="51E33C57" w:rsidR="00FF41DF">
        <w:rPr>
          <w:rFonts w:ascii="Arial" w:hAnsi="Arial" w:eastAsia="Arial" w:cs="Arial"/>
          <w:color w:val="000000" w:themeColor="text1" w:themeTint="FF" w:themeShade="FF"/>
          <w:sz w:val="20"/>
          <w:szCs w:val="20"/>
          <w:lang w:val="en-US" w:eastAsia="en-US"/>
        </w:rPr>
        <w:t>just like</w:t>
      </w:r>
      <w:r w:rsidRPr="51E33C57" w:rsidR="00FF41DF">
        <w:rPr>
          <w:rFonts w:ascii="Arial" w:hAnsi="Arial" w:eastAsia="Arial" w:cs="Arial"/>
          <w:color w:val="000000" w:themeColor="text1" w:themeTint="FF" w:themeShade="FF"/>
          <w:sz w:val="20"/>
          <w:szCs w:val="20"/>
          <w:lang w:val="en-US" w:eastAsia="en-US"/>
        </w:rPr>
        <w:t xml:space="preserve"> joke with them, or whatever</w:t>
      </w:r>
      <w:r w:rsidRPr="51E33C57" w:rsidR="68BCC08B">
        <w:rPr>
          <w:rFonts w:ascii="Arial" w:hAnsi="Arial" w:eastAsia="Arial" w:cs="Arial"/>
          <w:color w:val="000000" w:themeColor="text1" w:themeTint="FF" w:themeShade="FF"/>
          <w:sz w:val="20"/>
          <w:szCs w:val="20"/>
          <w:lang w:val="en-US" w:eastAsia="en-US"/>
        </w:rPr>
        <w:t>?</w:t>
      </w:r>
    </w:p>
    <w:p w:rsidR="00551FF1" w:rsidRDefault="00551FF1" w14:paraId="01C0D20F" w14:textId="77777777">
      <w:pPr>
        <w:spacing w:after="0" w:line="276" w:lineRule="auto"/>
      </w:pPr>
    </w:p>
    <w:p w:rsidR="00551FF1" w:rsidRDefault="00FF41DF" w14:paraId="5D472FE3" w14:textId="67BEB660">
      <w:pPr>
        <w:spacing w:after="0" w:line="276" w:lineRule="auto"/>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Yeah</w:t>
      </w:r>
      <w:r w:rsidRPr="51E33C57" w:rsidR="00FF41DF">
        <w:rPr>
          <w:rFonts w:ascii="Arial" w:hAnsi="Arial" w:eastAsia="Arial" w:cs="Arial"/>
          <w:color w:val="000000" w:themeColor="text1" w:themeTint="FF" w:themeShade="FF"/>
          <w:sz w:val="20"/>
          <w:szCs w:val="20"/>
          <w:lang w:val="en-US" w:eastAsia="en-US"/>
        </w:rPr>
        <w:t xml:space="preserve">, </w:t>
      </w:r>
      <w:r w:rsidRPr="51E33C57" w:rsidR="403A99CB">
        <w:rPr>
          <w:rFonts w:ascii="Arial" w:hAnsi="Arial" w:eastAsia="Arial" w:cs="Arial"/>
          <w:color w:val="000000" w:themeColor="text1" w:themeTint="FF" w:themeShade="FF"/>
          <w:sz w:val="20"/>
          <w:szCs w:val="20"/>
          <w:lang w:val="en-US" w:eastAsia="en-US"/>
        </w:rPr>
        <w:t>there</w:t>
      </w:r>
      <w:r w:rsidRPr="51E33C57" w:rsidR="00FF41DF">
        <w:rPr>
          <w:rFonts w:ascii="Arial" w:hAnsi="Arial" w:eastAsia="Arial" w:cs="Arial"/>
          <w:color w:val="000000" w:themeColor="text1" w:themeTint="FF" w:themeShade="FF"/>
          <w:sz w:val="20"/>
          <w:szCs w:val="20"/>
          <w:lang w:val="en-US" w:eastAsia="en-US"/>
        </w:rPr>
        <w:t xml:space="preserve"> were some communications with their immediate co-workers, which is very friendly, and we can talk to</w:t>
      </w:r>
      <w:r w:rsidRPr="51E33C57" w:rsidR="39E3F3E8">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And then you kn</w:t>
      </w:r>
      <w:r w:rsidRPr="51E33C57" w:rsidR="00FF41DF">
        <w:rPr>
          <w:rFonts w:ascii="Arial" w:hAnsi="Arial" w:eastAsia="Arial" w:cs="Arial"/>
          <w:color w:val="000000" w:themeColor="text1" w:themeTint="FF" w:themeShade="FF"/>
          <w:sz w:val="20"/>
          <w:szCs w:val="20"/>
          <w:lang w:val="en-US" w:eastAsia="en-US"/>
        </w:rPr>
        <w:t>ow, like,</w:t>
      </w:r>
      <w:r w:rsidRPr="51E33C57" w:rsidR="19B400AF">
        <w:rPr>
          <w:rFonts w:ascii="Arial" w:hAnsi="Arial" w:eastAsia="Arial" w:cs="Arial"/>
          <w:color w:val="000000" w:themeColor="text1" w:themeTint="FF" w:themeShade="FF"/>
          <w:sz w:val="20"/>
          <w:szCs w:val="20"/>
          <w:lang w:val="en-US" w:eastAsia="en-US"/>
        </w:rPr>
        <w:t xml:space="preserve"> w</w:t>
      </w:r>
      <w:r w:rsidRPr="51E33C57" w:rsidR="00FF41DF">
        <w:rPr>
          <w:rFonts w:ascii="Arial" w:hAnsi="Arial" w:eastAsia="Arial" w:cs="Arial"/>
          <w:color w:val="000000" w:themeColor="text1" w:themeTint="FF" w:themeShade="FF"/>
          <w:sz w:val="20"/>
          <w:szCs w:val="20"/>
          <w:lang w:val="en-US" w:eastAsia="en-US"/>
        </w:rPr>
        <w:t xml:space="preserve">e have a conversation of just our </w:t>
      </w:r>
      <w:r w:rsidRPr="51E33C57" w:rsidR="36517B2D">
        <w:rPr>
          <w:rFonts w:ascii="Arial" w:hAnsi="Arial" w:eastAsia="Arial" w:cs="Arial"/>
          <w:color w:val="000000" w:themeColor="text1" w:themeTint="FF" w:themeShade="FF"/>
          <w:sz w:val="20"/>
          <w:szCs w:val="20"/>
          <w:lang w:val="en-US" w:eastAsia="en-US"/>
        </w:rPr>
        <w:t>team leads alone</w:t>
      </w:r>
      <w:r w:rsidRPr="51E33C57" w:rsidR="00FF41DF">
        <w:rPr>
          <w:rFonts w:ascii="Arial" w:hAnsi="Arial" w:eastAsia="Arial" w:cs="Arial"/>
          <w:color w:val="000000" w:themeColor="text1" w:themeTint="FF" w:themeShade="FF"/>
          <w:sz w:val="20"/>
          <w:szCs w:val="20"/>
          <w:lang w:val="en-US" w:eastAsia="en-US"/>
        </w:rPr>
        <w:t xml:space="preserve">, too, with the co-workers, which was very friendly </w:t>
      </w:r>
      <w:r w:rsidRPr="51E33C57" w:rsidR="0F692972">
        <w:rPr>
          <w:rFonts w:ascii="Arial" w:hAnsi="Arial" w:eastAsia="Arial" w:cs="Arial"/>
          <w:color w:val="000000" w:themeColor="text1" w:themeTint="FF" w:themeShade="FF"/>
          <w:sz w:val="20"/>
          <w:szCs w:val="20"/>
          <w:lang w:val="en-US" w:eastAsia="en-US"/>
        </w:rPr>
        <w:t>environment</w:t>
      </w:r>
      <w:r w:rsidRPr="51E33C57" w:rsidR="00FF41DF">
        <w:rPr>
          <w:rFonts w:ascii="Arial" w:hAnsi="Arial" w:eastAsia="Arial" w:cs="Arial"/>
          <w:color w:val="000000" w:themeColor="text1" w:themeTint="FF" w:themeShade="FF"/>
          <w:sz w:val="20"/>
          <w:szCs w:val="20"/>
          <w:lang w:val="en-US" w:eastAsia="en-US"/>
        </w:rPr>
        <w:t xml:space="preserve">. And then, okay, this is what </w:t>
      </w:r>
      <w:r w:rsidRPr="51E33C57" w:rsidR="51F24F7C">
        <w:rPr>
          <w:rFonts w:ascii="Arial" w:hAnsi="Arial" w:eastAsia="Arial" w:cs="Arial"/>
          <w:color w:val="000000" w:themeColor="text1" w:themeTint="FF" w:themeShade="FF"/>
          <w:sz w:val="20"/>
          <w:szCs w:val="20"/>
          <w:lang w:val="en-US" w:eastAsia="en-US"/>
        </w:rPr>
        <w:t>I'm</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encountering</w:t>
      </w:r>
      <w:r w:rsidRPr="51E33C57" w:rsidR="00FF41DF">
        <w:rPr>
          <w:rFonts w:ascii="Arial" w:hAnsi="Arial" w:eastAsia="Arial" w:cs="Arial"/>
          <w:color w:val="000000" w:themeColor="text1" w:themeTint="FF" w:themeShade="FF"/>
          <w:sz w:val="20"/>
          <w:szCs w:val="20"/>
          <w:lang w:val="en-US" w:eastAsia="en-US"/>
        </w:rPr>
        <w:t xml:space="preserve"> from the team. It starts as a fun</w:t>
      </w:r>
      <w:r w:rsidRPr="51E33C57" w:rsidR="105B601A">
        <w:rPr>
          <w:rFonts w:ascii="Arial" w:hAnsi="Arial" w:eastAsia="Arial" w:cs="Arial"/>
          <w:color w:val="000000" w:themeColor="text1" w:themeTint="FF" w:themeShade="FF"/>
          <w:sz w:val="20"/>
          <w:szCs w:val="20"/>
          <w:lang w:val="en-US" w:eastAsia="en-US"/>
        </w:rPr>
        <w:t>n</w:t>
      </w:r>
      <w:r w:rsidRPr="51E33C57" w:rsidR="00FF41DF">
        <w:rPr>
          <w:rFonts w:ascii="Arial" w:hAnsi="Arial" w:eastAsia="Arial" w:cs="Arial"/>
          <w:color w:val="000000" w:themeColor="text1" w:themeTint="FF" w:themeShade="FF"/>
          <w:sz w:val="20"/>
          <w:szCs w:val="20"/>
          <w:lang w:val="en-US" w:eastAsia="en-US"/>
        </w:rPr>
        <w:t>y conversation, and then</w:t>
      </w:r>
      <w:r w:rsidRPr="51E33C57" w:rsidR="00FF41DF">
        <w:rPr>
          <w:rFonts w:ascii="Arial" w:hAnsi="Arial" w:eastAsia="Arial" w:cs="Arial"/>
          <w:color w:val="000000" w:themeColor="text1" w:themeTint="FF" w:themeShade="FF"/>
          <w:sz w:val="20"/>
          <w:szCs w:val="20"/>
          <w:lang w:val="en-US" w:eastAsia="en-US"/>
        </w:rPr>
        <w:t xml:space="preserve"> it</w:t>
      </w:r>
      <w:r w:rsidRPr="51E33C57" w:rsidR="5858E5E0">
        <w:rPr>
          <w:rFonts w:ascii="Arial" w:hAnsi="Arial" w:eastAsia="Arial" w:cs="Arial"/>
          <w:color w:val="000000" w:themeColor="text1" w:themeTint="FF" w:themeShade="FF"/>
          <w:sz w:val="20"/>
          <w:szCs w:val="20"/>
          <w:lang w:val="en-US" w:eastAsia="en-US"/>
        </w:rPr>
        <w:t xml:space="preserve"> becomes </w:t>
      </w:r>
      <w:r w:rsidRPr="51E33C57" w:rsidR="00FF41DF">
        <w:rPr>
          <w:rFonts w:ascii="Arial" w:hAnsi="Arial" w:eastAsia="Arial" w:cs="Arial"/>
          <w:color w:val="000000" w:themeColor="text1" w:themeTint="FF" w:themeShade="FF"/>
          <w:sz w:val="20"/>
          <w:szCs w:val="20"/>
          <w:lang w:val="en-US" w:eastAsia="en-US"/>
        </w:rPr>
        <w:t xml:space="preserve">like, you know </w:t>
      </w:r>
      <w:r w:rsidRPr="51E33C57" w:rsidR="2058B4BF">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Okay, this is what we can do as a quality initiative</w:t>
      </w:r>
      <w:r w:rsidRPr="51E33C57" w:rsidR="3B573D16">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47051DA5">
        <w:rPr>
          <w:rFonts w:ascii="Arial" w:hAnsi="Arial" w:eastAsia="Arial" w:cs="Arial"/>
          <w:color w:val="000000" w:themeColor="text1" w:themeTint="FF" w:themeShade="FF"/>
          <w:sz w:val="20"/>
          <w:szCs w:val="20"/>
          <w:lang w:val="en-US" w:eastAsia="en-US"/>
        </w:rPr>
        <w:t>L</w:t>
      </w:r>
      <w:r w:rsidRPr="51E33C57" w:rsidR="00FF41DF">
        <w:rPr>
          <w:rFonts w:ascii="Arial" w:hAnsi="Arial" w:eastAsia="Arial" w:cs="Arial"/>
          <w:color w:val="000000" w:themeColor="text1" w:themeTint="FF" w:themeShade="FF"/>
          <w:sz w:val="20"/>
          <w:szCs w:val="20"/>
          <w:lang w:val="en-US" w:eastAsia="en-US"/>
        </w:rPr>
        <w:t xml:space="preserve">ike we </w:t>
      </w:r>
      <w:r w:rsidRPr="51E33C57" w:rsidR="00FF41DF">
        <w:rPr>
          <w:rFonts w:ascii="Arial" w:hAnsi="Arial" w:eastAsia="Arial" w:cs="Arial"/>
          <w:color w:val="000000" w:themeColor="text1" w:themeTint="FF" w:themeShade="FF"/>
          <w:sz w:val="20"/>
          <w:szCs w:val="20"/>
          <w:lang w:val="en-US" w:eastAsia="en-US"/>
        </w:rPr>
        <w:t>come up with</w:t>
      </w:r>
      <w:r w:rsidRPr="51E33C57" w:rsidR="00FF41DF">
        <w:rPr>
          <w:rFonts w:ascii="Arial" w:hAnsi="Arial" w:eastAsia="Arial" w:cs="Arial"/>
          <w:color w:val="000000" w:themeColor="text1" w:themeTint="FF" w:themeShade="FF"/>
          <w:sz w:val="20"/>
          <w:szCs w:val="20"/>
          <w:lang w:val="en-US" w:eastAsia="en-US"/>
        </w:rPr>
        <w:t xml:space="preserve"> a solution t</w:t>
      </w:r>
      <w:r w:rsidRPr="51E33C57" w:rsidR="488C8576">
        <w:rPr>
          <w:rFonts w:ascii="Arial" w:hAnsi="Arial" w:eastAsia="Arial" w:cs="Arial"/>
          <w:color w:val="000000" w:themeColor="text1" w:themeTint="FF" w:themeShade="FF"/>
          <w:sz w:val="20"/>
          <w:szCs w:val="20"/>
          <w:lang w:val="en-US" w:eastAsia="en-US"/>
        </w:rPr>
        <w:t>hr</w:t>
      </w:r>
      <w:r w:rsidRPr="51E33C57" w:rsidR="00FF41DF">
        <w:rPr>
          <w:rFonts w:ascii="Arial" w:hAnsi="Arial" w:eastAsia="Arial" w:cs="Arial"/>
          <w:color w:val="000000" w:themeColor="text1" w:themeTint="FF" w:themeShade="FF"/>
          <w:sz w:val="20"/>
          <w:szCs w:val="20"/>
          <w:lang w:val="en-US" w:eastAsia="en-US"/>
        </w:rPr>
        <w:t>o</w:t>
      </w:r>
      <w:r w:rsidRPr="51E33C57" w:rsidR="1A75582E">
        <w:rPr>
          <w:rFonts w:ascii="Arial" w:hAnsi="Arial" w:eastAsia="Arial" w:cs="Arial"/>
          <w:color w:val="000000" w:themeColor="text1" w:themeTint="FF" w:themeShade="FF"/>
          <w:sz w:val="20"/>
          <w:szCs w:val="20"/>
          <w:lang w:val="en-US" w:eastAsia="en-US"/>
        </w:rPr>
        <w:t>ugh</w:t>
      </w:r>
      <w:r w:rsidRPr="51E33C57" w:rsidR="00FF41DF">
        <w:rPr>
          <w:rFonts w:ascii="Arial" w:hAnsi="Arial" w:eastAsia="Arial" w:cs="Arial"/>
          <w:color w:val="000000" w:themeColor="text1" w:themeTint="FF" w:themeShade="FF"/>
          <w:sz w:val="20"/>
          <w:szCs w:val="20"/>
          <w:lang w:val="en-US" w:eastAsia="en-US"/>
        </w:rPr>
        <w:t xml:space="preserve"> our talk t</w:t>
      </w:r>
      <w:r w:rsidRPr="51E33C57" w:rsidR="2CCFEB48">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o</w:t>
      </w:r>
      <w:r w:rsidRPr="51E33C57" w:rsidR="445C6FC4">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2FDEFA32">
        <w:rPr>
          <w:rFonts w:ascii="Arial" w:hAnsi="Arial" w:eastAsia="Arial" w:cs="Arial"/>
          <w:color w:val="000000" w:themeColor="text1" w:themeTint="FF" w:themeShade="FF"/>
          <w:sz w:val="20"/>
          <w:szCs w:val="20"/>
          <w:lang w:val="en-US" w:eastAsia="en-US"/>
        </w:rPr>
        <w:t>A</w:t>
      </w:r>
      <w:r w:rsidRPr="51E33C57" w:rsidR="00FF41DF">
        <w:rPr>
          <w:rFonts w:ascii="Arial" w:hAnsi="Arial" w:eastAsia="Arial" w:cs="Arial"/>
          <w:color w:val="000000" w:themeColor="text1" w:themeTint="FF" w:themeShade="FF"/>
          <w:sz w:val="20"/>
          <w:szCs w:val="20"/>
          <w:lang w:val="en-US" w:eastAsia="en-US"/>
        </w:rPr>
        <w:t>nd sometimes we talk about food</w:t>
      </w:r>
      <w:r w:rsidRPr="51E33C57" w:rsidR="4A29A100">
        <w:rPr>
          <w:rFonts w:ascii="Arial" w:hAnsi="Arial" w:eastAsia="Arial" w:cs="Arial"/>
          <w:color w:val="000000" w:themeColor="text1" w:themeTint="FF" w:themeShade="FF"/>
          <w:sz w:val="20"/>
          <w:szCs w:val="20"/>
          <w:lang w:val="en-US" w:eastAsia="en-US"/>
        </w:rPr>
        <w:t>, we talk about like places to go around too as</w:t>
      </w:r>
      <w:r w:rsidRPr="51E33C57" w:rsidR="00FF41DF">
        <w:rPr>
          <w:rFonts w:ascii="Arial" w:hAnsi="Arial" w:eastAsia="Arial" w:cs="Arial"/>
          <w:color w:val="000000" w:themeColor="text1" w:themeTint="FF" w:themeShade="FF"/>
          <w:sz w:val="20"/>
          <w:szCs w:val="20"/>
          <w:lang w:val="en-US" w:eastAsia="en-US"/>
        </w:rPr>
        <w:t xml:space="preserve"> like initiation like to start with, and then we go into the </w:t>
      </w:r>
      <w:r w:rsidRPr="51E33C57" w:rsidR="00FF41DF">
        <w:rPr>
          <w:rFonts w:ascii="Arial" w:hAnsi="Arial" w:eastAsia="Arial" w:cs="Arial"/>
          <w:color w:val="000000" w:themeColor="text1" w:themeTint="FF" w:themeShade="FF"/>
          <w:sz w:val="20"/>
          <w:szCs w:val="20"/>
          <w:lang w:val="en-US" w:eastAsia="en-US"/>
        </w:rPr>
        <w:t>previous</w:t>
      </w:r>
      <w:r w:rsidRPr="51E33C57" w:rsidR="00FF41DF">
        <w:rPr>
          <w:rFonts w:ascii="Arial" w:hAnsi="Arial" w:eastAsia="Arial" w:cs="Arial"/>
          <w:color w:val="000000" w:themeColor="text1" w:themeTint="FF" w:themeShade="FF"/>
          <w:sz w:val="20"/>
          <w:szCs w:val="20"/>
          <w:lang w:val="en-US" w:eastAsia="en-US"/>
        </w:rPr>
        <w:t xml:space="preserve"> decisions on </w:t>
      </w:r>
      <w:r w:rsidRPr="51E33C57" w:rsidR="00FF41DF">
        <w:rPr>
          <w:rFonts w:ascii="Arial" w:hAnsi="Arial" w:eastAsia="Arial" w:cs="Arial"/>
          <w:color w:val="000000" w:themeColor="text1" w:themeTint="FF" w:themeShade="FF"/>
          <w:sz w:val="20"/>
          <w:szCs w:val="20"/>
          <w:lang w:val="en-US" w:eastAsia="en-US"/>
        </w:rPr>
        <w:t>what's</w:t>
      </w:r>
      <w:r w:rsidRPr="51E33C57" w:rsidR="00FF41DF">
        <w:rPr>
          <w:rFonts w:ascii="Arial" w:hAnsi="Arial" w:eastAsia="Arial" w:cs="Arial"/>
          <w:color w:val="000000" w:themeColor="text1" w:themeTint="FF" w:themeShade="FF"/>
          <w:sz w:val="20"/>
          <w:szCs w:val="20"/>
          <w:lang w:val="en-US" w:eastAsia="en-US"/>
        </w:rPr>
        <w:t xml:space="preserve"> happ</w:t>
      </w:r>
      <w:r w:rsidRPr="51E33C57" w:rsidR="00FF41DF">
        <w:rPr>
          <w:rFonts w:ascii="Arial" w:hAnsi="Arial" w:eastAsia="Arial" w:cs="Arial"/>
          <w:color w:val="000000" w:themeColor="text1" w:themeTint="FF" w:themeShade="FF"/>
          <w:sz w:val="20"/>
          <w:szCs w:val="20"/>
          <w:lang w:val="en-US" w:eastAsia="en-US"/>
        </w:rPr>
        <w:t xml:space="preserve">ening with the team. So </w:t>
      </w:r>
      <w:r w:rsidRPr="51E33C57" w:rsidR="00FF41DF">
        <w:rPr>
          <w:rFonts w:ascii="Arial" w:hAnsi="Arial" w:eastAsia="Arial" w:cs="Arial"/>
          <w:color w:val="000000" w:themeColor="text1" w:themeTint="FF" w:themeShade="FF"/>
          <w:sz w:val="20"/>
          <w:szCs w:val="20"/>
          <w:lang w:val="en-US" w:eastAsia="en-US"/>
        </w:rPr>
        <w:t>yeah</w:t>
      </w:r>
      <w:r w:rsidRPr="51E33C57" w:rsidR="00FF41DF">
        <w:rPr>
          <w:rFonts w:ascii="Arial" w:hAnsi="Arial" w:eastAsia="Arial" w:cs="Arial"/>
          <w:color w:val="000000" w:themeColor="text1" w:themeTint="FF" w:themeShade="FF"/>
          <w:sz w:val="20"/>
          <w:szCs w:val="20"/>
          <w:lang w:val="en-US" w:eastAsia="en-US"/>
        </w:rPr>
        <w:t xml:space="preserve">, it was </w:t>
      </w:r>
      <w:r w:rsidRPr="51E33C57" w:rsidR="00FF41DF">
        <w:rPr>
          <w:rFonts w:ascii="Arial" w:hAnsi="Arial" w:eastAsia="Arial" w:cs="Arial"/>
          <w:color w:val="000000" w:themeColor="text1" w:themeTint="FF" w:themeShade="FF"/>
          <w:sz w:val="20"/>
          <w:szCs w:val="20"/>
          <w:lang w:val="en-US" w:eastAsia="en-US"/>
        </w:rPr>
        <w:t>very</w:t>
      </w:r>
      <w:r w:rsidRPr="51E33C57" w:rsidR="00FF41DF">
        <w:rPr>
          <w:rFonts w:ascii="Arial" w:hAnsi="Arial" w:eastAsia="Arial" w:cs="Arial"/>
          <w:color w:val="000000" w:themeColor="text1" w:themeTint="FF" w:themeShade="FF"/>
          <w:sz w:val="20"/>
          <w:szCs w:val="20"/>
          <w:lang w:val="en-US" w:eastAsia="en-US"/>
        </w:rPr>
        <w:t xml:space="preserve"> nice and friendly environment</w:t>
      </w:r>
      <w:r w:rsidRPr="51E33C57" w:rsidR="109734AE">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I can say yes</w:t>
      </w:r>
      <w:r w:rsidRPr="51E33C57" w:rsidR="15612209">
        <w:rPr>
          <w:rFonts w:ascii="Arial" w:hAnsi="Arial" w:eastAsia="Arial" w:cs="Arial"/>
          <w:color w:val="000000" w:themeColor="text1" w:themeTint="FF" w:themeShade="FF"/>
          <w:sz w:val="20"/>
          <w:szCs w:val="20"/>
          <w:lang w:val="en-US" w:eastAsia="en-US"/>
        </w:rPr>
        <w:t>.</w:t>
      </w:r>
    </w:p>
    <w:p w:rsidR="00551FF1" w:rsidRDefault="00551FF1" w14:paraId="0F04F847" w14:textId="77777777">
      <w:pPr>
        <w:spacing w:after="0" w:line="276" w:lineRule="auto"/>
      </w:pPr>
    </w:p>
    <w:p w:rsidR="00551FF1" w:rsidRDefault="00FF41DF" w14:paraId="4CB579FC" w14:textId="0DC7280B">
      <w:pPr>
        <w:spacing w:after="0" w:line="276" w:lineRule="auto"/>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good um. Did you feel like you could just be yourself at your job, or did </w:t>
      </w:r>
      <w:r w:rsidRPr="51E33C57" w:rsidR="57F4A8F2">
        <w:rPr>
          <w:rFonts w:ascii="Arial" w:hAnsi="Arial" w:eastAsia="Arial" w:cs="Arial"/>
          <w:color w:val="000000" w:themeColor="text1" w:themeTint="FF" w:themeShade="FF"/>
          <w:sz w:val="20"/>
          <w:szCs w:val="20"/>
          <w:lang w:val="en-US" w:eastAsia="en-US"/>
        </w:rPr>
        <w:t xml:space="preserve">you </w:t>
      </w:r>
      <w:r w:rsidRPr="51E33C57" w:rsidR="00FF41DF">
        <w:rPr>
          <w:rFonts w:ascii="Arial" w:hAnsi="Arial" w:eastAsia="Arial" w:cs="Arial"/>
          <w:color w:val="000000" w:themeColor="text1" w:themeTint="FF" w:themeShade="FF"/>
          <w:sz w:val="20"/>
          <w:szCs w:val="20"/>
          <w:lang w:val="en-US" w:eastAsia="en-US"/>
        </w:rPr>
        <w:t>find that you had to act a certain way?</w:t>
      </w:r>
    </w:p>
    <w:p w:rsidR="00551FF1" w:rsidRDefault="00551FF1" w14:paraId="6915893E" w14:textId="77777777">
      <w:pPr>
        <w:spacing w:after="0" w:line="276" w:lineRule="auto"/>
      </w:pPr>
    </w:p>
    <w:p w:rsidR="00551FF1" w:rsidP="51E33C57" w:rsidRDefault="00FF41DF" w14:paraId="7A3F0169" w14:textId="651DB2C7">
      <w:pPr>
        <w:spacing w:after="0" w:line="276" w:lineRule="auto"/>
        <w:rPr>
          <w:rFonts w:ascii="Arial" w:hAnsi="Arial" w:eastAsia="Arial" w:cs="Arial"/>
          <w:color w:val="000000" w:themeColor="text1" w:themeTint="FF" w:themeShade="FF"/>
          <w:sz w:val="20"/>
          <w:szCs w:val="20"/>
          <w:lang w:val="en-US" w:eastAsia="en-US"/>
        </w:rPr>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Um, no</w:t>
      </w:r>
      <w:r w:rsidRPr="51E33C57" w:rsidR="551E7E21">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I think i</w:t>
      </w:r>
      <w:r w:rsidRPr="51E33C57" w:rsidR="00FF41DF">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 xml:space="preserve"> was </w:t>
      </w:r>
      <w:r w:rsidRPr="51E33C57" w:rsidR="00FF41DF">
        <w:rPr>
          <w:rFonts w:ascii="Arial" w:hAnsi="Arial" w:eastAsia="Arial" w:cs="Arial"/>
          <w:color w:val="000000" w:themeColor="text1" w:themeTint="FF" w:themeShade="FF"/>
          <w:sz w:val="20"/>
          <w:szCs w:val="20"/>
          <w:lang w:val="en-US" w:eastAsia="en-US"/>
        </w:rPr>
        <w:t>pretty open</w:t>
      </w:r>
      <w:r w:rsidRPr="51E33C57" w:rsidR="45009EB2">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37D53D93">
        <w:rPr>
          <w:rFonts w:ascii="Arial" w:hAnsi="Arial" w:eastAsia="Arial" w:cs="Arial"/>
          <w:color w:val="000000" w:themeColor="text1" w:themeTint="FF" w:themeShade="FF"/>
          <w:sz w:val="20"/>
          <w:szCs w:val="20"/>
          <w:lang w:val="en-US" w:eastAsia="en-US"/>
        </w:rPr>
        <w:t>W</w:t>
      </w:r>
      <w:r w:rsidRPr="51E33C57" w:rsidR="00FF41DF">
        <w:rPr>
          <w:rFonts w:ascii="Arial" w:hAnsi="Arial" w:eastAsia="Arial" w:cs="Arial"/>
          <w:color w:val="000000" w:themeColor="text1" w:themeTint="FF" w:themeShade="FF"/>
          <w:sz w:val="20"/>
          <w:szCs w:val="20"/>
          <w:lang w:val="en-US" w:eastAsia="en-US"/>
        </w:rPr>
        <w:t xml:space="preserve">hen I am with my </w:t>
      </w:r>
      <w:r w:rsidRPr="51E33C57" w:rsidR="00FF41DF">
        <w:rPr>
          <w:rFonts w:ascii="Arial" w:hAnsi="Arial" w:eastAsia="Arial" w:cs="Arial"/>
          <w:color w:val="000000" w:themeColor="text1" w:themeTint="FF" w:themeShade="FF"/>
          <w:sz w:val="20"/>
          <w:szCs w:val="20"/>
          <w:lang w:val="en-US" w:eastAsia="en-US"/>
        </w:rPr>
        <w:t>team</w:t>
      </w:r>
      <w:r w:rsidRPr="51E33C57" w:rsidR="6F4E1C06">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I'm</w:t>
      </w:r>
      <w:r w:rsidRPr="51E33C57" w:rsidR="00FF41DF">
        <w:rPr>
          <w:rFonts w:ascii="Arial" w:hAnsi="Arial" w:eastAsia="Arial" w:cs="Arial"/>
          <w:color w:val="000000" w:themeColor="text1" w:themeTint="FF" w:themeShade="FF"/>
          <w:sz w:val="20"/>
          <w:szCs w:val="20"/>
          <w:lang w:val="en-US" w:eastAsia="en-US"/>
        </w:rPr>
        <w:t xml:space="preserve"> </w:t>
      </w:r>
      <w:r w:rsidRPr="51E33C57" w:rsidR="0B1C581C">
        <w:rPr>
          <w:rFonts w:ascii="Arial" w:hAnsi="Arial" w:eastAsia="Arial" w:cs="Arial"/>
          <w:color w:val="000000" w:themeColor="text1" w:themeTint="FF" w:themeShade="FF"/>
          <w:sz w:val="20"/>
          <w:szCs w:val="20"/>
          <w:lang w:val="en-US" w:eastAsia="en-US"/>
        </w:rPr>
        <w:t>w</w:t>
      </w:r>
      <w:r w:rsidRPr="51E33C57" w:rsidR="00FF41DF">
        <w:rPr>
          <w:rFonts w:ascii="Arial" w:hAnsi="Arial" w:eastAsia="Arial" w:cs="Arial"/>
          <w:color w:val="000000" w:themeColor="text1" w:themeTint="FF" w:themeShade="FF"/>
          <w:sz w:val="20"/>
          <w:szCs w:val="20"/>
          <w:lang w:val="en-US" w:eastAsia="en-US"/>
        </w:rPr>
        <w:t>ith my coworkers</w:t>
      </w:r>
      <w:r w:rsidRPr="51E33C57" w:rsidR="0E8652AA">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723A9B1F">
        <w:rPr>
          <w:rFonts w:ascii="Arial" w:hAnsi="Arial" w:eastAsia="Arial" w:cs="Arial"/>
          <w:color w:val="000000" w:themeColor="text1" w:themeTint="FF" w:themeShade="FF"/>
          <w:sz w:val="20"/>
          <w:szCs w:val="20"/>
          <w:lang w:val="en-US" w:eastAsia="en-US"/>
        </w:rPr>
        <w:t>y</w:t>
      </w:r>
      <w:r w:rsidRPr="51E33C57" w:rsidR="00FF41DF">
        <w:rPr>
          <w:rFonts w:ascii="Arial" w:hAnsi="Arial" w:eastAsia="Arial" w:cs="Arial"/>
          <w:color w:val="000000" w:themeColor="text1" w:themeTint="FF" w:themeShade="FF"/>
          <w:sz w:val="20"/>
          <w:szCs w:val="20"/>
          <w:lang w:val="en-US" w:eastAsia="en-US"/>
        </w:rPr>
        <w:t xml:space="preserve">es, I feel </w:t>
      </w:r>
      <w:r w:rsidRPr="51E33C57" w:rsidR="00FF41DF">
        <w:rPr>
          <w:rFonts w:ascii="Arial" w:hAnsi="Arial" w:eastAsia="Arial" w:cs="Arial"/>
          <w:color w:val="000000" w:themeColor="text1" w:themeTint="FF" w:themeShade="FF"/>
          <w:sz w:val="20"/>
          <w:szCs w:val="20"/>
          <w:lang w:val="en-US" w:eastAsia="en-US"/>
        </w:rPr>
        <w:t>very comfortable</w:t>
      </w:r>
      <w:r w:rsidRPr="51E33C57" w:rsidR="00FF41DF">
        <w:rPr>
          <w:rFonts w:ascii="Arial" w:hAnsi="Arial" w:eastAsia="Arial" w:cs="Arial"/>
          <w:color w:val="000000" w:themeColor="text1" w:themeTint="FF" w:themeShade="FF"/>
          <w:sz w:val="20"/>
          <w:szCs w:val="20"/>
          <w:lang w:val="en-US" w:eastAsia="en-US"/>
        </w:rPr>
        <w:t>. I don't have any problem, or, of course, there are certain meetings, as I said, where we need to be different</w:t>
      </w:r>
      <w:r w:rsidRPr="51E33C57" w:rsidR="40B9EB60">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uh more professional</w:t>
      </w:r>
      <w:r w:rsidRPr="51E33C57" w:rsidR="5D191760">
        <w:rPr>
          <w:rFonts w:ascii="Arial" w:hAnsi="Arial" w:eastAsia="Arial" w:cs="Arial"/>
          <w:color w:val="000000" w:themeColor="text1" w:themeTint="FF" w:themeShade="FF"/>
          <w:sz w:val="20"/>
          <w:szCs w:val="20"/>
          <w:lang w:val="en-US" w:eastAsia="en-US"/>
        </w:rPr>
        <w:t xml:space="preserve"> than </w:t>
      </w:r>
      <w:r w:rsidRPr="51E33C57" w:rsidR="00FF41DF">
        <w:rPr>
          <w:rFonts w:ascii="Arial" w:hAnsi="Arial" w:eastAsia="Arial" w:cs="Arial"/>
          <w:color w:val="000000" w:themeColor="text1" w:themeTint="FF" w:themeShade="FF"/>
          <w:sz w:val="20"/>
          <w:szCs w:val="20"/>
          <w:lang w:val="en-US" w:eastAsia="en-US"/>
        </w:rPr>
        <w:t xml:space="preserve">how </w:t>
      </w:r>
      <w:r w:rsidRPr="51E33C57" w:rsidR="00FF41DF">
        <w:rPr>
          <w:rFonts w:ascii="Arial" w:hAnsi="Arial" w:eastAsia="Arial" w:cs="Arial"/>
          <w:color w:val="000000" w:themeColor="text1" w:themeTint="FF" w:themeShade="FF"/>
          <w:sz w:val="20"/>
          <w:szCs w:val="20"/>
          <w:lang w:val="en-US" w:eastAsia="en-US"/>
        </w:rPr>
        <w:t>casually</w:t>
      </w:r>
      <w:r w:rsidRPr="51E33C57" w:rsidR="00FF41DF">
        <w:rPr>
          <w:rFonts w:ascii="Arial" w:hAnsi="Arial" w:eastAsia="Arial" w:cs="Arial"/>
          <w:color w:val="000000" w:themeColor="text1" w:themeTint="FF" w:themeShade="FF"/>
          <w:sz w:val="20"/>
          <w:szCs w:val="20"/>
          <w:lang w:val="en-US" w:eastAsia="en-US"/>
        </w:rPr>
        <w:t xml:space="preserve"> we are</w:t>
      </w:r>
      <w:r w:rsidRPr="51E33C57" w:rsidR="62944100">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25C9C2DD">
        <w:rPr>
          <w:rFonts w:ascii="Arial" w:hAnsi="Arial" w:eastAsia="Arial" w:cs="Arial"/>
          <w:color w:val="000000" w:themeColor="text1" w:themeTint="FF" w:themeShade="FF"/>
          <w:sz w:val="20"/>
          <w:szCs w:val="20"/>
          <w:lang w:val="en-US" w:eastAsia="en-US"/>
        </w:rPr>
        <w:t>L</w:t>
      </w:r>
      <w:r w:rsidRPr="51E33C57" w:rsidR="00FF41DF">
        <w:rPr>
          <w:rFonts w:ascii="Arial" w:hAnsi="Arial" w:eastAsia="Arial" w:cs="Arial"/>
          <w:color w:val="000000" w:themeColor="text1" w:themeTint="FF" w:themeShade="FF"/>
          <w:sz w:val="20"/>
          <w:szCs w:val="20"/>
          <w:lang w:val="en-US" w:eastAsia="en-US"/>
        </w:rPr>
        <w:t xml:space="preserve">ike with more data in your brains </w:t>
      </w:r>
      <w:r w:rsidRPr="51E33C57" w:rsidR="0B81E702">
        <w:rPr>
          <w:rFonts w:ascii="Arial" w:hAnsi="Arial" w:eastAsia="Arial" w:cs="Arial"/>
          <w:color w:val="000000" w:themeColor="text1" w:themeTint="FF" w:themeShade="FF"/>
          <w:sz w:val="20"/>
          <w:szCs w:val="20"/>
          <w:lang w:val="en-US" w:eastAsia="en-US"/>
        </w:rPr>
        <w:t>a</w:t>
      </w:r>
      <w:r w:rsidRPr="51E33C57" w:rsidR="00FF41DF">
        <w:rPr>
          <w:rFonts w:ascii="Arial" w:hAnsi="Arial" w:eastAsia="Arial" w:cs="Arial"/>
          <w:color w:val="000000" w:themeColor="text1" w:themeTint="FF" w:themeShade="FF"/>
          <w:sz w:val="20"/>
          <w:szCs w:val="20"/>
          <w:lang w:val="en-US" w:eastAsia="en-US"/>
        </w:rPr>
        <w:t xml:space="preserve">nd then more answers to the questions they ask.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there are some situations, but mostly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very friendly, and </w:t>
      </w:r>
      <w:r w:rsidRPr="51E33C57" w:rsidR="61EBAAE9">
        <w:rPr>
          <w:rFonts w:ascii="Arial" w:hAnsi="Arial" w:eastAsia="Arial" w:cs="Arial"/>
          <w:color w:val="000000" w:themeColor="text1" w:themeTint="FF" w:themeShade="FF"/>
          <w:sz w:val="20"/>
          <w:szCs w:val="20"/>
          <w:lang w:val="en-US" w:eastAsia="en-US"/>
        </w:rPr>
        <w:t>envir</w:t>
      </w:r>
      <w:r w:rsidRPr="51E33C57" w:rsidR="00FF41DF">
        <w:rPr>
          <w:rFonts w:ascii="Arial" w:hAnsi="Arial" w:eastAsia="Arial" w:cs="Arial"/>
          <w:color w:val="000000" w:themeColor="text1" w:themeTint="FF" w:themeShade="FF"/>
          <w:sz w:val="20"/>
          <w:szCs w:val="20"/>
          <w:lang w:val="en-US" w:eastAsia="en-US"/>
        </w:rPr>
        <w:t>on</w:t>
      </w:r>
      <w:r w:rsidRPr="51E33C57" w:rsidR="1AF858AB">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52E0F60">
        <w:rPr>
          <w:rFonts w:ascii="Arial" w:hAnsi="Arial" w:eastAsia="Arial" w:cs="Arial"/>
          <w:color w:val="000000" w:themeColor="text1" w:themeTint="FF" w:themeShade="FF"/>
          <w:sz w:val="20"/>
          <w:szCs w:val="20"/>
          <w:lang w:val="en-US" w:eastAsia="en-US"/>
        </w:rPr>
        <w:t>y</w:t>
      </w:r>
      <w:r w:rsidRPr="51E33C57" w:rsidR="00FF41DF">
        <w:rPr>
          <w:rFonts w:ascii="Arial" w:hAnsi="Arial" w:eastAsia="Arial" w:cs="Arial"/>
          <w:color w:val="000000" w:themeColor="text1" w:themeTint="FF" w:themeShade="FF"/>
          <w:sz w:val="20"/>
          <w:szCs w:val="20"/>
          <w:lang w:val="en-US" w:eastAsia="en-US"/>
        </w:rPr>
        <w:t>es</w:t>
      </w:r>
      <w:r w:rsidRPr="51E33C57" w:rsidR="23FEA62F">
        <w:rPr>
          <w:rFonts w:ascii="Arial" w:hAnsi="Arial" w:eastAsia="Arial" w:cs="Arial"/>
          <w:color w:val="000000" w:themeColor="text1" w:themeTint="FF" w:themeShade="FF"/>
          <w:sz w:val="20"/>
          <w:szCs w:val="20"/>
          <w:lang w:val="en-US" w:eastAsia="en-US"/>
        </w:rPr>
        <w:t>.</w:t>
      </w:r>
    </w:p>
    <w:p w:rsidR="00551FF1" w:rsidRDefault="00551FF1" w14:paraId="5E261CF1" w14:textId="77777777">
      <w:pPr>
        <w:spacing w:after="0" w:line="276" w:lineRule="auto"/>
      </w:pPr>
    </w:p>
    <w:p w:rsidR="00551FF1" w:rsidP="51E33C57" w:rsidRDefault="00FF41DF" w14:paraId="773136DE" w14:textId="200B7345">
      <w:pPr>
        <w:spacing w:after="0" w:line="276" w:lineRule="auto"/>
        <w:rPr>
          <w:rFonts w:ascii="Arial" w:hAnsi="Arial" w:eastAsia="Arial" w:cs="Arial"/>
          <w:color w:val="000000" w:themeColor="text1" w:themeTint="FF" w:themeShade="FF"/>
          <w:sz w:val="20"/>
          <w:szCs w:val="20"/>
          <w:lang w:val="en-US" w:eastAsia="en-US"/>
        </w:rPr>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w:t>
      </w:r>
      <w:r w:rsidRPr="51E33C57" w:rsidR="792A6D77">
        <w:rPr>
          <w:rFonts w:ascii="Arial" w:hAnsi="Arial" w:eastAsia="Arial" w:cs="Arial"/>
          <w:color w:val="000000" w:themeColor="text1" w:themeTint="FF" w:themeShade="FF"/>
          <w:sz w:val="20"/>
          <w:szCs w:val="20"/>
          <w:lang w:val="en-US" w:eastAsia="en-US"/>
        </w:rPr>
        <w:t xml:space="preserve">Gotcha. </w:t>
      </w:r>
      <w:r w:rsidRPr="51E33C57" w:rsidR="00FF41DF">
        <w:rPr>
          <w:rFonts w:ascii="Arial" w:hAnsi="Arial" w:eastAsia="Arial" w:cs="Arial"/>
          <w:color w:val="000000" w:themeColor="text1" w:themeTint="FF" w:themeShade="FF"/>
          <w:sz w:val="20"/>
          <w:szCs w:val="20"/>
          <w:lang w:val="en-US" w:eastAsia="en-US"/>
        </w:rPr>
        <w:t>Can you tell me a little bit more about the demograph</w:t>
      </w:r>
      <w:r w:rsidRPr="51E33C57" w:rsidR="27DE2640">
        <w:rPr>
          <w:rFonts w:ascii="Arial" w:hAnsi="Arial" w:eastAsia="Arial" w:cs="Arial"/>
          <w:color w:val="000000" w:themeColor="text1" w:themeTint="FF" w:themeShade="FF"/>
          <w:sz w:val="20"/>
          <w:szCs w:val="20"/>
          <w:lang w:val="en-US" w:eastAsia="en-US"/>
        </w:rPr>
        <w:t>ics of the people</w:t>
      </w:r>
      <w:r w:rsidRPr="51E33C57" w:rsidR="00FF41DF">
        <w:rPr>
          <w:rFonts w:ascii="Arial" w:hAnsi="Arial" w:eastAsia="Arial" w:cs="Arial"/>
          <w:color w:val="000000" w:themeColor="text1" w:themeTint="FF" w:themeShade="FF"/>
          <w:sz w:val="20"/>
          <w:szCs w:val="20"/>
          <w:lang w:val="en-US" w:eastAsia="en-US"/>
        </w:rPr>
        <w:t xml:space="preserve"> you work w</w:t>
      </w:r>
      <w:r w:rsidRPr="51E33C57" w:rsidR="00FF41DF">
        <w:rPr>
          <w:rFonts w:ascii="Arial" w:hAnsi="Arial" w:eastAsia="Arial" w:cs="Arial"/>
          <w:color w:val="000000" w:themeColor="text1" w:themeTint="FF" w:themeShade="FF"/>
          <w:sz w:val="20"/>
          <w:szCs w:val="20"/>
          <w:lang w:val="en-US" w:eastAsia="en-US"/>
        </w:rPr>
        <w:t>ith</w:t>
      </w:r>
      <w:r w:rsidRPr="51E33C57" w:rsidR="4B9D4BF6">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like the composition of your overall workplace?  </w:t>
      </w:r>
      <w:r w:rsidRPr="51E33C57" w:rsidR="00FF41DF">
        <w:rPr>
          <w:rFonts w:ascii="Arial" w:hAnsi="Arial" w:eastAsia="Arial" w:cs="Arial"/>
          <w:color w:val="000000" w:themeColor="text1" w:themeTint="FF" w:themeShade="FF"/>
          <w:sz w:val="20"/>
          <w:szCs w:val="20"/>
          <w:lang w:val="en-US" w:eastAsia="en-US"/>
        </w:rPr>
        <w:t>What like</w:t>
      </w:r>
      <w:r w:rsidRPr="51E33C57" w:rsidR="00FF41DF">
        <w:rPr>
          <w:rFonts w:ascii="Arial" w:hAnsi="Arial" w:eastAsia="Arial" w:cs="Arial"/>
          <w:color w:val="000000" w:themeColor="text1" w:themeTint="FF" w:themeShade="FF"/>
          <w:sz w:val="20"/>
          <w:szCs w:val="20"/>
          <w:lang w:val="en-US" w:eastAsia="en-US"/>
        </w:rPr>
        <w:t xml:space="preserve"> kind of gender</w:t>
      </w:r>
      <w:r w:rsidRPr="51E33C57" w:rsidR="413E1D82">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ra</w:t>
      </w:r>
      <w:r w:rsidRPr="51E33C57" w:rsidR="5D7B39A2">
        <w:rPr>
          <w:rFonts w:ascii="Arial" w:hAnsi="Arial" w:eastAsia="Arial" w:cs="Arial"/>
          <w:color w:val="000000" w:themeColor="text1" w:themeTint="FF" w:themeShade="FF"/>
          <w:sz w:val="20"/>
          <w:szCs w:val="20"/>
          <w:lang w:val="en-US" w:eastAsia="en-US"/>
        </w:rPr>
        <w:t xml:space="preserve">ce, </w:t>
      </w:r>
      <w:r w:rsidRPr="51E33C57" w:rsidR="00FF41DF">
        <w:rPr>
          <w:rFonts w:ascii="Arial" w:hAnsi="Arial" w:eastAsia="Arial" w:cs="Arial"/>
          <w:color w:val="000000" w:themeColor="text1" w:themeTint="FF" w:themeShade="FF"/>
          <w:sz w:val="20"/>
          <w:szCs w:val="20"/>
          <w:lang w:val="en-US" w:eastAsia="en-US"/>
        </w:rPr>
        <w:t>age were people and like how many people we</w:t>
      </w:r>
      <w:r w:rsidRPr="51E33C57" w:rsidR="60FC0979">
        <w:rPr>
          <w:rFonts w:ascii="Arial" w:hAnsi="Arial" w:eastAsia="Arial" w:cs="Arial"/>
          <w:color w:val="000000" w:themeColor="text1" w:themeTint="FF" w:themeShade="FF"/>
          <w:sz w:val="20"/>
          <w:szCs w:val="20"/>
          <w:lang w:val="en-US" w:eastAsia="en-US"/>
        </w:rPr>
        <w:t>re</w:t>
      </w:r>
      <w:r w:rsidRPr="51E33C57" w:rsidR="00FF41DF">
        <w:rPr>
          <w:rFonts w:ascii="Arial" w:hAnsi="Arial" w:eastAsia="Arial" w:cs="Arial"/>
          <w:color w:val="000000" w:themeColor="text1" w:themeTint="FF" w:themeShade="FF"/>
          <w:sz w:val="20"/>
          <w:szCs w:val="20"/>
          <w:lang w:val="en-US" w:eastAsia="en-US"/>
        </w:rPr>
        <w:t xml:space="preserve"> in your </w:t>
      </w:r>
      <w:r w:rsidRPr="51E33C57" w:rsidR="00FF41DF">
        <w:rPr>
          <w:rFonts w:ascii="Arial" w:hAnsi="Arial" w:eastAsia="Arial" w:cs="Arial"/>
          <w:color w:val="000000" w:themeColor="text1" w:themeTint="FF" w:themeShade="FF"/>
          <w:sz w:val="20"/>
          <w:szCs w:val="20"/>
          <w:lang w:val="en-US" w:eastAsia="en-US"/>
        </w:rPr>
        <w:t>particular department or whatnot.</w:t>
      </w:r>
    </w:p>
    <w:p w:rsidR="00551FF1" w:rsidRDefault="00551FF1" w14:paraId="3612E360" w14:textId="77777777">
      <w:pPr>
        <w:spacing w:after="0" w:line="276" w:lineRule="auto"/>
      </w:pPr>
    </w:p>
    <w:p w:rsidR="00551FF1" w:rsidRDefault="00FF41DF" w14:paraId="0DA9B61D" w14:textId="027A0BD5">
      <w:pPr>
        <w:spacing w:after="0" w:line="276" w:lineRule="auto"/>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So </w:t>
      </w:r>
      <w:r w:rsidRPr="51E33C57" w:rsidR="00FF41DF">
        <w:rPr>
          <w:rFonts w:ascii="Arial" w:hAnsi="Arial" w:eastAsia="Arial" w:cs="Arial"/>
          <w:color w:val="000000" w:themeColor="text1" w:themeTint="FF" w:themeShade="FF"/>
          <w:sz w:val="20"/>
          <w:szCs w:val="20"/>
          <w:lang w:val="en-US" w:eastAsia="en-US"/>
        </w:rPr>
        <w:t>yeah</w:t>
      </w:r>
      <w:r w:rsidRPr="51E33C57" w:rsidR="00FF41DF">
        <w:rPr>
          <w:rFonts w:ascii="Arial" w:hAnsi="Arial" w:eastAsia="Arial" w:cs="Arial"/>
          <w:color w:val="000000" w:themeColor="text1" w:themeTint="FF" w:themeShade="FF"/>
          <w:sz w:val="20"/>
          <w:szCs w:val="20"/>
          <w:lang w:val="en-US" w:eastAsia="en-US"/>
        </w:rPr>
        <w:t xml:space="preserve">, it was, as I said, like </w:t>
      </w:r>
      <w:r w:rsidRPr="51E33C57" w:rsidR="00FF41DF">
        <w:rPr>
          <w:rFonts w:ascii="Arial" w:hAnsi="Arial" w:eastAsia="Arial" w:cs="Arial"/>
          <w:color w:val="000000" w:themeColor="text1" w:themeTint="FF" w:themeShade="FF"/>
          <w:sz w:val="20"/>
          <w:szCs w:val="20"/>
          <w:lang w:val="en-US" w:eastAsia="en-US"/>
        </w:rPr>
        <w:t>it'</w:t>
      </w:r>
      <w:r w:rsidRPr="51E33C57" w:rsidR="00FF41DF">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a very</w:t>
      </w:r>
      <w:r w:rsidRPr="51E33C57" w:rsidR="00FF41DF">
        <w:rPr>
          <w:rFonts w:ascii="Arial" w:hAnsi="Arial" w:eastAsia="Arial" w:cs="Arial"/>
          <w:color w:val="000000" w:themeColor="text1" w:themeTint="FF" w:themeShade="FF"/>
          <w:sz w:val="20"/>
          <w:szCs w:val="20"/>
          <w:lang w:val="en-US" w:eastAsia="en-US"/>
        </w:rPr>
        <w:t xml:space="preserve"> diverse and broad. Now </w:t>
      </w:r>
      <w:r w:rsidRPr="51E33C57" w:rsidR="5AFB797A">
        <w:rPr>
          <w:rFonts w:ascii="Arial" w:hAnsi="Arial" w:eastAsia="Arial" w:cs="Arial"/>
          <w:color w:val="000000" w:themeColor="text1" w:themeTint="FF" w:themeShade="FF"/>
          <w:sz w:val="20"/>
          <w:szCs w:val="20"/>
          <w:lang w:val="en-US" w:eastAsia="en-US"/>
        </w:rPr>
        <w:t>I'm</w:t>
      </w:r>
      <w:r w:rsidRPr="51E33C57" w:rsidR="00FF41DF">
        <w:rPr>
          <w:rFonts w:ascii="Arial" w:hAnsi="Arial" w:eastAsia="Arial" w:cs="Arial"/>
          <w:color w:val="000000" w:themeColor="text1" w:themeTint="FF" w:themeShade="FF"/>
          <w:sz w:val="20"/>
          <w:szCs w:val="20"/>
          <w:lang w:val="en-US" w:eastAsia="en-US"/>
        </w:rPr>
        <w:t xml:space="preserve"> thinking</w:t>
      </w:r>
      <w:r w:rsidRPr="51E33C57" w:rsidR="6DEF9A43">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there are less male</w:t>
      </w:r>
      <w:r w:rsidRPr="51E33C57" w:rsidR="6AFA3DD0">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 xml:space="preserve"> than female</w:t>
      </w:r>
      <w:r w:rsidRPr="51E33C57" w:rsidR="7A3751FD">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there were more female, I can say when compared to the mal</w:t>
      </w:r>
      <w:r w:rsidRPr="51E33C57" w:rsidR="44EF38A1">
        <w:rPr>
          <w:rFonts w:ascii="Arial" w:hAnsi="Arial" w:eastAsia="Arial" w:cs="Arial"/>
          <w:color w:val="000000" w:themeColor="text1" w:themeTint="FF" w:themeShade="FF"/>
          <w:sz w:val="20"/>
          <w:szCs w:val="20"/>
          <w:lang w:val="en-US" w:eastAsia="en-US"/>
        </w:rPr>
        <w:t>e</w:t>
      </w:r>
      <w:r w:rsidRPr="51E33C57" w:rsidR="00FF41DF">
        <w:rPr>
          <w:rFonts w:ascii="Arial" w:hAnsi="Arial" w:eastAsia="Arial" w:cs="Arial"/>
          <w:color w:val="000000" w:themeColor="text1" w:themeTint="FF" w:themeShade="FF"/>
          <w:sz w:val="20"/>
          <w:szCs w:val="20"/>
          <w:lang w:val="en-US" w:eastAsia="en-US"/>
        </w:rPr>
        <w:t xml:space="preserve">. I can just say like more, </w:t>
      </w:r>
      <w:r w:rsidRPr="51E33C57" w:rsidR="4A3F104A">
        <w:rPr>
          <w:rFonts w:ascii="Arial" w:hAnsi="Arial" w:eastAsia="Arial" w:cs="Arial"/>
          <w:color w:val="000000" w:themeColor="text1" w:themeTint="FF" w:themeShade="FF"/>
          <w:sz w:val="20"/>
          <w:szCs w:val="20"/>
          <w:lang w:val="en-US" w:eastAsia="en-US"/>
        </w:rPr>
        <w:t>60-70%</w:t>
      </w:r>
      <w:r w:rsidRPr="51E33C57" w:rsidR="00FF41DF">
        <w:rPr>
          <w:rFonts w:ascii="Arial" w:hAnsi="Arial" w:eastAsia="Arial" w:cs="Arial"/>
          <w:color w:val="000000" w:themeColor="text1" w:themeTint="FF" w:themeShade="FF"/>
          <w:sz w:val="20"/>
          <w:szCs w:val="20"/>
          <w:lang w:val="en-US" w:eastAsia="en-US"/>
        </w:rPr>
        <w:t xml:space="preserve"> percent of female, and then the </w:t>
      </w:r>
      <w:r w:rsidRPr="51E33C57" w:rsidR="00FF41DF">
        <w:rPr>
          <w:rFonts w:ascii="Arial" w:hAnsi="Arial" w:eastAsia="Arial" w:cs="Arial"/>
          <w:color w:val="000000" w:themeColor="text1" w:themeTint="FF" w:themeShade="FF"/>
          <w:sz w:val="20"/>
          <w:szCs w:val="20"/>
          <w:lang w:val="en-US" w:eastAsia="en-US"/>
        </w:rPr>
        <w:t>rem</w:t>
      </w:r>
      <w:r w:rsidRPr="51E33C57" w:rsidR="7571CF7F">
        <w:rPr>
          <w:rFonts w:ascii="Arial" w:hAnsi="Arial" w:eastAsia="Arial" w:cs="Arial"/>
          <w:color w:val="000000" w:themeColor="text1" w:themeTint="FF" w:themeShade="FF"/>
          <w:sz w:val="20"/>
          <w:szCs w:val="20"/>
          <w:lang w:val="en-US" w:eastAsia="en-US"/>
        </w:rPr>
        <w:t>aining</w:t>
      </w:r>
      <w:r w:rsidRPr="51E33C57" w:rsidR="7571CF7F">
        <w:rPr>
          <w:rFonts w:ascii="Arial" w:hAnsi="Arial" w:eastAsia="Arial" w:cs="Arial"/>
          <w:color w:val="000000" w:themeColor="text1" w:themeTint="FF" w:themeShade="FF"/>
          <w:sz w:val="20"/>
          <w:szCs w:val="20"/>
          <w:lang w:val="en-US" w:eastAsia="en-US"/>
        </w:rPr>
        <w:t xml:space="preserve"> </w:t>
      </w:r>
      <w:r w:rsidRPr="51E33C57" w:rsidR="7571CF7F">
        <w:rPr>
          <w:rFonts w:ascii="Arial" w:hAnsi="Arial" w:eastAsia="Arial" w:cs="Arial"/>
          <w:color w:val="000000" w:themeColor="text1" w:themeTint="FF" w:themeShade="FF"/>
          <w:sz w:val="20"/>
          <w:szCs w:val="20"/>
          <w:lang w:val="en-US" w:eastAsia="en-US"/>
        </w:rPr>
        <w:t>we’</w:t>
      </w:r>
      <w:r w:rsidRPr="51E33C57" w:rsidR="00FF41DF">
        <w:rPr>
          <w:rFonts w:ascii="Arial" w:hAnsi="Arial" w:eastAsia="Arial" w:cs="Arial"/>
          <w:color w:val="000000" w:themeColor="text1" w:themeTint="FF" w:themeShade="FF"/>
          <w:sz w:val="20"/>
          <w:szCs w:val="20"/>
          <w:lang w:val="en-US" w:eastAsia="en-US"/>
        </w:rPr>
        <w:t>r</w:t>
      </w:r>
      <w:r w:rsidRPr="51E33C57" w:rsidR="7B782190">
        <w:rPr>
          <w:rFonts w:ascii="Arial" w:hAnsi="Arial" w:eastAsia="Arial" w:cs="Arial"/>
          <w:color w:val="000000" w:themeColor="text1" w:themeTint="FF" w:themeShade="FF"/>
          <w:sz w:val="20"/>
          <w:szCs w:val="20"/>
          <w:lang w:val="en-US" w:eastAsia="en-US"/>
        </w:rPr>
        <w:t>e</w:t>
      </w:r>
      <w:r w:rsidRPr="51E33C57" w:rsidR="00FF41DF">
        <w:rPr>
          <w:rFonts w:ascii="Arial" w:hAnsi="Arial" w:eastAsia="Arial" w:cs="Arial"/>
          <w:color w:val="000000" w:themeColor="text1" w:themeTint="FF" w:themeShade="FF"/>
          <w:sz w:val="20"/>
          <w:szCs w:val="20"/>
          <w:lang w:val="en-US" w:eastAsia="en-US"/>
        </w:rPr>
        <w:t xml:space="preserve"> male. But it </w:t>
      </w:r>
      <w:r w:rsidRPr="51E33C57" w:rsidR="00FF41DF">
        <w:rPr>
          <w:rFonts w:ascii="Arial" w:hAnsi="Arial" w:eastAsia="Arial" w:cs="Arial"/>
          <w:color w:val="000000" w:themeColor="text1" w:themeTint="FF" w:themeShade="FF"/>
          <w:sz w:val="20"/>
          <w:szCs w:val="20"/>
          <w:lang w:val="en-US" w:eastAsia="en-US"/>
        </w:rPr>
        <w:t>doesn't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seem like that</w:t>
      </w:r>
      <w:r w:rsidRPr="51E33C57" w:rsidR="402A7EF6">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they are equally </w:t>
      </w:r>
      <w:r w:rsidRPr="51E33C57" w:rsidR="00FF41DF">
        <w:rPr>
          <w:rFonts w:ascii="Arial" w:hAnsi="Arial" w:eastAsia="Arial" w:cs="Arial"/>
          <w:color w:val="000000" w:themeColor="text1" w:themeTint="FF" w:themeShade="FF"/>
          <w:sz w:val="20"/>
          <w:szCs w:val="20"/>
          <w:lang w:val="en-US" w:eastAsia="en-US"/>
        </w:rPr>
        <w:t>have</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their</w:t>
      </w:r>
      <w:r w:rsidRPr="51E33C57" w:rsidR="00FF41DF">
        <w:rPr>
          <w:rFonts w:ascii="Arial" w:hAnsi="Arial" w:eastAsia="Arial" w:cs="Arial"/>
          <w:color w:val="000000" w:themeColor="text1" w:themeTint="FF" w:themeShade="FF"/>
          <w:sz w:val="20"/>
          <w:szCs w:val="20"/>
          <w:lang w:val="en-US" w:eastAsia="en-US"/>
        </w:rPr>
        <w:t xml:space="preserve"> opportunities and everything. But when it comes to the age group, I can say, like we have </w:t>
      </w:r>
      <w:r w:rsidRPr="51E33C57" w:rsidR="7FE302B3">
        <w:rPr>
          <w:rFonts w:ascii="Arial" w:hAnsi="Arial" w:eastAsia="Arial" w:cs="Arial"/>
          <w:color w:val="000000" w:themeColor="text1" w:themeTint="FF" w:themeShade="FF"/>
          <w:sz w:val="20"/>
          <w:szCs w:val="20"/>
          <w:lang w:val="en-US" w:eastAsia="en-US"/>
        </w:rPr>
        <w:t>entry careers</w:t>
      </w:r>
      <w:r w:rsidRPr="51E33C57" w:rsidR="00FF41DF">
        <w:rPr>
          <w:rFonts w:ascii="Arial" w:hAnsi="Arial" w:eastAsia="Arial" w:cs="Arial"/>
          <w:color w:val="000000" w:themeColor="text1" w:themeTint="FF" w:themeShade="FF"/>
          <w:sz w:val="20"/>
          <w:szCs w:val="20"/>
          <w:lang w:val="en-US" w:eastAsia="en-US"/>
        </w:rPr>
        <w:t xml:space="preserve"> to </w:t>
      </w:r>
      <w:r w:rsidRPr="51E33C57" w:rsidR="00FF41DF">
        <w:rPr>
          <w:rFonts w:ascii="Arial" w:hAnsi="Arial" w:eastAsia="Arial" w:cs="Arial"/>
          <w:color w:val="000000" w:themeColor="text1" w:themeTint="FF" w:themeShade="FF"/>
          <w:sz w:val="20"/>
          <w:szCs w:val="20"/>
          <w:lang w:val="en-US" w:eastAsia="en-US"/>
        </w:rPr>
        <w:t xml:space="preserve">very </w:t>
      </w:r>
      <w:r w:rsidRPr="51E33C57" w:rsidR="6280FB91">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ld</w:t>
      </w:r>
      <w:r w:rsidRPr="51E33C57" w:rsidR="00FF41DF">
        <w:rPr>
          <w:rFonts w:ascii="Arial" w:hAnsi="Arial" w:eastAsia="Arial" w:cs="Arial"/>
          <w:color w:val="000000" w:themeColor="text1" w:themeTint="FF" w:themeShade="FF"/>
          <w:sz w:val="20"/>
          <w:szCs w:val="20"/>
          <w:lang w:val="en-US" w:eastAsia="en-US"/>
        </w:rPr>
        <w:t xml:space="preserve"> </w:t>
      </w:r>
      <w:r w:rsidRPr="51E33C57" w:rsidR="1897FDAD">
        <w:rPr>
          <w:rFonts w:ascii="Arial" w:hAnsi="Arial" w:eastAsia="Arial" w:cs="Arial"/>
          <w:color w:val="000000" w:themeColor="text1" w:themeTint="FF" w:themeShade="FF"/>
          <w:sz w:val="20"/>
          <w:szCs w:val="20"/>
          <w:lang w:val="en-US" w:eastAsia="en-US"/>
        </w:rPr>
        <w:t>p</w:t>
      </w:r>
      <w:r w:rsidRPr="51E33C57" w:rsidR="00FF41DF">
        <w:rPr>
          <w:rFonts w:ascii="Arial" w:hAnsi="Arial" w:eastAsia="Arial" w:cs="Arial"/>
          <w:color w:val="000000" w:themeColor="text1" w:themeTint="FF" w:themeShade="FF"/>
          <w:sz w:val="20"/>
          <w:szCs w:val="20"/>
          <w:lang w:val="en-US" w:eastAsia="en-US"/>
        </w:rPr>
        <w:t xml:space="preserve">ersonality because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a public health. There are very people from diverse cultures. </w:t>
      </w:r>
      <w:r w:rsidRPr="51E33C57" w:rsidR="00FF41DF">
        <w:rPr>
          <w:rFonts w:ascii="Arial" w:hAnsi="Arial" w:eastAsia="Arial" w:cs="Arial"/>
          <w:color w:val="000000" w:themeColor="text1" w:themeTint="FF" w:themeShade="FF"/>
          <w:sz w:val="20"/>
          <w:szCs w:val="20"/>
          <w:lang w:val="en-US" w:eastAsia="en-US"/>
        </w:rPr>
        <w:t>Yeah</w:t>
      </w:r>
      <w:r w:rsidRPr="51E33C57" w:rsidR="00FF41DF">
        <w:rPr>
          <w:rFonts w:ascii="Arial" w:hAnsi="Arial" w:eastAsia="Arial" w:cs="Arial"/>
          <w:color w:val="000000" w:themeColor="text1" w:themeTint="FF" w:themeShade="FF"/>
          <w:sz w:val="20"/>
          <w:szCs w:val="20"/>
          <w:lang w:val="en-US" w:eastAsia="en-US"/>
        </w:rPr>
        <w:t>, we</w:t>
      </w:r>
      <w:r w:rsidRPr="51E33C57" w:rsidR="00FF41DF">
        <w:rPr>
          <w:rFonts w:ascii="Arial" w:hAnsi="Arial" w:eastAsia="Arial" w:cs="Arial"/>
          <w:color w:val="000000" w:themeColor="text1" w:themeTint="FF" w:themeShade="FF"/>
          <w:sz w:val="20"/>
          <w:szCs w:val="20"/>
          <w:lang w:val="en-US" w:eastAsia="en-US"/>
        </w:rPr>
        <w:t xml:space="preserve"> have somebody from Africa, Syria, like, you know</w:t>
      </w:r>
      <w:r w:rsidRPr="51E33C57" w:rsidR="5F35754C">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I can say from everywhere, all around the world</w:t>
      </w:r>
      <w:r w:rsidRPr="51E33C57" w:rsidR="2503DC89">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7465F7C6">
        <w:rPr>
          <w:rFonts w:ascii="Arial" w:hAnsi="Arial" w:eastAsia="Arial" w:cs="Arial"/>
          <w:color w:val="000000" w:themeColor="text1" w:themeTint="FF" w:themeShade="FF"/>
          <w:sz w:val="20"/>
          <w:szCs w:val="20"/>
          <w:lang w:val="en-US" w:eastAsia="en-US"/>
        </w:rPr>
        <w:t>W</w:t>
      </w:r>
      <w:r w:rsidRPr="51E33C57" w:rsidR="00FF41DF">
        <w:rPr>
          <w:rFonts w:ascii="Arial" w:hAnsi="Arial" w:eastAsia="Arial" w:cs="Arial"/>
          <w:color w:val="000000" w:themeColor="text1" w:themeTint="FF" w:themeShade="FF"/>
          <w:sz w:val="20"/>
          <w:szCs w:val="20"/>
          <w:lang w:val="en-US" w:eastAsia="en-US"/>
        </w:rPr>
        <w:t xml:space="preserve">e have people from everywhere who got settled here. And </w:t>
      </w:r>
      <w:r w:rsidRPr="51E33C57" w:rsidR="00FF41DF">
        <w:rPr>
          <w:rFonts w:ascii="Arial" w:hAnsi="Arial" w:eastAsia="Arial" w:cs="Arial"/>
          <w:color w:val="000000" w:themeColor="text1" w:themeTint="FF" w:themeShade="FF"/>
          <w:sz w:val="20"/>
          <w:szCs w:val="20"/>
          <w:lang w:val="en-US" w:eastAsia="en-US"/>
        </w:rPr>
        <w:t>yeah</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a very diverse</w:t>
      </w:r>
      <w:r w:rsidRPr="51E33C57" w:rsidR="00FF41DF">
        <w:rPr>
          <w:rFonts w:ascii="Arial" w:hAnsi="Arial" w:eastAsia="Arial" w:cs="Arial"/>
          <w:color w:val="000000" w:themeColor="text1" w:themeTint="FF" w:themeShade="FF"/>
          <w:sz w:val="20"/>
          <w:szCs w:val="20"/>
          <w:lang w:val="en-US" w:eastAsia="en-US"/>
        </w:rPr>
        <w:t xml:space="preserve"> community. And I can say, since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a Santa Clara County or California</w:t>
      </w:r>
      <w:r w:rsidRPr="51E33C57" w:rsidR="00FF41DF">
        <w:rPr>
          <w:rFonts w:ascii="Arial" w:hAnsi="Arial" w:eastAsia="Arial" w:cs="Arial"/>
          <w:color w:val="000000" w:themeColor="text1" w:themeTint="FF" w:themeShade="FF"/>
          <w:sz w:val="20"/>
          <w:szCs w:val="20"/>
          <w:lang w:val="en-US" w:eastAsia="en-US"/>
        </w:rPr>
        <w:t xml:space="preserve">, I can say more of a </w:t>
      </w:r>
      <w:r w:rsidRPr="51E33C57" w:rsidR="7FF1F35C">
        <w:rPr>
          <w:rFonts w:ascii="Arial" w:hAnsi="Arial" w:eastAsia="Arial" w:cs="Arial"/>
          <w:color w:val="000000" w:themeColor="text1" w:themeTint="FF" w:themeShade="FF"/>
          <w:sz w:val="20"/>
          <w:szCs w:val="20"/>
          <w:lang w:val="en-US" w:eastAsia="en-US"/>
        </w:rPr>
        <w:t>Hispanic</w:t>
      </w:r>
      <w:r w:rsidRPr="51E33C57" w:rsidR="00FF41DF">
        <w:rPr>
          <w:rFonts w:ascii="Arial" w:hAnsi="Arial" w:eastAsia="Arial" w:cs="Arial"/>
          <w:color w:val="000000" w:themeColor="text1" w:themeTint="FF" w:themeShade="FF"/>
          <w:sz w:val="20"/>
          <w:szCs w:val="20"/>
          <w:lang w:val="en-US" w:eastAsia="en-US"/>
        </w:rPr>
        <w:t xml:space="preserve"> community to</w:t>
      </w:r>
      <w:r w:rsidRPr="51E33C57" w:rsidR="4C3F20A7">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 mixed up. Um, </w:t>
      </w:r>
      <w:r w:rsidRPr="51E33C57" w:rsidR="00FF41DF">
        <w:rPr>
          <w:rFonts w:ascii="Arial" w:hAnsi="Arial" w:eastAsia="Arial" w:cs="Arial"/>
          <w:color w:val="000000" w:themeColor="text1" w:themeTint="FF" w:themeShade="FF"/>
          <w:sz w:val="20"/>
          <w:szCs w:val="20"/>
          <w:lang w:val="en-US" w:eastAsia="en-US"/>
        </w:rPr>
        <w:t>yeah</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very diverse</w:t>
      </w:r>
      <w:r w:rsidRPr="51E33C57" w:rsidR="0B2AC974">
        <w:rPr>
          <w:rFonts w:ascii="Arial" w:hAnsi="Arial" w:eastAsia="Arial" w:cs="Arial"/>
          <w:color w:val="000000" w:themeColor="text1" w:themeTint="FF" w:themeShade="FF"/>
          <w:sz w:val="20"/>
          <w:szCs w:val="20"/>
          <w:lang w:val="en-US" w:eastAsia="en-US"/>
        </w:rPr>
        <w:t xml:space="preserve"> from </w:t>
      </w:r>
      <w:r w:rsidRPr="51E33C57" w:rsidR="00FF41DF">
        <w:rPr>
          <w:rFonts w:ascii="Arial" w:hAnsi="Arial" w:eastAsia="Arial" w:cs="Arial"/>
          <w:color w:val="000000" w:themeColor="text1" w:themeTint="FF" w:themeShade="FF"/>
          <w:sz w:val="20"/>
          <w:szCs w:val="20"/>
          <w:lang w:val="en-US" w:eastAsia="en-US"/>
        </w:rPr>
        <w:t>all over the places</w:t>
      </w:r>
      <w:r w:rsidRPr="51E33C57" w:rsidR="297829C5">
        <w:rPr>
          <w:rFonts w:ascii="Arial" w:hAnsi="Arial" w:eastAsia="Arial" w:cs="Arial"/>
          <w:color w:val="000000" w:themeColor="text1" w:themeTint="FF" w:themeShade="FF"/>
          <w:sz w:val="20"/>
          <w:szCs w:val="20"/>
          <w:lang w:val="en-US" w:eastAsia="en-US"/>
        </w:rPr>
        <w:t xml:space="preserve"> and</w:t>
      </w:r>
      <w:r w:rsidRPr="51E33C57" w:rsidR="00FF41DF">
        <w:rPr>
          <w:rFonts w:ascii="Arial" w:hAnsi="Arial" w:eastAsia="Arial" w:cs="Arial"/>
          <w:color w:val="000000" w:themeColor="text1" w:themeTint="FF" w:themeShade="FF"/>
          <w:sz w:val="20"/>
          <w:szCs w:val="20"/>
          <w:lang w:val="en-US" w:eastAsia="en-US"/>
        </w:rPr>
        <w:t xml:space="preserve"> more of </w:t>
      </w:r>
      <w:r w:rsidRPr="51E33C57" w:rsidR="366479C0">
        <w:rPr>
          <w:rFonts w:ascii="Arial" w:hAnsi="Arial" w:eastAsia="Arial" w:cs="Arial"/>
          <w:color w:val="000000" w:themeColor="text1" w:themeTint="FF" w:themeShade="FF"/>
          <w:sz w:val="20"/>
          <w:szCs w:val="20"/>
          <w:lang w:val="en-US" w:eastAsia="en-US"/>
        </w:rPr>
        <w:t>Hispanic</w:t>
      </w:r>
      <w:r w:rsidRPr="51E33C57" w:rsidR="00FF41DF">
        <w:rPr>
          <w:rFonts w:ascii="Arial" w:hAnsi="Arial" w:eastAsia="Arial" w:cs="Arial"/>
          <w:color w:val="000000" w:themeColor="text1" w:themeTint="FF" w:themeShade="FF"/>
          <w:sz w:val="20"/>
          <w:szCs w:val="20"/>
          <w:lang w:val="en-US" w:eastAsia="en-US"/>
        </w:rPr>
        <w:t xml:space="preserve">. </w:t>
      </w:r>
      <w:r w:rsidRPr="51E33C57" w:rsidR="54148154">
        <w:rPr>
          <w:rFonts w:ascii="Arial" w:hAnsi="Arial" w:eastAsia="Arial" w:cs="Arial"/>
          <w:color w:val="000000" w:themeColor="text1" w:themeTint="FF" w:themeShade="FF"/>
          <w:sz w:val="20"/>
          <w:szCs w:val="20"/>
          <w:lang w:val="en-US" w:eastAsia="en-US"/>
        </w:rPr>
        <w:t>Yeah</w:t>
      </w:r>
      <w:r w:rsidRPr="51E33C57" w:rsidR="54148154">
        <w:rPr>
          <w:rFonts w:ascii="Arial" w:hAnsi="Arial" w:eastAsia="Arial" w:cs="Arial"/>
          <w:color w:val="000000" w:themeColor="text1" w:themeTint="FF" w:themeShade="FF"/>
          <w:sz w:val="20"/>
          <w:szCs w:val="20"/>
          <w:lang w:val="en-US" w:eastAsia="en-US"/>
        </w:rPr>
        <w:t xml:space="preserve">, </w:t>
      </w:r>
      <w:r w:rsidRPr="51E33C57" w:rsidR="54148154">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hat's</w:t>
      </w:r>
      <w:r w:rsidRPr="51E33C57" w:rsidR="00FF41DF">
        <w:rPr>
          <w:rFonts w:ascii="Arial" w:hAnsi="Arial" w:eastAsia="Arial" w:cs="Arial"/>
          <w:color w:val="000000" w:themeColor="text1" w:themeTint="FF" w:themeShade="FF"/>
          <w:sz w:val="20"/>
          <w:szCs w:val="20"/>
          <w:lang w:val="en-US" w:eastAsia="en-US"/>
        </w:rPr>
        <w:t xml:space="preserve"> what I can say, because we need </w:t>
      </w:r>
      <w:r w:rsidRPr="51E33C57" w:rsidR="4FB212E7">
        <w:rPr>
          <w:rFonts w:ascii="Arial" w:hAnsi="Arial" w:eastAsia="Arial" w:cs="Arial"/>
          <w:color w:val="000000" w:themeColor="text1" w:themeTint="FF" w:themeShade="FF"/>
          <w:sz w:val="20"/>
          <w:szCs w:val="20"/>
          <w:lang w:val="en-US" w:eastAsia="en-US"/>
        </w:rPr>
        <w:t>Spanish-speaking people too</w:t>
      </w:r>
      <w:r w:rsidRPr="51E33C57" w:rsidR="00FF41DF">
        <w:rPr>
          <w:rFonts w:ascii="Arial" w:hAnsi="Arial" w:eastAsia="Arial" w:cs="Arial"/>
          <w:color w:val="000000" w:themeColor="text1" w:themeTint="FF" w:themeShade="FF"/>
          <w:sz w:val="20"/>
          <w:szCs w:val="20"/>
          <w:lang w:val="en-US" w:eastAsia="en-US"/>
        </w:rPr>
        <w:t>. We recruited people who can speak Spanish</w:t>
      </w:r>
      <w:r w:rsidRPr="51E33C57" w:rsidR="5618A94B">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5618A94B">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 that ma</w:t>
      </w:r>
      <w:r w:rsidRPr="51E33C57" w:rsidR="00FF41DF">
        <w:rPr>
          <w:rFonts w:ascii="Arial" w:hAnsi="Arial" w:eastAsia="Arial" w:cs="Arial"/>
          <w:color w:val="000000" w:themeColor="text1" w:themeTint="FF" w:themeShade="FF"/>
          <w:sz w:val="20"/>
          <w:szCs w:val="20"/>
          <w:lang w:val="en-US" w:eastAsia="en-US"/>
        </w:rPr>
        <w:t>de them more</w:t>
      </w:r>
      <w:r w:rsidRPr="51E33C57" w:rsidR="0413836B">
        <w:rPr>
          <w:rFonts w:ascii="Arial" w:hAnsi="Arial" w:eastAsia="Arial" w:cs="Arial"/>
          <w:color w:val="000000" w:themeColor="text1" w:themeTint="FF" w:themeShade="FF"/>
          <w:sz w:val="20"/>
          <w:szCs w:val="20"/>
          <w:lang w:val="en-US" w:eastAsia="en-US"/>
        </w:rPr>
        <w:t>.</w:t>
      </w:r>
    </w:p>
    <w:p w:rsidR="00551FF1" w:rsidRDefault="00551FF1" w14:paraId="42BC4104" w14:textId="77777777">
      <w:pPr>
        <w:spacing w:after="0" w:line="276" w:lineRule="auto"/>
      </w:pPr>
    </w:p>
    <w:p w:rsidR="00551FF1" w:rsidP="51E33C57" w:rsidRDefault="00FF41DF" w14:paraId="4B16FF0F" w14:textId="4B7191FE">
      <w:pPr>
        <w:spacing w:after="0" w:line="276" w:lineRule="auto"/>
        <w:rPr>
          <w:rFonts w:ascii="Arial" w:hAnsi="Arial" w:eastAsia="Arial" w:cs="Arial"/>
          <w:color w:val="000000" w:themeColor="text1" w:themeTint="FF" w:themeShade="FF"/>
          <w:sz w:val="20"/>
          <w:szCs w:val="20"/>
          <w:lang w:val="en-US" w:eastAsia="en-US"/>
        </w:rPr>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w:t>
      </w:r>
      <w:r w:rsidRPr="51E33C57" w:rsidR="3CF17747">
        <w:rPr>
          <w:rFonts w:ascii="Arial" w:hAnsi="Arial" w:eastAsia="Arial" w:cs="Arial"/>
          <w:color w:val="000000" w:themeColor="text1" w:themeTint="FF" w:themeShade="FF"/>
          <w:sz w:val="20"/>
          <w:szCs w:val="20"/>
          <w:lang w:val="en-US" w:eastAsia="en-US"/>
        </w:rPr>
        <w:t>That makes sense</w:t>
      </w:r>
      <w:r w:rsidRPr="51E33C57" w:rsidR="00FF41DF">
        <w:rPr>
          <w:rFonts w:ascii="Arial" w:hAnsi="Arial" w:eastAsia="Arial" w:cs="Arial"/>
          <w:color w:val="000000" w:themeColor="text1" w:themeTint="FF" w:themeShade="FF"/>
          <w:sz w:val="20"/>
          <w:szCs w:val="20"/>
          <w:lang w:val="en-US" w:eastAsia="en-US"/>
        </w:rPr>
        <w:t xml:space="preserve">. Did you ever feel like your </w:t>
      </w:r>
      <w:r w:rsidRPr="51E33C57" w:rsidR="00FF41DF">
        <w:rPr>
          <w:rFonts w:ascii="Arial" w:hAnsi="Arial" w:eastAsia="Arial" w:cs="Arial"/>
          <w:color w:val="000000" w:themeColor="text1" w:themeTint="FF" w:themeShade="FF"/>
          <w:sz w:val="20"/>
          <w:szCs w:val="20"/>
          <w:lang w:val="en-US" w:eastAsia="en-US"/>
        </w:rPr>
        <w:t>race</w:t>
      </w:r>
      <w:r w:rsidRPr="51E33C57" w:rsidR="00FF41DF">
        <w:rPr>
          <w:rFonts w:ascii="Arial" w:hAnsi="Arial" w:eastAsia="Arial" w:cs="Arial"/>
          <w:color w:val="000000" w:themeColor="text1" w:themeTint="FF" w:themeShade="FF"/>
          <w:sz w:val="20"/>
          <w:szCs w:val="20"/>
          <w:lang w:val="en-US" w:eastAsia="en-US"/>
        </w:rPr>
        <w:t xml:space="preserve"> or your gender mattered with how you were viewed at </w:t>
      </w:r>
      <w:r w:rsidRPr="51E33C57" w:rsidR="00FF41DF">
        <w:rPr>
          <w:rFonts w:ascii="Arial" w:hAnsi="Arial" w:eastAsia="Arial" w:cs="Arial"/>
          <w:color w:val="000000" w:themeColor="text1" w:themeTint="FF" w:themeShade="FF"/>
          <w:sz w:val="20"/>
          <w:szCs w:val="20"/>
          <w:lang w:val="en-US" w:eastAsia="en-US"/>
        </w:rPr>
        <w:t>work</w:t>
      </w:r>
      <w:r w:rsidRPr="51E33C57" w:rsidR="418CFB76">
        <w:rPr>
          <w:rFonts w:ascii="Arial" w:hAnsi="Arial" w:eastAsia="Arial" w:cs="Arial"/>
          <w:color w:val="000000" w:themeColor="text1" w:themeTint="FF" w:themeShade="FF"/>
          <w:sz w:val="20"/>
          <w:szCs w:val="20"/>
          <w:lang w:val="en-US" w:eastAsia="en-US"/>
        </w:rPr>
        <w:t>?</w:t>
      </w:r>
    </w:p>
    <w:p w:rsidR="00551FF1" w:rsidRDefault="00551FF1" w14:paraId="4C43BCAA" w14:textId="77777777">
      <w:pPr>
        <w:spacing w:after="0" w:line="276" w:lineRule="auto"/>
      </w:pPr>
    </w:p>
    <w:p w:rsidR="00551FF1" w:rsidP="51E33C57" w:rsidRDefault="00FF41DF" w14:paraId="5DA993E8" w14:textId="07536804">
      <w:pPr>
        <w:spacing w:after="0" w:line="276" w:lineRule="auto"/>
        <w:rPr>
          <w:rFonts w:ascii="Arial" w:hAnsi="Arial" w:eastAsia="Arial" w:cs="Arial"/>
          <w:color w:val="000000" w:themeColor="text1" w:themeTint="FF" w:themeShade="FF"/>
          <w:sz w:val="20"/>
          <w:szCs w:val="20"/>
          <w:lang w:val="en-US" w:eastAsia="en-US"/>
        </w:rPr>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Um, no!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I </w:t>
      </w:r>
      <w:r w:rsidRPr="51E33C57" w:rsidR="00FF41DF">
        <w:rPr>
          <w:rFonts w:ascii="Arial" w:hAnsi="Arial" w:eastAsia="Arial" w:cs="Arial"/>
          <w:color w:val="000000" w:themeColor="text1" w:themeTint="FF" w:themeShade="FF"/>
          <w:sz w:val="20"/>
          <w:szCs w:val="20"/>
          <w:lang w:val="en-US" w:eastAsia="en-US"/>
        </w:rPr>
        <w:t>don't</w:t>
      </w:r>
      <w:r w:rsidRPr="51E33C57" w:rsidR="00FF41DF">
        <w:rPr>
          <w:rFonts w:ascii="Arial" w:hAnsi="Arial" w:eastAsia="Arial" w:cs="Arial"/>
          <w:color w:val="000000" w:themeColor="text1" w:themeTint="FF" w:themeShade="FF"/>
          <w:sz w:val="20"/>
          <w:szCs w:val="20"/>
          <w:lang w:val="en-US" w:eastAsia="en-US"/>
        </w:rPr>
        <w:t xml:space="preserve"> think so. We </w:t>
      </w:r>
      <w:r w:rsidRPr="51E33C57" w:rsidR="00FF41DF">
        <w:rPr>
          <w:rFonts w:ascii="Arial" w:hAnsi="Arial" w:eastAsia="Arial" w:cs="Arial"/>
          <w:color w:val="000000" w:themeColor="text1" w:themeTint="FF" w:themeShade="FF"/>
          <w:sz w:val="20"/>
          <w:szCs w:val="20"/>
          <w:lang w:val="en-US" w:eastAsia="en-US"/>
        </w:rPr>
        <w:t>didn't</w:t>
      </w:r>
      <w:r w:rsidRPr="51E33C57" w:rsidR="00FF41DF">
        <w:rPr>
          <w:rFonts w:ascii="Arial" w:hAnsi="Arial" w:eastAsia="Arial" w:cs="Arial"/>
          <w:color w:val="000000" w:themeColor="text1" w:themeTint="FF" w:themeShade="FF"/>
          <w:sz w:val="20"/>
          <w:szCs w:val="20"/>
          <w:lang w:val="en-US" w:eastAsia="en-US"/>
        </w:rPr>
        <w:t xml:space="preserve"> have </w:t>
      </w:r>
      <w:r w:rsidRPr="51E33C57" w:rsidR="00FF41DF">
        <w:rPr>
          <w:rFonts w:ascii="Arial" w:hAnsi="Arial" w:eastAsia="Arial" w:cs="Arial"/>
          <w:color w:val="000000" w:themeColor="text1" w:themeTint="FF" w:themeShade="FF"/>
          <w:sz w:val="20"/>
          <w:szCs w:val="20"/>
          <w:lang w:val="en-US" w:eastAsia="en-US"/>
        </w:rPr>
        <w:t>any of the</w:t>
      </w:r>
      <w:r w:rsidRPr="51E33C57" w:rsidR="00FF41DF">
        <w:rPr>
          <w:rFonts w:ascii="Arial" w:hAnsi="Arial" w:eastAsia="Arial" w:cs="Arial"/>
          <w:color w:val="000000" w:themeColor="text1" w:themeTint="FF" w:themeShade="FF"/>
          <w:sz w:val="20"/>
          <w:szCs w:val="20"/>
          <w:lang w:val="en-US" w:eastAsia="en-US"/>
        </w:rPr>
        <w:t xml:space="preserve"> gender or issues. </w:t>
      </w:r>
      <w:r w:rsidRPr="51E33C57" w:rsidR="2922213E">
        <w:rPr>
          <w:rFonts w:ascii="Arial" w:hAnsi="Arial" w:eastAsia="Arial" w:cs="Arial"/>
          <w:color w:val="000000" w:themeColor="text1" w:themeTint="FF" w:themeShade="FF"/>
          <w:sz w:val="20"/>
          <w:szCs w:val="20"/>
          <w:lang w:val="en-US" w:eastAsia="en-US"/>
        </w:rPr>
        <w:t>E</w:t>
      </w:r>
      <w:r w:rsidRPr="51E33C57" w:rsidR="00FF41DF">
        <w:rPr>
          <w:rFonts w:ascii="Arial" w:hAnsi="Arial" w:eastAsia="Arial" w:cs="Arial"/>
          <w:color w:val="000000" w:themeColor="text1" w:themeTint="FF" w:themeShade="FF"/>
          <w:sz w:val="20"/>
          <w:szCs w:val="20"/>
          <w:lang w:val="en-US" w:eastAsia="en-US"/>
        </w:rPr>
        <w:t xml:space="preserve">ven </w:t>
      </w:r>
      <w:r w:rsidRPr="51E33C57" w:rsidR="00FF41DF">
        <w:rPr>
          <w:rFonts w:ascii="Arial" w:hAnsi="Arial" w:eastAsia="Arial" w:cs="Arial"/>
          <w:color w:val="000000" w:themeColor="text1" w:themeTint="FF" w:themeShade="FF"/>
          <w:sz w:val="20"/>
          <w:szCs w:val="20"/>
          <w:lang w:val="en-US" w:eastAsia="en-US"/>
        </w:rPr>
        <w:t>I,</w:t>
      </w:r>
      <w:r w:rsidRPr="51E33C57" w:rsidR="00FF41DF">
        <w:rPr>
          <w:rFonts w:ascii="Arial" w:hAnsi="Arial" w:eastAsia="Arial" w:cs="Arial"/>
          <w:color w:val="000000" w:themeColor="text1" w:themeTint="FF" w:themeShade="FF"/>
          <w:sz w:val="20"/>
          <w:szCs w:val="20"/>
          <w:lang w:val="en-US" w:eastAsia="en-US"/>
        </w:rPr>
        <w:t xml:space="preserve"> can say there are so</w:t>
      </w:r>
      <w:r w:rsidRPr="51E33C57" w:rsidR="00FF41DF">
        <w:rPr>
          <w:rFonts w:ascii="Arial" w:hAnsi="Arial" w:eastAsia="Arial" w:cs="Arial"/>
          <w:color w:val="000000" w:themeColor="text1" w:themeTint="FF" w:themeShade="FF"/>
          <w:sz w:val="20"/>
          <w:szCs w:val="20"/>
          <w:lang w:val="en-US" w:eastAsia="en-US"/>
        </w:rPr>
        <w:t>me h</w:t>
      </w:r>
      <w:r w:rsidRPr="51E33C57" w:rsidR="7100CCAB">
        <w:rPr>
          <w:rFonts w:ascii="Arial" w:hAnsi="Arial" w:eastAsia="Arial" w:cs="Arial"/>
          <w:color w:val="000000" w:themeColor="text1" w:themeTint="FF" w:themeShade="FF"/>
          <w:sz w:val="20"/>
          <w:szCs w:val="20"/>
          <w:lang w:val="en-US" w:eastAsia="en-US"/>
        </w:rPr>
        <w:t>e/she,</w:t>
      </w:r>
      <w:r w:rsidRPr="51E33C57" w:rsidR="00FF41DF">
        <w:rPr>
          <w:rFonts w:ascii="Arial" w:hAnsi="Arial" w:eastAsia="Arial" w:cs="Arial"/>
          <w:color w:val="000000" w:themeColor="text1" w:themeTint="FF" w:themeShade="FF"/>
          <w:sz w:val="20"/>
          <w:szCs w:val="20"/>
          <w:lang w:val="en-US" w:eastAsia="en-US"/>
        </w:rPr>
        <w:t xml:space="preserve"> </w:t>
      </w:r>
      <w:r w:rsidRPr="51E33C57" w:rsidR="49CE680D">
        <w:rPr>
          <w:rFonts w:ascii="Arial" w:hAnsi="Arial" w:eastAsia="Arial" w:cs="Arial"/>
          <w:color w:val="000000" w:themeColor="text1" w:themeTint="FF" w:themeShade="FF"/>
          <w:sz w:val="20"/>
          <w:szCs w:val="20"/>
          <w:lang w:val="en-US" w:eastAsia="en-US"/>
        </w:rPr>
        <w:t>a</w:t>
      </w:r>
      <w:r w:rsidRPr="51E33C57" w:rsidR="00FF41DF">
        <w:rPr>
          <w:rFonts w:ascii="Arial" w:hAnsi="Arial" w:eastAsia="Arial" w:cs="Arial"/>
          <w:color w:val="000000" w:themeColor="text1" w:themeTint="FF" w:themeShade="FF"/>
          <w:sz w:val="20"/>
          <w:szCs w:val="20"/>
          <w:lang w:val="en-US" w:eastAsia="en-US"/>
        </w:rPr>
        <w:t xml:space="preserve">nd then there are some </w:t>
      </w:r>
      <w:r w:rsidRPr="51E33C57" w:rsidR="790AFB36">
        <w:rPr>
          <w:rFonts w:ascii="Arial" w:hAnsi="Arial" w:eastAsia="Arial" w:cs="Arial"/>
          <w:color w:val="000000" w:themeColor="text1" w:themeTint="FF" w:themeShade="FF"/>
          <w:sz w:val="20"/>
          <w:szCs w:val="20"/>
          <w:lang w:val="en-US" w:eastAsia="en-US"/>
        </w:rPr>
        <w:t xml:space="preserve">they </w:t>
      </w:r>
      <w:r w:rsidRPr="51E33C57" w:rsidR="00FF41DF">
        <w:rPr>
          <w:rFonts w:ascii="Arial" w:hAnsi="Arial" w:eastAsia="Arial" w:cs="Arial"/>
          <w:color w:val="000000" w:themeColor="text1" w:themeTint="FF" w:themeShade="FF"/>
          <w:sz w:val="20"/>
          <w:szCs w:val="20"/>
          <w:lang w:val="en-US" w:eastAsia="en-US"/>
        </w:rPr>
        <w:t>like, you know</w:t>
      </w:r>
      <w:r w:rsidRPr="51E33C57" w:rsidR="117193DB">
        <w:rPr>
          <w:rFonts w:ascii="Arial" w:hAnsi="Arial" w:eastAsia="Arial" w:cs="Arial"/>
          <w:color w:val="000000" w:themeColor="text1" w:themeTint="FF" w:themeShade="FF"/>
          <w:sz w:val="20"/>
          <w:szCs w:val="20"/>
          <w:lang w:val="en-US" w:eastAsia="en-US"/>
        </w:rPr>
        <w:t>, t</w:t>
      </w:r>
      <w:r w:rsidRPr="51E33C57" w:rsidR="00FF41DF">
        <w:rPr>
          <w:rFonts w:ascii="Arial" w:hAnsi="Arial" w:eastAsia="Arial" w:cs="Arial"/>
          <w:color w:val="000000" w:themeColor="text1" w:themeTint="FF" w:themeShade="FF"/>
          <w:sz w:val="20"/>
          <w:szCs w:val="20"/>
          <w:lang w:val="en-US" w:eastAsia="en-US"/>
        </w:rPr>
        <w:t>here is a mix in that gender, too</w:t>
      </w:r>
      <w:r w:rsidRPr="51E33C57" w:rsidR="3BD1B248">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7192415E">
        <w:rPr>
          <w:rFonts w:ascii="Arial" w:hAnsi="Arial" w:eastAsia="Arial" w:cs="Arial"/>
          <w:color w:val="000000" w:themeColor="text1" w:themeTint="FF" w:themeShade="FF"/>
          <w:sz w:val="20"/>
          <w:szCs w:val="20"/>
          <w:lang w:val="en-US" w:eastAsia="en-US"/>
        </w:rPr>
        <w:t>A</w:t>
      </w:r>
      <w:r w:rsidRPr="51E33C57" w:rsidR="00FF41DF">
        <w:rPr>
          <w:rFonts w:ascii="Arial" w:hAnsi="Arial" w:eastAsia="Arial" w:cs="Arial"/>
          <w:color w:val="000000" w:themeColor="text1" w:themeTint="FF" w:themeShade="FF"/>
          <w:sz w:val="20"/>
          <w:szCs w:val="20"/>
          <w:lang w:val="en-US" w:eastAsia="en-US"/>
        </w:rPr>
        <w:t xml:space="preserve">nd then we had a </w:t>
      </w:r>
      <w:r w:rsidRPr="51E33C57" w:rsidR="00FF41DF">
        <w:rPr>
          <w:rFonts w:ascii="Arial" w:hAnsi="Arial" w:eastAsia="Arial" w:cs="Arial"/>
          <w:color w:val="000000" w:themeColor="text1" w:themeTint="FF" w:themeShade="FF"/>
          <w:sz w:val="20"/>
          <w:szCs w:val="20"/>
          <w:lang w:val="en-US" w:eastAsia="en-US"/>
        </w:rPr>
        <w:t xml:space="preserve">regular conversation with them, and we </w:t>
      </w:r>
      <w:r w:rsidRPr="51E33C57" w:rsidR="00FF41DF">
        <w:rPr>
          <w:rFonts w:ascii="Arial" w:hAnsi="Arial" w:eastAsia="Arial" w:cs="Arial"/>
          <w:color w:val="000000" w:themeColor="text1" w:themeTint="FF" w:themeShade="FF"/>
          <w:sz w:val="20"/>
          <w:szCs w:val="20"/>
          <w:lang w:val="en-US" w:eastAsia="en-US"/>
        </w:rPr>
        <w:t>didn't</w:t>
      </w:r>
      <w:r w:rsidRPr="51E33C57" w:rsidR="00FF41DF">
        <w:rPr>
          <w:rFonts w:ascii="Arial" w:hAnsi="Arial" w:eastAsia="Arial" w:cs="Arial"/>
          <w:color w:val="000000" w:themeColor="text1" w:themeTint="FF" w:themeShade="FF"/>
          <w:sz w:val="20"/>
          <w:szCs w:val="20"/>
          <w:lang w:val="en-US" w:eastAsia="en-US"/>
        </w:rPr>
        <w:t xml:space="preserve"> feel any different, or we </w:t>
      </w:r>
      <w:r w:rsidRPr="51E33C57" w:rsidR="00FF41DF">
        <w:rPr>
          <w:rFonts w:ascii="Arial" w:hAnsi="Arial" w:eastAsia="Arial" w:cs="Arial"/>
          <w:color w:val="000000" w:themeColor="text1" w:themeTint="FF" w:themeShade="FF"/>
          <w:sz w:val="20"/>
          <w:szCs w:val="20"/>
          <w:lang w:val="en-US" w:eastAsia="en-US"/>
        </w:rPr>
        <w:t>don't</w:t>
      </w:r>
      <w:r w:rsidRPr="51E33C57" w:rsidR="00FF41DF">
        <w:rPr>
          <w:rFonts w:ascii="Arial" w:hAnsi="Arial" w:eastAsia="Arial" w:cs="Arial"/>
          <w:color w:val="000000" w:themeColor="text1" w:themeTint="FF" w:themeShade="FF"/>
          <w:sz w:val="20"/>
          <w:szCs w:val="20"/>
          <w:lang w:val="en-US" w:eastAsia="en-US"/>
        </w:rPr>
        <w:t xml:space="preserve"> have any issues with any of them.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it was very </w:t>
      </w:r>
      <w:r w:rsidRPr="51E33C57" w:rsidR="3F6BDA47">
        <w:rPr>
          <w:rFonts w:ascii="Arial" w:hAnsi="Arial" w:eastAsia="Arial" w:cs="Arial"/>
          <w:color w:val="000000" w:themeColor="text1" w:themeTint="FF" w:themeShade="FF"/>
          <w:sz w:val="20"/>
          <w:szCs w:val="20"/>
          <w:lang w:val="en-US" w:eastAsia="en-US"/>
        </w:rPr>
        <w:t>friend</w:t>
      </w:r>
      <w:r w:rsidRPr="51E33C57" w:rsidR="00FF41DF">
        <w:rPr>
          <w:rFonts w:ascii="Arial" w:hAnsi="Arial" w:eastAsia="Arial" w:cs="Arial"/>
          <w:color w:val="000000" w:themeColor="text1" w:themeTint="FF" w:themeShade="FF"/>
          <w:sz w:val="20"/>
          <w:szCs w:val="20"/>
          <w:lang w:val="en-US" w:eastAsia="en-US"/>
        </w:rPr>
        <w:t xml:space="preserve">ly </w:t>
      </w:r>
      <w:r w:rsidRPr="51E33C57" w:rsidR="12E213D6">
        <w:rPr>
          <w:rFonts w:ascii="Arial" w:hAnsi="Arial" w:eastAsia="Arial" w:cs="Arial"/>
          <w:color w:val="000000" w:themeColor="text1" w:themeTint="FF" w:themeShade="FF"/>
          <w:sz w:val="20"/>
          <w:szCs w:val="20"/>
          <w:lang w:val="en-US" w:eastAsia="en-US"/>
        </w:rPr>
        <w:t>i</w:t>
      </w:r>
      <w:r w:rsidRPr="51E33C57" w:rsidR="00FF41DF">
        <w:rPr>
          <w:rFonts w:ascii="Arial" w:hAnsi="Arial" w:eastAsia="Arial" w:cs="Arial"/>
          <w:color w:val="000000" w:themeColor="text1" w:themeTint="FF" w:themeShade="FF"/>
          <w:sz w:val="20"/>
          <w:szCs w:val="20"/>
          <w:lang w:val="en-US" w:eastAsia="en-US"/>
        </w:rPr>
        <w:t xml:space="preserve">n that </w:t>
      </w:r>
      <w:r w:rsidRPr="51E33C57" w:rsidR="141900A3">
        <w:rPr>
          <w:rFonts w:ascii="Arial" w:hAnsi="Arial" w:eastAsia="Arial" w:cs="Arial"/>
          <w:color w:val="000000" w:themeColor="text1" w:themeTint="FF" w:themeShade="FF"/>
          <w:sz w:val="20"/>
          <w:szCs w:val="20"/>
          <w:lang w:val="en-US" w:eastAsia="en-US"/>
        </w:rPr>
        <w:t>way,</w:t>
      </w:r>
      <w:r w:rsidRPr="51E33C57" w:rsidR="00FF41DF">
        <w:rPr>
          <w:rFonts w:ascii="Arial" w:hAnsi="Arial" w:eastAsia="Arial" w:cs="Arial"/>
          <w:color w:val="000000" w:themeColor="text1" w:themeTint="FF" w:themeShade="FF"/>
          <w:sz w:val="20"/>
          <w:szCs w:val="20"/>
          <w:lang w:val="en-US" w:eastAsia="en-US"/>
        </w:rPr>
        <w:t xml:space="preserve"> </w:t>
      </w:r>
      <w:r w:rsidRPr="51E33C57" w:rsidR="5C7E1E14">
        <w:rPr>
          <w:rFonts w:ascii="Arial" w:hAnsi="Arial" w:eastAsia="Arial" w:cs="Arial"/>
          <w:color w:val="000000" w:themeColor="text1" w:themeTint="FF" w:themeShade="FF"/>
          <w:sz w:val="20"/>
          <w:szCs w:val="20"/>
          <w:lang w:val="en-US" w:eastAsia="en-US"/>
        </w:rPr>
        <w:t>y</w:t>
      </w:r>
      <w:r w:rsidRPr="51E33C57" w:rsidR="00FF41DF">
        <w:rPr>
          <w:rFonts w:ascii="Arial" w:hAnsi="Arial" w:eastAsia="Arial" w:cs="Arial"/>
          <w:color w:val="000000" w:themeColor="text1" w:themeTint="FF" w:themeShade="FF"/>
          <w:sz w:val="20"/>
          <w:szCs w:val="20"/>
          <w:lang w:val="en-US" w:eastAsia="en-US"/>
        </w:rPr>
        <w:t>eah</w:t>
      </w:r>
      <w:r w:rsidRPr="51E33C57" w:rsidR="00FF41DF">
        <w:rPr>
          <w:rFonts w:ascii="Arial" w:hAnsi="Arial" w:eastAsia="Arial" w:cs="Arial"/>
          <w:color w:val="000000" w:themeColor="text1" w:themeTint="FF" w:themeShade="FF"/>
          <w:sz w:val="20"/>
          <w:szCs w:val="20"/>
          <w:lang w:val="en-US" w:eastAsia="en-US"/>
        </w:rPr>
        <w:t>.</w:t>
      </w:r>
    </w:p>
    <w:p w:rsidR="00551FF1" w:rsidRDefault="00551FF1" w14:paraId="4D9C166E" w14:textId="77777777">
      <w:pPr>
        <w:spacing w:after="0" w:line="276" w:lineRule="auto"/>
      </w:pPr>
    </w:p>
    <w:p w:rsidR="00551FF1" w:rsidRDefault="00FF41DF" w14:paraId="78154A0E" w14:textId="1B0D0577">
      <w:pPr>
        <w:spacing w:after="0" w:line="276" w:lineRule="auto"/>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did you ever experience any sort of stereotyping or anything like that?</w:t>
      </w:r>
    </w:p>
    <w:p w:rsidR="00551FF1" w:rsidRDefault="00551FF1" w14:paraId="63C701F4" w14:textId="77777777">
      <w:pPr>
        <w:spacing w:after="0" w:line="276" w:lineRule="auto"/>
      </w:pPr>
    </w:p>
    <w:p w:rsidR="00FF41DF" w:rsidP="51E33C57" w:rsidRDefault="00FF41DF" w14:paraId="7591E4B9" w14:textId="255A2859">
      <w:pPr>
        <w:spacing w:after="0" w:line="276" w:lineRule="auto"/>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No</w:t>
      </w:r>
      <w:r w:rsidRPr="51E33C57" w:rsidR="74100115">
        <w:rPr>
          <w:rFonts w:ascii="Arial" w:hAnsi="Arial" w:eastAsia="Arial" w:cs="Arial"/>
          <w:color w:val="000000" w:themeColor="text1" w:themeTint="FF" w:themeShade="FF"/>
          <w:sz w:val="20"/>
          <w:szCs w:val="20"/>
          <w:lang w:val="en-US" w:eastAsia="en-US"/>
        </w:rPr>
        <w:t>.</w:t>
      </w:r>
    </w:p>
    <w:p w:rsidR="51E33C57" w:rsidP="51E33C57" w:rsidRDefault="51E33C57" w14:paraId="1F96A738" w14:textId="73C08AAB">
      <w:pPr>
        <w:spacing w:after="0" w:line="276" w:lineRule="auto"/>
        <w:rPr>
          <w:rFonts w:ascii="Arial" w:hAnsi="Arial" w:eastAsia="Arial" w:cs="Arial"/>
          <w:color w:val="000000" w:themeColor="text1" w:themeTint="FF" w:themeShade="FF"/>
          <w:sz w:val="20"/>
          <w:szCs w:val="20"/>
          <w:lang w:val="en-US" w:eastAsia="en-US"/>
        </w:rPr>
      </w:pPr>
    </w:p>
    <w:p w:rsidR="74100115" w:rsidP="51E33C57" w:rsidRDefault="74100115" w14:paraId="64DFCED6" w14:textId="06339C4D">
      <w:pPr>
        <w:spacing w:after="0" w:line="276" w:lineRule="auto"/>
      </w:pPr>
      <w:r w:rsidRPr="51E33C57" w:rsidR="74100115">
        <w:rPr>
          <w:rFonts w:ascii="Arial" w:hAnsi="Arial" w:eastAsia="Arial" w:cs="Arial"/>
          <w:color w:val="000000" w:themeColor="text1" w:themeTint="FF" w:themeShade="FF"/>
          <w:sz w:val="20"/>
          <w:szCs w:val="20"/>
          <w:lang w:val="en-US" w:eastAsia="en-US"/>
        </w:rPr>
        <w:t>Interviewer: No?</w:t>
      </w:r>
    </w:p>
    <w:p w:rsidR="51E33C57" w:rsidP="51E33C57" w:rsidRDefault="51E33C57" w14:paraId="136F45FC" w14:textId="36B6CB8E">
      <w:pPr>
        <w:spacing w:after="0" w:line="276" w:lineRule="auto"/>
        <w:rPr>
          <w:rFonts w:ascii="Arial" w:hAnsi="Arial" w:eastAsia="Arial" w:cs="Arial"/>
          <w:color w:val="000000" w:themeColor="text1" w:themeTint="FF" w:themeShade="FF"/>
          <w:sz w:val="20"/>
          <w:szCs w:val="20"/>
          <w:lang w:val="en-US" w:eastAsia="en-US"/>
        </w:rPr>
      </w:pPr>
    </w:p>
    <w:p w:rsidR="74100115" w:rsidP="51E33C57" w:rsidRDefault="74100115" w14:paraId="5E09E64C" w14:textId="609679C6">
      <w:pPr>
        <w:spacing w:after="0" w:line="276" w:lineRule="auto"/>
        <w:rPr>
          <w:rFonts w:ascii="Arial" w:hAnsi="Arial" w:eastAsia="Arial" w:cs="Arial"/>
          <w:color w:val="000000" w:themeColor="text1" w:themeTint="FF" w:themeShade="FF"/>
          <w:sz w:val="20"/>
          <w:szCs w:val="20"/>
          <w:lang w:val="en-US" w:eastAsia="en-US"/>
        </w:rPr>
      </w:pPr>
      <w:r w:rsidRPr="51E33C57" w:rsidR="74100115">
        <w:rPr>
          <w:rFonts w:ascii="Arial" w:hAnsi="Arial" w:eastAsia="Arial" w:cs="Arial"/>
          <w:color w:val="000000" w:themeColor="text1" w:themeTint="FF" w:themeShade="FF"/>
          <w:sz w:val="20"/>
          <w:szCs w:val="20"/>
          <w:lang w:val="en-US" w:eastAsia="en-US"/>
        </w:rPr>
        <w:t>Participant: No.</w:t>
      </w:r>
    </w:p>
    <w:p w:rsidR="00551FF1" w:rsidRDefault="00551FF1" w14:paraId="59464C3E" w14:textId="77777777">
      <w:pPr>
        <w:spacing w:after="0" w:line="276" w:lineRule="auto"/>
      </w:pPr>
    </w:p>
    <w:p w:rsidR="00551FF1" w:rsidP="51E33C57" w:rsidRDefault="00FF41DF" w14:paraId="78E7D617" w14:textId="7C53CACA">
      <w:pPr>
        <w:pStyle w:val="Normal"/>
        <w:spacing w:after="0" w:line="276" w:lineRule="auto"/>
        <w:rPr>
          <w:rFonts w:ascii="Arial" w:hAnsi="Arial" w:eastAsia="Arial" w:cs="Arial"/>
          <w:color w:val="000000" w:themeColor="text1" w:themeTint="FF" w:themeShade="FF"/>
          <w:sz w:val="20"/>
          <w:szCs w:val="20"/>
          <w:lang w:val="en-US" w:eastAsia="en-US"/>
        </w:rPr>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w:t>
      </w:r>
      <w:r w:rsidRPr="51E33C57" w:rsidR="118326BE">
        <w:rPr>
          <w:rFonts w:ascii="Arial" w:hAnsi="Arial" w:eastAsia="Arial" w:cs="Arial"/>
          <w:color w:val="000000" w:themeColor="text1" w:themeTint="FF" w:themeShade="FF"/>
          <w:sz w:val="20"/>
          <w:szCs w:val="20"/>
          <w:lang w:val="en-US" w:eastAsia="en-US"/>
        </w:rPr>
        <w:t xml:space="preserve">Cool. </w:t>
      </w:r>
      <w:r w:rsidRPr="51E33C57" w:rsidR="118326BE">
        <w:rPr>
          <w:rFonts w:ascii="Arial" w:hAnsi="Arial" w:eastAsia="Arial" w:cs="Arial"/>
          <w:color w:val="000000" w:themeColor="text1" w:themeTint="FF" w:themeShade="FF"/>
          <w:sz w:val="20"/>
          <w:szCs w:val="20"/>
          <w:lang w:val="en-US" w:eastAsia="en-US"/>
        </w:rPr>
        <w:t>So</w:t>
      </w:r>
      <w:r w:rsidRPr="51E33C57" w:rsidR="118326BE">
        <w:rPr>
          <w:rFonts w:ascii="Arial" w:hAnsi="Arial" w:eastAsia="Arial" w:cs="Arial"/>
          <w:color w:val="000000" w:themeColor="text1" w:themeTint="FF" w:themeShade="FF"/>
          <w:sz w:val="20"/>
          <w:szCs w:val="20"/>
          <w:lang w:val="en-US" w:eastAsia="en-US"/>
        </w:rPr>
        <w:t xml:space="preserve"> one thing that </w:t>
      </w:r>
      <w:r w:rsidRPr="51E33C57" w:rsidR="118326BE">
        <w:rPr>
          <w:rFonts w:ascii="Arial" w:hAnsi="Arial" w:eastAsia="Arial" w:cs="Arial"/>
          <w:color w:val="000000" w:themeColor="text1" w:themeTint="FF" w:themeShade="FF"/>
          <w:sz w:val="20"/>
          <w:szCs w:val="20"/>
          <w:lang w:val="en-US" w:eastAsia="en-US"/>
        </w:rPr>
        <w:t>I'm</w:t>
      </w:r>
      <w:r w:rsidRPr="51E33C57" w:rsidR="118326BE">
        <w:rPr>
          <w:rFonts w:ascii="Arial" w:hAnsi="Arial" w:eastAsia="Arial" w:cs="Arial"/>
          <w:color w:val="000000" w:themeColor="text1" w:themeTint="FF" w:themeShade="FF"/>
          <w:sz w:val="20"/>
          <w:szCs w:val="20"/>
          <w:lang w:val="en-US" w:eastAsia="en-US"/>
        </w:rPr>
        <w:t xml:space="preserve"> interested in in this study is </w:t>
      </w:r>
      <w:r w:rsidRPr="51E33C57" w:rsidR="00FF41DF">
        <w:rPr>
          <w:rFonts w:ascii="Arial" w:hAnsi="Arial" w:eastAsia="Arial" w:cs="Arial"/>
          <w:color w:val="000000" w:themeColor="text1" w:themeTint="FF" w:themeShade="FF"/>
          <w:sz w:val="20"/>
          <w:szCs w:val="20"/>
          <w:lang w:val="en-US" w:eastAsia="en-US"/>
        </w:rPr>
        <w:t>how</w:t>
      </w:r>
      <w:r w:rsidRPr="51E33C57" w:rsidR="00FF41DF">
        <w:rPr>
          <w:rFonts w:ascii="Arial" w:hAnsi="Arial" w:eastAsia="Arial" w:cs="Arial"/>
          <w:color w:val="000000" w:themeColor="text1" w:themeTint="FF" w:themeShade="FF"/>
          <w:sz w:val="20"/>
          <w:szCs w:val="20"/>
          <w:lang w:val="en-US" w:eastAsia="en-US"/>
        </w:rPr>
        <w:t xml:space="preserve"> people feel and express their emotions</w:t>
      </w:r>
      <w:r w:rsidRPr="51E33C57" w:rsidR="00FF41DF">
        <w:rPr>
          <w:rFonts w:ascii="Arial" w:hAnsi="Arial" w:eastAsia="Arial" w:cs="Arial"/>
          <w:color w:val="000000" w:themeColor="text1" w:themeTint="FF" w:themeShade="FF"/>
          <w:sz w:val="20"/>
          <w:szCs w:val="20"/>
          <w:lang w:val="en-US" w:eastAsia="en-US"/>
        </w:rPr>
        <w:t xml:space="preserve"> in the workplace.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one thing </w:t>
      </w:r>
      <w:r w:rsidRPr="51E33C57" w:rsidR="00FF41DF">
        <w:rPr>
          <w:rFonts w:ascii="Arial" w:hAnsi="Arial" w:eastAsia="Arial" w:cs="Arial"/>
          <w:color w:val="000000" w:themeColor="text1" w:themeTint="FF" w:themeShade="FF"/>
          <w:sz w:val="20"/>
          <w:szCs w:val="20"/>
          <w:lang w:val="en-US" w:eastAsia="en-US"/>
        </w:rPr>
        <w:t>that's</w:t>
      </w:r>
      <w:r w:rsidRPr="51E33C57" w:rsidR="00FF41DF">
        <w:rPr>
          <w:rFonts w:ascii="Arial" w:hAnsi="Arial" w:eastAsia="Arial" w:cs="Arial"/>
          <w:color w:val="000000" w:themeColor="text1" w:themeTint="FF" w:themeShade="FF"/>
          <w:sz w:val="20"/>
          <w:szCs w:val="20"/>
          <w:lang w:val="en-US" w:eastAsia="en-US"/>
        </w:rPr>
        <w:t xml:space="preserve"> helpful to know is, </w:t>
      </w:r>
      <w:r w:rsidRPr="51E33C57" w:rsidR="00FF41DF">
        <w:rPr>
          <w:rFonts w:ascii="Arial" w:hAnsi="Arial" w:eastAsia="Arial" w:cs="Arial"/>
          <w:color w:val="000000" w:themeColor="text1" w:themeTint="FF" w:themeShade="FF"/>
          <w:sz w:val="20"/>
          <w:szCs w:val="20"/>
          <w:lang w:val="en-US" w:eastAsia="en-US"/>
        </w:rPr>
        <w:t>first of all</w:t>
      </w:r>
      <w:r w:rsidRPr="51E33C57" w:rsidR="00FF41DF">
        <w:rPr>
          <w:rFonts w:ascii="Arial" w:hAnsi="Arial" w:eastAsia="Arial" w:cs="Arial"/>
          <w:color w:val="000000" w:themeColor="text1" w:themeTint="FF" w:themeShade="FF"/>
          <w:sz w:val="20"/>
          <w:szCs w:val="20"/>
          <w:lang w:val="en-US" w:eastAsia="en-US"/>
        </w:rPr>
        <w:t xml:space="preserve">, </w:t>
      </w:r>
      <w:r w:rsidRPr="51E33C57" w:rsidR="0BA0C27C">
        <w:rPr>
          <w:rFonts w:ascii="Arial" w:hAnsi="Arial" w:eastAsia="Arial" w:cs="Arial"/>
          <w:color w:val="000000" w:themeColor="text1" w:themeTint="FF" w:themeShade="FF"/>
          <w:sz w:val="20"/>
          <w:szCs w:val="20"/>
          <w:lang w:val="en-US" w:eastAsia="en-US"/>
        </w:rPr>
        <w:t>w</w:t>
      </w:r>
      <w:r w:rsidRPr="51E33C57" w:rsidR="00FF41DF">
        <w:rPr>
          <w:rFonts w:ascii="Arial" w:hAnsi="Arial" w:eastAsia="Arial" w:cs="Arial"/>
          <w:color w:val="000000" w:themeColor="text1" w:themeTint="FF" w:themeShade="FF"/>
          <w:sz w:val="20"/>
          <w:szCs w:val="20"/>
          <w:lang w:val="en-US" w:eastAsia="en-US"/>
        </w:rPr>
        <w:t>hat</w:t>
      </w:r>
      <w:r w:rsidRPr="51E33C57" w:rsidR="00FF41DF">
        <w:rPr>
          <w:rFonts w:ascii="Arial" w:hAnsi="Arial" w:eastAsia="Arial" w:cs="Arial"/>
          <w:color w:val="000000" w:themeColor="text1" w:themeTint="FF" w:themeShade="FF"/>
          <w:sz w:val="20"/>
          <w:szCs w:val="20"/>
          <w:lang w:val="en-US" w:eastAsia="en-US"/>
        </w:rPr>
        <w:t xml:space="preserve"> kind of person are you emotionally</w:t>
      </w:r>
      <w:r w:rsidRPr="51E33C57" w:rsidR="6828EC3B">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at work or in general? </w:t>
      </w:r>
      <w:r w:rsidRPr="51E33C57" w:rsidR="00FF41DF">
        <w:rPr>
          <w:rFonts w:ascii="Arial" w:hAnsi="Arial" w:eastAsia="Arial" w:cs="Arial"/>
          <w:color w:val="000000" w:themeColor="text1" w:themeTint="FF" w:themeShade="FF"/>
          <w:sz w:val="20"/>
          <w:szCs w:val="20"/>
          <w:lang w:val="en-US" w:eastAsia="en-US"/>
        </w:rPr>
        <w:t xml:space="preserve">Do you consider yourself an emotional person, and do you generally share what you're feeling, or do you tend to keep it </w:t>
      </w:r>
      <w:r w:rsidRPr="51E33C57" w:rsidR="00FF41DF">
        <w:rPr>
          <w:rFonts w:ascii="Arial" w:hAnsi="Arial" w:eastAsia="Arial" w:cs="Arial"/>
          <w:color w:val="000000" w:themeColor="text1" w:themeTint="FF" w:themeShade="FF"/>
          <w:sz w:val="20"/>
          <w:szCs w:val="20"/>
          <w:lang w:val="en-US" w:eastAsia="en-US"/>
        </w:rPr>
        <w:t>pretty private?</w:t>
      </w:r>
    </w:p>
    <w:p w:rsidR="00551FF1" w:rsidRDefault="00551FF1" w14:paraId="710D1BF3" w14:textId="77777777">
      <w:pPr>
        <w:spacing w:after="0" w:line="276" w:lineRule="auto"/>
      </w:pPr>
    </w:p>
    <w:p w:rsidR="00551FF1" w:rsidP="51E33C57" w:rsidRDefault="00FF41DF" w14:paraId="1EF63330" w14:textId="266DD1E2">
      <w:pPr>
        <w:spacing w:after="0" w:line="276" w:lineRule="auto"/>
        <w:rPr>
          <w:rFonts w:ascii="Arial" w:hAnsi="Arial" w:eastAsia="Arial" w:cs="Arial"/>
          <w:color w:val="000000" w:themeColor="text1" w:themeTint="FF" w:themeShade="FF"/>
          <w:sz w:val="20"/>
          <w:szCs w:val="20"/>
          <w:lang w:val="en-US" w:eastAsia="en-US"/>
        </w:rPr>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I'm pretty open</w:t>
      </w:r>
      <w:r w:rsidRPr="51E33C57" w:rsidR="3D18EAFB">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I cannot hold back something</w:t>
      </w:r>
      <w:r w:rsidRPr="51E33C57" w:rsidR="7121AA26">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6AF33514">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 xml:space="preserve">o sometimes I feel </w:t>
      </w:r>
      <w:r w:rsidRPr="51E33C57" w:rsidR="00FF41DF">
        <w:rPr>
          <w:rFonts w:ascii="Arial" w:hAnsi="Arial" w:eastAsia="Arial" w:cs="Arial"/>
          <w:color w:val="000000" w:themeColor="text1" w:themeTint="FF" w:themeShade="FF"/>
          <w:sz w:val="20"/>
          <w:szCs w:val="20"/>
          <w:lang w:val="en-US" w:eastAsia="en-US"/>
        </w:rPr>
        <w:t>that's</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very bad</w:t>
      </w:r>
      <w:r w:rsidRPr="51E33C57" w:rsidR="2AABCD33">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to not hold back, but when I feel something bad </w:t>
      </w:r>
      <w:r w:rsidRPr="51E33C57" w:rsidR="00FF41DF">
        <w:rPr>
          <w:rFonts w:ascii="Arial" w:hAnsi="Arial" w:eastAsia="Arial" w:cs="Arial"/>
          <w:color w:val="000000" w:themeColor="text1" w:themeTint="FF" w:themeShade="FF"/>
          <w:sz w:val="20"/>
          <w:szCs w:val="20"/>
          <w:lang w:val="en-US" w:eastAsia="en-US"/>
        </w:rPr>
        <w:t>about</w:t>
      </w:r>
      <w:r w:rsidRPr="51E33C57" w:rsidR="18E6E515">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I am a person who </w:t>
      </w:r>
      <w:r w:rsidRPr="51E33C57" w:rsidR="00FF41DF">
        <w:rPr>
          <w:rFonts w:ascii="Arial" w:hAnsi="Arial" w:eastAsia="Arial" w:cs="Arial"/>
          <w:color w:val="000000" w:themeColor="text1" w:themeTint="FF" w:themeShade="FF"/>
          <w:sz w:val="20"/>
          <w:szCs w:val="20"/>
          <w:lang w:val="en-US" w:eastAsia="en-US"/>
        </w:rPr>
        <w:t>want</w:t>
      </w:r>
      <w:r w:rsidRPr="51E33C57" w:rsidR="00FF41DF">
        <w:rPr>
          <w:rFonts w:ascii="Arial" w:hAnsi="Arial" w:eastAsia="Arial" w:cs="Arial"/>
          <w:color w:val="000000" w:themeColor="text1" w:themeTint="FF" w:themeShade="FF"/>
          <w:sz w:val="20"/>
          <w:szCs w:val="20"/>
          <w:lang w:val="en-US" w:eastAsia="en-US"/>
        </w:rPr>
        <w:t xml:space="preserve"> to share it </w:t>
      </w:r>
      <w:r w:rsidRPr="51E33C57" w:rsidR="00FF41DF">
        <w:rPr>
          <w:rFonts w:ascii="Arial" w:hAnsi="Arial" w:eastAsia="Arial" w:cs="Arial"/>
          <w:color w:val="000000" w:themeColor="text1" w:themeTint="FF" w:themeShade="FF"/>
          <w:sz w:val="20"/>
          <w:szCs w:val="20"/>
          <w:lang w:val="en-US" w:eastAsia="en-US"/>
        </w:rPr>
        <w:t>immediately</w:t>
      </w:r>
      <w:r w:rsidRPr="51E33C57" w:rsidR="00FF41DF">
        <w:rPr>
          <w:rFonts w:ascii="Arial" w:hAnsi="Arial" w:eastAsia="Arial" w:cs="Arial"/>
          <w:color w:val="000000" w:themeColor="text1" w:themeTint="FF" w:themeShade="FF"/>
          <w:sz w:val="20"/>
          <w:szCs w:val="20"/>
          <w:lang w:val="en-US" w:eastAsia="en-US"/>
        </w:rPr>
        <w:t xml:space="preserve">, I </w:t>
      </w:r>
      <w:r w:rsidRPr="51E33C57" w:rsidR="00FF41DF">
        <w:rPr>
          <w:rFonts w:ascii="Arial" w:hAnsi="Arial" w:eastAsia="Arial" w:cs="Arial"/>
          <w:color w:val="000000" w:themeColor="text1" w:themeTint="FF" w:themeShade="FF"/>
          <w:sz w:val="20"/>
          <w:szCs w:val="20"/>
          <w:lang w:val="en-US" w:eastAsia="en-US"/>
        </w:rPr>
        <w:t>don't</w:t>
      </w:r>
      <w:r w:rsidRPr="51E33C57" w:rsidR="00FF41DF">
        <w:rPr>
          <w:rFonts w:ascii="Arial" w:hAnsi="Arial" w:eastAsia="Arial" w:cs="Arial"/>
          <w:color w:val="000000" w:themeColor="text1" w:themeTint="FF" w:themeShade="FF"/>
          <w:sz w:val="20"/>
          <w:szCs w:val="20"/>
          <w:lang w:val="en-US" w:eastAsia="en-US"/>
        </w:rPr>
        <w:t xml:space="preserve"> hold </w:t>
      </w:r>
      <w:r w:rsidRPr="51E33C57" w:rsidR="281E7D72">
        <w:rPr>
          <w:rFonts w:ascii="Arial" w:hAnsi="Arial" w:eastAsia="Arial" w:cs="Arial"/>
          <w:color w:val="000000" w:themeColor="text1" w:themeTint="FF" w:themeShade="FF"/>
          <w:sz w:val="20"/>
          <w:szCs w:val="20"/>
          <w:lang w:val="en-US" w:eastAsia="en-US"/>
        </w:rPr>
        <w:t xml:space="preserve">back. So sometimes </w:t>
      </w:r>
      <w:r w:rsidRPr="51E33C57" w:rsidR="281E7D72">
        <w:rPr>
          <w:rFonts w:ascii="Arial" w:hAnsi="Arial" w:eastAsia="Arial" w:cs="Arial"/>
          <w:color w:val="000000" w:themeColor="text1" w:themeTint="FF" w:themeShade="FF"/>
          <w:sz w:val="20"/>
          <w:szCs w:val="20"/>
          <w:lang w:val="en-US" w:eastAsia="en-US"/>
        </w:rPr>
        <w:t>it’s</w:t>
      </w:r>
      <w:r w:rsidRPr="51E33C57" w:rsidR="281E7D72">
        <w:rPr>
          <w:rFonts w:ascii="Arial" w:hAnsi="Arial" w:eastAsia="Arial" w:cs="Arial"/>
          <w:color w:val="000000" w:themeColor="text1" w:themeTint="FF" w:themeShade="FF"/>
          <w:sz w:val="20"/>
          <w:szCs w:val="20"/>
          <w:lang w:val="en-US" w:eastAsia="en-US"/>
        </w:rPr>
        <w:t xml:space="preserve"> led me to some troubles, too, but </w:t>
      </w:r>
      <w:r w:rsidRPr="51E33C57" w:rsidR="281E7D72">
        <w:rPr>
          <w:rFonts w:ascii="Arial" w:hAnsi="Arial" w:eastAsia="Arial" w:cs="Arial"/>
          <w:color w:val="000000" w:themeColor="text1" w:themeTint="FF" w:themeShade="FF"/>
          <w:sz w:val="20"/>
          <w:szCs w:val="20"/>
          <w:lang w:val="en-US" w:eastAsia="en-US"/>
        </w:rPr>
        <w:t>yeah</w:t>
      </w:r>
      <w:r w:rsidRPr="51E33C57" w:rsidR="281E7D72">
        <w:rPr>
          <w:rFonts w:ascii="Arial" w:hAnsi="Arial" w:eastAsia="Arial" w:cs="Arial"/>
          <w:color w:val="000000" w:themeColor="text1" w:themeTint="FF" w:themeShade="FF"/>
          <w:sz w:val="20"/>
          <w:szCs w:val="20"/>
          <w:lang w:val="en-US" w:eastAsia="en-US"/>
        </w:rPr>
        <w:t>, now</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I tr</w:t>
      </w:r>
      <w:r w:rsidRPr="51E33C57" w:rsidR="00FF41DF">
        <w:rPr>
          <w:rFonts w:ascii="Arial" w:hAnsi="Arial" w:eastAsia="Arial" w:cs="Arial"/>
          <w:color w:val="000000" w:themeColor="text1" w:themeTint="FF" w:themeShade="FF"/>
          <w:sz w:val="20"/>
          <w:szCs w:val="20"/>
          <w:lang w:val="en-US" w:eastAsia="en-US"/>
        </w:rPr>
        <w:t>y to learn in some places, but you know</w:t>
      </w:r>
      <w:r w:rsidRPr="51E33C57" w:rsidR="6510D0D2">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I am </w:t>
      </w:r>
      <w:r w:rsidRPr="51E33C57" w:rsidR="00FF41DF">
        <w:rPr>
          <w:rFonts w:ascii="Arial" w:hAnsi="Arial" w:eastAsia="Arial" w:cs="Arial"/>
          <w:color w:val="000000" w:themeColor="text1" w:themeTint="FF" w:themeShade="FF"/>
          <w:sz w:val="20"/>
          <w:szCs w:val="20"/>
          <w:lang w:val="en-US" w:eastAsia="en-US"/>
        </w:rPr>
        <w:t>very open</w:t>
      </w:r>
      <w:r w:rsidRPr="51E33C57" w:rsidR="00FF41DF">
        <w:rPr>
          <w:rFonts w:ascii="Arial" w:hAnsi="Arial" w:eastAsia="Arial" w:cs="Arial"/>
          <w:color w:val="000000" w:themeColor="text1" w:themeTint="FF" w:themeShade="FF"/>
          <w:sz w:val="20"/>
          <w:szCs w:val="20"/>
          <w:lang w:val="en-US" w:eastAsia="en-US"/>
        </w:rPr>
        <w:t xml:space="preserve"> and very emotional. </w:t>
      </w:r>
      <w:r w:rsidRPr="51E33C57" w:rsidR="0012127F">
        <w:rPr>
          <w:rFonts w:ascii="Arial" w:hAnsi="Arial" w:eastAsia="Arial" w:cs="Arial"/>
          <w:color w:val="000000" w:themeColor="text1" w:themeTint="FF" w:themeShade="FF"/>
          <w:sz w:val="20"/>
          <w:szCs w:val="20"/>
          <w:lang w:val="en-US" w:eastAsia="en-US"/>
        </w:rPr>
        <w:t>U</w:t>
      </w:r>
      <w:r w:rsidRPr="51E33C57" w:rsidR="00FF41DF">
        <w:rPr>
          <w:rFonts w:ascii="Arial" w:hAnsi="Arial" w:eastAsia="Arial" w:cs="Arial"/>
          <w:color w:val="000000" w:themeColor="text1" w:themeTint="FF" w:themeShade="FF"/>
          <w:sz w:val="20"/>
          <w:szCs w:val="20"/>
          <w:lang w:val="en-US" w:eastAsia="en-US"/>
        </w:rPr>
        <w:t>h, but there are situations where you have to hold up</w:t>
      </w:r>
      <w:r w:rsidRPr="51E33C57" w:rsidR="70A244A7">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when you are talking or having a conversation with a patient</w:t>
      </w:r>
      <w:r w:rsidRPr="51E33C57" w:rsidR="42F7EEFB">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We had a very hard situation to deal with, where you need to hol</w:t>
      </w:r>
      <w:r w:rsidRPr="51E33C57" w:rsidR="00FF41DF">
        <w:rPr>
          <w:rFonts w:ascii="Arial" w:hAnsi="Arial" w:eastAsia="Arial" w:cs="Arial"/>
          <w:color w:val="000000" w:themeColor="text1" w:themeTint="FF" w:themeShade="FF"/>
          <w:sz w:val="20"/>
          <w:szCs w:val="20"/>
          <w:lang w:val="en-US" w:eastAsia="en-US"/>
        </w:rPr>
        <w:t xml:space="preserve">d back </w:t>
      </w:r>
      <w:r w:rsidRPr="51E33C57" w:rsidR="00FF41DF">
        <w:rPr>
          <w:rFonts w:ascii="Arial" w:hAnsi="Arial" w:eastAsia="Arial" w:cs="Arial"/>
          <w:color w:val="000000" w:themeColor="text1" w:themeTint="FF" w:themeShade="FF"/>
          <w:sz w:val="20"/>
          <w:szCs w:val="20"/>
          <w:lang w:val="en-US" w:eastAsia="en-US"/>
        </w:rPr>
        <w:t>your emotions, and you have to show that you are strong enough to support the other person.</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in that case, </w:t>
      </w:r>
      <w:r w:rsidRPr="51E33C57" w:rsidR="50AC3E11">
        <w:rPr>
          <w:rFonts w:ascii="Arial" w:hAnsi="Arial" w:eastAsia="Arial" w:cs="Arial"/>
          <w:color w:val="000000" w:themeColor="text1" w:themeTint="FF" w:themeShade="FF"/>
          <w:sz w:val="20"/>
          <w:szCs w:val="20"/>
          <w:lang w:val="en-US" w:eastAsia="en-US"/>
        </w:rPr>
        <w:t xml:space="preserve">it </w:t>
      </w:r>
      <w:r w:rsidRPr="51E33C57" w:rsidR="00FF41DF">
        <w:rPr>
          <w:rFonts w:ascii="Arial" w:hAnsi="Arial" w:eastAsia="Arial" w:cs="Arial"/>
          <w:color w:val="000000" w:themeColor="text1" w:themeTint="FF" w:themeShade="FF"/>
          <w:sz w:val="20"/>
          <w:szCs w:val="20"/>
          <w:lang w:val="en-US" w:eastAsia="en-US"/>
        </w:rPr>
        <w:t xml:space="preserve">varies, and </w:t>
      </w:r>
      <w:r w:rsidRPr="51E33C57" w:rsidR="182A8B27">
        <w:rPr>
          <w:rFonts w:ascii="Arial" w:hAnsi="Arial" w:eastAsia="Arial" w:cs="Arial"/>
          <w:color w:val="000000" w:themeColor="text1" w:themeTint="FF" w:themeShade="FF"/>
          <w:sz w:val="20"/>
          <w:szCs w:val="20"/>
          <w:lang w:val="en-US" w:eastAsia="en-US"/>
        </w:rPr>
        <w:t>I hold back—</w:t>
      </w:r>
      <w:r w:rsidRPr="51E33C57" w:rsidR="00FF41DF">
        <w:rPr>
          <w:rFonts w:ascii="Arial" w:hAnsi="Arial" w:eastAsia="Arial" w:cs="Arial"/>
          <w:color w:val="000000" w:themeColor="text1" w:themeTint="FF" w:themeShade="FF"/>
          <w:sz w:val="20"/>
          <w:szCs w:val="20"/>
          <w:lang w:val="en-US" w:eastAsia="en-US"/>
        </w:rPr>
        <w:t xml:space="preserve">not in others. </w:t>
      </w:r>
      <w:r w:rsidRPr="51E33C57" w:rsidR="1B614815">
        <w:rPr>
          <w:rFonts w:ascii="Arial" w:hAnsi="Arial" w:eastAsia="Arial" w:cs="Arial"/>
          <w:color w:val="000000" w:themeColor="text1" w:themeTint="FF" w:themeShade="FF"/>
          <w:sz w:val="20"/>
          <w:szCs w:val="20"/>
          <w:lang w:val="en-US" w:eastAsia="en-US"/>
        </w:rPr>
        <w:t>When you are talking to your coworkers, you cannot hold your emotions, so that’s what I feel.</w:t>
      </w:r>
    </w:p>
    <w:p w:rsidR="00551FF1" w:rsidRDefault="00551FF1" w14:paraId="6616804B" w14:textId="77777777">
      <w:pPr>
        <w:spacing w:after="0" w:line="276" w:lineRule="auto"/>
      </w:pPr>
    </w:p>
    <w:p w:rsidR="00551FF1" w:rsidP="51E33C57" w:rsidRDefault="00FF41DF" w14:paraId="08449E82" w14:textId="5ADC4215">
      <w:pPr>
        <w:spacing w:after="0" w:line="276" w:lineRule="auto"/>
        <w:rPr>
          <w:rFonts w:ascii="Arial" w:hAnsi="Arial" w:eastAsia="Arial" w:cs="Arial"/>
          <w:color w:val="000000" w:themeColor="text1" w:themeTint="FF" w:themeShade="FF"/>
          <w:sz w:val="20"/>
          <w:szCs w:val="20"/>
          <w:lang w:val="en-US" w:eastAsia="en-US"/>
        </w:rPr>
      </w:pPr>
      <w:r w:rsidRPr="51E33C57" w:rsidR="00FF41DF">
        <w:rPr>
          <w:rFonts w:ascii="Arial" w:hAnsi="Arial" w:eastAsia="Arial" w:cs="Arial"/>
          <w:color w:val="000000" w:themeColor="text1" w:themeTint="FF" w:themeShade="FF"/>
          <w:sz w:val="20"/>
          <w:szCs w:val="20"/>
          <w:lang w:val="en-US" w:eastAsia="en-US"/>
        </w:rPr>
        <w:t>Interviewer:</w:t>
      </w:r>
      <w:r w:rsidRPr="51E33C57" w:rsidR="00FF41DF">
        <w:rPr>
          <w:rFonts w:ascii="Arial" w:hAnsi="Arial" w:eastAsia="Arial" w:cs="Arial"/>
          <w:color w:val="000000" w:themeColor="text1" w:themeTint="FF" w:themeShade="FF"/>
          <w:sz w:val="20"/>
          <w:szCs w:val="20"/>
          <w:lang w:val="en-US" w:eastAsia="en-US"/>
        </w:rPr>
        <w:t xml:space="preserve"> Sure</w:t>
      </w:r>
      <w:r w:rsidRPr="51E33C57" w:rsidR="5712D475">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Can</w:t>
      </w:r>
      <w:r w:rsidRPr="51E33C57" w:rsidR="00FF41DF">
        <w:rPr>
          <w:rFonts w:ascii="Arial" w:hAnsi="Arial" w:eastAsia="Arial" w:cs="Arial"/>
          <w:color w:val="000000" w:themeColor="text1" w:themeTint="FF" w:themeShade="FF"/>
          <w:sz w:val="20"/>
          <w:szCs w:val="20"/>
          <w:lang w:val="en-US" w:eastAsia="en-US"/>
        </w:rPr>
        <w:t xml:space="preserve"> you think of any times when you felt particularly emotional at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work</w:t>
      </w:r>
      <w:r w:rsidRPr="51E33C57" w:rsidR="43266829">
        <w:rPr>
          <w:rFonts w:ascii="Arial" w:hAnsi="Arial" w:eastAsia="Arial" w:cs="Arial"/>
          <w:color w:val="000000" w:themeColor="text1" w:themeTint="FF" w:themeShade="FF"/>
          <w:sz w:val="20"/>
          <w:szCs w:val="20"/>
          <w:lang w:val="en-US" w:eastAsia="en-US"/>
        </w:rPr>
        <w:t>?</w:t>
      </w:r>
    </w:p>
    <w:p w:rsidR="00551FF1" w:rsidRDefault="00551FF1" w14:paraId="4B818BDC" w14:textId="77777777">
      <w:pPr>
        <w:spacing w:after="0" w:line="276" w:lineRule="auto"/>
      </w:pPr>
    </w:p>
    <w:p w:rsidR="00551FF1" w:rsidP="51E33C57" w:rsidRDefault="00FF41DF" w14:paraId="43DF5E53" w14:textId="57580564">
      <w:pPr>
        <w:spacing w:after="0" w:line="276" w:lineRule="auto"/>
        <w:rPr>
          <w:rFonts w:ascii="Arial" w:hAnsi="Arial" w:eastAsia="Arial" w:cs="Arial"/>
          <w:color w:val="000000" w:themeColor="text1" w:themeTint="FF" w:themeShade="FF"/>
          <w:sz w:val="20"/>
          <w:szCs w:val="20"/>
          <w:lang w:val="en-US" w:eastAsia="en-US"/>
        </w:rPr>
      </w:pPr>
      <w:r w:rsidRPr="51E33C57" w:rsidR="00FF41DF">
        <w:rPr>
          <w:rFonts w:ascii="Arial" w:hAnsi="Arial" w:eastAsia="Arial" w:cs="Arial"/>
          <w:color w:val="000000" w:themeColor="text1" w:themeTint="FF" w:themeShade="FF"/>
          <w:sz w:val="20"/>
          <w:szCs w:val="20"/>
          <w:lang w:val="en-US" w:eastAsia="en-US"/>
        </w:rPr>
        <w:t>Participant 34:</w:t>
      </w:r>
      <w:r w:rsidRPr="51E33C57" w:rsidR="00FF41DF">
        <w:rPr>
          <w:rFonts w:ascii="Arial" w:hAnsi="Arial" w:eastAsia="Arial" w:cs="Arial"/>
          <w:color w:val="000000" w:themeColor="text1" w:themeTint="FF" w:themeShade="FF"/>
          <w:sz w:val="20"/>
          <w:szCs w:val="20"/>
          <w:lang w:val="en-US" w:eastAsia="en-US"/>
        </w:rPr>
        <w:t xml:space="preserve"> </w:t>
      </w:r>
      <w:r w:rsidRPr="51E33C57" w:rsidR="420DB0FB">
        <w:rPr>
          <w:rFonts w:ascii="Arial" w:hAnsi="Arial" w:eastAsia="Arial" w:cs="Arial"/>
          <w:color w:val="000000" w:themeColor="text1" w:themeTint="FF" w:themeShade="FF"/>
          <w:sz w:val="20"/>
          <w:szCs w:val="20"/>
          <w:lang w:val="en-US" w:eastAsia="en-US"/>
        </w:rPr>
        <w:t>Mmm</w:t>
      </w:r>
      <w:r w:rsidRPr="51E33C57" w:rsidR="420DB0FB">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Yeah</w:t>
      </w:r>
      <w:r w:rsidRPr="51E33C57" w:rsidR="13CBDAE6">
        <w:rPr>
          <w:rFonts w:ascii="Arial" w:hAnsi="Arial" w:eastAsia="Arial" w:cs="Arial"/>
          <w:color w:val="000000" w:themeColor="text1" w:themeTint="FF" w:themeShade="FF"/>
          <w:sz w:val="20"/>
          <w:szCs w:val="20"/>
          <w:lang w:val="en-US" w:eastAsia="en-US"/>
        </w:rPr>
        <w:t xml:space="preserve"> um</w:t>
      </w:r>
      <w:r w:rsidRPr="51E33C57" w:rsidR="00FF41DF">
        <w:rPr>
          <w:rFonts w:ascii="Arial" w:hAnsi="Arial" w:eastAsia="Arial" w:cs="Arial"/>
          <w:color w:val="000000" w:themeColor="text1" w:themeTint="FF" w:themeShade="FF"/>
          <w:sz w:val="20"/>
          <w:szCs w:val="20"/>
          <w:lang w:val="en-US" w:eastAsia="en-US"/>
        </w:rPr>
        <w:t xml:space="preserve"> </w:t>
      </w:r>
      <w:r w:rsidRPr="51E33C57" w:rsidR="457D3A36">
        <w:rPr>
          <w:rFonts w:ascii="Arial" w:hAnsi="Arial" w:eastAsia="Arial" w:cs="Arial"/>
          <w:color w:val="000000" w:themeColor="text1" w:themeTint="FF" w:themeShade="FF"/>
          <w:sz w:val="20"/>
          <w:szCs w:val="20"/>
          <w:lang w:val="en-US" w:eastAsia="en-US"/>
        </w:rPr>
        <w:t>i</w:t>
      </w:r>
      <w:r w:rsidRPr="51E33C57" w:rsidR="00FF41DF">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 xml:space="preserve"> happened when there were situations when there is a very high case load. And I remember I worked from morning eight to my work till seven o'clock, but it was extended till ten and twelve to</w:t>
      </w:r>
      <w:r w:rsidRPr="51E33C57" w:rsidR="1B9A1DE9">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 in the night, because ev</w:t>
      </w:r>
      <w:r w:rsidRPr="51E33C57" w:rsidR="00FF41DF">
        <w:rPr>
          <w:rFonts w:ascii="Arial" w:hAnsi="Arial" w:eastAsia="Arial" w:cs="Arial"/>
          <w:color w:val="000000" w:themeColor="text1" w:themeTint="FF" w:themeShade="FF"/>
          <w:sz w:val="20"/>
          <w:szCs w:val="20"/>
          <w:lang w:val="en-US" w:eastAsia="en-US"/>
        </w:rPr>
        <w:t xml:space="preserve">en though our calls complete, but we still </w:t>
      </w:r>
      <w:r w:rsidRPr="51E33C57" w:rsidR="00FF41DF">
        <w:rPr>
          <w:rFonts w:ascii="Arial" w:hAnsi="Arial" w:eastAsia="Arial" w:cs="Arial"/>
          <w:color w:val="000000" w:themeColor="text1" w:themeTint="FF" w:themeShade="FF"/>
          <w:sz w:val="20"/>
          <w:szCs w:val="20"/>
          <w:lang w:val="en-US" w:eastAsia="en-US"/>
        </w:rPr>
        <w:t>have to</w:t>
      </w:r>
      <w:r w:rsidRPr="51E33C57" w:rsidR="00FF41DF">
        <w:rPr>
          <w:rFonts w:ascii="Arial" w:hAnsi="Arial" w:eastAsia="Arial" w:cs="Arial"/>
          <w:color w:val="000000" w:themeColor="text1" w:themeTint="FF" w:themeShade="FF"/>
          <w:sz w:val="20"/>
          <w:szCs w:val="20"/>
          <w:lang w:val="en-US" w:eastAsia="en-US"/>
        </w:rPr>
        <w:t xml:space="preserve"> fill out the information and send them the end of the day </w:t>
      </w:r>
      <w:r w:rsidRPr="51E33C57" w:rsidR="72C5E4CC">
        <w:rPr>
          <w:rFonts w:ascii="Arial" w:hAnsi="Arial" w:eastAsia="Arial" w:cs="Arial"/>
          <w:color w:val="000000" w:themeColor="text1" w:themeTint="FF" w:themeShade="FF"/>
          <w:sz w:val="20"/>
          <w:szCs w:val="20"/>
          <w:lang w:val="en-US" w:eastAsia="en-US"/>
        </w:rPr>
        <w:t>r</w:t>
      </w:r>
      <w:r w:rsidRPr="51E33C57" w:rsidR="00FF41DF">
        <w:rPr>
          <w:rFonts w:ascii="Arial" w:hAnsi="Arial" w:eastAsia="Arial" w:cs="Arial"/>
          <w:color w:val="000000" w:themeColor="text1" w:themeTint="FF" w:themeShade="FF"/>
          <w:sz w:val="20"/>
          <w:szCs w:val="20"/>
          <w:lang w:val="en-US" w:eastAsia="en-US"/>
        </w:rPr>
        <w:t>eport</w:t>
      </w:r>
      <w:r w:rsidRPr="51E33C57" w:rsidR="21EE459C">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And then some people in the team members</w:t>
      </w:r>
      <w:r w:rsidRPr="51E33C57" w:rsidR="6EA395DB">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5FB32E0D">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 xml:space="preserve">hey </w:t>
      </w:r>
      <w:r w:rsidRPr="51E33C57" w:rsidR="00FF41DF">
        <w:rPr>
          <w:rFonts w:ascii="Arial" w:hAnsi="Arial" w:eastAsia="Arial" w:cs="Arial"/>
          <w:color w:val="000000" w:themeColor="text1" w:themeTint="FF" w:themeShade="FF"/>
          <w:sz w:val="20"/>
          <w:szCs w:val="20"/>
          <w:lang w:val="en-US" w:eastAsia="en-US"/>
        </w:rPr>
        <w:t>won't</w:t>
      </w:r>
      <w:r w:rsidRPr="51E33C57" w:rsidR="00FF41DF">
        <w:rPr>
          <w:rFonts w:ascii="Arial" w:hAnsi="Arial" w:eastAsia="Arial" w:cs="Arial"/>
          <w:color w:val="000000" w:themeColor="text1" w:themeTint="FF" w:themeShade="FF"/>
          <w:sz w:val="20"/>
          <w:szCs w:val="20"/>
          <w:lang w:val="en-US" w:eastAsia="en-US"/>
        </w:rPr>
        <w:t xml:space="preserve"> </w:t>
      </w:r>
      <w:r w:rsidRPr="51E33C57" w:rsidR="2ECB3662">
        <w:rPr>
          <w:rFonts w:ascii="Arial" w:hAnsi="Arial" w:eastAsia="Arial" w:cs="Arial"/>
          <w:color w:val="000000" w:themeColor="text1" w:themeTint="FF" w:themeShade="FF"/>
          <w:sz w:val="20"/>
          <w:szCs w:val="20"/>
          <w:lang w:val="en-US" w:eastAsia="en-US"/>
        </w:rPr>
        <w:t>r</w:t>
      </w:r>
      <w:r w:rsidRPr="51E33C57" w:rsidR="00FF41DF">
        <w:rPr>
          <w:rFonts w:ascii="Arial" w:hAnsi="Arial" w:eastAsia="Arial" w:cs="Arial"/>
          <w:color w:val="000000" w:themeColor="text1" w:themeTint="FF" w:themeShade="FF"/>
          <w:sz w:val="20"/>
          <w:szCs w:val="20"/>
          <w:lang w:val="en-US" w:eastAsia="en-US"/>
        </w:rPr>
        <w:t>eply back</w:t>
      </w:r>
      <w:r w:rsidRPr="51E33C57" w:rsidR="00FF41DF">
        <w:rPr>
          <w:rFonts w:ascii="Arial" w:hAnsi="Arial" w:eastAsia="Arial" w:cs="Arial"/>
          <w:color w:val="000000" w:themeColor="text1" w:themeTint="FF" w:themeShade="FF"/>
          <w:sz w:val="20"/>
          <w:szCs w:val="20"/>
          <w:lang w:val="en-US" w:eastAsia="en-US"/>
        </w:rPr>
        <w:t xml:space="preserve"> to you</w:t>
      </w:r>
      <w:r w:rsidRPr="51E33C57" w:rsidR="1E6A0FB4">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2CC5B5EC">
        <w:rPr>
          <w:rFonts w:ascii="Arial" w:hAnsi="Arial" w:eastAsia="Arial" w:cs="Arial"/>
          <w:color w:val="000000" w:themeColor="text1" w:themeTint="FF" w:themeShade="FF"/>
          <w:sz w:val="20"/>
          <w:szCs w:val="20"/>
          <w:lang w:val="en-US" w:eastAsia="en-US"/>
        </w:rPr>
        <w:t>Like</w:t>
      </w:r>
      <w:r w:rsidRPr="51E33C57" w:rsidR="00FF41DF">
        <w:rPr>
          <w:rFonts w:ascii="Arial" w:hAnsi="Arial" w:eastAsia="Arial" w:cs="Arial"/>
          <w:color w:val="000000" w:themeColor="text1" w:themeTint="FF" w:themeShade="FF"/>
          <w:sz w:val="20"/>
          <w:szCs w:val="20"/>
          <w:lang w:val="en-US" w:eastAsia="en-US"/>
        </w:rPr>
        <w:t xml:space="preserve"> I</w:t>
      </w:r>
      <w:r w:rsidRPr="51E33C57" w:rsidR="00FF41DF">
        <w:rPr>
          <w:rFonts w:ascii="Arial" w:hAnsi="Arial" w:eastAsia="Arial" w:cs="Arial"/>
          <w:color w:val="000000" w:themeColor="text1" w:themeTint="FF" w:themeShade="FF"/>
          <w:sz w:val="20"/>
          <w:szCs w:val="20"/>
          <w:lang w:val="en-US" w:eastAsia="en-US"/>
        </w:rPr>
        <w:t xml:space="preserve"> can supervise some records, but some o</w:t>
      </w:r>
      <w:r w:rsidRPr="51E33C57" w:rsidR="00FF41DF">
        <w:rPr>
          <w:rFonts w:ascii="Arial" w:hAnsi="Arial" w:eastAsia="Arial" w:cs="Arial"/>
          <w:color w:val="000000" w:themeColor="text1" w:themeTint="FF" w:themeShade="FF"/>
          <w:sz w:val="20"/>
          <w:szCs w:val="20"/>
          <w:lang w:val="en-US" w:eastAsia="en-US"/>
        </w:rPr>
        <w:t>f the records will be incomplete</w:t>
      </w:r>
      <w:r w:rsidRPr="51E33C57" w:rsidR="26BCD5E0">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332ADF4F">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 xml:space="preserve">o I </w:t>
      </w:r>
      <w:r w:rsidRPr="51E33C57" w:rsidR="00FF41DF">
        <w:rPr>
          <w:rFonts w:ascii="Arial" w:hAnsi="Arial" w:eastAsia="Arial" w:cs="Arial"/>
          <w:color w:val="000000" w:themeColor="text1" w:themeTint="FF" w:themeShade="FF"/>
          <w:sz w:val="20"/>
          <w:szCs w:val="20"/>
          <w:lang w:val="en-US" w:eastAsia="en-US"/>
        </w:rPr>
        <w:t>have to</w:t>
      </w:r>
      <w:r w:rsidRPr="51E33C57" w:rsidR="00FF41DF">
        <w:rPr>
          <w:rFonts w:ascii="Arial" w:hAnsi="Arial" w:eastAsia="Arial" w:cs="Arial"/>
          <w:color w:val="000000" w:themeColor="text1" w:themeTint="FF" w:themeShade="FF"/>
          <w:sz w:val="20"/>
          <w:szCs w:val="20"/>
          <w:lang w:val="en-US" w:eastAsia="en-US"/>
        </w:rPr>
        <w:t xml:space="preserve"> get the answer</w:t>
      </w:r>
      <w:r w:rsidRPr="51E33C57" w:rsidR="0F52AAB7">
        <w:rPr>
          <w:rFonts w:ascii="Arial" w:hAnsi="Arial" w:eastAsia="Arial" w:cs="Arial"/>
          <w:color w:val="000000" w:themeColor="text1" w:themeTint="FF" w:themeShade="FF"/>
          <w:sz w:val="20"/>
          <w:szCs w:val="20"/>
          <w:lang w:val="en-US" w:eastAsia="en-US"/>
        </w:rPr>
        <w:t xml:space="preserve"> w</w:t>
      </w:r>
      <w:r w:rsidRPr="51E33C57" w:rsidR="00FF41DF">
        <w:rPr>
          <w:rFonts w:ascii="Arial" w:hAnsi="Arial" w:eastAsia="Arial" w:cs="Arial"/>
          <w:color w:val="000000" w:themeColor="text1" w:themeTint="FF" w:themeShade="FF"/>
          <w:sz w:val="20"/>
          <w:szCs w:val="20"/>
          <w:lang w:val="en-US" w:eastAsia="en-US"/>
        </w:rPr>
        <w:t xml:space="preserve">hy </w:t>
      </w:r>
      <w:r w:rsidRPr="51E33C57" w:rsidR="00FF41DF">
        <w:rPr>
          <w:rFonts w:ascii="Arial" w:hAnsi="Arial" w:eastAsia="Arial" w:cs="Arial"/>
          <w:color w:val="000000" w:themeColor="text1" w:themeTint="FF" w:themeShade="FF"/>
          <w:sz w:val="20"/>
          <w:szCs w:val="20"/>
          <w:lang w:val="en-US" w:eastAsia="en-US"/>
        </w:rPr>
        <w:t>that's</w:t>
      </w:r>
      <w:r w:rsidRPr="51E33C57" w:rsidR="00FF41DF">
        <w:rPr>
          <w:rFonts w:ascii="Arial" w:hAnsi="Arial" w:eastAsia="Arial" w:cs="Arial"/>
          <w:color w:val="000000" w:themeColor="text1" w:themeTint="FF" w:themeShade="FF"/>
          <w:sz w:val="20"/>
          <w:szCs w:val="20"/>
          <w:lang w:val="en-US" w:eastAsia="en-US"/>
        </w:rPr>
        <w:t xml:space="preserve"> incomplete</w:t>
      </w:r>
      <w:r w:rsidRPr="51E33C57" w:rsidR="0EABCB03">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whether you completed the </w:t>
      </w:r>
      <w:r w:rsidRPr="51E33C57" w:rsidR="00FF41DF">
        <w:rPr>
          <w:rFonts w:ascii="Arial" w:hAnsi="Arial" w:eastAsia="Arial" w:cs="Arial"/>
          <w:color w:val="000000" w:themeColor="text1" w:themeTint="FF" w:themeShade="FF"/>
          <w:sz w:val="20"/>
          <w:szCs w:val="20"/>
          <w:lang w:val="en-US" w:eastAsia="en-US"/>
        </w:rPr>
        <w:t>interview</w:t>
      </w:r>
      <w:r w:rsidRPr="51E33C57" w:rsidR="718A44C1">
        <w:rPr>
          <w:rFonts w:ascii="Arial" w:hAnsi="Arial" w:eastAsia="Arial" w:cs="Arial"/>
          <w:color w:val="000000" w:themeColor="text1" w:themeTint="FF" w:themeShade="FF"/>
          <w:sz w:val="20"/>
          <w:szCs w:val="20"/>
          <w:lang w:val="en-US" w:eastAsia="en-US"/>
        </w:rPr>
        <w:t xml:space="preserve"> b</w:t>
      </w:r>
      <w:r w:rsidRPr="51E33C57" w:rsidR="00FF41DF">
        <w:rPr>
          <w:rFonts w:ascii="Arial" w:hAnsi="Arial" w:eastAsia="Arial" w:cs="Arial"/>
          <w:color w:val="000000" w:themeColor="text1" w:themeTint="FF" w:themeShade="FF"/>
          <w:sz w:val="20"/>
          <w:szCs w:val="20"/>
          <w:lang w:val="en-US" w:eastAsia="en-US"/>
        </w:rPr>
        <w:t xml:space="preserve">ut you still have no time to fill it out. What </w:t>
      </w:r>
      <w:r w:rsidRPr="51E33C57" w:rsidR="2D487B0D">
        <w:rPr>
          <w:rFonts w:ascii="Arial" w:hAnsi="Arial" w:eastAsia="Arial" w:cs="Arial"/>
          <w:color w:val="000000" w:themeColor="text1" w:themeTint="FF" w:themeShade="FF"/>
          <w:sz w:val="20"/>
          <w:szCs w:val="20"/>
          <w:lang w:val="en-US" w:eastAsia="en-US"/>
        </w:rPr>
        <w:t>e</w:t>
      </w:r>
      <w:r w:rsidRPr="51E33C57" w:rsidR="00FF41DF">
        <w:rPr>
          <w:rFonts w:ascii="Arial" w:hAnsi="Arial" w:eastAsia="Arial" w:cs="Arial"/>
          <w:color w:val="000000" w:themeColor="text1" w:themeTint="FF" w:themeShade="FF"/>
          <w:sz w:val="20"/>
          <w:szCs w:val="20"/>
          <w:lang w:val="en-US" w:eastAsia="en-US"/>
        </w:rPr>
        <w:t>xactly</w:t>
      </w:r>
      <w:r w:rsidRPr="51E33C57" w:rsidR="64B8EFFC">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 xml:space="preserve">And some people will say </w:t>
      </w:r>
      <w:r w:rsidRPr="51E33C57" w:rsidR="66672A95">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I'm</w:t>
      </w:r>
      <w:r w:rsidRPr="51E33C57" w:rsidR="00FF41DF">
        <w:rPr>
          <w:rFonts w:ascii="Arial" w:hAnsi="Arial" w:eastAsia="Arial" w:cs="Arial"/>
          <w:color w:val="000000" w:themeColor="text1" w:themeTint="FF" w:themeShade="FF"/>
          <w:sz w:val="20"/>
          <w:szCs w:val="20"/>
          <w:lang w:val="en-US" w:eastAsia="en-US"/>
        </w:rPr>
        <w:t xml:space="preserve"> still working on it. It might take </w:t>
      </w:r>
      <w:r w:rsidRPr="51E33C57" w:rsidR="0C63B64B">
        <w:rPr>
          <w:rFonts w:ascii="Arial" w:hAnsi="Arial" w:eastAsia="Arial" w:cs="Arial"/>
          <w:color w:val="000000" w:themeColor="text1" w:themeTint="FF" w:themeShade="FF"/>
          <w:sz w:val="20"/>
          <w:szCs w:val="20"/>
          <w:lang w:val="en-US" w:eastAsia="en-US"/>
        </w:rPr>
        <w:t>til</w:t>
      </w:r>
      <w:r w:rsidRPr="51E33C57" w:rsidR="0C63B64B">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ten o'c</w:t>
      </w:r>
      <w:r w:rsidRPr="51E33C57" w:rsidR="00FF41DF">
        <w:rPr>
          <w:rFonts w:ascii="Arial" w:hAnsi="Arial" w:eastAsia="Arial" w:cs="Arial"/>
          <w:color w:val="000000" w:themeColor="text1" w:themeTint="FF" w:themeShade="FF"/>
          <w:sz w:val="20"/>
          <w:szCs w:val="20"/>
          <w:lang w:val="en-US" w:eastAsia="en-US"/>
        </w:rPr>
        <w:t>lock</w:t>
      </w:r>
      <w:r w:rsidRPr="51E33C57" w:rsidR="16500F84">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6B522964">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 some people will say it might take longer, so I wait and wait, and then, you know</w:t>
      </w:r>
      <w:r w:rsidRPr="51E33C57" w:rsidR="11E98F72">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you break up at the end.</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So</w:t>
      </w:r>
      <w:r w:rsidRPr="51E33C57" w:rsidR="00FF41DF">
        <w:rPr>
          <w:rFonts w:ascii="Arial" w:hAnsi="Arial" w:eastAsia="Arial" w:cs="Arial"/>
          <w:color w:val="000000" w:themeColor="text1" w:themeTint="FF" w:themeShade="FF"/>
          <w:sz w:val="20"/>
          <w:szCs w:val="20"/>
          <w:lang w:val="en-US" w:eastAsia="en-US"/>
        </w:rPr>
        <w:t xml:space="preserve"> if it happens </w:t>
      </w:r>
      <w:r w:rsidRPr="51E33C57" w:rsidR="00FF41DF">
        <w:rPr>
          <w:rFonts w:ascii="Arial" w:hAnsi="Arial" w:eastAsia="Arial" w:cs="Arial"/>
          <w:color w:val="000000" w:themeColor="text1" w:themeTint="FF" w:themeShade="FF"/>
          <w:sz w:val="20"/>
          <w:szCs w:val="20"/>
          <w:lang w:val="en-US" w:eastAsia="en-US"/>
        </w:rPr>
        <w:t>like for</w:t>
      </w:r>
      <w:r w:rsidRPr="51E33C57" w:rsidR="00FF41DF">
        <w:rPr>
          <w:rFonts w:ascii="Arial" w:hAnsi="Arial" w:eastAsia="Arial" w:cs="Arial"/>
          <w:color w:val="000000" w:themeColor="text1" w:themeTint="FF" w:themeShade="FF"/>
          <w:sz w:val="20"/>
          <w:szCs w:val="20"/>
          <w:lang w:val="en-US" w:eastAsia="en-US"/>
        </w:rPr>
        <w:t xml:space="preserve"> one week, and then you </w:t>
      </w:r>
      <w:r w:rsidRPr="51E33C57" w:rsidR="00FF41DF">
        <w:rPr>
          <w:rFonts w:ascii="Arial" w:hAnsi="Arial" w:eastAsia="Arial" w:cs="Arial"/>
          <w:color w:val="000000" w:themeColor="text1" w:themeTint="FF" w:themeShade="FF"/>
          <w:sz w:val="20"/>
          <w:szCs w:val="20"/>
          <w:lang w:val="en-US" w:eastAsia="en-US"/>
        </w:rPr>
        <w:t>don't</w:t>
      </w:r>
      <w:r w:rsidRPr="51E33C57" w:rsidR="00FF41DF">
        <w:rPr>
          <w:rFonts w:ascii="Arial" w:hAnsi="Arial" w:eastAsia="Arial" w:cs="Arial"/>
          <w:color w:val="000000" w:themeColor="text1" w:themeTint="FF" w:themeShade="FF"/>
          <w:sz w:val="20"/>
          <w:szCs w:val="20"/>
          <w:lang w:val="en-US" w:eastAsia="en-US"/>
        </w:rPr>
        <w:t xml:space="preserve"> have a sleep, and then on </w:t>
      </w:r>
      <w:r w:rsidRPr="51E33C57" w:rsidR="00FF41DF">
        <w:rPr>
          <w:rFonts w:ascii="Arial" w:hAnsi="Arial" w:eastAsia="Arial" w:cs="Arial"/>
          <w:color w:val="000000" w:themeColor="text1" w:themeTint="FF" w:themeShade="FF"/>
          <w:sz w:val="20"/>
          <w:szCs w:val="20"/>
          <w:lang w:val="en-US" w:eastAsia="en-US"/>
        </w:rPr>
        <w:t>the top</w:t>
      </w:r>
      <w:r w:rsidRPr="51E33C57" w:rsidR="00FF41DF">
        <w:rPr>
          <w:rFonts w:ascii="Arial" w:hAnsi="Arial" w:eastAsia="Arial" w:cs="Arial"/>
          <w:color w:val="000000" w:themeColor="text1" w:themeTint="FF" w:themeShade="FF"/>
          <w:sz w:val="20"/>
          <w:szCs w:val="20"/>
          <w:lang w:val="en-US" w:eastAsia="en-US"/>
        </w:rPr>
        <w:t xml:space="preserve"> of everything,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more </w:t>
      </w:r>
      <w:r w:rsidRPr="51E33C57" w:rsidR="00FF41DF">
        <w:rPr>
          <w:rFonts w:ascii="Arial" w:hAnsi="Arial" w:eastAsia="Arial" w:cs="Arial"/>
          <w:color w:val="000000" w:themeColor="text1" w:themeTint="FF" w:themeShade="FF"/>
          <w:sz w:val="20"/>
          <w:szCs w:val="20"/>
          <w:lang w:val="en-US" w:eastAsia="en-US"/>
        </w:rPr>
        <w:t>stressful</w:t>
      </w:r>
      <w:r w:rsidRPr="51E33C57" w:rsidR="00FF41DF">
        <w:rPr>
          <w:rFonts w:ascii="Arial" w:hAnsi="Arial" w:eastAsia="Arial" w:cs="Arial"/>
          <w:color w:val="000000" w:themeColor="text1" w:themeTint="FF" w:themeShade="FF"/>
          <w:sz w:val="20"/>
          <w:szCs w:val="20"/>
          <w:lang w:val="en-US" w:eastAsia="en-US"/>
        </w:rPr>
        <w:t xml:space="preserve"> that time</w:t>
      </w:r>
      <w:r w:rsidRPr="51E33C57" w:rsidR="0C9AEDA6">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273BD0F4">
        <w:rPr>
          <w:rFonts w:ascii="Arial" w:hAnsi="Arial" w:eastAsia="Arial" w:cs="Arial"/>
          <w:color w:val="000000" w:themeColor="text1" w:themeTint="FF" w:themeShade="FF"/>
          <w:sz w:val="20"/>
          <w:szCs w:val="20"/>
          <w:lang w:val="en-US" w:eastAsia="en-US"/>
        </w:rPr>
        <w:t>L</w:t>
      </w:r>
      <w:r w:rsidRPr="51E33C57" w:rsidR="00FF41DF">
        <w:rPr>
          <w:rFonts w:ascii="Arial" w:hAnsi="Arial" w:eastAsia="Arial" w:cs="Arial"/>
          <w:color w:val="000000" w:themeColor="text1" w:themeTint="FF" w:themeShade="FF"/>
          <w:sz w:val="20"/>
          <w:szCs w:val="20"/>
          <w:lang w:val="en-US" w:eastAsia="en-US"/>
        </w:rPr>
        <w:t>ike</w:t>
      </w:r>
      <w:r w:rsidRPr="51E33C57" w:rsidR="00FF41DF">
        <w:rPr>
          <w:rFonts w:ascii="Arial" w:hAnsi="Arial" w:eastAsia="Arial" w:cs="Arial"/>
          <w:color w:val="000000" w:themeColor="text1" w:themeTint="FF" w:themeShade="FF"/>
          <w:sz w:val="20"/>
          <w:szCs w:val="20"/>
          <w:lang w:val="en-US" w:eastAsia="en-US"/>
        </w:rPr>
        <w:t xml:space="preserve"> if I cannot do my work properly or </w:t>
      </w:r>
      <w:r w:rsidRPr="51E33C57" w:rsidR="00FF41DF">
        <w:rPr>
          <w:rFonts w:ascii="Arial" w:hAnsi="Arial" w:eastAsia="Arial" w:cs="Arial"/>
          <w:color w:val="000000" w:themeColor="text1" w:themeTint="FF" w:themeShade="FF"/>
          <w:sz w:val="20"/>
          <w:szCs w:val="20"/>
          <w:lang w:val="en-US" w:eastAsia="en-US"/>
        </w:rPr>
        <w:t>l</w:t>
      </w:r>
      <w:r w:rsidRPr="51E33C57" w:rsidR="423524AF">
        <w:rPr>
          <w:rFonts w:ascii="Arial" w:hAnsi="Arial" w:eastAsia="Arial" w:cs="Arial"/>
          <w:color w:val="000000" w:themeColor="text1" w:themeTint="FF" w:themeShade="FF"/>
          <w:sz w:val="20"/>
          <w:szCs w:val="20"/>
          <w:lang w:val="en-US" w:eastAsia="en-US"/>
        </w:rPr>
        <w:t>ike</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complete the end of the day report and send it</w:t>
      </w:r>
      <w:r w:rsidRPr="51E33C57" w:rsidR="43608996">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B153C50">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hat's</w:t>
      </w:r>
      <w:r w:rsidRPr="51E33C57" w:rsidR="00FF41DF">
        <w:rPr>
          <w:rFonts w:ascii="Arial" w:hAnsi="Arial" w:eastAsia="Arial" w:cs="Arial"/>
          <w:color w:val="000000" w:themeColor="text1" w:themeTint="FF" w:themeShade="FF"/>
          <w:sz w:val="20"/>
          <w:szCs w:val="20"/>
          <w:lang w:val="en-US" w:eastAsia="en-US"/>
        </w:rPr>
        <w:t xml:space="preserve"> when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more stressful. So, even though you are being nice, and your team members are nice, we know that they cannot do much to where </w:t>
      </w:r>
      <w:r w:rsidRPr="51E33C57" w:rsidR="1301840A">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ne interview might take one </w:t>
      </w:r>
      <w:r w:rsidRPr="51E33C57" w:rsidR="5237ADF0">
        <w:rPr>
          <w:rFonts w:ascii="Arial" w:hAnsi="Arial" w:eastAsia="Arial" w:cs="Arial"/>
          <w:color w:val="000000" w:themeColor="text1" w:themeTint="FF" w:themeShade="FF"/>
          <w:sz w:val="20"/>
          <w:szCs w:val="20"/>
          <w:lang w:val="en-US" w:eastAsia="en-US"/>
        </w:rPr>
        <w:t xml:space="preserve">hour </w:t>
      </w:r>
      <w:r w:rsidRPr="51E33C57" w:rsidR="00FF41DF">
        <w:rPr>
          <w:rFonts w:ascii="Arial" w:hAnsi="Arial" w:eastAsia="Arial" w:cs="Arial"/>
          <w:color w:val="000000" w:themeColor="text1" w:themeTint="FF" w:themeShade="FF"/>
          <w:sz w:val="20"/>
          <w:szCs w:val="20"/>
          <w:lang w:val="en-US" w:eastAsia="en-US"/>
        </w:rPr>
        <w:t>or like one</w:t>
      </w:r>
      <w:r w:rsidRPr="51E33C57" w:rsidR="68E18D95">
        <w:rPr>
          <w:rFonts w:ascii="Arial" w:hAnsi="Arial" w:eastAsia="Arial" w:cs="Arial"/>
          <w:color w:val="000000" w:themeColor="text1" w:themeTint="FF" w:themeShade="FF"/>
          <w:sz w:val="20"/>
          <w:szCs w:val="20"/>
          <w:lang w:val="en-US" w:eastAsia="en-US"/>
        </w:rPr>
        <w:t xml:space="preserve"> and a half hours</w:t>
      </w:r>
      <w:r w:rsidRPr="51E33C57" w:rsidR="00FF41DF">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0FF41DF">
        <w:rPr>
          <w:rFonts w:ascii="Arial" w:hAnsi="Arial" w:eastAsia="Arial" w:cs="Arial"/>
          <w:color w:val="000000" w:themeColor="text1" w:themeTint="FF" w:themeShade="FF"/>
          <w:sz w:val="20"/>
          <w:szCs w:val="20"/>
          <w:lang w:val="en-US" w:eastAsia="en-US"/>
        </w:rPr>
        <w:t>or</w:t>
      </w:r>
      <w:r w:rsidRPr="51E33C57" w:rsidR="00FF41DF">
        <w:rPr>
          <w:rFonts w:ascii="Arial" w:hAnsi="Arial" w:eastAsia="Arial" w:cs="Arial"/>
          <w:color w:val="000000" w:themeColor="text1" w:themeTint="FF" w:themeShade="FF"/>
          <w:sz w:val="20"/>
          <w:szCs w:val="20"/>
          <w:lang w:val="en-US" w:eastAsia="en-US"/>
        </w:rPr>
        <w:t xml:space="preserve"> some people might have more emotions </w:t>
      </w:r>
      <w:r w:rsidRPr="51E33C57" w:rsidR="3EF6D831">
        <w:rPr>
          <w:rFonts w:ascii="Arial" w:hAnsi="Arial" w:eastAsia="Arial" w:cs="Arial"/>
          <w:color w:val="000000" w:themeColor="text1" w:themeTint="FF" w:themeShade="FF"/>
          <w:sz w:val="20"/>
          <w:szCs w:val="20"/>
          <w:lang w:val="en-US" w:eastAsia="en-US"/>
        </w:rPr>
        <w:t>and</w:t>
      </w:r>
      <w:r w:rsidRPr="51E33C57" w:rsidR="00FF41DF">
        <w:rPr>
          <w:rFonts w:ascii="Arial" w:hAnsi="Arial" w:eastAsia="Arial" w:cs="Arial"/>
          <w:color w:val="000000" w:themeColor="text1" w:themeTint="FF" w:themeShade="FF"/>
          <w:sz w:val="20"/>
          <w:szCs w:val="20"/>
          <w:lang w:val="en-US" w:eastAsia="en-US"/>
        </w:rPr>
        <w:t xml:space="preserve"> more needs to</w:t>
      </w:r>
      <w:r w:rsidRPr="51E33C57" w:rsidR="56ABFB2C">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you know, convince and everything</w:t>
      </w:r>
      <w:r w:rsidRPr="51E33C57" w:rsidR="2AE00F8F">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31DB5CA2">
        <w:rPr>
          <w:rFonts w:ascii="Arial" w:hAnsi="Arial" w:eastAsia="Arial" w:cs="Arial"/>
          <w:color w:val="000000" w:themeColor="text1" w:themeTint="FF" w:themeShade="FF"/>
          <w:sz w:val="20"/>
          <w:szCs w:val="20"/>
          <w:lang w:val="en-US" w:eastAsia="en-US"/>
        </w:rPr>
        <w:t>S</w:t>
      </w:r>
      <w:r w:rsidRPr="51E33C57" w:rsidR="00FF41DF">
        <w:rPr>
          <w:rFonts w:ascii="Arial" w:hAnsi="Arial" w:eastAsia="Arial" w:cs="Arial"/>
          <w:color w:val="000000" w:themeColor="text1" w:themeTint="FF" w:themeShade="FF"/>
          <w:sz w:val="20"/>
          <w:szCs w:val="20"/>
          <w:lang w:val="en-US" w:eastAsia="en-US"/>
        </w:rPr>
        <w:t>o</w:t>
      </w:r>
      <w:r w:rsidRPr="51E33C57" w:rsidR="00FF41DF">
        <w:rPr>
          <w:rFonts w:ascii="Arial" w:hAnsi="Arial" w:eastAsia="Arial" w:cs="Arial"/>
          <w:color w:val="000000" w:themeColor="text1" w:themeTint="FF" w:themeShade="FF"/>
          <w:sz w:val="20"/>
          <w:szCs w:val="20"/>
          <w:lang w:val="en-US" w:eastAsia="en-US"/>
        </w:rPr>
        <w:t xml:space="preserve"> for like in eight hours</w:t>
      </w:r>
      <w:r w:rsidRPr="51E33C57" w:rsidR="68FF33CD">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they can take </w:t>
      </w:r>
      <w:r w:rsidRPr="51E33C57" w:rsidR="2A924570">
        <w:rPr>
          <w:rFonts w:ascii="Arial" w:hAnsi="Arial" w:eastAsia="Arial" w:cs="Arial"/>
          <w:color w:val="000000" w:themeColor="text1" w:themeTint="FF" w:themeShade="FF"/>
          <w:sz w:val="20"/>
          <w:szCs w:val="20"/>
          <w:lang w:val="en-US" w:eastAsia="en-US"/>
        </w:rPr>
        <w:t xml:space="preserve">8, </w:t>
      </w:r>
      <w:r w:rsidRPr="51E33C57" w:rsidR="00FF41DF">
        <w:rPr>
          <w:rFonts w:ascii="Arial" w:hAnsi="Arial" w:eastAsia="Arial" w:cs="Arial"/>
          <w:color w:val="000000" w:themeColor="text1" w:themeTint="FF" w:themeShade="FF"/>
          <w:sz w:val="20"/>
          <w:szCs w:val="20"/>
          <w:lang w:val="en-US" w:eastAsia="en-US"/>
        </w:rPr>
        <w:t xml:space="preserve">to the </w:t>
      </w:r>
      <w:r w:rsidRPr="51E33C57" w:rsidR="6EC473DA">
        <w:rPr>
          <w:rFonts w:ascii="Arial" w:hAnsi="Arial" w:eastAsia="Arial" w:cs="Arial"/>
          <w:color w:val="000000" w:themeColor="text1" w:themeTint="FF" w:themeShade="FF"/>
          <w:sz w:val="20"/>
          <w:szCs w:val="20"/>
          <w:lang w:val="en-US" w:eastAsia="en-US"/>
        </w:rPr>
        <w:t>m</w:t>
      </w:r>
      <w:r w:rsidRPr="51E33C57" w:rsidR="00FF41DF">
        <w:rPr>
          <w:rFonts w:ascii="Arial" w:hAnsi="Arial" w:eastAsia="Arial" w:cs="Arial"/>
          <w:color w:val="000000" w:themeColor="text1" w:themeTint="FF" w:themeShade="FF"/>
          <w:sz w:val="20"/>
          <w:szCs w:val="20"/>
          <w:lang w:val="en-US" w:eastAsia="en-US"/>
        </w:rPr>
        <w:t>ax</w:t>
      </w:r>
      <w:r w:rsidRPr="51E33C57" w:rsidR="559F12FC">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68570378">
        <w:rPr>
          <w:rFonts w:ascii="Arial" w:hAnsi="Arial" w:eastAsia="Arial" w:cs="Arial"/>
          <w:color w:val="000000" w:themeColor="text1" w:themeTint="FF" w:themeShade="FF"/>
          <w:sz w:val="20"/>
          <w:szCs w:val="20"/>
          <w:lang w:val="en-US" w:eastAsia="en-US"/>
        </w:rPr>
        <w:t>10</w:t>
      </w:r>
      <w:r w:rsidRPr="51E33C57" w:rsidR="6964C2B3">
        <w:rPr>
          <w:rFonts w:ascii="Arial" w:hAnsi="Arial" w:eastAsia="Arial" w:cs="Arial"/>
          <w:color w:val="000000" w:themeColor="text1" w:themeTint="FF" w:themeShade="FF"/>
          <w:sz w:val="20"/>
          <w:szCs w:val="20"/>
          <w:lang w:val="en-US" w:eastAsia="en-US"/>
        </w:rPr>
        <w:t>, i</w:t>
      </w:r>
      <w:r w:rsidRPr="51E33C57" w:rsidR="00FF41DF">
        <w:rPr>
          <w:rFonts w:ascii="Arial" w:hAnsi="Arial" w:eastAsia="Arial" w:cs="Arial"/>
          <w:color w:val="000000" w:themeColor="text1" w:themeTint="FF" w:themeShade="FF"/>
          <w:sz w:val="20"/>
          <w:szCs w:val="20"/>
          <w:lang w:val="en-US" w:eastAsia="en-US"/>
        </w:rPr>
        <w:t>f you cannot reach out to somebody or something</w:t>
      </w:r>
      <w:r w:rsidRPr="51E33C57" w:rsidR="747CD06D">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527B63FF">
        <w:rPr>
          <w:rFonts w:ascii="Arial" w:hAnsi="Arial" w:eastAsia="Arial" w:cs="Arial"/>
          <w:color w:val="000000" w:themeColor="text1" w:themeTint="FF" w:themeShade="FF"/>
          <w:sz w:val="20"/>
          <w:szCs w:val="20"/>
          <w:lang w:val="en-US" w:eastAsia="en-US"/>
        </w:rPr>
        <w:t>B</w:t>
      </w:r>
      <w:r w:rsidRPr="51E33C57" w:rsidR="00FF41DF">
        <w:rPr>
          <w:rFonts w:ascii="Arial" w:hAnsi="Arial" w:eastAsia="Arial" w:cs="Arial"/>
          <w:color w:val="000000" w:themeColor="text1" w:themeTint="FF" w:themeShade="FF"/>
          <w:sz w:val="20"/>
          <w:szCs w:val="20"/>
          <w:lang w:val="en-US" w:eastAsia="en-US"/>
        </w:rPr>
        <w:t>ut i</w:t>
      </w:r>
      <w:r w:rsidRPr="51E33C57" w:rsidR="62D0943D">
        <w:rPr>
          <w:rFonts w:ascii="Arial" w:hAnsi="Arial" w:eastAsia="Arial" w:cs="Arial"/>
          <w:color w:val="000000" w:themeColor="text1" w:themeTint="FF" w:themeShade="FF"/>
          <w:sz w:val="20"/>
          <w:szCs w:val="20"/>
          <w:lang w:val="en-US" w:eastAsia="en-US"/>
        </w:rPr>
        <w:t>f</w:t>
      </w:r>
      <w:r w:rsidRPr="51E33C57" w:rsidR="00FF41DF">
        <w:rPr>
          <w:rFonts w:ascii="Arial" w:hAnsi="Arial" w:eastAsia="Arial" w:cs="Arial"/>
          <w:color w:val="000000" w:themeColor="text1" w:themeTint="FF" w:themeShade="FF"/>
          <w:sz w:val="20"/>
          <w:szCs w:val="20"/>
          <w:lang w:val="en-US" w:eastAsia="en-US"/>
        </w:rPr>
        <w:t xml:space="preserve"> </w:t>
      </w:r>
      <w:r w:rsidRPr="51E33C57" w:rsidR="48CE58D3">
        <w:rPr>
          <w:rFonts w:ascii="Arial" w:hAnsi="Arial" w:eastAsia="Arial" w:cs="Arial"/>
          <w:color w:val="000000" w:themeColor="text1" w:themeTint="FF" w:themeShade="FF"/>
          <w:sz w:val="20"/>
          <w:szCs w:val="20"/>
          <w:lang w:val="en-US" w:eastAsia="en-US"/>
        </w:rPr>
        <w:t>y</w:t>
      </w:r>
      <w:r w:rsidRPr="51E33C57" w:rsidR="00FF41DF">
        <w:rPr>
          <w:rFonts w:ascii="Arial" w:hAnsi="Arial" w:eastAsia="Arial" w:cs="Arial"/>
          <w:color w:val="000000" w:themeColor="text1" w:themeTint="FF" w:themeShade="FF"/>
          <w:sz w:val="20"/>
          <w:szCs w:val="20"/>
          <w:lang w:val="en-US" w:eastAsia="en-US"/>
        </w:rPr>
        <w:t xml:space="preserve">ou get like thirty records, and </w:t>
      </w:r>
      <w:r w:rsidRPr="51E33C57" w:rsidR="668E9E49">
        <w:rPr>
          <w:rFonts w:ascii="Arial" w:hAnsi="Arial" w:eastAsia="Arial" w:cs="Arial"/>
          <w:color w:val="000000" w:themeColor="text1" w:themeTint="FF" w:themeShade="FF"/>
          <w:sz w:val="20"/>
          <w:szCs w:val="20"/>
          <w:lang w:val="en-US" w:eastAsia="en-US"/>
        </w:rPr>
        <w:t>you</w:t>
      </w:r>
      <w:r w:rsidRPr="51E33C57" w:rsidR="00FF41DF">
        <w:rPr>
          <w:rFonts w:ascii="Arial" w:hAnsi="Arial" w:eastAsia="Arial" w:cs="Arial"/>
          <w:color w:val="000000" w:themeColor="text1" w:themeTint="FF" w:themeShade="FF"/>
          <w:sz w:val="20"/>
          <w:szCs w:val="20"/>
          <w:lang w:val="en-US" w:eastAsia="en-US"/>
        </w:rPr>
        <w:t xml:space="preserve"> </w:t>
      </w:r>
      <w:r w:rsidRPr="51E33C57" w:rsidR="3BF864FB">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ry to take as much as you can, but you cannot, even though you do the prioritization and cut down the information</w:t>
      </w:r>
      <w:r w:rsidRPr="51E33C57" w:rsidR="5BE8119D">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2C663A27">
        <w:rPr>
          <w:rFonts w:ascii="Arial" w:hAnsi="Arial" w:eastAsia="Arial" w:cs="Arial"/>
          <w:color w:val="000000" w:themeColor="text1" w:themeTint="FF" w:themeShade="FF"/>
          <w:sz w:val="20"/>
          <w:szCs w:val="20"/>
          <w:lang w:val="en-US" w:eastAsia="en-US"/>
        </w:rPr>
        <w:t>h</w:t>
      </w:r>
      <w:r w:rsidRPr="51E33C57" w:rsidR="00FF41DF">
        <w:rPr>
          <w:rFonts w:ascii="Arial" w:hAnsi="Arial" w:eastAsia="Arial" w:cs="Arial"/>
          <w:color w:val="000000" w:themeColor="text1" w:themeTint="FF" w:themeShade="FF"/>
          <w:sz w:val="20"/>
          <w:szCs w:val="20"/>
          <w:lang w:val="en-US" w:eastAsia="en-US"/>
        </w:rPr>
        <w:t>ow mu</w:t>
      </w:r>
      <w:r w:rsidRPr="51E33C57" w:rsidR="00FF41DF">
        <w:rPr>
          <w:rFonts w:ascii="Arial" w:hAnsi="Arial" w:eastAsia="Arial" w:cs="Arial"/>
          <w:color w:val="000000" w:themeColor="text1" w:themeTint="FF" w:themeShade="FF"/>
          <w:sz w:val="20"/>
          <w:szCs w:val="20"/>
          <w:lang w:val="en-US" w:eastAsia="en-US"/>
        </w:rPr>
        <w:t xml:space="preserve">ch you gather, which is more important. But it </w:t>
      </w:r>
      <w:r w:rsidRPr="51E33C57" w:rsidR="00FF41DF">
        <w:rPr>
          <w:rFonts w:ascii="Arial" w:hAnsi="Arial" w:eastAsia="Arial" w:cs="Arial"/>
          <w:color w:val="000000" w:themeColor="text1" w:themeTint="FF" w:themeShade="FF"/>
          <w:sz w:val="20"/>
          <w:szCs w:val="20"/>
          <w:lang w:val="en-US" w:eastAsia="en-US"/>
        </w:rPr>
        <w:t>still was</w:t>
      </w:r>
      <w:r w:rsidRPr="51E33C57" w:rsidR="00FF41DF">
        <w:rPr>
          <w:rFonts w:ascii="Arial" w:hAnsi="Arial" w:eastAsia="Arial" w:cs="Arial"/>
          <w:color w:val="000000" w:themeColor="text1" w:themeTint="FF" w:themeShade="FF"/>
          <w:sz w:val="20"/>
          <w:szCs w:val="20"/>
          <w:lang w:val="en-US" w:eastAsia="en-US"/>
        </w:rPr>
        <w:t xml:space="preserve"> stressful on their part. </w:t>
      </w:r>
      <w:r w:rsidRPr="51E33C57" w:rsidR="00FF41DF">
        <w:rPr>
          <w:rFonts w:ascii="Arial" w:hAnsi="Arial" w:eastAsia="Arial" w:cs="Arial"/>
          <w:color w:val="000000" w:themeColor="text1" w:themeTint="FF" w:themeShade="FF"/>
          <w:sz w:val="20"/>
          <w:szCs w:val="20"/>
          <w:lang w:val="en-US" w:eastAsia="en-US"/>
        </w:rPr>
        <w:t>It's</w:t>
      </w:r>
      <w:r w:rsidRPr="51E33C57" w:rsidR="00FF41DF">
        <w:rPr>
          <w:rFonts w:ascii="Arial" w:hAnsi="Arial" w:eastAsia="Arial" w:cs="Arial"/>
          <w:color w:val="000000" w:themeColor="text1" w:themeTint="FF" w:themeShade="FF"/>
          <w:sz w:val="20"/>
          <w:szCs w:val="20"/>
          <w:lang w:val="en-US" w:eastAsia="en-US"/>
        </w:rPr>
        <w:t xml:space="preserve"> not only on my part. The team members were stressed, and I was stressed too, and then I </w:t>
      </w:r>
      <w:r w:rsidRPr="51E33C57" w:rsidR="00FF41DF">
        <w:rPr>
          <w:rFonts w:ascii="Arial" w:hAnsi="Arial" w:eastAsia="Arial" w:cs="Arial"/>
          <w:color w:val="000000" w:themeColor="text1" w:themeTint="FF" w:themeShade="FF"/>
          <w:sz w:val="20"/>
          <w:szCs w:val="20"/>
          <w:lang w:val="en-US" w:eastAsia="en-US"/>
        </w:rPr>
        <w:t>w</w:t>
      </w:r>
      <w:r w:rsidRPr="51E33C57" w:rsidR="0612F5DB">
        <w:rPr>
          <w:rFonts w:ascii="Arial" w:hAnsi="Arial" w:eastAsia="Arial" w:cs="Arial"/>
          <w:color w:val="000000" w:themeColor="text1" w:themeTint="FF" w:themeShade="FF"/>
          <w:sz w:val="20"/>
          <w:szCs w:val="20"/>
          <w:lang w:val="en-US" w:eastAsia="en-US"/>
        </w:rPr>
        <w:t xml:space="preserve">as </w:t>
      </w:r>
      <w:r w:rsidRPr="51E33C57" w:rsidR="00FF41DF">
        <w:rPr>
          <w:rFonts w:ascii="Arial" w:hAnsi="Arial" w:eastAsia="Arial" w:cs="Arial"/>
          <w:color w:val="000000" w:themeColor="text1" w:themeTint="FF" w:themeShade="FF"/>
          <w:sz w:val="20"/>
          <w:szCs w:val="20"/>
          <w:lang w:val="en-US" w:eastAsia="en-US"/>
        </w:rPr>
        <w:t>doing</w:t>
      </w:r>
      <w:r w:rsidRPr="51E33C57" w:rsidR="00FF41DF">
        <w:rPr>
          <w:rFonts w:ascii="Arial" w:hAnsi="Arial" w:eastAsia="Arial" w:cs="Arial"/>
          <w:color w:val="000000" w:themeColor="text1" w:themeTint="FF" w:themeShade="FF"/>
          <w:sz w:val="20"/>
          <w:szCs w:val="20"/>
          <w:lang w:val="en-US" w:eastAsia="en-US"/>
        </w:rPr>
        <w:t xml:space="preserve"> some of the calls to help them. But then still</w:t>
      </w:r>
      <w:r w:rsidRPr="51E33C57" w:rsidR="69372AA1">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it was </w:t>
      </w:r>
      <w:r w:rsidRPr="51E33C57" w:rsidR="00FF41DF">
        <w:rPr>
          <w:rFonts w:ascii="Arial" w:hAnsi="Arial" w:eastAsia="Arial" w:cs="Arial"/>
          <w:color w:val="000000" w:themeColor="text1" w:themeTint="FF" w:themeShade="FF"/>
          <w:sz w:val="20"/>
          <w:szCs w:val="20"/>
          <w:lang w:val="en-US" w:eastAsia="en-US"/>
        </w:rPr>
        <w:t>very stressful</w:t>
      </w:r>
      <w:r w:rsidRPr="51E33C57" w:rsidR="00FF41DF">
        <w:rPr>
          <w:rFonts w:ascii="Arial" w:hAnsi="Arial" w:eastAsia="Arial" w:cs="Arial"/>
          <w:color w:val="000000" w:themeColor="text1" w:themeTint="FF" w:themeShade="FF"/>
          <w:sz w:val="20"/>
          <w:szCs w:val="20"/>
          <w:lang w:val="en-US" w:eastAsia="en-US"/>
        </w:rPr>
        <w:t xml:space="preserve"> t</w:t>
      </w:r>
      <w:r w:rsidRPr="51E33C57" w:rsidR="00FF41DF">
        <w:rPr>
          <w:rFonts w:ascii="Arial" w:hAnsi="Arial" w:eastAsia="Arial" w:cs="Arial"/>
          <w:color w:val="000000" w:themeColor="text1" w:themeTint="FF" w:themeShade="FF"/>
          <w:sz w:val="20"/>
          <w:szCs w:val="20"/>
          <w:lang w:val="en-US" w:eastAsia="en-US"/>
        </w:rPr>
        <w:t>hose days. But then we all discussed</w:t>
      </w:r>
      <w:r w:rsidRPr="51E33C57" w:rsidR="73CA35C9">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w:t>
      </w:r>
      <w:r w:rsidRPr="51E33C57" w:rsidR="0D3B0730">
        <w:rPr>
          <w:rFonts w:ascii="Arial" w:hAnsi="Arial" w:eastAsia="Arial" w:cs="Arial"/>
          <w:color w:val="000000" w:themeColor="text1" w:themeTint="FF" w:themeShade="FF"/>
          <w:sz w:val="20"/>
          <w:szCs w:val="20"/>
          <w:lang w:val="en-US" w:eastAsia="en-US"/>
        </w:rPr>
        <w:t>t</w:t>
      </w:r>
      <w:r w:rsidRPr="51E33C57" w:rsidR="00FF41DF">
        <w:rPr>
          <w:rFonts w:ascii="Arial" w:hAnsi="Arial" w:eastAsia="Arial" w:cs="Arial"/>
          <w:color w:val="000000" w:themeColor="text1" w:themeTint="FF" w:themeShade="FF"/>
          <w:sz w:val="20"/>
          <w:szCs w:val="20"/>
          <w:lang w:val="en-US" w:eastAsia="en-US"/>
        </w:rPr>
        <w:t xml:space="preserve">hen we </w:t>
      </w:r>
      <w:r w:rsidRPr="51E33C57" w:rsidR="00FF41DF">
        <w:rPr>
          <w:rFonts w:ascii="Arial" w:hAnsi="Arial" w:eastAsia="Arial" w:cs="Arial"/>
          <w:color w:val="000000" w:themeColor="text1" w:themeTint="FF" w:themeShade="FF"/>
          <w:sz w:val="20"/>
          <w:szCs w:val="20"/>
          <w:lang w:val="en-US" w:eastAsia="en-US"/>
        </w:rPr>
        <w:t>came up with</w:t>
      </w:r>
      <w:r w:rsidRPr="51E33C57" w:rsidR="00FF41DF">
        <w:rPr>
          <w:rFonts w:ascii="Arial" w:hAnsi="Arial" w:eastAsia="Arial" w:cs="Arial"/>
          <w:color w:val="000000" w:themeColor="text1" w:themeTint="FF" w:themeShade="FF"/>
          <w:sz w:val="20"/>
          <w:szCs w:val="20"/>
          <w:lang w:val="en-US" w:eastAsia="en-US"/>
        </w:rPr>
        <w:t xml:space="preserve"> a solution, what we can do, </w:t>
      </w:r>
      <w:r w:rsidRPr="51E33C57" w:rsidR="5650AA0F">
        <w:rPr>
          <w:rFonts w:ascii="Arial" w:hAnsi="Arial" w:eastAsia="Arial" w:cs="Arial"/>
          <w:color w:val="000000" w:themeColor="text1" w:themeTint="FF" w:themeShade="FF"/>
          <w:sz w:val="20"/>
          <w:szCs w:val="20"/>
          <w:lang w:val="en-US" w:eastAsia="en-US"/>
        </w:rPr>
        <w:t>h</w:t>
      </w:r>
      <w:r w:rsidRPr="51E33C57" w:rsidR="00FF41DF">
        <w:rPr>
          <w:rFonts w:ascii="Arial" w:hAnsi="Arial" w:eastAsia="Arial" w:cs="Arial"/>
          <w:color w:val="000000" w:themeColor="text1" w:themeTint="FF" w:themeShade="FF"/>
          <w:sz w:val="20"/>
          <w:szCs w:val="20"/>
          <w:lang w:val="en-US" w:eastAsia="en-US"/>
        </w:rPr>
        <w:t>ow</w:t>
      </w:r>
      <w:r w:rsidRPr="51E33C57" w:rsidR="00FF41DF">
        <w:rPr>
          <w:rFonts w:ascii="Arial" w:hAnsi="Arial" w:eastAsia="Arial" w:cs="Arial"/>
          <w:color w:val="000000" w:themeColor="text1" w:themeTint="FF" w:themeShade="FF"/>
          <w:sz w:val="20"/>
          <w:szCs w:val="20"/>
          <w:lang w:val="en-US" w:eastAsia="en-US"/>
        </w:rPr>
        <w:t xml:space="preserve"> can we shortlist prioritization and everything? And then it worked out after a couple of days</w:t>
      </w:r>
      <w:r w:rsidRPr="51E33C57" w:rsidR="52EF1C4B">
        <w:rPr>
          <w:rFonts w:ascii="Arial" w:hAnsi="Arial" w:eastAsia="Arial" w:cs="Arial"/>
          <w:color w:val="000000" w:themeColor="text1" w:themeTint="FF" w:themeShade="FF"/>
          <w:sz w:val="20"/>
          <w:szCs w:val="20"/>
          <w:lang w:val="en-US" w:eastAsia="en-US"/>
        </w:rPr>
        <w:t>.</w:t>
      </w:r>
      <w:r w:rsidRPr="51E33C57" w:rsidR="00FF41DF">
        <w:rPr>
          <w:rFonts w:ascii="Arial" w:hAnsi="Arial" w:eastAsia="Arial" w:cs="Arial"/>
          <w:color w:val="000000" w:themeColor="text1" w:themeTint="FF" w:themeShade="FF"/>
          <w:sz w:val="20"/>
          <w:szCs w:val="20"/>
          <w:lang w:val="en-US" w:eastAsia="en-US"/>
        </w:rPr>
        <w:t xml:space="preserve"> Yes, they are </w:t>
      </w:r>
      <w:r w:rsidRPr="51E33C57" w:rsidR="00FF41DF">
        <w:rPr>
          <w:rFonts w:ascii="Arial" w:hAnsi="Arial" w:eastAsia="Arial" w:cs="Arial"/>
          <w:color w:val="000000" w:themeColor="text1" w:themeTint="FF" w:themeShade="FF"/>
          <w:sz w:val="20"/>
          <w:szCs w:val="20"/>
          <w:lang w:val="en-US" w:eastAsia="en-US"/>
        </w:rPr>
        <w:t>very, very stressful</w:t>
      </w:r>
      <w:r w:rsidRPr="51E33C57" w:rsidR="00FF41DF">
        <w:rPr>
          <w:rFonts w:ascii="Arial" w:hAnsi="Arial" w:eastAsia="Arial" w:cs="Arial"/>
          <w:color w:val="000000" w:themeColor="text1" w:themeTint="FF" w:themeShade="FF"/>
          <w:sz w:val="20"/>
          <w:szCs w:val="20"/>
          <w:lang w:val="en-US" w:eastAsia="en-US"/>
        </w:rPr>
        <w:t xml:space="preserve"> and emotional days, too.</w:t>
      </w:r>
    </w:p>
    <w:p w:rsidR="00551FF1" w:rsidRDefault="00551FF1" w14:paraId="6B32631A" w14:textId="77777777">
      <w:pPr>
        <w:spacing w:after="0" w:line="276" w:lineRule="auto"/>
      </w:pPr>
    </w:p>
    <w:p w:rsidR="00551FF1" w:rsidRDefault="00FF41DF" w14:paraId="0710CB31" w14:textId="3A05B590">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What did you do to manage or cope with your stress? Did you have any strategies?</w:t>
      </w:r>
    </w:p>
    <w:p w:rsidR="00551FF1" w:rsidRDefault="00551FF1" w14:paraId="2A4FDC43" w14:textId="77777777">
      <w:pPr>
        <w:spacing w:after="0" w:line="276" w:lineRule="auto"/>
      </w:pPr>
    </w:p>
    <w:p w:rsidR="00551FF1" w:rsidP="22D8693D" w:rsidRDefault="00FF41DF" w14:paraId="54C1B86D" w14:textId="35CE26EC">
      <w:pPr>
        <w:spacing w:after="0" w:line="276" w:lineRule="auto"/>
        <w:rPr>
          <w:rFonts w:ascii="Arial" w:hAnsi="Arial" w:eastAsia="Arial" w:cs="Arial"/>
          <w:color w:val="000000" w:themeColor="text1" w:themeTint="FF" w:themeShade="FF"/>
          <w:sz w:val="20"/>
          <w:szCs w:val="20"/>
          <w:lang w:val="en-US" w:eastAsia="en-US"/>
        </w:rPr>
      </w:pPr>
      <w:r w:rsidRPr="66814045" w:rsidR="00FF41DF">
        <w:rPr>
          <w:rFonts w:ascii="Arial" w:hAnsi="Arial" w:eastAsia="Arial" w:cs="Arial"/>
          <w:color w:val="000000" w:themeColor="text1" w:themeTint="FF" w:themeShade="FF"/>
          <w:sz w:val="20"/>
          <w:szCs w:val="20"/>
          <w:lang w:val="en-US" w:eastAsia="en-US"/>
        </w:rPr>
        <w:t>Par</w:t>
      </w:r>
      <w:r w:rsidRPr="66814045" w:rsidR="00FF41DF">
        <w:rPr>
          <w:rFonts w:ascii="Arial" w:hAnsi="Arial" w:eastAsia="Arial" w:cs="Arial"/>
          <w:color w:val="000000" w:themeColor="text1" w:themeTint="FF" w:themeShade="FF"/>
          <w:sz w:val="20"/>
          <w:szCs w:val="20"/>
          <w:lang w:val="en-US" w:eastAsia="en-US"/>
        </w:rPr>
        <w:t>ticipant 34:</w:t>
      </w:r>
      <w:r w:rsidRPr="66814045" w:rsidR="00FF41DF">
        <w:rPr>
          <w:rFonts w:ascii="Arial" w:hAnsi="Arial" w:eastAsia="Arial" w:cs="Arial"/>
          <w:color w:val="000000" w:themeColor="text1" w:themeTint="FF" w:themeShade="FF"/>
          <w:sz w:val="20"/>
          <w:szCs w:val="20"/>
          <w:lang w:val="en-US" w:eastAsia="en-US"/>
        </w:rPr>
        <w:t xml:space="preserve"> Ah, I </w:t>
      </w:r>
      <w:r w:rsidRPr="66814045" w:rsidR="00FF41DF">
        <w:rPr>
          <w:rFonts w:ascii="Arial" w:hAnsi="Arial" w:eastAsia="Arial" w:cs="Arial"/>
          <w:color w:val="000000" w:themeColor="text1" w:themeTint="FF" w:themeShade="FF"/>
          <w:sz w:val="20"/>
          <w:szCs w:val="20"/>
          <w:lang w:val="en-US" w:eastAsia="en-US"/>
        </w:rPr>
        <w:t>d</w:t>
      </w:r>
      <w:r w:rsidRPr="66814045" w:rsidR="00FF41DF">
        <w:rPr>
          <w:rFonts w:ascii="Arial" w:hAnsi="Arial" w:eastAsia="Arial" w:cs="Arial"/>
          <w:color w:val="000000" w:themeColor="text1" w:themeTint="FF" w:themeShade="FF"/>
          <w:sz w:val="20"/>
          <w:szCs w:val="20"/>
          <w:lang w:val="en-US" w:eastAsia="en-US"/>
        </w:rPr>
        <w:t>idn't</w:t>
      </w:r>
      <w:r w:rsidRPr="66814045" w:rsidR="00FF41DF">
        <w:rPr>
          <w:rFonts w:ascii="Arial" w:hAnsi="Arial" w:eastAsia="Arial" w:cs="Arial"/>
          <w:color w:val="000000" w:themeColor="text1" w:themeTint="FF" w:themeShade="FF"/>
          <w:sz w:val="20"/>
          <w:szCs w:val="20"/>
          <w:lang w:val="en-US" w:eastAsia="en-US"/>
        </w:rPr>
        <w:t xml:space="preserve"> </w:t>
      </w:r>
      <w:r w:rsidRPr="66814045" w:rsidR="00FF41DF">
        <w:rPr>
          <w:rFonts w:ascii="Arial" w:hAnsi="Arial" w:eastAsia="Arial" w:cs="Arial"/>
          <w:color w:val="000000" w:themeColor="text1" w:themeTint="FF" w:themeShade="FF"/>
          <w:sz w:val="20"/>
          <w:szCs w:val="20"/>
          <w:lang w:val="en-US" w:eastAsia="en-US"/>
        </w:rPr>
        <w:t>ha</w:t>
      </w:r>
      <w:r w:rsidRPr="66814045" w:rsidR="137A6A5B">
        <w:rPr>
          <w:rFonts w:ascii="Arial" w:hAnsi="Arial" w:eastAsia="Arial" w:cs="Arial"/>
          <w:color w:val="000000" w:themeColor="text1" w:themeTint="FF" w:themeShade="FF"/>
          <w:sz w:val="20"/>
          <w:szCs w:val="20"/>
          <w:lang w:val="en-US" w:eastAsia="en-US"/>
        </w:rPr>
        <w:t>ve</w:t>
      </w:r>
      <w:r w:rsidRPr="66814045" w:rsidR="00FF41DF">
        <w:rPr>
          <w:rFonts w:ascii="Arial" w:hAnsi="Arial" w:eastAsia="Arial" w:cs="Arial"/>
          <w:color w:val="000000" w:themeColor="text1" w:themeTint="FF" w:themeShade="FF"/>
          <w:sz w:val="20"/>
          <w:szCs w:val="20"/>
          <w:lang w:val="en-US" w:eastAsia="en-US"/>
        </w:rPr>
        <w:t xml:space="preserve"> a strategy to think of that time, because I can think of nothing like, even if I think </w:t>
      </w:r>
      <w:r w:rsidRPr="66814045" w:rsidR="394A3CCC">
        <w:rPr>
          <w:rFonts w:ascii="Arial" w:hAnsi="Arial" w:eastAsia="Arial" w:cs="Arial"/>
          <w:color w:val="000000" w:themeColor="text1" w:themeTint="FF" w:themeShade="FF"/>
          <w:sz w:val="20"/>
          <w:szCs w:val="20"/>
          <w:lang w:val="en-US" w:eastAsia="en-US"/>
        </w:rPr>
        <w:t>‘O</w:t>
      </w:r>
      <w:r w:rsidRPr="66814045" w:rsidR="00FF41DF">
        <w:rPr>
          <w:rFonts w:ascii="Arial" w:hAnsi="Arial" w:eastAsia="Arial" w:cs="Arial"/>
          <w:color w:val="000000" w:themeColor="text1" w:themeTint="FF" w:themeShade="FF"/>
          <w:sz w:val="20"/>
          <w:szCs w:val="20"/>
          <w:lang w:val="en-US" w:eastAsia="en-US"/>
        </w:rPr>
        <w:t>kay, let me stop this and go for something</w:t>
      </w:r>
      <w:r w:rsidRPr="66814045" w:rsidR="4D9C912A">
        <w:rPr>
          <w:rFonts w:ascii="Arial" w:hAnsi="Arial" w:eastAsia="Arial" w:cs="Arial"/>
          <w:color w:val="000000" w:themeColor="text1" w:themeTint="FF" w:themeShade="FF"/>
          <w:sz w:val="20"/>
          <w:szCs w:val="20"/>
          <w:lang w:val="en-US" w:eastAsia="en-US"/>
        </w:rPr>
        <w:t>’</w:t>
      </w:r>
      <w:r w:rsidRPr="66814045" w:rsidR="00FF41DF">
        <w:rPr>
          <w:rFonts w:ascii="Arial" w:hAnsi="Arial" w:eastAsia="Arial" w:cs="Arial"/>
          <w:color w:val="000000" w:themeColor="text1" w:themeTint="FF" w:themeShade="FF"/>
          <w:sz w:val="20"/>
          <w:szCs w:val="20"/>
          <w:lang w:val="en-US" w:eastAsia="en-US"/>
        </w:rPr>
        <w:t xml:space="preserve"> we c</w:t>
      </w:r>
      <w:r w:rsidRPr="66814045" w:rsidR="00FF41DF">
        <w:rPr>
          <w:rFonts w:ascii="Arial" w:hAnsi="Arial" w:eastAsia="Arial" w:cs="Arial"/>
          <w:color w:val="000000" w:themeColor="text1" w:themeTint="FF" w:themeShade="FF"/>
          <w:sz w:val="20"/>
          <w:szCs w:val="20"/>
          <w:lang w:val="en-US" w:eastAsia="en-US"/>
        </w:rPr>
        <w:t xml:space="preserve">annot like because </w:t>
      </w:r>
      <w:r w:rsidRPr="66814045" w:rsidR="37535772">
        <w:rPr>
          <w:rFonts w:ascii="Arial" w:hAnsi="Arial" w:eastAsia="Arial" w:cs="Arial"/>
          <w:color w:val="000000" w:themeColor="text1" w:themeTint="FF" w:themeShade="FF"/>
          <w:sz w:val="20"/>
          <w:szCs w:val="20"/>
          <w:lang w:val="en-US" w:eastAsia="en-US"/>
        </w:rPr>
        <w:t>I'm</w:t>
      </w:r>
      <w:r w:rsidRPr="66814045" w:rsidR="00FF41DF">
        <w:rPr>
          <w:rFonts w:ascii="Arial" w:hAnsi="Arial" w:eastAsia="Arial" w:cs="Arial"/>
          <w:color w:val="000000" w:themeColor="text1" w:themeTint="FF" w:themeShade="FF"/>
          <w:sz w:val="20"/>
          <w:szCs w:val="20"/>
          <w:lang w:val="en-US" w:eastAsia="en-US"/>
        </w:rPr>
        <w:t xml:space="preserve"> </w:t>
      </w:r>
      <w:r w:rsidRPr="66814045" w:rsidR="00FF41DF">
        <w:rPr>
          <w:rFonts w:ascii="Arial" w:hAnsi="Arial" w:eastAsia="Arial" w:cs="Arial"/>
          <w:color w:val="000000" w:themeColor="text1" w:themeTint="FF" w:themeShade="FF"/>
          <w:sz w:val="20"/>
          <w:szCs w:val="20"/>
          <w:lang w:val="en-US" w:eastAsia="en-US"/>
        </w:rPr>
        <w:t>very kind</w:t>
      </w:r>
      <w:r w:rsidRPr="66814045" w:rsidR="00FF41DF">
        <w:rPr>
          <w:rFonts w:ascii="Arial" w:hAnsi="Arial" w:eastAsia="Arial" w:cs="Arial"/>
          <w:color w:val="000000" w:themeColor="text1" w:themeTint="FF" w:themeShade="FF"/>
          <w:sz w:val="20"/>
          <w:szCs w:val="20"/>
          <w:lang w:val="en-US" w:eastAsia="en-US"/>
        </w:rPr>
        <w:t xml:space="preserve"> of a </w:t>
      </w:r>
      <w:r w:rsidRPr="66814045" w:rsidR="3ABB6B93">
        <w:rPr>
          <w:rFonts w:ascii="Arial" w:hAnsi="Arial" w:eastAsia="Arial" w:cs="Arial"/>
          <w:color w:val="000000" w:themeColor="text1" w:themeTint="FF" w:themeShade="FF"/>
          <w:sz w:val="20"/>
          <w:szCs w:val="20"/>
          <w:lang w:val="en-US" w:eastAsia="en-US"/>
        </w:rPr>
        <w:t>goal-oriented</w:t>
      </w:r>
      <w:r w:rsidRPr="66814045" w:rsidR="00FF41DF">
        <w:rPr>
          <w:rFonts w:ascii="Arial" w:hAnsi="Arial" w:eastAsia="Arial" w:cs="Arial"/>
          <w:color w:val="000000" w:themeColor="text1" w:themeTint="FF" w:themeShade="FF"/>
          <w:sz w:val="20"/>
          <w:szCs w:val="20"/>
          <w:lang w:val="en-US" w:eastAsia="en-US"/>
        </w:rPr>
        <w:t xml:space="preserve"> person</w:t>
      </w:r>
      <w:r w:rsidRPr="66814045" w:rsidR="3BE450FC">
        <w:rPr>
          <w:rFonts w:ascii="Arial" w:hAnsi="Arial" w:eastAsia="Arial" w:cs="Arial"/>
          <w:color w:val="000000" w:themeColor="text1" w:themeTint="FF" w:themeShade="FF"/>
          <w:sz w:val="20"/>
          <w:szCs w:val="20"/>
          <w:lang w:val="en-US" w:eastAsia="en-US"/>
        </w:rPr>
        <w:t>.</w:t>
      </w:r>
      <w:r w:rsidRPr="66814045" w:rsidR="00FF41DF">
        <w:rPr>
          <w:rFonts w:ascii="Arial" w:hAnsi="Arial" w:eastAsia="Arial" w:cs="Arial"/>
          <w:color w:val="000000" w:themeColor="text1" w:themeTint="FF" w:themeShade="FF"/>
          <w:sz w:val="20"/>
          <w:szCs w:val="20"/>
          <w:lang w:val="en-US" w:eastAsia="en-US"/>
        </w:rPr>
        <w:t xml:space="preserve"> </w:t>
      </w:r>
      <w:r w:rsidRPr="66814045" w:rsidR="6F4F57C0">
        <w:rPr>
          <w:rFonts w:ascii="Arial" w:hAnsi="Arial" w:eastAsia="Arial" w:cs="Arial"/>
          <w:color w:val="000000" w:themeColor="text1" w:themeTint="FF" w:themeShade="FF"/>
          <w:sz w:val="20"/>
          <w:szCs w:val="20"/>
          <w:lang w:val="en-US" w:eastAsia="en-US"/>
        </w:rPr>
        <w:t>F</w:t>
      </w:r>
      <w:r w:rsidRPr="66814045" w:rsidR="00FF41DF">
        <w:rPr>
          <w:rFonts w:ascii="Arial" w:hAnsi="Arial" w:eastAsia="Arial" w:cs="Arial"/>
          <w:color w:val="000000" w:themeColor="text1" w:themeTint="FF" w:themeShade="FF"/>
          <w:sz w:val="20"/>
          <w:szCs w:val="20"/>
          <w:lang w:val="en-US" w:eastAsia="en-US"/>
        </w:rPr>
        <w:t>or that day</w:t>
      </w:r>
      <w:r w:rsidRPr="66814045" w:rsidR="3FEE413C">
        <w:rPr>
          <w:rFonts w:ascii="Arial" w:hAnsi="Arial" w:eastAsia="Arial" w:cs="Arial"/>
          <w:color w:val="000000" w:themeColor="text1" w:themeTint="FF" w:themeShade="FF"/>
          <w:sz w:val="20"/>
          <w:szCs w:val="20"/>
          <w:lang w:val="en-US" w:eastAsia="en-US"/>
        </w:rPr>
        <w:t>,</w:t>
      </w:r>
      <w:r w:rsidRPr="66814045" w:rsidR="00FF41DF">
        <w:rPr>
          <w:rFonts w:ascii="Arial" w:hAnsi="Arial" w:eastAsia="Arial" w:cs="Arial"/>
          <w:color w:val="000000" w:themeColor="text1" w:themeTint="FF" w:themeShade="FF"/>
          <w:sz w:val="20"/>
          <w:szCs w:val="20"/>
          <w:lang w:val="en-US" w:eastAsia="en-US"/>
        </w:rPr>
        <w:t xml:space="preserve"> </w:t>
      </w:r>
      <w:r w:rsidRPr="66814045" w:rsidR="6A378FED">
        <w:rPr>
          <w:rFonts w:ascii="Arial" w:hAnsi="Arial" w:eastAsia="Arial" w:cs="Arial"/>
          <w:color w:val="000000" w:themeColor="text1" w:themeTint="FF" w:themeShade="FF"/>
          <w:sz w:val="20"/>
          <w:szCs w:val="20"/>
          <w:lang w:val="en-US" w:eastAsia="en-US"/>
        </w:rPr>
        <w:t>i</w:t>
      </w:r>
      <w:r w:rsidRPr="66814045" w:rsidR="00FF41DF">
        <w:rPr>
          <w:rFonts w:ascii="Arial" w:hAnsi="Arial" w:eastAsia="Arial" w:cs="Arial"/>
          <w:color w:val="000000" w:themeColor="text1" w:themeTint="FF" w:themeShade="FF"/>
          <w:sz w:val="20"/>
          <w:szCs w:val="20"/>
          <w:lang w:val="en-US" w:eastAsia="en-US"/>
        </w:rPr>
        <w:t xml:space="preserve">f I have some </w:t>
      </w:r>
      <w:r w:rsidRPr="66814045" w:rsidR="00FF41DF">
        <w:rPr>
          <w:rFonts w:ascii="Arial" w:hAnsi="Arial" w:eastAsia="Arial" w:cs="Arial"/>
          <w:color w:val="000000" w:themeColor="text1" w:themeTint="FF" w:themeShade="FF"/>
          <w:sz w:val="20"/>
          <w:szCs w:val="20"/>
          <w:lang w:val="en-US" w:eastAsia="en-US"/>
        </w:rPr>
        <w:t>goals</w:t>
      </w:r>
      <w:r w:rsidRPr="66814045" w:rsidR="00FF41DF">
        <w:rPr>
          <w:rFonts w:ascii="Arial" w:hAnsi="Arial" w:eastAsia="Arial" w:cs="Arial"/>
          <w:color w:val="000000" w:themeColor="text1" w:themeTint="FF" w:themeShade="FF"/>
          <w:sz w:val="20"/>
          <w:szCs w:val="20"/>
          <w:lang w:val="en-US" w:eastAsia="en-US"/>
        </w:rPr>
        <w:t xml:space="preserve"> I </w:t>
      </w:r>
      <w:r w:rsidRPr="66814045" w:rsidR="00FF41DF">
        <w:rPr>
          <w:rFonts w:ascii="Arial" w:hAnsi="Arial" w:eastAsia="Arial" w:cs="Arial"/>
          <w:color w:val="000000" w:themeColor="text1" w:themeTint="FF" w:themeShade="FF"/>
          <w:sz w:val="20"/>
          <w:szCs w:val="20"/>
          <w:lang w:val="en-US" w:eastAsia="en-US"/>
        </w:rPr>
        <w:t>finish</w:t>
      </w:r>
      <w:r w:rsidRPr="66814045" w:rsidR="00FF41DF">
        <w:rPr>
          <w:rFonts w:ascii="Arial" w:hAnsi="Arial" w:eastAsia="Arial" w:cs="Arial"/>
          <w:color w:val="000000" w:themeColor="text1" w:themeTint="FF" w:themeShade="FF"/>
          <w:sz w:val="20"/>
          <w:szCs w:val="20"/>
          <w:lang w:val="en-US" w:eastAsia="en-US"/>
        </w:rPr>
        <w:t xml:space="preserve"> it </w:t>
      </w:r>
      <w:r w:rsidRPr="66814045" w:rsidR="00FF41DF">
        <w:rPr>
          <w:rFonts w:ascii="Arial" w:hAnsi="Arial" w:eastAsia="Arial" w:cs="Arial"/>
          <w:color w:val="000000" w:themeColor="text1" w:themeTint="FF" w:themeShade="FF"/>
          <w:sz w:val="20"/>
          <w:szCs w:val="20"/>
          <w:lang w:val="en-US" w:eastAsia="en-US"/>
        </w:rPr>
        <w:t>to</w:t>
      </w:r>
      <w:r w:rsidRPr="66814045" w:rsidR="00FF41DF">
        <w:rPr>
          <w:rFonts w:ascii="Arial" w:hAnsi="Arial" w:eastAsia="Arial" w:cs="Arial"/>
          <w:color w:val="000000" w:themeColor="text1" w:themeTint="FF" w:themeShade="FF"/>
          <w:sz w:val="20"/>
          <w:szCs w:val="20"/>
          <w:lang w:val="en-US" w:eastAsia="en-US"/>
        </w:rPr>
        <w:t xml:space="preserve"> m</w:t>
      </w:r>
      <w:r w:rsidRPr="66814045" w:rsidR="297DD5EE">
        <w:rPr>
          <w:rFonts w:ascii="Arial" w:hAnsi="Arial" w:eastAsia="Arial" w:cs="Arial"/>
          <w:color w:val="000000" w:themeColor="text1" w:themeTint="FF" w:themeShade="FF"/>
          <w:sz w:val="20"/>
          <w:szCs w:val="20"/>
          <w:lang w:val="en-US" w:eastAsia="en-US"/>
        </w:rPr>
        <w:t xml:space="preserve">ove to </w:t>
      </w:r>
      <w:r w:rsidRPr="66814045" w:rsidR="297DD5EE">
        <w:rPr>
          <w:rFonts w:ascii="Arial" w:hAnsi="Arial" w:eastAsia="Arial" w:cs="Arial"/>
          <w:color w:val="000000" w:themeColor="text1" w:themeTint="FF" w:themeShade="FF"/>
          <w:sz w:val="20"/>
          <w:szCs w:val="20"/>
          <w:lang w:val="en-US" w:eastAsia="en-US"/>
        </w:rPr>
        <w:t>next</w:t>
      </w:r>
      <w:r w:rsidRPr="66814045" w:rsidR="297DD5EE">
        <w:rPr>
          <w:rFonts w:ascii="Arial" w:hAnsi="Arial" w:eastAsia="Arial" w:cs="Arial"/>
          <w:color w:val="000000" w:themeColor="text1" w:themeTint="FF" w:themeShade="FF"/>
          <w:sz w:val="20"/>
          <w:szCs w:val="20"/>
          <w:lang w:val="en-US" w:eastAsia="en-US"/>
        </w:rPr>
        <w:t xml:space="preserve"> thing</w:t>
      </w:r>
      <w:r w:rsidRPr="66814045" w:rsidR="00FF41DF">
        <w:rPr>
          <w:rFonts w:ascii="Arial" w:hAnsi="Arial" w:eastAsia="Arial" w:cs="Arial"/>
          <w:color w:val="000000" w:themeColor="text1" w:themeTint="FF" w:themeShade="FF"/>
          <w:sz w:val="20"/>
          <w:szCs w:val="20"/>
          <w:lang w:val="en-US" w:eastAsia="en-US"/>
        </w:rPr>
        <w:t xml:space="preserve">. </w:t>
      </w:r>
      <w:r w:rsidRPr="66814045" w:rsidR="61A57BEC">
        <w:rPr>
          <w:rFonts w:ascii="Arial" w:hAnsi="Arial" w:eastAsia="Arial" w:cs="Arial"/>
          <w:color w:val="000000" w:themeColor="text1" w:themeTint="FF" w:themeShade="FF"/>
          <w:sz w:val="20"/>
          <w:szCs w:val="20"/>
          <w:lang w:val="en-US" w:eastAsia="en-US"/>
        </w:rPr>
        <w:t xml:space="preserve">So, that time, I </w:t>
      </w:r>
      <w:r w:rsidRPr="66814045" w:rsidR="61A57BEC">
        <w:rPr>
          <w:rFonts w:ascii="Arial" w:hAnsi="Arial" w:eastAsia="Arial" w:cs="Arial"/>
          <w:color w:val="000000" w:themeColor="text1" w:themeTint="FF" w:themeShade="FF"/>
          <w:sz w:val="20"/>
          <w:szCs w:val="20"/>
          <w:lang w:val="en-US" w:eastAsia="en-US"/>
        </w:rPr>
        <w:t>didn’t</w:t>
      </w:r>
      <w:r w:rsidRPr="66814045" w:rsidR="61A57BEC">
        <w:rPr>
          <w:rFonts w:ascii="Arial" w:hAnsi="Arial" w:eastAsia="Arial" w:cs="Arial"/>
          <w:color w:val="000000" w:themeColor="text1" w:themeTint="FF" w:themeShade="FF"/>
          <w:sz w:val="20"/>
          <w:szCs w:val="20"/>
          <w:lang w:val="en-US" w:eastAsia="en-US"/>
        </w:rPr>
        <w:t xml:space="preserve"> think of </w:t>
      </w:r>
      <w:r w:rsidRPr="66814045" w:rsidR="61A57BEC">
        <w:rPr>
          <w:rFonts w:ascii="Arial" w:hAnsi="Arial" w:eastAsia="Arial" w:cs="Arial"/>
          <w:color w:val="000000" w:themeColor="text1" w:themeTint="FF" w:themeShade="FF"/>
          <w:sz w:val="20"/>
          <w:szCs w:val="20"/>
          <w:lang w:val="en-US" w:eastAsia="en-US"/>
        </w:rPr>
        <w:t>much</w:t>
      </w:r>
      <w:r w:rsidRPr="66814045" w:rsidR="61A57BEC">
        <w:rPr>
          <w:rFonts w:ascii="Arial" w:hAnsi="Arial" w:eastAsia="Arial" w:cs="Arial"/>
          <w:color w:val="000000" w:themeColor="text1" w:themeTint="FF" w:themeShade="FF"/>
          <w:sz w:val="20"/>
          <w:szCs w:val="20"/>
          <w:lang w:val="en-US" w:eastAsia="en-US"/>
        </w:rPr>
        <w:t xml:space="preserve"> things, like it was more stressful on my family too—I have two kids. So,</w:t>
      </w:r>
      <w:r w:rsidRPr="66814045" w:rsidR="00FF41DF">
        <w:rPr>
          <w:rFonts w:ascii="Arial" w:hAnsi="Arial" w:eastAsia="Arial" w:cs="Arial"/>
          <w:color w:val="000000" w:themeColor="text1" w:themeTint="FF" w:themeShade="FF"/>
          <w:sz w:val="20"/>
          <w:szCs w:val="20"/>
          <w:lang w:val="en-US" w:eastAsia="en-US"/>
        </w:rPr>
        <w:t xml:space="preserve"> I wanted to go, and, like, you know, they call in the evening</w:t>
      </w:r>
      <w:r w:rsidRPr="66814045" w:rsidR="7832CEC0">
        <w:rPr>
          <w:rFonts w:ascii="Arial" w:hAnsi="Arial" w:eastAsia="Arial" w:cs="Arial"/>
          <w:color w:val="000000" w:themeColor="text1" w:themeTint="FF" w:themeShade="FF"/>
          <w:sz w:val="20"/>
          <w:szCs w:val="20"/>
          <w:lang w:val="en-US" w:eastAsia="en-US"/>
        </w:rPr>
        <w:t>,</w:t>
      </w:r>
      <w:r w:rsidRPr="66814045" w:rsidR="00FF41DF">
        <w:rPr>
          <w:rFonts w:ascii="Arial" w:hAnsi="Arial" w:eastAsia="Arial" w:cs="Arial"/>
          <w:color w:val="000000" w:themeColor="text1" w:themeTint="FF" w:themeShade="FF"/>
          <w:sz w:val="20"/>
          <w:szCs w:val="20"/>
          <w:lang w:val="en-US" w:eastAsia="en-US"/>
        </w:rPr>
        <w:t xml:space="preserve"> </w:t>
      </w:r>
      <w:r w:rsidRPr="66814045" w:rsidR="48BF6617">
        <w:rPr>
          <w:rFonts w:ascii="Arial" w:hAnsi="Arial" w:eastAsia="Arial" w:cs="Arial"/>
          <w:color w:val="000000" w:themeColor="text1" w:themeTint="FF" w:themeShade="FF"/>
          <w:sz w:val="20"/>
          <w:szCs w:val="20"/>
          <w:lang w:val="en-US" w:eastAsia="en-US"/>
        </w:rPr>
        <w:t>‘</w:t>
      </w:r>
      <w:r w:rsidRPr="66814045" w:rsidR="00FF41DF">
        <w:rPr>
          <w:rFonts w:ascii="Arial" w:hAnsi="Arial" w:eastAsia="Arial" w:cs="Arial"/>
          <w:color w:val="000000" w:themeColor="text1" w:themeTint="FF" w:themeShade="FF"/>
          <w:sz w:val="20"/>
          <w:szCs w:val="20"/>
          <w:lang w:val="en-US" w:eastAsia="en-US"/>
        </w:rPr>
        <w:t>Okay,</w:t>
      </w:r>
      <w:r w:rsidRPr="66814045" w:rsidR="00FF41DF">
        <w:rPr>
          <w:rFonts w:ascii="Arial" w:hAnsi="Arial" w:eastAsia="Arial" w:cs="Arial"/>
          <w:color w:val="000000" w:themeColor="text1" w:themeTint="FF" w:themeShade="FF"/>
          <w:sz w:val="20"/>
          <w:szCs w:val="20"/>
          <w:lang w:val="en-US" w:eastAsia="en-US"/>
        </w:rPr>
        <w:t xml:space="preserve"> </w:t>
      </w:r>
      <w:r w:rsidRPr="66814045" w:rsidR="00FF41DF">
        <w:rPr>
          <w:rFonts w:ascii="Arial" w:hAnsi="Arial" w:eastAsia="Arial" w:cs="Arial"/>
          <w:color w:val="000000" w:themeColor="text1" w:themeTint="FF" w:themeShade="FF"/>
          <w:sz w:val="20"/>
          <w:szCs w:val="20"/>
          <w:lang w:val="en-US" w:eastAsia="en-US"/>
        </w:rPr>
        <w:t>let's</w:t>
      </w:r>
      <w:r w:rsidRPr="66814045" w:rsidR="00FF41DF">
        <w:rPr>
          <w:rFonts w:ascii="Arial" w:hAnsi="Arial" w:eastAsia="Arial" w:cs="Arial"/>
          <w:color w:val="000000" w:themeColor="text1" w:themeTint="FF" w:themeShade="FF"/>
          <w:sz w:val="20"/>
          <w:szCs w:val="20"/>
          <w:lang w:val="en-US" w:eastAsia="en-US"/>
        </w:rPr>
        <w:t xml:space="preserve"> go out or do something go for a par</w:t>
      </w:r>
      <w:r w:rsidRPr="66814045" w:rsidR="57D76779">
        <w:rPr>
          <w:rFonts w:ascii="Arial" w:hAnsi="Arial" w:eastAsia="Arial" w:cs="Arial"/>
          <w:color w:val="000000" w:themeColor="text1" w:themeTint="FF" w:themeShade="FF"/>
          <w:sz w:val="20"/>
          <w:szCs w:val="20"/>
          <w:lang w:val="en-US" w:eastAsia="en-US"/>
        </w:rPr>
        <w:t>k.’</w:t>
      </w:r>
      <w:r w:rsidRPr="66814045" w:rsidR="00FF41DF">
        <w:rPr>
          <w:rFonts w:ascii="Arial" w:hAnsi="Arial" w:eastAsia="Arial" w:cs="Arial"/>
          <w:color w:val="000000" w:themeColor="text1" w:themeTint="FF" w:themeShade="FF"/>
          <w:sz w:val="20"/>
          <w:szCs w:val="20"/>
          <w:lang w:val="en-US" w:eastAsia="en-US"/>
        </w:rPr>
        <w:t xml:space="preserve"> But </w:t>
      </w:r>
      <w:r w:rsidRPr="66814045" w:rsidR="1DC0E99A">
        <w:rPr>
          <w:rFonts w:ascii="Arial" w:hAnsi="Arial" w:eastAsia="Arial" w:cs="Arial"/>
          <w:color w:val="000000" w:themeColor="text1" w:themeTint="FF" w:themeShade="FF"/>
          <w:sz w:val="20"/>
          <w:szCs w:val="20"/>
          <w:lang w:val="en-US" w:eastAsia="en-US"/>
        </w:rPr>
        <w:t>I'm</w:t>
      </w:r>
      <w:r w:rsidRPr="66814045" w:rsidR="00FF41DF">
        <w:rPr>
          <w:rFonts w:ascii="Arial" w:hAnsi="Arial" w:eastAsia="Arial" w:cs="Arial"/>
          <w:color w:val="000000" w:themeColor="text1" w:themeTint="FF" w:themeShade="FF"/>
          <w:sz w:val="20"/>
          <w:szCs w:val="20"/>
          <w:lang w:val="en-US" w:eastAsia="en-US"/>
        </w:rPr>
        <w:t xml:space="preserve"> not i</w:t>
      </w:r>
      <w:r w:rsidRPr="66814045" w:rsidR="00FF41DF">
        <w:rPr>
          <w:rFonts w:ascii="Arial" w:hAnsi="Arial" w:eastAsia="Arial" w:cs="Arial"/>
          <w:color w:val="000000" w:themeColor="text1" w:themeTint="FF" w:themeShade="FF"/>
          <w:sz w:val="20"/>
          <w:szCs w:val="20"/>
          <w:lang w:val="en-US" w:eastAsia="en-US"/>
        </w:rPr>
        <w:t xml:space="preserve">n a mood to do it, because I </w:t>
      </w:r>
      <w:r w:rsidRPr="66814045" w:rsidR="00FF41DF">
        <w:rPr>
          <w:rFonts w:ascii="Arial" w:hAnsi="Arial" w:eastAsia="Arial" w:cs="Arial"/>
          <w:color w:val="000000" w:themeColor="text1" w:themeTint="FF" w:themeShade="FF"/>
          <w:sz w:val="20"/>
          <w:szCs w:val="20"/>
          <w:lang w:val="en-US" w:eastAsia="en-US"/>
        </w:rPr>
        <w:t>don't</w:t>
      </w:r>
      <w:r w:rsidRPr="66814045" w:rsidR="00FF41DF">
        <w:rPr>
          <w:rFonts w:ascii="Arial" w:hAnsi="Arial" w:eastAsia="Arial" w:cs="Arial"/>
          <w:color w:val="000000" w:themeColor="text1" w:themeTint="FF" w:themeShade="FF"/>
          <w:sz w:val="20"/>
          <w:szCs w:val="20"/>
          <w:lang w:val="en-US" w:eastAsia="en-US"/>
        </w:rPr>
        <w:t xml:space="preserve"> know when that will be done, and then I can </w:t>
      </w:r>
      <w:r w:rsidRPr="66814045" w:rsidR="00FF41DF">
        <w:rPr>
          <w:rFonts w:ascii="Arial" w:hAnsi="Arial" w:eastAsia="Arial" w:cs="Arial"/>
          <w:color w:val="000000" w:themeColor="text1" w:themeTint="FF" w:themeShade="FF"/>
          <w:sz w:val="20"/>
          <w:szCs w:val="20"/>
          <w:lang w:val="en-US" w:eastAsia="en-US"/>
        </w:rPr>
        <w:t>finish up</w:t>
      </w:r>
      <w:r w:rsidRPr="66814045" w:rsidR="00FF41DF">
        <w:rPr>
          <w:rFonts w:ascii="Arial" w:hAnsi="Arial" w:eastAsia="Arial" w:cs="Arial"/>
          <w:color w:val="000000" w:themeColor="text1" w:themeTint="FF" w:themeShade="FF"/>
          <w:sz w:val="20"/>
          <w:szCs w:val="20"/>
          <w:lang w:val="en-US" w:eastAsia="en-US"/>
        </w:rPr>
        <w:t xml:space="preserve"> on </w:t>
      </w:r>
      <w:r w:rsidRPr="66814045" w:rsidR="00FF41DF">
        <w:rPr>
          <w:rFonts w:ascii="Arial" w:hAnsi="Arial" w:eastAsia="Arial" w:cs="Arial"/>
          <w:color w:val="000000" w:themeColor="text1" w:themeTint="FF" w:themeShade="FF"/>
          <w:sz w:val="20"/>
          <w:szCs w:val="20"/>
          <w:lang w:val="en-US" w:eastAsia="en-US"/>
        </w:rPr>
        <w:t>submit</w:t>
      </w:r>
      <w:r w:rsidRPr="66814045" w:rsidR="00FF41DF">
        <w:rPr>
          <w:rFonts w:ascii="Arial" w:hAnsi="Arial" w:eastAsia="Arial" w:cs="Arial"/>
          <w:color w:val="000000" w:themeColor="text1" w:themeTint="FF" w:themeShade="FF"/>
          <w:sz w:val="20"/>
          <w:szCs w:val="20"/>
          <w:lang w:val="en-US" w:eastAsia="en-US"/>
        </w:rPr>
        <w:t xml:space="preserve"> </w:t>
      </w:r>
      <w:r w:rsidRPr="66814045" w:rsidR="64DD1CAE">
        <w:rPr>
          <w:rFonts w:ascii="Arial" w:hAnsi="Arial" w:eastAsia="Arial" w:cs="Arial"/>
          <w:color w:val="000000" w:themeColor="text1" w:themeTint="FF" w:themeShade="FF"/>
          <w:sz w:val="20"/>
          <w:szCs w:val="20"/>
          <w:lang w:val="en-US" w:eastAsia="en-US"/>
        </w:rPr>
        <w:t>my report</w:t>
      </w:r>
      <w:r w:rsidRPr="66814045" w:rsidR="00FF41DF">
        <w:rPr>
          <w:rFonts w:ascii="Arial" w:hAnsi="Arial" w:eastAsia="Arial" w:cs="Arial"/>
          <w:color w:val="000000" w:themeColor="text1" w:themeTint="FF" w:themeShade="FF"/>
          <w:sz w:val="20"/>
          <w:szCs w:val="20"/>
          <w:lang w:val="en-US" w:eastAsia="en-US"/>
        </w:rPr>
        <w:t xml:space="preserve">. </w:t>
      </w:r>
      <w:r w:rsidRPr="66814045" w:rsidR="00FF41DF">
        <w:rPr>
          <w:rFonts w:ascii="Arial" w:hAnsi="Arial" w:eastAsia="Arial" w:cs="Arial"/>
          <w:color w:val="000000" w:themeColor="text1" w:themeTint="FF" w:themeShade="FF"/>
          <w:sz w:val="20"/>
          <w:szCs w:val="20"/>
          <w:lang w:val="en-US" w:eastAsia="en-US"/>
        </w:rPr>
        <w:t>So</w:t>
      </w:r>
      <w:r w:rsidRPr="66814045" w:rsidR="00FF41DF">
        <w:rPr>
          <w:rFonts w:ascii="Arial" w:hAnsi="Arial" w:eastAsia="Arial" w:cs="Arial"/>
          <w:color w:val="000000" w:themeColor="text1" w:themeTint="FF" w:themeShade="FF"/>
          <w:sz w:val="20"/>
          <w:szCs w:val="20"/>
          <w:lang w:val="en-US" w:eastAsia="en-US"/>
        </w:rPr>
        <w:t xml:space="preserve"> it was stressful. I</w:t>
      </w:r>
      <w:r w:rsidRPr="66814045" w:rsidR="00FF41DF">
        <w:rPr>
          <w:rFonts w:ascii="Arial" w:hAnsi="Arial" w:eastAsia="Arial" w:cs="Arial"/>
          <w:color w:val="000000" w:themeColor="text1" w:themeTint="FF" w:themeShade="FF"/>
          <w:sz w:val="20"/>
          <w:szCs w:val="20"/>
          <w:lang w:val="en-US" w:eastAsia="en-US"/>
        </w:rPr>
        <w:t>t was</w:t>
      </w:r>
      <w:r w:rsidRPr="66814045" w:rsidR="00FF41DF">
        <w:rPr>
          <w:rFonts w:ascii="Arial" w:hAnsi="Arial" w:eastAsia="Arial" w:cs="Arial"/>
          <w:color w:val="000000" w:themeColor="text1" w:themeTint="FF" w:themeShade="FF"/>
          <w:sz w:val="20"/>
          <w:szCs w:val="20"/>
          <w:lang w:val="en-US" w:eastAsia="en-US"/>
        </w:rPr>
        <w:t xml:space="preserve"> for a couple of days</w:t>
      </w:r>
      <w:r w:rsidRPr="66814045" w:rsidR="5B6EF721">
        <w:rPr>
          <w:rFonts w:ascii="Arial" w:hAnsi="Arial" w:eastAsia="Arial" w:cs="Arial"/>
          <w:color w:val="000000" w:themeColor="text1" w:themeTint="FF" w:themeShade="FF"/>
          <w:sz w:val="20"/>
          <w:szCs w:val="20"/>
          <w:lang w:val="en-US" w:eastAsia="en-US"/>
        </w:rPr>
        <w:t>,</w:t>
      </w:r>
      <w:r w:rsidRPr="66814045" w:rsidR="00FF41DF">
        <w:rPr>
          <w:rFonts w:ascii="Arial" w:hAnsi="Arial" w:eastAsia="Arial" w:cs="Arial"/>
          <w:color w:val="000000" w:themeColor="text1" w:themeTint="FF" w:themeShade="FF"/>
          <w:sz w:val="20"/>
          <w:szCs w:val="20"/>
          <w:lang w:val="en-US" w:eastAsia="en-US"/>
        </w:rPr>
        <w:t xml:space="preserve"> I was trying </w:t>
      </w:r>
      <w:r w:rsidRPr="66814045" w:rsidR="00FF41DF">
        <w:rPr>
          <w:rFonts w:ascii="Arial" w:hAnsi="Arial" w:eastAsia="Arial" w:cs="Arial"/>
          <w:color w:val="000000" w:themeColor="text1" w:themeTint="FF" w:themeShade="FF"/>
          <w:sz w:val="20"/>
          <w:szCs w:val="20"/>
          <w:lang w:val="en-US" w:eastAsia="en-US"/>
        </w:rPr>
        <w:t>to like</w:t>
      </w:r>
      <w:r w:rsidRPr="66814045" w:rsidR="00FF41DF">
        <w:rPr>
          <w:rFonts w:ascii="Arial" w:hAnsi="Arial" w:eastAsia="Arial" w:cs="Arial"/>
          <w:color w:val="000000" w:themeColor="text1" w:themeTint="FF" w:themeShade="FF"/>
          <w:sz w:val="20"/>
          <w:szCs w:val="20"/>
          <w:lang w:val="en-US" w:eastAsia="en-US"/>
        </w:rPr>
        <w:t xml:space="preserve"> </w:t>
      </w:r>
      <w:r w:rsidRPr="66814045" w:rsidR="00FF41DF">
        <w:rPr>
          <w:rFonts w:ascii="Arial" w:hAnsi="Arial" w:eastAsia="Arial" w:cs="Arial"/>
          <w:color w:val="000000" w:themeColor="text1" w:themeTint="FF" w:themeShade="FF"/>
          <w:sz w:val="20"/>
          <w:szCs w:val="20"/>
          <w:lang w:val="en-US" w:eastAsia="en-US"/>
        </w:rPr>
        <w:t>release</w:t>
      </w:r>
      <w:r w:rsidRPr="66814045" w:rsidR="00FF41DF">
        <w:rPr>
          <w:rFonts w:ascii="Arial" w:hAnsi="Arial" w:eastAsia="Arial" w:cs="Arial"/>
          <w:color w:val="000000" w:themeColor="text1" w:themeTint="FF" w:themeShade="FF"/>
          <w:sz w:val="20"/>
          <w:szCs w:val="20"/>
          <w:lang w:val="en-US" w:eastAsia="en-US"/>
        </w:rPr>
        <w:t xml:space="preserve"> my stress on something</w:t>
      </w:r>
      <w:r w:rsidRPr="66814045" w:rsidR="5868DC2C">
        <w:rPr>
          <w:rFonts w:ascii="Arial" w:hAnsi="Arial" w:eastAsia="Arial" w:cs="Arial"/>
          <w:color w:val="000000" w:themeColor="text1" w:themeTint="FF" w:themeShade="FF"/>
          <w:sz w:val="20"/>
          <w:szCs w:val="20"/>
          <w:lang w:val="en-US" w:eastAsia="en-US"/>
        </w:rPr>
        <w:t>,</w:t>
      </w:r>
      <w:r w:rsidRPr="66814045" w:rsidR="00FF41DF">
        <w:rPr>
          <w:rFonts w:ascii="Arial" w:hAnsi="Arial" w:eastAsia="Arial" w:cs="Arial"/>
          <w:color w:val="000000" w:themeColor="text1" w:themeTint="FF" w:themeShade="FF"/>
          <w:sz w:val="20"/>
          <w:szCs w:val="20"/>
          <w:lang w:val="en-US" w:eastAsia="en-US"/>
        </w:rPr>
        <w:t xml:space="preserve"> </w:t>
      </w:r>
      <w:r w:rsidRPr="66814045" w:rsidR="135E5BD4">
        <w:rPr>
          <w:rFonts w:ascii="Arial" w:hAnsi="Arial" w:eastAsia="Arial" w:cs="Arial"/>
          <w:color w:val="000000" w:themeColor="text1" w:themeTint="FF" w:themeShade="FF"/>
          <w:sz w:val="20"/>
          <w:szCs w:val="20"/>
          <w:lang w:val="en-US" w:eastAsia="en-US"/>
        </w:rPr>
        <w:t>b</w:t>
      </w:r>
      <w:r w:rsidRPr="66814045" w:rsidR="00FF41DF">
        <w:rPr>
          <w:rFonts w:ascii="Arial" w:hAnsi="Arial" w:eastAsia="Arial" w:cs="Arial"/>
          <w:color w:val="000000" w:themeColor="text1" w:themeTint="FF" w:themeShade="FF"/>
          <w:sz w:val="20"/>
          <w:szCs w:val="20"/>
          <w:lang w:val="en-US" w:eastAsia="en-US"/>
        </w:rPr>
        <w:t xml:space="preserve">ut it was not. </w:t>
      </w:r>
      <w:r w:rsidRPr="66814045" w:rsidR="00FF41DF">
        <w:rPr>
          <w:rFonts w:ascii="Arial" w:hAnsi="Arial" w:eastAsia="Arial" w:cs="Arial"/>
          <w:color w:val="000000" w:themeColor="text1" w:themeTint="FF" w:themeShade="FF"/>
          <w:sz w:val="20"/>
          <w:szCs w:val="20"/>
          <w:lang w:val="en-US" w:eastAsia="en-US"/>
        </w:rPr>
        <w:t>But then,</w:t>
      </w:r>
      <w:r w:rsidRPr="66814045" w:rsidR="00FF41DF">
        <w:rPr>
          <w:rFonts w:ascii="Arial" w:hAnsi="Arial" w:eastAsia="Arial" w:cs="Arial"/>
          <w:color w:val="000000" w:themeColor="text1" w:themeTint="FF" w:themeShade="FF"/>
          <w:sz w:val="20"/>
          <w:szCs w:val="20"/>
          <w:lang w:val="en-US" w:eastAsia="en-US"/>
        </w:rPr>
        <w:t xml:space="preserve"> when we talked to the people, and then they said like we </w:t>
      </w:r>
      <w:r w:rsidRPr="66814045" w:rsidR="744B330A">
        <w:rPr>
          <w:rFonts w:ascii="Arial" w:hAnsi="Arial" w:eastAsia="Arial" w:cs="Arial"/>
          <w:color w:val="000000" w:themeColor="text1" w:themeTint="FF" w:themeShade="FF"/>
          <w:sz w:val="20"/>
          <w:szCs w:val="20"/>
          <w:lang w:val="en-US" w:eastAsia="en-US"/>
        </w:rPr>
        <w:t>can</w:t>
      </w:r>
      <w:r w:rsidRPr="66814045" w:rsidR="00FF41DF">
        <w:rPr>
          <w:rFonts w:ascii="Arial" w:hAnsi="Arial" w:eastAsia="Arial" w:cs="Arial"/>
          <w:color w:val="000000" w:themeColor="text1" w:themeTint="FF" w:themeShade="FF"/>
          <w:sz w:val="20"/>
          <w:szCs w:val="20"/>
          <w:lang w:val="en-US" w:eastAsia="en-US"/>
        </w:rPr>
        <w:t xml:space="preserve"> take something, and </w:t>
      </w:r>
      <w:r w:rsidRPr="66814045" w:rsidR="00FF41DF">
        <w:rPr>
          <w:rFonts w:ascii="Arial" w:hAnsi="Arial" w:eastAsia="Arial" w:cs="Arial"/>
          <w:color w:val="000000" w:themeColor="text1" w:themeTint="FF" w:themeShade="FF"/>
          <w:sz w:val="20"/>
          <w:szCs w:val="20"/>
          <w:lang w:val="en-US" w:eastAsia="en-US"/>
        </w:rPr>
        <w:t>that's</w:t>
      </w:r>
      <w:r w:rsidRPr="66814045" w:rsidR="00FF41DF">
        <w:rPr>
          <w:rFonts w:ascii="Arial" w:hAnsi="Arial" w:eastAsia="Arial" w:cs="Arial"/>
          <w:color w:val="000000" w:themeColor="text1" w:themeTint="FF" w:themeShade="FF"/>
          <w:sz w:val="20"/>
          <w:szCs w:val="20"/>
          <w:lang w:val="en-US" w:eastAsia="en-US"/>
        </w:rPr>
        <w:t xml:space="preserve"> when I try to. </w:t>
      </w:r>
      <w:r w:rsidRPr="66814045" w:rsidR="00FF41DF">
        <w:rPr>
          <w:rFonts w:ascii="Arial" w:hAnsi="Arial" w:eastAsia="Arial" w:cs="Arial"/>
          <w:color w:val="000000" w:themeColor="text1" w:themeTint="FF" w:themeShade="FF"/>
          <w:sz w:val="20"/>
          <w:szCs w:val="20"/>
          <w:lang w:val="en-US" w:eastAsia="en-US"/>
        </w:rPr>
        <w:t>Okay, I have to deviate.</w:t>
      </w:r>
      <w:r w:rsidRPr="66814045" w:rsidR="00FF41DF">
        <w:rPr>
          <w:rFonts w:ascii="Arial" w:hAnsi="Arial" w:eastAsia="Arial" w:cs="Arial"/>
          <w:color w:val="000000" w:themeColor="text1" w:themeTint="FF" w:themeShade="FF"/>
          <w:sz w:val="20"/>
          <w:szCs w:val="20"/>
          <w:lang w:val="en-US" w:eastAsia="en-US"/>
        </w:rPr>
        <w:t xml:space="preserve"> </w:t>
      </w:r>
      <w:r w:rsidRPr="66814045" w:rsidR="00FF41DF">
        <w:rPr>
          <w:rFonts w:ascii="Arial" w:hAnsi="Arial" w:eastAsia="Arial" w:cs="Arial"/>
          <w:color w:val="000000" w:themeColor="text1" w:themeTint="FF" w:themeShade="FF"/>
          <w:sz w:val="20"/>
          <w:szCs w:val="20"/>
          <w:lang w:val="en-US" w:eastAsia="en-US"/>
        </w:rPr>
        <w:t>I have to be nice to my kids.</w:t>
      </w:r>
      <w:r w:rsidRPr="66814045" w:rsidR="00FF41DF">
        <w:rPr>
          <w:rFonts w:ascii="Arial" w:hAnsi="Arial" w:eastAsia="Arial" w:cs="Arial"/>
          <w:color w:val="000000" w:themeColor="text1" w:themeTint="FF" w:themeShade="FF"/>
          <w:sz w:val="20"/>
          <w:szCs w:val="20"/>
          <w:lang w:val="en-US" w:eastAsia="en-US"/>
        </w:rPr>
        <w:t xml:space="preserve"> </w:t>
      </w:r>
      <w:r w:rsidRPr="66814045" w:rsidR="00FF41DF">
        <w:rPr>
          <w:rFonts w:ascii="Arial" w:hAnsi="Arial" w:eastAsia="Arial" w:cs="Arial"/>
          <w:color w:val="000000" w:themeColor="text1" w:themeTint="FF" w:themeShade="FF"/>
          <w:sz w:val="20"/>
          <w:szCs w:val="20"/>
          <w:lang w:val="en-US" w:eastAsia="en-US"/>
        </w:rPr>
        <w:t>So</w:t>
      </w:r>
      <w:r w:rsidRPr="66814045" w:rsidR="00FF41DF">
        <w:rPr>
          <w:rFonts w:ascii="Arial" w:hAnsi="Arial" w:eastAsia="Arial" w:cs="Arial"/>
          <w:color w:val="000000" w:themeColor="text1" w:themeTint="FF" w:themeShade="FF"/>
          <w:sz w:val="20"/>
          <w:szCs w:val="20"/>
          <w:lang w:val="en-US" w:eastAsia="en-US"/>
        </w:rPr>
        <w:t xml:space="preserve"> </w:t>
      </w:r>
      <w:r w:rsidRPr="66814045" w:rsidR="4BEB94BC">
        <w:rPr>
          <w:rFonts w:ascii="Arial" w:hAnsi="Arial" w:eastAsia="Arial" w:cs="Arial"/>
          <w:color w:val="000000" w:themeColor="text1" w:themeTint="FF" w:themeShade="FF"/>
          <w:sz w:val="20"/>
          <w:szCs w:val="20"/>
          <w:lang w:val="en-US" w:eastAsia="en-US"/>
        </w:rPr>
        <w:t>m</w:t>
      </w:r>
      <w:r w:rsidRPr="66814045" w:rsidR="00FF41DF">
        <w:rPr>
          <w:rFonts w:ascii="Arial" w:hAnsi="Arial" w:eastAsia="Arial" w:cs="Arial"/>
          <w:color w:val="000000" w:themeColor="text1" w:themeTint="FF" w:themeShade="FF"/>
          <w:sz w:val="20"/>
          <w:szCs w:val="20"/>
          <w:lang w:val="en-US" w:eastAsia="en-US"/>
        </w:rPr>
        <w:t xml:space="preserve">y kids are like </w:t>
      </w:r>
      <w:r w:rsidRPr="66814045" w:rsidR="00FF41DF">
        <w:rPr>
          <w:rFonts w:ascii="Arial" w:hAnsi="Arial" w:eastAsia="Arial" w:cs="Arial"/>
          <w:color w:val="000000" w:themeColor="text1" w:themeTint="FF" w:themeShade="FF"/>
          <w:sz w:val="20"/>
          <w:szCs w:val="20"/>
          <w:lang w:val="en-US" w:eastAsia="en-US"/>
        </w:rPr>
        <w:t>most</w:t>
      </w:r>
      <w:r w:rsidRPr="66814045" w:rsidR="00FF41DF">
        <w:rPr>
          <w:rFonts w:ascii="Arial" w:hAnsi="Arial" w:eastAsia="Arial" w:cs="Arial"/>
          <w:color w:val="000000" w:themeColor="text1" w:themeTint="FF" w:themeShade="FF"/>
          <w:sz w:val="20"/>
          <w:szCs w:val="20"/>
          <w:lang w:val="en-US" w:eastAsia="en-US"/>
        </w:rPr>
        <w:t xml:space="preserve"> deviating, relaxing factor. I try to deviate on them a little bit f</w:t>
      </w:r>
      <w:r w:rsidRPr="66814045" w:rsidR="00FF41DF">
        <w:rPr>
          <w:rFonts w:ascii="Arial" w:hAnsi="Arial" w:eastAsia="Arial" w:cs="Arial"/>
          <w:color w:val="000000" w:themeColor="text1" w:themeTint="FF" w:themeShade="FF"/>
          <w:sz w:val="20"/>
          <w:szCs w:val="20"/>
          <w:lang w:val="en-US" w:eastAsia="en-US"/>
        </w:rPr>
        <w:t>or them</w:t>
      </w:r>
      <w:r w:rsidRPr="66814045" w:rsidR="5E9B25C6">
        <w:rPr>
          <w:rFonts w:ascii="Arial" w:hAnsi="Arial" w:eastAsia="Arial" w:cs="Arial"/>
          <w:color w:val="000000" w:themeColor="text1" w:themeTint="FF" w:themeShade="FF"/>
          <w:sz w:val="20"/>
          <w:szCs w:val="20"/>
          <w:lang w:val="en-US" w:eastAsia="en-US"/>
        </w:rPr>
        <w:t>, cook for them,</w:t>
      </w:r>
      <w:r w:rsidRPr="66814045" w:rsidR="00FF41DF">
        <w:rPr>
          <w:rFonts w:ascii="Arial" w:hAnsi="Arial" w:eastAsia="Arial" w:cs="Arial"/>
          <w:color w:val="000000" w:themeColor="text1" w:themeTint="FF" w:themeShade="FF"/>
          <w:sz w:val="20"/>
          <w:szCs w:val="20"/>
          <w:lang w:val="en-US" w:eastAsia="en-US"/>
        </w:rPr>
        <w:t xml:space="preserve"> and relax with them a little bit, and then in </w:t>
      </w:r>
      <w:r w:rsidRPr="66814045" w:rsidR="00FF41DF">
        <w:rPr>
          <w:rFonts w:ascii="Arial" w:hAnsi="Arial" w:eastAsia="Arial" w:cs="Arial"/>
          <w:color w:val="000000" w:themeColor="text1" w:themeTint="FF" w:themeShade="FF"/>
          <w:sz w:val="20"/>
          <w:szCs w:val="20"/>
          <w:lang w:val="en-US" w:eastAsia="en-US"/>
        </w:rPr>
        <w:t xml:space="preserve">between </w:t>
      </w:r>
      <w:r w:rsidRPr="66814045" w:rsidR="29739C26">
        <w:rPr>
          <w:rFonts w:ascii="Arial" w:hAnsi="Arial" w:eastAsia="Arial" w:cs="Arial"/>
          <w:color w:val="000000" w:themeColor="text1" w:themeTint="FF" w:themeShade="FF"/>
          <w:sz w:val="20"/>
          <w:szCs w:val="20"/>
          <w:lang w:val="en-US" w:eastAsia="en-US"/>
        </w:rPr>
        <w:t>I sneak peek</w:t>
      </w:r>
      <w:r w:rsidRPr="66814045" w:rsidR="00FF41DF">
        <w:rPr>
          <w:rFonts w:ascii="Arial" w:hAnsi="Arial" w:eastAsia="Arial" w:cs="Arial"/>
          <w:color w:val="000000" w:themeColor="text1" w:themeTint="FF" w:themeShade="FF"/>
          <w:sz w:val="20"/>
          <w:szCs w:val="20"/>
          <w:lang w:val="en-US" w:eastAsia="en-US"/>
        </w:rPr>
        <w:t xml:space="preserve">. So </w:t>
      </w:r>
      <w:r w:rsidRPr="66814045" w:rsidR="00FF41DF">
        <w:rPr>
          <w:rFonts w:ascii="Arial" w:hAnsi="Arial" w:eastAsia="Arial" w:cs="Arial"/>
          <w:color w:val="000000" w:themeColor="text1" w:themeTint="FF" w:themeShade="FF"/>
          <w:sz w:val="20"/>
          <w:szCs w:val="20"/>
          <w:lang w:val="en-US" w:eastAsia="en-US"/>
        </w:rPr>
        <w:t>that's</w:t>
      </w:r>
      <w:r w:rsidRPr="66814045" w:rsidR="00FF41DF">
        <w:rPr>
          <w:rFonts w:ascii="Arial" w:hAnsi="Arial" w:eastAsia="Arial" w:cs="Arial"/>
          <w:color w:val="000000" w:themeColor="text1" w:themeTint="FF" w:themeShade="FF"/>
          <w:sz w:val="20"/>
          <w:szCs w:val="20"/>
          <w:lang w:val="en-US" w:eastAsia="en-US"/>
        </w:rPr>
        <w:t xml:space="preserve"> the main thing I did, and then I </w:t>
      </w:r>
      <w:r w:rsidRPr="66814045" w:rsidR="00FF41DF">
        <w:rPr>
          <w:rFonts w:ascii="Arial" w:hAnsi="Arial" w:eastAsia="Arial" w:cs="Arial"/>
          <w:color w:val="000000" w:themeColor="text1" w:themeTint="FF" w:themeShade="FF"/>
          <w:sz w:val="20"/>
          <w:szCs w:val="20"/>
          <w:lang w:val="en-US" w:eastAsia="en-US"/>
        </w:rPr>
        <w:t>sent</w:t>
      </w:r>
      <w:r w:rsidRPr="66814045" w:rsidR="00FF41DF">
        <w:rPr>
          <w:rFonts w:ascii="Arial" w:hAnsi="Arial" w:eastAsia="Arial" w:cs="Arial"/>
          <w:color w:val="000000" w:themeColor="text1" w:themeTint="FF" w:themeShade="FF"/>
          <w:sz w:val="20"/>
          <w:szCs w:val="20"/>
          <w:lang w:val="en-US" w:eastAsia="en-US"/>
        </w:rPr>
        <w:t xml:space="preserve"> for a walk. So just close </w:t>
      </w:r>
      <w:r w:rsidRPr="66814045" w:rsidR="33D239A4">
        <w:rPr>
          <w:rFonts w:ascii="Arial" w:hAnsi="Arial" w:eastAsia="Arial" w:cs="Arial"/>
          <w:color w:val="000000" w:themeColor="text1" w:themeTint="FF" w:themeShade="FF"/>
          <w:sz w:val="20"/>
          <w:szCs w:val="20"/>
          <w:lang w:val="en-US" w:eastAsia="en-US"/>
        </w:rPr>
        <w:t>the</w:t>
      </w:r>
      <w:r w:rsidRPr="66814045" w:rsidR="00FF41DF">
        <w:rPr>
          <w:rFonts w:ascii="Arial" w:hAnsi="Arial" w:eastAsia="Arial" w:cs="Arial"/>
          <w:color w:val="000000" w:themeColor="text1" w:themeTint="FF" w:themeShade="FF"/>
          <w:sz w:val="20"/>
          <w:szCs w:val="20"/>
          <w:lang w:val="en-US" w:eastAsia="en-US"/>
        </w:rPr>
        <w:t xml:space="preserve"> </w:t>
      </w:r>
      <w:r w:rsidRPr="66814045" w:rsidR="00FF41DF">
        <w:rPr>
          <w:rFonts w:ascii="Arial" w:hAnsi="Arial" w:eastAsia="Arial" w:cs="Arial"/>
          <w:color w:val="000000" w:themeColor="text1" w:themeTint="FF" w:themeShade="FF"/>
          <w:sz w:val="20"/>
          <w:szCs w:val="20"/>
          <w:lang w:val="en-US" w:eastAsia="en-US"/>
        </w:rPr>
        <w:t>l</w:t>
      </w:r>
      <w:r w:rsidRPr="66814045" w:rsidR="6E09873F">
        <w:rPr>
          <w:rFonts w:ascii="Arial" w:hAnsi="Arial" w:eastAsia="Arial" w:cs="Arial"/>
          <w:color w:val="000000" w:themeColor="text1" w:themeTint="FF" w:themeShade="FF"/>
          <w:sz w:val="20"/>
          <w:szCs w:val="20"/>
          <w:lang w:val="en-US" w:eastAsia="en-US"/>
        </w:rPr>
        <w:t>aptop</w:t>
      </w:r>
      <w:r w:rsidRPr="66814045" w:rsidR="00FF41DF">
        <w:rPr>
          <w:rFonts w:ascii="Arial" w:hAnsi="Arial" w:eastAsia="Arial" w:cs="Arial"/>
          <w:color w:val="000000" w:themeColor="text1" w:themeTint="FF" w:themeShade="FF"/>
          <w:sz w:val="20"/>
          <w:szCs w:val="20"/>
          <w:lang w:val="en-US" w:eastAsia="en-US"/>
        </w:rPr>
        <w:t xml:space="preserve"> and</w:t>
      </w:r>
      <w:r w:rsidRPr="66814045" w:rsidR="00FF41DF">
        <w:rPr>
          <w:rFonts w:ascii="Arial" w:hAnsi="Arial" w:eastAsia="Arial" w:cs="Arial"/>
          <w:color w:val="000000" w:themeColor="text1" w:themeTint="FF" w:themeShade="FF"/>
          <w:sz w:val="20"/>
          <w:szCs w:val="20"/>
          <w:lang w:val="en-US" w:eastAsia="en-US"/>
        </w:rPr>
        <w:t xml:space="preserve"> everything for some </w:t>
      </w:r>
      <w:r w:rsidRPr="66814045" w:rsidR="00FF41DF">
        <w:rPr>
          <w:rFonts w:ascii="Arial" w:hAnsi="Arial" w:eastAsia="Arial" w:cs="Arial"/>
          <w:color w:val="000000" w:themeColor="text1" w:themeTint="FF" w:themeShade="FF"/>
          <w:sz w:val="20"/>
          <w:szCs w:val="20"/>
          <w:lang w:val="en-US" w:eastAsia="en-US"/>
        </w:rPr>
        <w:t>time, and</w:t>
      </w:r>
      <w:r w:rsidRPr="66814045" w:rsidR="00FF41DF">
        <w:rPr>
          <w:rFonts w:ascii="Arial" w:hAnsi="Arial" w:eastAsia="Arial" w:cs="Arial"/>
          <w:color w:val="000000" w:themeColor="text1" w:themeTint="FF" w:themeShade="FF"/>
          <w:sz w:val="20"/>
          <w:szCs w:val="20"/>
          <w:lang w:val="en-US" w:eastAsia="en-US"/>
        </w:rPr>
        <w:t xml:space="preserve"> let me go for a walk in the evening, and then come back and c</w:t>
      </w:r>
      <w:r w:rsidRPr="66814045" w:rsidR="00FF41DF">
        <w:rPr>
          <w:rFonts w:ascii="Arial" w:hAnsi="Arial" w:eastAsia="Arial" w:cs="Arial"/>
          <w:color w:val="000000" w:themeColor="text1" w:themeTint="FF" w:themeShade="FF"/>
          <w:sz w:val="20"/>
          <w:szCs w:val="20"/>
          <w:lang w:val="en-US" w:eastAsia="en-US"/>
        </w:rPr>
        <w:t xml:space="preserve">heck this thing. So that helps, too. </w:t>
      </w:r>
      <w:r w:rsidRPr="66814045" w:rsidR="00FF41DF">
        <w:rPr>
          <w:rFonts w:ascii="Arial" w:hAnsi="Arial" w:eastAsia="Arial" w:cs="Arial"/>
          <w:color w:val="000000" w:themeColor="text1" w:themeTint="FF" w:themeShade="FF"/>
          <w:sz w:val="20"/>
          <w:szCs w:val="20"/>
          <w:lang w:val="en-US" w:eastAsia="en-US"/>
        </w:rPr>
        <w:t>So</w:t>
      </w:r>
      <w:r w:rsidRPr="66814045" w:rsidR="00FF41DF">
        <w:rPr>
          <w:rFonts w:ascii="Arial" w:hAnsi="Arial" w:eastAsia="Arial" w:cs="Arial"/>
          <w:color w:val="000000" w:themeColor="text1" w:themeTint="FF" w:themeShade="FF"/>
          <w:sz w:val="20"/>
          <w:szCs w:val="20"/>
          <w:lang w:val="en-US" w:eastAsia="en-US"/>
        </w:rPr>
        <w:t xml:space="preserve"> </w:t>
      </w:r>
      <w:r w:rsidRPr="66814045" w:rsidR="00FF41DF">
        <w:rPr>
          <w:rFonts w:ascii="Arial" w:hAnsi="Arial" w:eastAsia="Arial" w:cs="Arial"/>
          <w:color w:val="000000" w:themeColor="text1" w:themeTint="FF" w:themeShade="FF"/>
          <w:sz w:val="20"/>
          <w:szCs w:val="20"/>
          <w:lang w:val="en-US" w:eastAsia="en-US"/>
        </w:rPr>
        <w:t>I think my walk and my kids</w:t>
      </w:r>
      <w:r w:rsidRPr="66814045" w:rsidR="00FF41DF">
        <w:rPr>
          <w:rFonts w:ascii="Arial" w:hAnsi="Arial" w:eastAsia="Arial" w:cs="Arial"/>
          <w:color w:val="000000" w:themeColor="text1" w:themeTint="FF" w:themeShade="FF"/>
          <w:sz w:val="20"/>
          <w:szCs w:val="20"/>
          <w:lang w:val="en-US" w:eastAsia="en-US"/>
        </w:rPr>
        <w:t xml:space="preserve"> </w:t>
      </w:r>
      <w:r w:rsidRPr="66814045" w:rsidR="49355F1F">
        <w:rPr>
          <w:rFonts w:ascii="Arial" w:hAnsi="Arial" w:eastAsia="Arial" w:cs="Arial"/>
          <w:color w:val="000000" w:themeColor="text1" w:themeTint="FF" w:themeShade="FF"/>
          <w:sz w:val="20"/>
          <w:szCs w:val="20"/>
          <w:lang w:val="en-US" w:eastAsia="en-US"/>
        </w:rPr>
        <w:t>change</w:t>
      </w:r>
      <w:r w:rsidRPr="66814045" w:rsidR="49355F1F">
        <w:rPr>
          <w:rFonts w:ascii="Arial" w:hAnsi="Arial" w:eastAsia="Arial" w:cs="Arial"/>
          <w:color w:val="000000" w:themeColor="text1" w:themeTint="FF" w:themeShade="FF"/>
          <w:sz w:val="20"/>
          <w:szCs w:val="20"/>
          <w:lang w:val="en-US" w:eastAsia="en-US"/>
        </w:rPr>
        <w:t xml:space="preserve"> </w:t>
      </w:r>
      <w:r w:rsidRPr="66814045" w:rsidR="00FF41DF">
        <w:rPr>
          <w:rFonts w:ascii="Arial" w:hAnsi="Arial" w:eastAsia="Arial" w:cs="Arial"/>
          <w:color w:val="000000" w:themeColor="text1" w:themeTint="FF" w:themeShade="FF"/>
          <w:sz w:val="20"/>
          <w:szCs w:val="20"/>
          <w:lang w:val="en-US" w:eastAsia="en-US"/>
        </w:rPr>
        <w:t xml:space="preserve">my </w:t>
      </w:r>
      <w:r w:rsidRPr="66814045" w:rsidR="00FF41DF">
        <w:rPr>
          <w:rFonts w:ascii="Arial" w:hAnsi="Arial" w:eastAsia="Arial" w:cs="Arial"/>
          <w:color w:val="000000" w:themeColor="text1" w:themeTint="FF" w:themeShade="FF"/>
          <w:sz w:val="20"/>
          <w:szCs w:val="20"/>
          <w:lang w:val="en-US" w:eastAsia="en-US"/>
        </w:rPr>
        <w:t>world</w:t>
      </w:r>
      <w:r w:rsidRPr="66814045" w:rsidR="00FF41DF">
        <w:rPr>
          <w:rFonts w:ascii="Arial" w:hAnsi="Arial" w:eastAsia="Arial" w:cs="Arial"/>
          <w:color w:val="000000" w:themeColor="text1" w:themeTint="FF" w:themeShade="FF"/>
          <w:sz w:val="20"/>
          <w:szCs w:val="20"/>
          <w:lang w:val="en-US" w:eastAsia="en-US"/>
        </w:rPr>
        <w:t xml:space="preserve"> that ti</w:t>
      </w:r>
      <w:r w:rsidRPr="66814045" w:rsidR="00FF41DF">
        <w:rPr>
          <w:rFonts w:ascii="Arial" w:hAnsi="Arial" w:eastAsia="Arial" w:cs="Arial"/>
          <w:color w:val="000000" w:themeColor="text1" w:themeTint="FF" w:themeShade="FF"/>
          <w:sz w:val="20"/>
          <w:szCs w:val="20"/>
          <w:lang w:val="en-US" w:eastAsia="en-US"/>
        </w:rPr>
        <w:t xml:space="preserve">me. </w:t>
      </w:r>
    </w:p>
    <w:p w:rsidR="00551FF1" w:rsidRDefault="00551FF1" w14:paraId="26CD0F62" w14:textId="77777777">
      <w:pPr>
        <w:spacing w:after="0" w:line="276" w:lineRule="auto"/>
      </w:pPr>
    </w:p>
    <w:p w:rsidR="00551FF1" w:rsidP="22D8693D" w:rsidRDefault="00FF41DF" w14:paraId="23D3D7A7" w14:textId="358CF344">
      <w:pPr>
        <w:pStyle w:val="Normal"/>
        <w:spacing w:after="0" w:line="276" w:lineRule="auto"/>
      </w:pPr>
      <w:r w:rsidRPr="22D8693D" w:rsidR="00FF41DF">
        <w:rPr>
          <w:rFonts w:ascii="Arial" w:hAnsi="Arial" w:eastAsia="Arial" w:cs="Arial"/>
          <w:color w:val="000000" w:themeColor="text1" w:themeTint="FF" w:themeShade="FF"/>
          <w:sz w:val="20"/>
          <w:szCs w:val="20"/>
          <w:lang w:val="en-US" w:eastAsia="en-US"/>
        </w:rPr>
        <w:t>Interviewer:</w:t>
      </w:r>
      <w:r w:rsidRPr="22D8693D" w:rsidR="00FF41DF">
        <w:rPr>
          <w:rFonts w:ascii="Arial" w:hAnsi="Arial" w:eastAsia="Arial" w:cs="Arial"/>
          <w:color w:val="000000" w:themeColor="text1" w:themeTint="FF" w:themeShade="FF"/>
          <w:sz w:val="20"/>
          <w:szCs w:val="20"/>
          <w:lang w:val="en-US" w:eastAsia="en-US"/>
        </w:rPr>
        <w:t xml:space="preserve"> </w:t>
      </w:r>
      <w:r w:rsidRPr="22D8693D" w:rsidR="168829F0">
        <w:rPr>
          <w:rFonts w:ascii="Arial" w:hAnsi="Arial" w:eastAsia="Arial" w:cs="Arial"/>
          <w:color w:val="000000" w:themeColor="text1" w:themeTint="FF" w:themeShade="FF"/>
          <w:sz w:val="20"/>
          <w:szCs w:val="20"/>
          <w:lang w:val="en-US" w:eastAsia="en-US"/>
        </w:rPr>
        <w:t xml:space="preserve">Yeah, yeah, no, that's fair. </w:t>
      </w:r>
      <w:r w:rsidRPr="22D8693D" w:rsidR="00FF41DF">
        <w:rPr>
          <w:rFonts w:ascii="Arial" w:hAnsi="Arial" w:eastAsia="Arial" w:cs="Arial"/>
          <w:color w:val="000000" w:themeColor="text1" w:themeTint="FF" w:themeShade="FF"/>
          <w:sz w:val="20"/>
          <w:szCs w:val="20"/>
          <w:lang w:val="en-US" w:eastAsia="en-US"/>
        </w:rPr>
        <w:t>Did you ever end up feeling emotionally exhausted from your work?</w:t>
      </w:r>
    </w:p>
    <w:p w:rsidR="00551FF1" w:rsidRDefault="00551FF1" w14:paraId="1104EC3A" w14:textId="77777777">
      <w:pPr>
        <w:spacing w:after="0" w:line="276" w:lineRule="auto"/>
      </w:pPr>
    </w:p>
    <w:p w:rsidR="00551FF1" w:rsidP="22D8693D" w:rsidRDefault="00FF41DF" w14:paraId="04E71649" w14:textId="71D638F7">
      <w:pPr>
        <w:spacing w:after="0" w:line="276" w:lineRule="auto"/>
        <w:rPr>
          <w:rFonts w:ascii="Arial" w:hAnsi="Arial" w:eastAsia="Arial" w:cs="Arial"/>
          <w:color w:val="000000" w:themeColor="text1" w:themeTint="FF" w:themeShade="FF"/>
          <w:sz w:val="20"/>
          <w:szCs w:val="20"/>
          <w:lang w:val="en-US" w:eastAsia="en-US"/>
        </w:rPr>
      </w:pPr>
      <w:r w:rsidRPr="22D8693D" w:rsidR="00FF41DF">
        <w:rPr>
          <w:rFonts w:ascii="Arial" w:hAnsi="Arial" w:eastAsia="Arial" w:cs="Arial"/>
          <w:color w:val="000000" w:themeColor="text1" w:themeTint="FF" w:themeShade="FF"/>
          <w:sz w:val="20"/>
          <w:szCs w:val="20"/>
          <w:lang w:val="en-US" w:eastAsia="en-US"/>
        </w:rPr>
        <w:t>Participant 34:</w:t>
      </w:r>
      <w:r w:rsidRPr="22D8693D" w:rsidR="00FF41DF">
        <w:rPr>
          <w:rFonts w:ascii="Arial" w:hAnsi="Arial" w:eastAsia="Arial" w:cs="Arial"/>
          <w:color w:val="000000" w:themeColor="text1" w:themeTint="FF" w:themeShade="FF"/>
          <w:sz w:val="20"/>
          <w:szCs w:val="20"/>
          <w:lang w:val="en-US" w:eastAsia="en-US"/>
        </w:rPr>
        <w:t xml:space="preserve"> Yes, I did</w:t>
      </w:r>
      <w:r w:rsidRPr="22D8693D" w:rsidR="32979885">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46E86DBD">
        <w:rPr>
          <w:rFonts w:ascii="Arial" w:hAnsi="Arial" w:eastAsia="Arial" w:cs="Arial"/>
          <w:color w:val="000000" w:themeColor="text1" w:themeTint="FF" w:themeShade="FF"/>
          <w:sz w:val="20"/>
          <w:szCs w:val="20"/>
          <w:lang w:val="en-US" w:eastAsia="en-US"/>
        </w:rPr>
        <w:t>L</w:t>
      </w:r>
      <w:r w:rsidRPr="22D8693D" w:rsidR="00FF41DF">
        <w:rPr>
          <w:rFonts w:ascii="Arial" w:hAnsi="Arial" w:eastAsia="Arial" w:cs="Arial"/>
          <w:color w:val="000000" w:themeColor="text1" w:themeTint="FF" w:themeShade="FF"/>
          <w:sz w:val="20"/>
          <w:szCs w:val="20"/>
          <w:lang w:val="en-US" w:eastAsia="en-US"/>
        </w:rPr>
        <w:t xml:space="preserve">ike </w:t>
      </w:r>
      <w:r w:rsidRPr="22D8693D" w:rsidR="71290B70">
        <w:rPr>
          <w:rFonts w:ascii="Arial" w:hAnsi="Arial" w:eastAsia="Arial" w:cs="Arial"/>
          <w:color w:val="000000" w:themeColor="text1" w:themeTint="FF" w:themeShade="FF"/>
          <w:sz w:val="20"/>
          <w:szCs w:val="20"/>
          <w:lang w:val="en-US" w:eastAsia="en-US"/>
        </w:rPr>
        <w:t>t</w:t>
      </w:r>
      <w:r w:rsidRPr="22D8693D" w:rsidR="00FF41DF">
        <w:rPr>
          <w:rFonts w:ascii="Arial" w:hAnsi="Arial" w:eastAsia="Arial" w:cs="Arial"/>
          <w:color w:val="000000" w:themeColor="text1" w:themeTint="FF" w:themeShade="FF"/>
          <w:sz w:val="20"/>
          <w:szCs w:val="20"/>
          <w:lang w:val="en-US" w:eastAsia="en-US"/>
        </w:rPr>
        <w:t>hat's</w:t>
      </w:r>
      <w:r w:rsidRPr="22D8693D" w:rsidR="00FF41DF">
        <w:rPr>
          <w:rFonts w:ascii="Arial" w:hAnsi="Arial" w:eastAsia="Arial" w:cs="Arial"/>
          <w:color w:val="000000" w:themeColor="text1" w:themeTint="FF" w:themeShade="FF"/>
          <w:sz w:val="20"/>
          <w:szCs w:val="20"/>
          <w:lang w:val="en-US" w:eastAsia="en-US"/>
        </w:rPr>
        <w:t xml:space="preserve"> wha</w:t>
      </w:r>
      <w:r w:rsidRPr="22D8693D" w:rsidR="00FF41DF">
        <w:rPr>
          <w:rFonts w:ascii="Arial" w:hAnsi="Arial" w:eastAsia="Arial" w:cs="Arial"/>
          <w:color w:val="000000" w:themeColor="text1" w:themeTint="FF" w:themeShade="FF"/>
          <w:sz w:val="20"/>
          <w:szCs w:val="20"/>
          <w:lang w:val="en-US" w:eastAsia="en-US"/>
        </w:rPr>
        <w:t>t I said</w:t>
      </w:r>
      <w:r w:rsidRPr="22D8693D" w:rsidR="69FDF343">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like every day</w:t>
      </w:r>
      <w:r w:rsidRPr="22D8693D" w:rsidR="4A421F03">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56585A2B">
        <w:rPr>
          <w:rFonts w:ascii="Arial" w:hAnsi="Arial" w:eastAsia="Arial" w:cs="Arial"/>
          <w:color w:val="000000" w:themeColor="text1" w:themeTint="FF" w:themeShade="FF"/>
          <w:sz w:val="20"/>
          <w:szCs w:val="20"/>
          <w:lang w:val="en-US" w:eastAsia="en-US"/>
        </w:rPr>
        <w:t>i</w:t>
      </w:r>
      <w:r w:rsidRPr="22D8693D" w:rsidR="00FF41DF">
        <w:rPr>
          <w:rFonts w:ascii="Arial" w:hAnsi="Arial" w:eastAsia="Arial" w:cs="Arial"/>
          <w:color w:val="000000" w:themeColor="text1" w:themeTint="FF" w:themeShade="FF"/>
          <w:sz w:val="20"/>
          <w:szCs w:val="20"/>
          <w:lang w:val="en-US" w:eastAsia="en-US"/>
        </w:rPr>
        <w:t xml:space="preserve">t was nice, but at the same time it was emotionally and physically draining. </w:t>
      </w:r>
      <w:r w:rsidRPr="22D8693D" w:rsidR="22A56D76">
        <w:rPr>
          <w:rFonts w:ascii="Arial" w:hAnsi="Arial" w:eastAsia="Arial" w:cs="Arial"/>
          <w:color w:val="000000" w:themeColor="text1" w:themeTint="FF" w:themeShade="FF"/>
          <w:sz w:val="20"/>
          <w:szCs w:val="20"/>
          <w:lang w:val="en-US" w:eastAsia="en-US"/>
        </w:rPr>
        <w:t>B</w:t>
      </w:r>
      <w:r w:rsidRPr="22D8693D" w:rsidR="00FF41DF">
        <w:rPr>
          <w:rFonts w:ascii="Arial" w:hAnsi="Arial" w:eastAsia="Arial" w:cs="Arial"/>
          <w:color w:val="000000" w:themeColor="text1" w:themeTint="FF" w:themeShade="FF"/>
          <w:sz w:val="20"/>
          <w:szCs w:val="20"/>
          <w:lang w:val="en-US" w:eastAsia="en-US"/>
        </w:rPr>
        <w:t xml:space="preserve">ecause everyone like </w:t>
      </w:r>
      <w:r w:rsidRPr="22D8693D" w:rsidR="2E71502D">
        <w:rPr>
          <w:rFonts w:ascii="Arial" w:hAnsi="Arial" w:eastAsia="Arial" w:cs="Arial"/>
          <w:color w:val="000000" w:themeColor="text1" w:themeTint="FF" w:themeShade="FF"/>
          <w:sz w:val="20"/>
          <w:szCs w:val="20"/>
          <w:lang w:val="en-US" w:eastAsia="en-US"/>
        </w:rPr>
        <w:t>I'll</w:t>
      </w:r>
      <w:r w:rsidRPr="22D8693D" w:rsidR="2E71502D">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 xml:space="preserve">be </w:t>
      </w:r>
      <w:r w:rsidRPr="22D8693D" w:rsidR="57FEB481">
        <w:rPr>
          <w:rFonts w:ascii="Arial" w:hAnsi="Arial" w:eastAsia="Arial" w:cs="Arial"/>
          <w:color w:val="000000" w:themeColor="text1" w:themeTint="FF" w:themeShade="FF"/>
          <w:sz w:val="20"/>
          <w:szCs w:val="20"/>
          <w:lang w:val="en-US" w:eastAsia="en-US"/>
        </w:rPr>
        <w:t>o</w:t>
      </w:r>
      <w:r w:rsidRPr="22D8693D" w:rsidR="00FF41DF">
        <w:rPr>
          <w:rFonts w:ascii="Arial" w:hAnsi="Arial" w:eastAsia="Arial" w:cs="Arial"/>
          <w:color w:val="000000" w:themeColor="text1" w:themeTint="FF" w:themeShade="FF"/>
          <w:sz w:val="20"/>
          <w:szCs w:val="20"/>
          <w:lang w:val="en-US" w:eastAsia="en-US"/>
        </w:rPr>
        <w:t xml:space="preserve">n the phone all day. </w:t>
      </w:r>
      <w:r w:rsidRPr="22D8693D" w:rsidR="6A378869">
        <w:rPr>
          <w:rFonts w:ascii="Arial" w:hAnsi="Arial" w:eastAsia="Arial" w:cs="Arial"/>
          <w:color w:val="000000" w:themeColor="text1" w:themeTint="FF" w:themeShade="FF"/>
          <w:sz w:val="20"/>
          <w:szCs w:val="20"/>
          <w:lang w:val="en-US" w:eastAsia="en-US"/>
        </w:rPr>
        <w:t>O</w:t>
      </w:r>
      <w:r w:rsidRPr="22D8693D" w:rsidR="00FF41DF">
        <w:rPr>
          <w:rFonts w:ascii="Arial" w:hAnsi="Arial" w:eastAsia="Arial" w:cs="Arial"/>
          <w:color w:val="000000" w:themeColor="text1" w:themeTint="FF" w:themeShade="FF"/>
          <w:sz w:val="20"/>
          <w:szCs w:val="20"/>
          <w:lang w:val="en-US" w:eastAsia="en-US"/>
        </w:rPr>
        <w:t xml:space="preserve">ne minute </w:t>
      </w:r>
      <w:r w:rsidRPr="22D8693D" w:rsidR="00FF41DF">
        <w:rPr>
          <w:rFonts w:ascii="Arial" w:hAnsi="Arial" w:eastAsia="Arial" w:cs="Arial"/>
          <w:color w:val="000000" w:themeColor="text1" w:themeTint="FF" w:themeShade="FF"/>
          <w:sz w:val="20"/>
          <w:szCs w:val="20"/>
          <w:lang w:val="en-US" w:eastAsia="en-US"/>
        </w:rPr>
        <w:t>I'll</w:t>
      </w:r>
      <w:r w:rsidRPr="22D8693D" w:rsidR="00FF41DF">
        <w:rPr>
          <w:rFonts w:ascii="Arial" w:hAnsi="Arial" w:eastAsia="Arial" w:cs="Arial"/>
          <w:color w:val="000000" w:themeColor="text1" w:themeTint="FF" w:themeShade="FF"/>
          <w:sz w:val="20"/>
          <w:szCs w:val="20"/>
          <w:lang w:val="en-US" w:eastAsia="en-US"/>
        </w:rPr>
        <w:t xml:space="preserve"> be talking to that one p</w:t>
      </w:r>
      <w:r w:rsidRPr="22D8693D" w:rsidR="00FF41DF">
        <w:rPr>
          <w:rFonts w:ascii="Arial" w:hAnsi="Arial" w:eastAsia="Arial" w:cs="Arial"/>
          <w:color w:val="000000" w:themeColor="text1" w:themeTint="FF" w:themeShade="FF"/>
          <w:sz w:val="20"/>
          <w:szCs w:val="20"/>
          <w:lang w:val="en-US" w:eastAsia="en-US"/>
        </w:rPr>
        <w:t>erson and the other person is already on the line calling me</w:t>
      </w:r>
      <w:r w:rsidRPr="22D8693D" w:rsidR="2F5D30C6">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2F5D30C6">
        <w:rPr>
          <w:rFonts w:ascii="Arial" w:hAnsi="Arial" w:eastAsia="Arial" w:cs="Arial"/>
          <w:color w:val="000000" w:themeColor="text1" w:themeTint="FF" w:themeShade="FF"/>
          <w:sz w:val="20"/>
          <w:szCs w:val="20"/>
          <w:lang w:val="en-US" w:eastAsia="en-US"/>
        </w:rPr>
        <w:t>A</w:t>
      </w:r>
      <w:r w:rsidRPr="22D8693D" w:rsidR="00FF41DF">
        <w:rPr>
          <w:rFonts w:ascii="Arial" w:hAnsi="Arial" w:eastAsia="Arial" w:cs="Arial"/>
          <w:color w:val="000000" w:themeColor="text1" w:themeTint="FF" w:themeShade="FF"/>
          <w:sz w:val="20"/>
          <w:szCs w:val="20"/>
          <w:lang w:val="en-US" w:eastAsia="en-US"/>
        </w:rPr>
        <w:t xml:space="preserve">nd then, if you </w:t>
      </w:r>
      <w:r w:rsidRPr="22D8693D" w:rsidR="00FF41DF">
        <w:rPr>
          <w:rFonts w:ascii="Arial" w:hAnsi="Arial" w:eastAsia="Arial" w:cs="Arial"/>
          <w:color w:val="000000" w:themeColor="text1" w:themeTint="FF" w:themeShade="FF"/>
          <w:sz w:val="20"/>
          <w:szCs w:val="20"/>
          <w:lang w:val="en-US" w:eastAsia="en-US"/>
        </w:rPr>
        <w:t>don't</w:t>
      </w:r>
      <w:r w:rsidRPr="22D8693D" w:rsidR="00FF41DF">
        <w:rPr>
          <w:rFonts w:ascii="Arial" w:hAnsi="Arial" w:eastAsia="Arial" w:cs="Arial"/>
          <w:color w:val="000000" w:themeColor="text1" w:themeTint="FF" w:themeShade="FF"/>
          <w:sz w:val="20"/>
          <w:szCs w:val="20"/>
          <w:lang w:val="en-US" w:eastAsia="en-US"/>
        </w:rPr>
        <w:t xml:space="preserve"> </w:t>
      </w:r>
      <w:r w:rsidRPr="22D8693D" w:rsidR="14A77119">
        <w:rPr>
          <w:rFonts w:ascii="Arial" w:hAnsi="Arial" w:eastAsia="Arial" w:cs="Arial"/>
          <w:color w:val="000000" w:themeColor="text1" w:themeTint="FF" w:themeShade="FF"/>
          <w:sz w:val="20"/>
          <w:szCs w:val="20"/>
          <w:lang w:val="en-US" w:eastAsia="en-US"/>
        </w:rPr>
        <w:t xml:space="preserve">pick </w:t>
      </w:r>
      <w:r w:rsidRPr="22D8693D" w:rsidR="00FF41DF">
        <w:rPr>
          <w:rFonts w:ascii="Arial" w:hAnsi="Arial" w:eastAsia="Arial" w:cs="Arial"/>
          <w:color w:val="000000" w:themeColor="text1" w:themeTint="FF" w:themeShade="FF"/>
          <w:sz w:val="20"/>
          <w:szCs w:val="20"/>
          <w:lang w:val="en-US" w:eastAsia="en-US"/>
        </w:rPr>
        <w:t>an</w:t>
      </w:r>
      <w:r w:rsidRPr="22D8693D" w:rsidR="7185A5D7">
        <w:rPr>
          <w:rFonts w:ascii="Arial" w:hAnsi="Arial" w:eastAsia="Arial" w:cs="Arial"/>
          <w:color w:val="000000" w:themeColor="text1" w:themeTint="FF" w:themeShade="FF"/>
          <w:sz w:val="20"/>
          <w:szCs w:val="20"/>
          <w:lang w:val="en-US" w:eastAsia="en-US"/>
        </w:rPr>
        <w:t>d</w:t>
      </w:r>
      <w:r w:rsidRPr="22D8693D" w:rsidR="00FF41DF">
        <w:rPr>
          <w:rFonts w:ascii="Arial" w:hAnsi="Arial" w:eastAsia="Arial" w:cs="Arial"/>
          <w:color w:val="000000" w:themeColor="text1" w:themeTint="FF" w:themeShade="FF"/>
          <w:sz w:val="20"/>
          <w:szCs w:val="20"/>
          <w:lang w:val="en-US" w:eastAsia="en-US"/>
        </w:rPr>
        <w:t xml:space="preserve"> answer to them </w:t>
      </w:r>
      <w:r w:rsidRPr="22D8693D" w:rsidR="00FF41DF">
        <w:rPr>
          <w:rFonts w:ascii="Arial" w:hAnsi="Arial" w:eastAsia="Arial" w:cs="Arial"/>
          <w:color w:val="000000" w:themeColor="text1" w:themeTint="FF" w:themeShade="FF"/>
          <w:sz w:val="20"/>
          <w:szCs w:val="20"/>
          <w:lang w:val="en-US" w:eastAsia="en-US"/>
        </w:rPr>
        <w:t>immediately</w:t>
      </w:r>
      <w:r w:rsidRPr="22D8693D" w:rsidR="00FF41DF">
        <w:rPr>
          <w:rFonts w:ascii="Arial" w:hAnsi="Arial" w:eastAsia="Arial" w:cs="Arial"/>
          <w:color w:val="000000" w:themeColor="text1" w:themeTint="FF" w:themeShade="FF"/>
          <w:sz w:val="20"/>
          <w:szCs w:val="20"/>
          <w:lang w:val="en-US" w:eastAsia="en-US"/>
        </w:rPr>
        <w:t xml:space="preserve">, they were like </w:t>
      </w:r>
      <w:r w:rsidRPr="22D8693D" w:rsidR="296A20D5">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Oh, I was</w:t>
      </w:r>
      <w:r w:rsidRPr="22D8693D" w:rsidR="00FF41DF">
        <w:rPr>
          <w:rFonts w:ascii="Arial" w:hAnsi="Arial" w:eastAsia="Arial" w:cs="Arial"/>
          <w:color w:val="000000" w:themeColor="text1" w:themeTint="FF" w:themeShade="FF"/>
          <w:sz w:val="20"/>
          <w:szCs w:val="20"/>
          <w:lang w:val="en-US" w:eastAsia="en-US"/>
        </w:rPr>
        <w:t xml:space="preserve"> in the phone with the other person</w:t>
      </w:r>
      <w:r w:rsidRPr="22D8693D" w:rsidR="3B0B7454">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00D5B6A5">
        <w:rPr>
          <w:rFonts w:ascii="Arial" w:hAnsi="Arial" w:eastAsia="Arial" w:cs="Arial"/>
          <w:color w:val="000000" w:themeColor="text1" w:themeTint="FF" w:themeShade="FF"/>
          <w:sz w:val="20"/>
          <w:szCs w:val="20"/>
          <w:lang w:val="en-US" w:eastAsia="en-US"/>
        </w:rPr>
        <w:t>y</w:t>
      </w:r>
      <w:r w:rsidRPr="22D8693D" w:rsidR="00FF41DF">
        <w:rPr>
          <w:rFonts w:ascii="Arial" w:hAnsi="Arial" w:eastAsia="Arial" w:cs="Arial"/>
          <w:color w:val="000000" w:themeColor="text1" w:themeTint="FF" w:themeShade="FF"/>
          <w:sz w:val="20"/>
          <w:szCs w:val="20"/>
          <w:lang w:val="en-US" w:eastAsia="en-US"/>
        </w:rPr>
        <w:t>ou didn't pick the phone.</w:t>
      </w:r>
      <w:r w:rsidRPr="22D8693D" w:rsidR="34CDC7D1">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So </w:t>
      </w:r>
      <w:r w:rsidRPr="22D8693D" w:rsidR="00FF41DF">
        <w:rPr>
          <w:rFonts w:ascii="Arial" w:hAnsi="Arial" w:eastAsia="Arial" w:cs="Arial"/>
          <w:color w:val="000000" w:themeColor="text1" w:themeTint="FF" w:themeShade="FF"/>
          <w:sz w:val="20"/>
          <w:szCs w:val="20"/>
          <w:lang w:val="en-US" w:eastAsia="en-US"/>
        </w:rPr>
        <w:t>yeah</w:t>
      </w:r>
      <w:r w:rsidRPr="22D8693D" w:rsidR="00FF41DF">
        <w:rPr>
          <w:rFonts w:ascii="Arial" w:hAnsi="Arial" w:eastAsia="Arial" w:cs="Arial"/>
          <w:color w:val="000000" w:themeColor="text1" w:themeTint="FF" w:themeShade="FF"/>
          <w:sz w:val="20"/>
          <w:szCs w:val="20"/>
          <w:lang w:val="en-US" w:eastAsia="en-US"/>
        </w:rPr>
        <w:t>, it was. It was emotional</w:t>
      </w:r>
      <w:r w:rsidRPr="22D8693D" w:rsidR="00FF41DF">
        <w:rPr>
          <w:rFonts w:ascii="Arial" w:hAnsi="Arial" w:eastAsia="Arial" w:cs="Arial"/>
          <w:color w:val="000000" w:themeColor="text1" w:themeTint="FF" w:themeShade="FF"/>
          <w:sz w:val="20"/>
          <w:szCs w:val="20"/>
          <w:lang w:val="en-US" w:eastAsia="en-US"/>
        </w:rPr>
        <w:t xml:space="preserve">ly draining to convince everybody, and then they are </w:t>
      </w:r>
      <w:r w:rsidRPr="22D8693D" w:rsidR="00FF41DF">
        <w:rPr>
          <w:rFonts w:ascii="Arial" w:hAnsi="Arial" w:eastAsia="Arial" w:cs="Arial"/>
          <w:color w:val="000000" w:themeColor="text1" w:themeTint="FF" w:themeShade="FF"/>
          <w:sz w:val="20"/>
          <w:szCs w:val="20"/>
          <w:lang w:val="en-US" w:eastAsia="en-US"/>
        </w:rPr>
        <w:t xml:space="preserve">stressed to answer the other person, and then you </w:t>
      </w:r>
      <w:r w:rsidRPr="22D8693D" w:rsidR="00FF41DF">
        <w:rPr>
          <w:rFonts w:ascii="Arial" w:hAnsi="Arial" w:eastAsia="Arial" w:cs="Arial"/>
          <w:color w:val="000000" w:themeColor="text1" w:themeTint="FF" w:themeShade="FF"/>
          <w:sz w:val="20"/>
          <w:szCs w:val="20"/>
          <w:lang w:val="en-US" w:eastAsia="en-US"/>
        </w:rPr>
        <w:t>have to</w:t>
      </w:r>
      <w:r w:rsidRPr="22D8693D" w:rsidR="00FF41DF">
        <w:rPr>
          <w:rFonts w:ascii="Arial" w:hAnsi="Arial" w:eastAsia="Arial" w:cs="Arial"/>
          <w:color w:val="000000" w:themeColor="text1" w:themeTint="FF" w:themeShade="FF"/>
          <w:sz w:val="20"/>
          <w:szCs w:val="20"/>
          <w:lang w:val="en-US" w:eastAsia="en-US"/>
        </w:rPr>
        <w:t xml:space="preserve"> convince them, and </w:t>
      </w:r>
      <w:r w:rsidRPr="22D8693D" w:rsidR="409CC540">
        <w:rPr>
          <w:rFonts w:ascii="Arial" w:hAnsi="Arial" w:eastAsia="Arial" w:cs="Arial"/>
          <w:color w:val="000000" w:themeColor="text1" w:themeTint="FF" w:themeShade="FF"/>
          <w:sz w:val="20"/>
          <w:szCs w:val="20"/>
          <w:lang w:val="en-US" w:eastAsia="en-US"/>
        </w:rPr>
        <w:t>‘Y</w:t>
      </w:r>
      <w:r w:rsidRPr="22D8693D" w:rsidR="00FF41DF">
        <w:rPr>
          <w:rFonts w:ascii="Arial" w:hAnsi="Arial" w:eastAsia="Arial" w:cs="Arial"/>
          <w:color w:val="000000" w:themeColor="text1" w:themeTint="FF" w:themeShade="FF"/>
          <w:sz w:val="20"/>
          <w:szCs w:val="20"/>
          <w:lang w:val="en-US" w:eastAsia="en-US"/>
        </w:rPr>
        <w:t>ou can say this,</w:t>
      </w:r>
      <w:r w:rsidRPr="22D8693D" w:rsidR="75F9F319">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but they say </w:t>
      </w:r>
      <w:r w:rsidRPr="22D8693D" w:rsidR="6B68A2CE">
        <w:rPr>
          <w:rFonts w:ascii="Arial" w:hAnsi="Arial" w:eastAsia="Arial" w:cs="Arial"/>
          <w:color w:val="000000" w:themeColor="text1" w:themeTint="FF" w:themeShade="FF"/>
          <w:sz w:val="20"/>
          <w:szCs w:val="20"/>
          <w:lang w:val="en-US" w:eastAsia="en-US"/>
        </w:rPr>
        <w:t>‘N</w:t>
      </w:r>
      <w:r w:rsidRPr="22D8693D" w:rsidR="00FF41DF">
        <w:rPr>
          <w:rFonts w:ascii="Arial" w:hAnsi="Arial" w:eastAsia="Arial" w:cs="Arial"/>
          <w:color w:val="000000" w:themeColor="text1" w:themeTint="FF" w:themeShade="FF"/>
          <w:sz w:val="20"/>
          <w:szCs w:val="20"/>
          <w:lang w:val="en-US" w:eastAsia="en-US"/>
        </w:rPr>
        <w:t>o</w:t>
      </w:r>
      <w:r w:rsidRPr="22D8693D" w:rsidR="0F2E024C">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I already told them so</w:t>
      </w:r>
      <w:r w:rsidRPr="22D8693D" w:rsidR="67B8A374">
        <w:rPr>
          <w:rFonts w:ascii="Arial" w:hAnsi="Arial" w:eastAsia="Arial" w:cs="Arial"/>
          <w:color w:val="000000" w:themeColor="text1" w:themeTint="FF" w:themeShade="FF"/>
          <w:sz w:val="20"/>
          <w:szCs w:val="20"/>
          <w:lang w:val="en-US" w:eastAsia="en-US"/>
        </w:rPr>
        <w:t xml:space="preserve"> w</w:t>
      </w:r>
      <w:r w:rsidRPr="22D8693D" w:rsidR="00FF41DF">
        <w:rPr>
          <w:rFonts w:ascii="Arial" w:hAnsi="Arial" w:eastAsia="Arial" w:cs="Arial"/>
          <w:color w:val="000000" w:themeColor="text1" w:themeTint="FF" w:themeShade="FF"/>
          <w:sz w:val="20"/>
          <w:szCs w:val="20"/>
          <w:lang w:val="en-US" w:eastAsia="en-US"/>
        </w:rPr>
        <w:t xml:space="preserve">hat else </w:t>
      </w:r>
      <w:r w:rsidRPr="22D8693D" w:rsidR="00FF41DF">
        <w:rPr>
          <w:rFonts w:ascii="Arial" w:hAnsi="Arial" w:eastAsia="Arial" w:cs="Arial"/>
          <w:color w:val="000000" w:themeColor="text1" w:themeTint="FF" w:themeShade="FF"/>
          <w:sz w:val="20"/>
          <w:szCs w:val="20"/>
          <w:lang w:val="en-US" w:eastAsia="en-US"/>
        </w:rPr>
        <w:t>I could say</w:t>
      </w:r>
      <w:r w:rsidRPr="22D8693D" w:rsidR="7AD39D9B">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5E51D222">
        <w:rPr>
          <w:rFonts w:ascii="Arial" w:hAnsi="Arial" w:eastAsia="Arial" w:cs="Arial"/>
          <w:color w:val="000000" w:themeColor="text1" w:themeTint="FF" w:themeShade="FF"/>
          <w:sz w:val="20"/>
          <w:szCs w:val="20"/>
          <w:lang w:val="en-US" w:eastAsia="en-US"/>
        </w:rPr>
        <w:t>So</w:t>
      </w:r>
      <w:r w:rsidRPr="22D8693D" w:rsidR="5E51D222">
        <w:rPr>
          <w:rFonts w:ascii="Arial" w:hAnsi="Arial" w:eastAsia="Arial" w:cs="Arial"/>
          <w:color w:val="000000" w:themeColor="text1" w:themeTint="FF" w:themeShade="FF"/>
          <w:sz w:val="20"/>
          <w:szCs w:val="20"/>
          <w:lang w:val="en-US" w:eastAsia="en-US"/>
        </w:rPr>
        <w:t xml:space="preserve"> </w:t>
      </w:r>
      <w:r w:rsidRPr="22D8693D" w:rsidR="5E51D222">
        <w:rPr>
          <w:rFonts w:ascii="Arial" w:hAnsi="Arial" w:eastAsia="Arial" w:cs="Arial"/>
          <w:color w:val="000000" w:themeColor="text1" w:themeTint="FF" w:themeShade="FF"/>
          <w:sz w:val="20"/>
          <w:szCs w:val="20"/>
          <w:lang w:val="en-US" w:eastAsia="en-US"/>
        </w:rPr>
        <w:t>it’s</w:t>
      </w:r>
      <w:r w:rsidRPr="22D8693D" w:rsidR="5E51D222">
        <w:rPr>
          <w:rFonts w:ascii="Arial" w:hAnsi="Arial" w:eastAsia="Arial" w:cs="Arial"/>
          <w:color w:val="000000" w:themeColor="text1" w:themeTint="FF" w:themeShade="FF"/>
          <w:sz w:val="20"/>
          <w:szCs w:val="20"/>
          <w:lang w:val="en-US" w:eastAsia="en-US"/>
        </w:rPr>
        <w:t xml:space="preserve"> like a lot of [laugh] stress, emotion.</w:t>
      </w:r>
    </w:p>
    <w:p w:rsidR="00551FF1" w:rsidRDefault="00551FF1" w14:paraId="304E9E40" w14:textId="77777777">
      <w:pPr>
        <w:spacing w:after="0" w:line="276" w:lineRule="auto"/>
      </w:pPr>
    </w:p>
    <w:p w:rsidR="00551FF1" w:rsidRDefault="00FF41DF" w14:paraId="5319CBC6" w14:textId="2CA7A841">
      <w:pPr>
        <w:spacing w:after="0" w:line="276" w:lineRule="auto"/>
      </w:pPr>
      <w:r w:rsidRPr="22D8693D" w:rsidR="00FF41DF">
        <w:rPr>
          <w:rFonts w:ascii="Arial" w:hAnsi="Arial" w:eastAsia="Arial" w:cs="Arial"/>
          <w:color w:val="000000" w:themeColor="text1" w:themeTint="FF" w:themeShade="FF"/>
          <w:sz w:val="20"/>
          <w:szCs w:val="20"/>
          <w:lang w:val="en-US" w:eastAsia="en-US"/>
        </w:rPr>
        <w:t>Interviewer:</w:t>
      </w:r>
      <w:r w:rsidRPr="22D8693D" w:rsidR="00FF41DF">
        <w:rPr>
          <w:rFonts w:ascii="Arial" w:hAnsi="Arial" w:eastAsia="Arial" w:cs="Arial"/>
          <w:color w:val="000000" w:themeColor="text1" w:themeTint="FF" w:themeShade="FF"/>
          <w:sz w:val="20"/>
          <w:szCs w:val="20"/>
          <w:lang w:val="en-US" w:eastAsia="en-US"/>
        </w:rPr>
        <w:t xml:space="preserve"> </w:t>
      </w:r>
      <w:r w:rsidRPr="22D8693D" w:rsidR="2C38327F">
        <w:rPr>
          <w:rFonts w:ascii="Arial" w:hAnsi="Arial" w:eastAsia="Arial" w:cs="Arial"/>
          <w:color w:val="000000" w:themeColor="text1" w:themeTint="FF" w:themeShade="FF"/>
          <w:sz w:val="20"/>
          <w:szCs w:val="20"/>
          <w:lang w:val="en-US" w:eastAsia="en-US"/>
        </w:rPr>
        <w:t>Yeah</w:t>
      </w:r>
      <w:r w:rsidRPr="22D8693D" w:rsidR="2C38327F">
        <w:rPr>
          <w:rFonts w:ascii="Arial" w:hAnsi="Arial" w:eastAsia="Arial" w:cs="Arial"/>
          <w:color w:val="000000" w:themeColor="text1" w:themeTint="FF" w:themeShade="FF"/>
          <w:sz w:val="20"/>
          <w:szCs w:val="20"/>
          <w:lang w:val="en-US" w:eastAsia="en-US"/>
        </w:rPr>
        <w:t>. C</w:t>
      </w:r>
      <w:r w:rsidRPr="22D8693D" w:rsidR="00FF41DF">
        <w:rPr>
          <w:rFonts w:ascii="Arial" w:hAnsi="Arial" w:eastAsia="Arial" w:cs="Arial"/>
          <w:color w:val="000000" w:themeColor="text1" w:themeTint="FF" w:themeShade="FF"/>
          <w:sz w:val="20"/>
          <w:szCs w:val="20"/>
          <w:lang w:val="en-US" w:eastAsia="en-US"/>
        </w:rPr>
        <w:t>an you think of any in</w:t>
      </w:r>
      <w:r w:rsidRPr="22D8693D" w:rsidR="00FF41DF">
        <w:rPr>
          <w:rFonts w:ascii="Arial" w:hAnsi="Arial" w:eastAsia="Arial" w:cs="Arial"/>
          <w:color w:val="000000" w:themeColor="text1" w:themeTint="FF" w:themeShade="FF"/>
          <w:sz w:val="20"/>
          <w:szCs w:val="20"/>
          <w:lang w:val="en-US" w:eastAsia="en-US"/>
        </w:rPr>
        <w:t>teractions that were particularly stressful or emotional for you?</w:t>
      </w:r>
    </w:p>
    <w:p w:rsidR="00551FF1" w:rsidRDefault="00551FF1" w14:paraId="1FAB528F" w14:textId="77777777">
      <w:pPr>
        <w:spacing w:after="0" w:line="276" w:lineRule="auto"/>
      </w:pPr>
    </w:p>
    <w:p w:rsidR="00551FF1" w:rsidP="22D8693D" w:rsidRDefault="00FF41DF" w14:paraId="0A8AF372" w14:textId="3310B04A">
      <w:pPr>
        <w:spacing w:after="0" w:line="276" w:lineRule="auto"/>
        <w:rPr>
          <w:rFonts w:ascii="Arial" w:hAnsi="Arial" w:eastAsia="Arial" w:cs="Arial"/>
          <w:color w:val="000000" w:themeColor="text1" w:themeTint="FF" w:themeShade="FF"/>
          <w:sz w:val="20"/>
          <w:szCs w:val="20"/>
          <w:lang w:val="en-US" w:eastAsia="en-US"/>
        </w:rPr>
      </w:pPr>
      <w:r w:rsidRPr="22D8693D" w:rsidR="00FF41DF">
        <w:rPr>
          <w:rFonts w:ascii="Arial" w:hAnsi="Arial" w:eastAsia="Arial" w:cs="Arial"/>
          <w:color w:val="000000" w:themeColor="text1" w:themeTint="FF" w:themeShade="FF"/>
          <w:sz w:val="20"/>
          <w:szCs w:val="20"/>
          <w:lang w:val="en-US" w:eastAsia="en-US"/>
        </w:rPr>
        <w:t>Participant 34:</w:t>
      </w:r>
      <w:r w:rsidRPr="22D8693D" w:rsidR="00FF41DF">
        <w:rPr>
          <w:rFonts w:ascii="Arial" w:hAnsi="Arial" w:eastAsia="Arial" w:cs="Arial"/>
          <w:color w:val="000000" w:themeColor="text1" w:themeTint="FF" w:themeShade="FF"/>
          <w:sz w:val="20"/>
          <w:szCs w:val="20"/>
          <w:lang w:val="en-US" w:eastAsia="en-US"/>
        </w:rPr>
        <w:t xml:space="preserve"> Um</w:t>
      </w:r>
      <w:r w:rsidRPr="22D8693D" w:rsidR="0E126BC2">
        <w:rPr>
          <w:rFonts w:ascii="Arial" w:hAnsi="Arial" w:eastAsia="Arial" w:cs="Arial"/>
          <w:color w:val="000000" w:themeColor="text1" w:themeTint="FF" w:themeShade="FF"/>
          <w:sz w:val="20"/>
          <w:szCs w:val="20"/>
          <w:lang w:val="en-US" w:eastAsia="en-US"/>
        </w:rPr>
        <w:t>, yes</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So</w:t>
      </w:r>
      <w:r w:rsidRPr="22D8693D" w:rsidR="00FF41DF">
        <w:rPr>
          <w:rFonts w:ascii="Arial" w:hAnsi="Arial" w:eastAsia="Arial" w:cs="Arial"/>
          <w:color w:val="000000" w:themeColor="text1" w:themeTint="FF" w:themeShade="FF"/>
          <w:sz w:val="20"/>
          <w:szCs w:val="20"/>
          <w:lang w:val="en-US" w:eastAsia="en-US"/>
        </w:rPr>
        <w:t xml:space="preserve"> with a medical background</w:t>
      </w:r>
      <w:r w:rsidRPr="22D8693D" w:rsidR="1627A63C">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I have seen so many deaths, and I have been like talk to so many people</w:t>
      </w:r>
      <w:r w:rsidRPr="22D8693D" w:rsidR="4772244E">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the parents</w:t>
      </w:r>
      <w:r w:rsidRPr="22D8693D" w:rsidR="6D80B785">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to convey abo</w:t>
      </w:r>
      <w:r w:rsidRPr="22D8693D" w:rsidR="00FF41DF">
        <w:rPr>
          <w:rFonts w:ascii="Arial" w:hAnsi="Arial" w:eastAsia="Arial" w:cs="Arial"/>
          <w:color w:val="000000" w:themeColor="text1" w:themeTint="FF" w:themeShade="FF"/>
          <w:sz w:val="20"/>
          <w:szCs w:val="20"/>
          <w:lang w:val="en-US" w:eastAsia="en-US"/>
        </w:rPr>
        <w:t xml:space="preserve">ut the death or any information </w:t>
      </w:r>
      <w:r w:rsidRPr="22D8693D" w:rsidR="00FF41DF">
        <w:rPr>
          <w:rFonts w:ascii="Arial" w:hAnsi="Arial" w:eastAsia="Arial" w:cs="Arial"/>
          <w:color w:val="000000" w:themeColor="text1" w:themeTint="FF" w:themeShade="FF"/>
          <w:sz w:val="20"/>
          <w:szCs w:val="20"/>
          <w:lang w:val="en-US" w:eastAsia="en-US"/>
        </w:rPr>
        <w:t>re</w:t>
      </w:r>
      <w:r w:rsidRPr="22D8693D" w:rsidR="4D1E793E">
        <w:rPr>
          <w:rFonts w:ascii="Arial" w:hAnsi="Arial" w:eastAsia="Arial" w:cs="Arial"/>
          <w:color w:val="000000" w:themeColor="text1" w:themeTint="FF" w:themeShade="FF"/>
          <w:sz w:val="20"/>
          <w:szCs w:val="20"/>
          <w:lang w:val="en-US" w:eastAsia="en-US"/>
        </w:rPr>
        <w:t>garding</w:t>
      </w:r>
      <w:r w:rsidRPr="22D8693D" w:rsidR="4D1E793E">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 xml:space="preserve">it. </w:t>
      </w:r>
      <w:r w:rsidRPr="22D8693D" w:rsidR="00FF41DF">
        <w:rPr>
          <w:rFonts w:ascii="Arial" w:hAnsi="Arial" w:eastAsia="Arial" w:cs="Arial"/>
          <w:color w:val="000000" w:themeColor="text1" w:themeTint="FF" w:themeShade="FF"/>
          <w:sz w:val="20"/>
          <w:szCs w:val="20"/>
          <w:lang w:val="en-US" w:eastAsia="en-US"/>
        </w:rPr>
        <w:t>So</w:t>
      </w:r>
      <w:r w:rsidRPr="22D8693D" w:rsidR="00FF41DF">
        <w:rPr>
          <w:rFonts w:ascii="Arial" w:hAnsi="Arial" w:eastAsia="Arial" w:cs="Arial"/>
          <w:color w:val="000000" w:themeColor="text1" w:themeTint="FF" w:themeShade="FF"/>
          <w:sz w:val="20"/>
          <w:szCs w:val="20"/>
          <w:lang w:val="en-US" w:eastAsia="en-US"/>
        </w:rPr>
        <w:t xml:space="preserve"> I never had </w:t>
      </w:r>
      <w:r w:rsidRPr="22D8693D" w:rsidR="00FF41DF">
        <w:rPr>
          <w:rFonts w:ascii="Arial" w:hAnsi="Arial" w:eastAsia="Arial" w:cs="Arial"/>
          <w:color w:val="000000" w:themeColor="text1" w:themeTint="FF" w:themeShade="FF"/>
          <w:sz w:val="20"/>
          <w:szCs w:val="20"/>
          <w:lang w:val="en-US" w:eastAsia="en-US"/>
        </w:rPr>
        <w:t>any a</w:t>
      </w:r>
      <w:r w:rsidRPr="22D8693D" w:rsidR="00FF41DF">
        <w:rPr>
          <w:rFonts w:ascii="Arial" w:hAnsi="Arial" w:eastAsia="Arial" w:cs="Arial"/>
          <w:color w:val="000000" w:themeColor="text1" w:themeTint="FF" w:themeShade="FF"/>
          <w:sz w:val="20"/>
          <w:szCs w:val="20"/>
          <w:lang w:val="en-US" w:eastAsia="en-US"/>
        </w:rPr>
        <w:t xml:space="preserve"> big problem in </w:t>
      </w:r>
      <w:r w:rsidRPr="22D8693D" w:rsidR="00FF41DF">
        <w:rPr>
          <w:rFonts w:ascii="Arial" w:hAnsi="Arial" w:eastAsia="Arial" w:cs="Arial"/>
          <w:color w:val="000000" w:themeColor="text1" w:themeTint="FF" w:themeShade="FF"/>
          <w:sz w:val="20"/>
          <w:szCs w:val="20"/>
          <w:lang w:val="en-US" w:eastAsia="en-US"/>
        </w:rPr>
        <w:t>conveying the news or talking to them</w:t>
      </w:r>
      <w:r w:rsidRPr="22D8693D" w:rsidR="00FF41DF">
        <w:rPr>
          <w:rFonts w:ascii="Arial" w:hAnsi="Arial" w:eastAsia="Arial" w:cs="Arial"/>
          <w:color w:val="000000" w:themeColor="text1" w:themeTint="FF" w:themeShade="FF"/>
          <w:sz w:val="20"/>
          <w:szCs w:val="20"/>
          <w:lang w:val="en-US" w:eastAsia="en-US"/>
        </w:rPr>
        <w:t xml:space="preserve"> or co</w:t>
      </w:r>
      <w:r w:rsidRPr="22D8693D" w:rsidR="508F753F">
        <w:rPr>
          <w:rFonts w:ascii="Arial" w:hAnsi="Arial" w:eastAsia="Arial" w:cs="Arial"/>
          <w:color w:val="000000" w:themeColor="text1" w:themeTint="FF" w:themeShade="FF"/>
          <w:sz w:val="20"/>
          <w:szCs w:val="20"/>
          <w:lang w:val="en-US" w:eastAsia="en-US"/>
        </w:rPr>
        <w:t>nsol</w:t>
      </w:r>
      <w:r w:rsidRPr="22D8693D" w:rsidR="00FF41DF">
        <w:rPr>
          <w:rFonts w:ascii="Arial" w:hAnsi="Arial" w:eastAsia="Arial" w:cs="Arial"/>
          <w:color w:val="000000" w:themeColor="text1" w:themeTint="FF" w:themeShade="FF"/>
          <w:sz w:val="20"/>
          <w:szCs w:val="20"/>
          <w:lang w:val="en-US" w:eastAsia="en-US"/>
        </w:rPr>
        <w:t xml:space="preserve">ing </w:t>
      </w:r>
      <w:r w:rsidRPr="22D8693D" w:rsidR="00FF41DF">
        <w:rPr>
          <w:rFonts w:ascii="Arial" w:hAnsi="Arial" w:eastAsia="Arial" w:cs="Arial"/>
          <w:color w:val="000000" w:themeColor="text1" w:themeTint="FF" w:themeShade="FF"/>
          <w:sz w:val="20"/>
          <w:szCs w:val="20"/>
          <w:lang w:val="en-US" w:eastAsia="en-US"/>
        </w:rPr>
        <w:t>them. But I know the people whom we are working with</w:t>
      </w:r>
      <w:r w:rsidRPr="22D8693D" w:rsidR="6ADD17B0">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like I work with the people who are from </w:t>
      </w:r>
      <w:r w:rsidRPr="22D8693D" w:rsidR="13182DB1">
        <w:rPr>
          <w:rFonts w:ascii="Arial" w:hAnsi="Arial" w:eastAsia="Arial" w:cs="Arial"/>
          <w:color w:val="000000" w:themeColor="text1" w:themeTint="FF" w:themeShade="FF"/>
          <w:sz w:val="20"/>
          <w:szCs w:val="20"/>
          <w:lang w:val="en-US" w:eastAsia="en-US"/>
        </w:rPr>
        <w:t xml:space="preserve">20s </w:t>
      </w:r>
      <w:r w:rsidRPr="22D8693D" w:rsidR="00FF41DF">
        <w:rPr>
          <w:rFonts w:ascii="Arial" w:hAnsi="Arial" w:eastAsia="Arial" w:cs="Arial"/>
          <w:color w:val="000000" w:themeColor="text1" w:themeTint="FF" w:themeShade="FF"/>
          <w:sz w:val="20"/>
          <w:szCs w:val="20"/>
          <w:lang w:val="en-US" w:eastAsia="en-US"/>
        </w:rPr>
        <w:t>to eve</w:t>
      </w:r>
      <w:r w:rsidRPr="22D8693D" w:rsidR="00FF41DF">
        <w:rPr>
          <w:rFonts w:ascii="Arial" w:hAnsi="Arial" w:eastAsia="Arial" w:cs="Arial"/>
          <w:color w:val="000000" w:themeColor="text1" w:themeTint="FF" w:themeShade="FF"/>
          <w:sz w:val="20"/>
          <w:szCs w:val="20"/>
          <w:lang w:val="en-US" w:eastAsia="en-US"/>
        </w:rPr>
        <w:t xml:space="preserve">n </w:t>
      </w:r>
      <w:r w:rsidRPr="22D8693D" w:rsidR="4DC39A6F">
        <w:rPr>
          <w:rFonts w:ascii="Arial" w:hAnsi="Arial" w:eastAsia="Arial" w:cs="Arial"/>
          <w:color w:val="000000" w:themeColor="text1" w:themeTint="FF" w:themeShade="FF"/>
          <w:sz w:val="20"/>
          <w:szCs w:val="20"/>
          <w:lang w:val="en-US" w:eastAsia="en-US"/>
        </w:rPr>
        <w:t>75—s</w:t>
      </w:r>
      <w:r w:rsidRPr="22D8693D" w:rsidR="00FF41DF">
        <w:rPr>
          <w:rFonts w:ascii="Arial" w:hAnsi="Arial" w:eastAsia="Arial" w:cs="Arial"/>
          <w:color w:val="000000" w:themeColor="text1" w:themeTint="FF" w:themeShade="FF"/>
          <w:sz w:val="20"/>
          <w:szCs w:val="20"/>
          <w:lang w:val="en-US" w:eastAsia="en-US"/>
        </w:rPr>
        <w:t xml:space="preserve">o there are people in my team who are </w:t>
      </w:r>
      <w:r w:rsidRPr="22D8693D" w:rsidR="33A34FB9">
        <w:rPr>
          <w:rFonts w:ascii="Arial" w:hAnsi="Arial" w:eastAsia="Arial" w:cs="Arial"/>
          <w:color w:val="000000" w:themeColor="text1" w:themeTint="FF" w:themeShade="FF"/>
          <w:sz w:val="20"/>
          <w:szCs w:val="20"/>
          <w:lang w:val="en-US" w:eastAsia="en-US"/>
        </w:rPr>
        <w:t>60</w:t>
      </w:r>
      <w:r w:rsidRPr="22D8693D" w:rsidR="00FF41DF">
        <w:rPr>
          <w:rFonts w:ascii="Arial" w:hAnsi="Arial" w:eastAsia="Arial" w:cs="Arial"/>
          <w:color w:val="000000" w:themeColor="text1" w:themeTint="FF" w:themeShade="FF"/>
          <w:sz w:val="20"/>
          <w:szCs w:val="20"/>
          <w:lang w:val="en-US" w:eastAsia="en-US"/>
        </w:rPr>
        <w:t xml:space="preserve"> and </w:t>
      </w:r>
      <w:r w:rsidRPr="22D8693D" w:rsidR="7143AE14">
        <w:rPr>
          <w:rFonts w:ascii="Arial" w:hAnsi="Arial" w:eastAsia="Arial" w:cs="Arial"/>
          <w:color w:val="000000" w:themeColor="text1" w:themeTint="FF" w:themeShade="FF"/>
          <w:sz w:val="20"/>
          <w:szCs w:val="20"/>
          <w:lang w:val="en-US" w:eastAsia="en-US"/>
        </w:rPr>
        <w:t>75</w:t>
      </w:r>
      <w:r w:rsidRPr="22D8693D" w:rsidR="00FF41DF">
        <w:rPr>
          <w:rFonts w:ascii="Arial" w:hAnsi="Arial" w:eastAsia="Arial" w:cs="Arial"/>
          <w:color w:val="000000" w:themeColor="text1" w:themeTint="FF" w:themeShade="FF"/>
          <w:sz w:val="20"/>
          <w:szCs w:val="20"/>
          <w:lang w:val="en-US" w:eastAsia="en-US"/>
        </w:rPr>
        <w:t xml:space="preserve">, and then you talk to them. There are some people who have died like who had </w:t>
      </w:r>
      <w:r w:rsidRPr="22D8693D" w:rsidR="00FF41DF">
        <w:rPr>
          <w:rFonts w:ascii="Arial" w:hAnsi="Arial" w:eastAsia="Arial" w:cs="Arial"/>
          <w:color w:val="000000" w:themeColor="text1" w:themeTint="FF" w:themeShade="FF"/>
          <w:sz w:val="20"/>
          <w:szCs w:val="20"/>
          <w:lang w:val="en-US" w:eastAsia="en-US"/>
        </w:rPr>
        <w:t>encountered</w:t>
      </w:r>
      <w:r w:rsidRPr="22D8693D" w:rsidR="00FF41DF">
        <w:rPr>
          <w:rFonts w:ascii="Arial" w:hAnsi="Arial" w:eastAsia="Arial" w:cs="Arial"/>
          <w:color w:val="000000" w:themeColor="text1" w:themeTint="FF" w:themeShade="FF"/>
          <w:sz w:val="20"/>
          <w:szCs w:val="20"/>
          <w:lang w:val="en-US" w:eastAsia="en-US"/>
        </w:rPr>
        <w:t xml:space="preserve"> death due to Covid, and in that case, when you call that person, you </w:t>
      </w:r>
      <w:r w:rsidRPr="22D8693D" w:rsidR="00FF41DF">
        <w:rPr>
          <w:rFonts w:ascii="Arial" w:hAnsi="Arial" w:eastAsia="Arial" w:cs="Arial"/>
          <w:color w:val="000000" w:themeColor="text1" w:themeTint="FF" w:themeShade="FF"/>
          <w:sz w:val="20"/>
          <w:szCs w:val="20"/>
          <w:lang w:val="en-US" w:eastAsia="en-US"/>
        </w:rPr>
        <w:t>have to</w:t>
      </w:r>
      <w:r w:rsidRPr="22D8693D" w:rsidR="00FF41DF">
        <w:rPr>
          <w:rFonts w:ascii="Arial" w:hAnsi="Arial" w:eastAsia="Arial" w:cs="Arial"/>
          <w:color w:val="000000" w:themeColor="text1" w:themeTint="FF" w:themeShade="FF"/>
          <w:sz w:val="20"/>
          <w:szCs w:val="20"/>
          <w:lang w:val="en-US" w:eastAsia="en-US"/>
        </w:rPr>
        <w:t xml:space="preserve"> talk t</w:t>
      </w:r>
      <w:r w:rsidRPr="22D8693D" w:rsidR="00FF41DF">
        <w:rPr>
          <w:rFonts w:ascii="Arial" w:hAnsi="Arial" w:eastAsia="Arial" w:cs="Arial"/>
          <w:color w:val="000000" w:themeColor="text1" w:themeTint="FF" w:themeShade="FF"/>
          <w:sz w:val="20"/>
          <w:szCs w:val="20"/>
          <w:lang w:val="en-US" w:eastAsia="en-US"/>
        </w:rPr>
        <w:t xml:space="preserve">o the family members and ask about his symptoms and his hospitalization details. If </w:t>
      </w:r>
      <w:r w:rsidRPr="22D8693D" w:rsidR="00FF41DF">
        <w:rPr>
          <w:rFonts w:ascii="Arial" w:hAnsi="Arial" w:eastAsia="Arial" w:cs="Arial"/>
          <w:color w:val="000000" w:themeColor="text1" w:themeTint="FF" w:themeShade="FF"/>
          <w:sz w:val="20"/>
          <w:szCs w:val="20"/>
          <w:lang w:val="en-US" w:eastAsia="en-US"/>
        </w:rPr>
        <w:t>he's</w:t>
      </w:r>
      <w:r w:rsidRPr="22D8693D" w:rsidR="00FF41DF">
        <w:rPr>
          <w:rFonts w:ascii="Arial" w:hAnsi="Arial" w:eastAsia="Arial" w:cs="Arial"/>
          <w:color w:val="000000" w:themeColor="text1" w:themeTint="FF" w:themeShade="FF"/>
          <w:sz w:val="20"/>
          <w:szCs w:val="20"/>
          <w:lang w:val="en-US" w:eastAsia="en-US"/>
        </w:rPr>
        <w:t xml:space="preserve"> in the hospital we get the information from the hospital, but if he</w:t>
      </w:r>
      <w:r w:rsidRPr="22D8693D" w:rsidR="00FF41DF">
        <w:rPr>
          <w:rFonts w:ascii="Arial" w:hAnsi="Arial" w:eastAsia="Arial" w:cs="Arial"/>
          <w:color w:val="000000" w:themeColor="text1" w:themeTint="FF" w:themeShade="FF"/>
          <w:sz w:val="20"/>
          <w:szCs w:val="20"/>
          <w:lang w:val="en-US" w:eastAsia="en-US"/>
        </w:rPr>
        <w:t xml:space="preserve"> was</w:t>
      </w:r>
      <w:r w:rsidRPr="22D8693D" w:rsidR="00FF41DF">
        <w:rPr>
          <w:rFonts w:ascii="Arial" w:hAnsi="Arial" w:eastAsia="Arial" w:cs="Arial"/>
          <w:color w:val="000000" w:themeColor="text1" w:themeTint="FF" w:themeShade="FF"/>
          <w:sz w:val="20"/>
          <w:szCs w:val="20"/>
          <w:lang w:val="en-US" w:eastAsia="en-US"/>
        </w:rPr>
        <w:t xml:space="preserve"> not in the hospital</w:t>
      </w:r>
      <w:r w:rsidRPr="22D8693D" w:rsidR="026DD917">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he was at the home and </w:t>
      </w:r>
      <w:r w:rsidRPr="22D8693D" w:rsidR="00FF41DF">
        <w:rPr>
          <w:rFonts w:ascii="Arial" w:hAnsi="Arial" w:eastAsia="Arial" w:cs="Arial"/>
          <w:color w:val="000000" w:themeColor="text1" w:themeTint="FF" w:themeShade="FF"/>
          <w:sz w:val="20"/>
          <w:szCs w:val="20"/>
          <w:lang w:val="en-US" w:eastAsia="en-US"/>
        </w:rPr>
        <w:t>he's</w:t>
      </w:r>
      <w:r w:rsidRPr="22D8693D" w:rsidR="00FF41DF">
        <w:rPr>
          <w:rFonts w:ascii="Arial" w:hAnsi="Arial" w:eastAsia="Arial" w:cs="Arial"/>
          <w:color w:val="000000" w:themeColor="text1" w:themeTint="FF" w:themeShade="FF"/>
          <w:sz w:val="20"/>
          <w:szCs w:val="20"/>
          <w:lang w:val="en-US" w:eastAsia="en-US"/>
        </w:rPr>
        <w:t xml:space="preserve"> dead</w:t>
      </w:r>
      <w:r w:rsidRPr="22D8693D" w:rsidR="2FA4F39B">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3A811FD6">
        <w:rPr>
          <w:rFonts w:ascii="Arial" w:hAnsi="Arial" w:eastAsia="Arial" w:cs="Arial"/>
          <w:color w:val="000000" w:themeColor="text1" w:themeTint="FF" w:themeShade="FF"/>
          <w:sz w:val="20"/>
          <w:szCs w:val="20"/>
          <w:lang w:val="en-US" w:eastAsia="en-US"/>
        </w:rPr>
        <w:t>t</w:t>
      </w:r>
      <w:r w:rsidRPr="22D8693D" w:rsidR="00FF41DF">
        <w:rPr>
          <w:rFonts w:ascii="Arial" w:hAnsi="Arial" w:eastAsia="Arial" w:cs="Arial"/>
          <w:color w:val="000000" w:themeColor="text1" w:themeTint="FF" w:themeShade="FF"/>
          <w:sz w:val="20"/>
          <w:szCs w:val="20"/>
          <w:lang w:val="en-US" w:eastAsia="en-US"/>
        </w:rPr>
        <w:t>hen we need to get the minimum inform</w:t>
      </w:r>
      <w:r w:rsidRPr="22D8693D" w:rsidR="00FF41DF">
        <w:rPr>
          <w:rFonts w:ascii="Arial" w:hAnsi="Arial" w:eastAsia="Arial" w:cs="Arial"/>
          <w:color w:val="000000" w:themeColor="text1" w:themeTint="FF" w:themeShade="FF"/>
          <w:sz w:val="20"/>
          <w:szCs w:val="20"/>
          <w:lang w:val="en-US" w:eastAsia="en-US"/>
        </w:rPr>
        <w:t xml:space="preserve">ation, not the whole </w:t>
      </w:r>
      <w:r w:rsidRPr="22D8693D" w:rsidR="00FF41DF">
        <w:rPr>
          <w:rFonts w:ascii="Arial" w:hAnsi="Arial" w:eastAsia="Arial" w:cs="Arial"/>
          <w:color w:val="000000" w:themeColor="text1" w:themeTint="FF" w:themeShade="FF"/>
          <w:sz w:val="20"/>
          <w:szCs w:val="20"/>
          <w:lang w:val="en-US" w:eastAsia="en-US"/>
        </w:rPr>
        <w:t xml:space="preserve">one </w:t>
      </w:r>
      <w:r w:rsidRPr="22D8693D" w:rsidR="3E418487">
        <w:rPr>
          <w:rFonts w:ascii="Arial" w:hAnsi="Arial" w:eastAsia="Arial" w:cs="Arial"/>
          <w:color w:val="000000" w:themeColor="text1" w:themeTint="FF" w:themeShade="FF"/>
          <w:sz w:val="20"/>
          <w:szCs w:val="20"/>
          <w:lang w:val="en-US" w:eastAsia="en-US"/>
        </w:rPr>
        <w:t>hour</w:t>
      </w:r>
      <w:r w:rsidRPr="22D8693D" w:rsidR="00FF41DF">
        <w:rPr>
          <w:rFonts w:ascii="Arial" w:hAnsi="Arial" w:eastAsia="Arial" w:cs="Arial"/>
          <w:color w:val="000000" w:themeColor="text1" w:themeTint="FF" w:themeShade="FF"/>
          <w:sz w:val="20"/>
          <w:szCs w:val="20"/>
          <w:lang w:val="en-US" w:eastAsia="en-US"/>
        </w:rPr>
        <w:t xml:space="preserve"> interview, but the minimal information</w:t>
      </w:r>
      <w:r w:rsidRPr="22D8693D" w:rsidR="38F107A8">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151D6A21">
        <w:rPr>
          <w:rFonts w:ascii="Arial" w:hAnsi="Arial" w:eastAsia="Arial" w:cs="Arial"/>
          <w:color w:val="000000" w:themeColor="text1" w:themeTint="FF" w:themeShade="FF"/>
          <w:sz w:val="20"/>
          <w:szCs w:val="20"/>
          <w:lang w:val="en-US" w:eastAsia="en-US"/>
        </w:rPr>
        <w:t>T</w:t>
      </w:r>
      <w:r w:rsidRPr="22D8693D" w:rsidR="00FF41DF">
        <w:rPr>
          <w:rFonts w:ascii="Arial" w:hAnsi="Arial" w:eastAsia="Arial" w:cs="Arial"/>
          <w:color w:val="000000" w:themeColor="text1" w:themeTint="FF" w:themeShade="FF"/>
          <w:sz w:val="20"/>
          <w:szCs w:val="20"/>
          <w:lang w:val="en-US" w:eastAsia="en-US"/>
        </w:rPr>
        <w:t>o co</w:t>
      </w:r>
      <w:r w:rsidRPr="22D8693D" w:rsidR="3036684E">
        <w:rPr>
          <w:rFonts w:ascii="Arial" w:hAnsi="Arial" w:eastAsia="Arial" w:cs="Arial"/>
          <w:color w:val="000000" w:themeColor="text1" w:themeTint="FF" w:themeShade="FF"/>
          <w:sz w:val="20"/>
          <w:szCs w:val="20"/>
          <w:lang w:val="en-US" w:eastAsia="en-US"/>
        </w:rPr>
        <w:t xml:space="preserve">nvince </w:t>
      </w:r>
      <w:r w:rsidRPr="22D8693D" w:rsidR="00FF41DF">
        <w:rPr>
          <w:rFonts w:ascii="Arial" w:hAnsi="Arial" w:eastAsia="Arial" w:cs="Arial"/>
          <w:color w:val="000000" w:themeColor="text1" w:themeTint="FF" w:themeShade="FF"/>
          <w:sz w:val="20"/>
          <w:szCs w:val="20"/>
          <w:lang w:val="en-US" w:eastAsia="en-US"/>
        </w:rPr>
        <w:t xml:space="preserve">the </w:t>
      </w:r>
      <w:r w:rsidRPr="22D8693D" w:rsidR="301E9210">
        <w:rPr>
          <w:rFonts w:ascii="Arial" w:hAnsi="Arial" w:eastAsia="Arial" w:cs="Arial"/>
          <w:color w:val="000000" w:themeColor="text1" w:themeTint="FF" w:themeShade="FF"/>
          <w:sz w:val="20"/>
          <w:szCs w:val="20"/>
          <w:lang w:val="en-US" w:eastAsia="en-US"/>
        </w:rPr>
        <w:t>person</w:t>
      </w:r>
      <w:r w:rsidRPr="22D8693D" w:rsidR="00FF41DF">
        <w:rPr>
          <w:rFonts w:ascii="Arial" w:hAnsi="Arial" w:eastAsia="Arial" w:cs="Arial"/>
          <w:color w:val="000000" w:themeColor="text1" w:themeTint="FF" w:themeShade="FF"/>
          <w:sz w:val="20"/>
          <w:szCs w:val="20"/>
          <w:lang w:val="en-US" w:eastAsia="en-US"/>
        </w:rPr>
        <w:t xml:space="preserve"> o</w:t>
      </w:r>
      <w:r w:rsidRPr="22D8693D" w:rsidR="58189D26">
        <w:rPr>
          <w:rFonts w:ascii="Arial" w:hAnsi="Arial" w:eastAsia="Arial" w:cs="Arial"/>
          <w:color w:val="000000" w:themeColor="text1" w:themeTint="FF" w:themeShade="FF"/>
          <w:sz w:val="20"/>
          <w:szCs w:val="20"/>
          <w:lang w:val="en-US" w:eastAsia="en-US"/>
        </w:rPr>
        <w:t xml:space="preserve">r the </w:t>
      </w:r>
      <w:r w:rsidRPr="22D8693D" w:rsidR="00FF41DF">
        <w:rPr>
          <w:rFonts w:ascii="Arial" w:hAnsi="Arial" w:eastAsia="Arial" w:cs="Arial"/>
          <w:color w:val="000000" w:themeColor="text1" w:themeTint="FF" w:themeShade="FF"/>
          <w:sz w:val="20"/>
          <w:szCs w:val="20"/>
          <w:lang w:val="en-US" w:eastAsia="en-US"/>
        </w:rPr>
        <w:t>family and get that information</w:t>
      </w:r>
      <w:r w:rsidRPr="22D8693D" w:rsidR="3B987470">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to </w:t>
      </w:r>
      <w:r w:rsidRPr="22D8693D" w:rsidR="00FF41DF">
        <w:rPr>
          <w:rFonts w:ascii="Arial" w:hAnsi="Arial" w:eastAsia="Arial" w:cs="Arial"/>
          <w:color w:val="000000" w:themeColor="text1" w:themeTint="FF" w:themeShade="FF"/>
          <w:sz w:val="20"/>
          <w:szCs w:val="20"/>
          <w:lang w:val="en-US" w:eastAsia="en-US"/>
        </w:rPr>
        <w:t>show that</w:t>
      </w:r>
      <w:r w:rsidRPr="22D8693D" w:rsidR="00FF41DF">
        <w:rPr>
          <w:rFonts w:ascii="Arial" w:hAnsi="Arial" w:eastAsia="Arial" w:cs="Arial"/>
          <w:color w:val="000000" w:themeColor="text1" w:themeTint="FF" w:themeShade="FF"/>
          <w:sz w:val="20"/>
          <w:szCs w:val="20"/>
          <w:lang w:val="en-US" w:eastAsia="en-US"/>
        </w:rPr>
        <w:t xml:space="preserve"> empathy</w:t>
      </w:r>
      <w:r w:rsidRPr="22D8693D" w:rsidR="2C5AC007">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is </w:t>
      </w:r>
      <w:r w:rsidRPr="22D8693D" w:rsidR="00FF41DF">
        <w:rPr>
          <w:rFonts w:ascii="Arial" w:hAnsi="Arial" w:eastAsia="Arial" w:cs="Arial"/>
          <w:color w:val="000000" w:themeColor="text1" w:themeTint="FF" w:themeShade="FF"/>
          <w:sz w:val="20"/>
          <w:szCs w:val="20"/>
          <w:lang w:val="en-US" w:eastAsia="en-US"/>
        </w:rPr>
        <w:t>very hard</w:t>
      </w:r>
      <w:r w:rsidRPr="22D8693D" w:rsidR="00FF41DF">
        <w:rPr>
          <w:rFonts w:ascii="Arial" w:hAnsi="Arial" w:eastAsia="Arial" w:cs="Arial"/>
          <w:color w:val="000000" w:themeColor="text1" w:themeTint="FF" w:themeShade="FF"/>
          <w:sz w:val="20"/>
          <w:szCs w:val="20"/>
          <w:lang w:val="en-US" w:eastAsia="en-US"/>
        </w:rPr>
        <w:t xml:space="preserve"> for everyone to do it</w:t>
      </w:r>
      <w:r w:rsidRPr="22D8693D" w:rsidR="0C8AA040">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0C8AA040">
        <w:rPr>
          <w:rFonts w:ascii="Arial" w:hAnsi="Arial" w:eastAsia="Arial" w:cs="Arial"/>
          <w:color w:val="000000" w:themeColor="text1" w:themeTint="FF" w:themeShade="FF"/>
          <w:sz w:val="20"/>
          <w:szCs w:val="20"/>
          <w:lang w:val="en-US" w:eastAsia="en-US"/>
        </w:rPr>
        <w:t>A</w:t>
      </w:r>
      <w:r w:rsidRPr="22D8693D" w:rsidR="00FF41DF">
        <w:rPr>
          <w:rFonts w:ascii="Arial" w:hAnsi="Arial" w:eastAsia="Arial" w:cs="Arial"/>
          <w:color w:val="000000" w:themeColor="text1" w:themeTint="FF" w:themeShade="FF"/>
          <w:sz w:val="20"/>
          <w:szCs w:val="20"/>
          <w:lang w:val="en-US" w:eastAsia="en-US"/>
        </w:rPr>
        <w:t>nd there are certain situations where they were very d</w:t>
      </w:r>
      <w:r w:rsidRPr="22D8693D" w:rsidR="6826E213">
        <w:rPr>
          <w:rFonts w:ascii="Arial" w:hAnsi="Arial" w:eastAsia="Arial" w:cs="Arial"/>
          <w:color w:val="000000" w:themeColor="text1" w:themeTint="FF" w:themeShade="FF"/>
          <w:sz w:val="20"/>
          <w:szCs w:val="20"/>
          <w:lang w:val="en-US" w:eastAsia="en-US"/>
        </w:rPr>
        <w:t>evasta</w:t>
      </w:r>
      <w:r w:rsidRPr="22D8693D" w:rsidR="00FF41DF">
        <w:rPr>
          <w:rFonts w:ascii="Arial" w:hAnsi="Arial" w:eastAsia="Arial" w:cs="Arial"/>
          <w:color w:val="000000" w:themeColor="text1" w:themeTint="FF" w:themeShade="FF"/>
          <w:sz w:val="20"/>
          <w:szCs w:val="20"/>
          <w:lang w:val="en-US" w:eastAsia="en-US"/>
        </w:rPr>
        <w:t>ted, like one</w:t>
      </w:r>
      <w:r w:rsidRPr="22D8693D" w:rsidR="00FF41DF">
        <w:rPr>
          <w:rFonts w:ascii="Arial" w:hAnsi="Arial" w:eastAsia="Arial" w:cs="Arial"/>
          <w:color w:val="000000" w:themeColor="text1" w:themeTint="FF" w:themeShade="FF"/>
          <w:sz w:val="20"/>
          <w:szCs w:val="20"/>
          <w:lang w:val="en-US" w:eastAsia="en-US"/>
        </w:rPr>
        <w:t xml:space="preserve"> of my team members started crying </w:t>
      </w:r>
      <w:r w:rsidRPr="22D8693D" w:rsidR="00FF41DF">
        <w:rPr>
          <w:rFonts w:ascii="Arial" w:hAnsi="Arial" w:eastAsia="Arial" w:cs="Arial"/>
          <w:color w:val="000000" w:themeColor="text1" w:themeTint="FF" w:themeShade="FF"/>
          <w:sz w:val="20"/>
          <w:szCs w:val="20"/>
          <w:lang w:val="en-US" w:eastAsia="en-US"/>
        </w:rPr>
        <w:t>in</w:t>
      </w:r>
      <w:r w:rsidRPr="22D8693D" w:rsidR="00FF41DF">
        <w:rPr>
          <w:rFonts w:ascii="Arial" w:hAnsi="Arial" w:eastAsia="Arial" w:cs="Arial"/>
          <w:color w:val="000000" w:themeColor="text1" w:themeTint="FF" w:themeShade="FF"/>
          <w:sz w:val="20"/>
          <w:szCs w:val="20"/>
          <w:lang w:val="en-US" w:eastAsia="en-US"/>
        </w:rPr>
        <w:t xml:space="preserve"> my phone like</w:t>
      </w:r>
      <w:r w:rsidRPr="22D8693D" w:rsidR="1D23B18F">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3CFB82D6">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I </w:t>
      </w:r>
      <w:r w:rsidRPr="22D8693D" w:rsidR="00FF41DF">
        <w:rPr>
          <w:rFonts w:ascii="Arial" w:hAnsi="Arial" w:eastAsia="Arial" w:cs="Arial"/>
          <w:color w:val="000000" w:themeColor="text1" w:themeTint="FF" w:themeShade="FF"/>
          <w:sz w:val="20"/>
          <w:szCs w:val="20"/>
          <w:lang w:val="en-US" w:eastAsia="en-US"/>
        </w:rPr>
        <w:t>don't</w:t>
      </w:r>
      <w:r w:rsidRPr="22D8693D" w:rsidR="00FF41DF">
        <w:rPr>
          <w:rFonts w:ascii="Arial" w:hAnsi="Arial" w:eastAsia="Arial" w:cs="Arial"/>
          <w:color w:val="000000" w:themeColor="text1" w:themeTint="FF" w:themeShade="FF"/>
          <w:sz w:val="20"/>
          <w:szCs w:val="20"/>
          <w:lang w:val="en-US" w:eastAsia="en-US"/>
        </w:rPr>
        <w:t xml:space="preserve"> want to do this job anymore. I am exhausted. I cannot. I mean, </w:t>
      </w:r>
      <w:r w:rsidRPr="22D8693D" w:rsidR="0F969CE7">
        <w:rPr>
          <w:rFonts w:ascii="Arial" w:hAnsi="Arial" w:eastAsia="Arial" w:cs="Arial"/>
          <w:color w:val="000000" w:themeColor="text1" w:themeTint="FF" w:themeShade="FF"/>
          <w:sz w:val="20"/>
          <w:szCs w:val="20"/>
          <w:lang w:val="en-US" w:eastAsia="en-US"/>
        </w:rPr>
        <w:t>I'm</w:t>
      </w:r>
      <w:r w:rsidRPr="22D8693D" w:rsidR="00FF41DF">
        <w:rPr>
          <w:rFonts w:ascii="Arial" w:hAnsi="Arial" w:eastAsia="Arial" w:cs="Arial"/>
          <w:color w:val="000000" w:themeColor="text1" w:themeTint="FF" w:themeShade="FF"/>
          <w:sz w:val="20"/>
          <w:szCs w:val="20"/>
          <w:lang w:val="en-US" w:eastAsia="en-US"/>
        </w:rPr>
        <w:t xml:space="preserve"> feeling as if</w:t>
      </w:r>
      <w:r w:rsidRPr="22D8693D" w:rsidR="24BD3F22">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like something is happening to me.</w:t>
      </w:r>
      <w:r w:rsidRPr="22D8693D" w:rsidR="5CC1D5DA">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They are</w:t>
      </w:r>
      <w:r w:rsidRPr="22D8693D" w:rsidR="76000DBE">
        <w:rPr>
          <w:rFonts w:ascii="Arial" w:hAnsi="Arial" w:eastAsia="Arial" w:cs="Arial"/>
          <w:color w:val="000000" w:themeColor="text1" w:themeTint="FF" w:themeShade="FF"/>
          <w:sz w:val="20"/>
          <w:szCs w:val="20"/>
          <w:lang w:val="en-US" w:eastAsia="en-US"/>
        </w:rPr>
        <w:t xml:space="preserve"> like</w:t>
      </w:r>
      <w:r w:rsidRPr="22D8693D" w:rsidR="00FF41DF">
        <w:rPr>
          <w:rFonts w:ascii="Arial" w:hAnsi="Arial" w:eastAsia="Arial" w:cs="Arial"/>
          <w:color w:val="000000" w:themeColor="text1" w:themeTint="FF" w:themeShade="FF"/>
          <w:sz w:val="20"/>
          <w:szCs w:val="20"/>
          <w:lang w:val="en-US" w:eastAsia="en-US"/>
        </w:rPr>
        <w:t xml:space="preserve"> putting themselves in their places, and how it </w:t>
      </w:r>
      <w:r w:rsidRPr="22D8693D" w:rsidR="00FF41DF">
        <w:rPr>
          <w:rFonts w:ascii="Arial" w:hAnsi="Arial" w:eastAsia="Arial" w:cs="Arial"/>
          <w:color w:val="000000" w:themeColor="text1" w:themeTint="FF" w:themeShade="FF"/>
          <w:sz w:val="20"/>
          <w:szCs w:val="20"/>
          <w:lang w:val="en-US" w:eastAsia="en-US"/>
        </w:rPr>
        <w:t>feels like</w:t>
      </w:r>
      <w:r w:rsidRPr="22D8693D" w:rsidR="00FF41DF">
        <w:rPr>
          <w:rFonts w:ascii="Arial" w:hAnsi="Arial" w:eastAsia="Arial" w:cs="Arial"/>
          <w:color w:val="000000" w:themeColor="text1" w:themeTint="FF" w:themeShade="FF"/>
          <w:sz w:val="20"/>
          <w:szCs w:val="20"/>
          <w:lang w:val="en-US" w:eastAsia="en-US"/>
        </w:rPr>
        <w:t xml:space="preserve"> and how to c</w:t>
      </w:r>
      <w:r w:rsidRPr="22D8693D" w:rsidR="00FF41DF">
        <w:rPr>
          <w:rFonts w:ascii="Arial" w:hAnsi="Arial" w:eastAsia="Arial" w:cs="Arial"/>
          <w:color w:val="000000" w:themeColor="text1" w:themeTint="FF" w:themeShade="FF"/>
          <w:sz w:val="20"/>
          <w:szCs w:val="20"/>
          <w:lang w:val="en-US" w:eastAsia="en-US"/>
        </w:rPr>
        <w:t xml:space="preserve">onvince their family. </w:t>
      </w:r>
      <w:r w:rsidRPr="22D8693D" w:rsidR="00FF41DF">
        <w:rPr>
          <w:rFonts w:ascii="Arial" w:hAnsi="Arial" w:eastAsia="Arial" w:cs="Arial"/>
          <w:color w:val="000000" w:themeColor="text1" w:themeTint="FF" w:themeShade="FF"/>
          <w:sz w:val="20"/>
          <w:szCs w:val="20"/>
          <w:lang w:val="en-US" w:eastAsia="en-US"/>
        </w:rPr>
        <w:t>Yeah</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So</w:t>
      </w:r>
      <w:r w:rsidRPr="22D8693D" w:rsidR="00FF41DF">
        <w:rPr>
          <w:rFonts w:ascii="Arial" w:hAnsi="Arial" w:eastAsia="Arial" w:cs="Arial"/>
          <w:color w:val="000000" w:themeColor="text1" w:themeTint="FF" w:themeShade="FF"/>
          <w:sz w:val="20"/>
          <w:szCs w:val="20"/>
          <w:lang w:val="en-US" w:eastAsia="en-US"/>
        </w:rPr>
        <w:t xml:space="preserve"> they were </w:t>
      </w:r>
      <w:r w:rsidRPr="22D8693D" w:rsidR="00FF41DF">
        <w:rPr>
          <w:rFonts w:ascii="Arial" w:hAnsi="Arial" w:eastAsia="Arial" w:cs="Arial"/>
          <w:color w:val="000000" w:themeColor="text1" w:themeTint="FF" w:themeShade="FF"/>
          <w:sz w:val="20"/>
          <w:szCs w:val="20"/>
          <w:lang w:val="en-US" w:eastAsia="en-US"/>
        </w:rPr>
        <w:t>literally crying</w:t>
      </w:r>
      <w:r w:rsidRPr="22D8693D" w:rsidR="00FF41DF">
        <w:rPr>
          <w:rFonts w:ascii="Arial" w:hAnsi="Arial" w:eastAsia="Arial" w:cs="Arial"/>
          <w:color w:val="000000" w:themeColor="text1" w:themeTint="FF" w:themeShade="FF"/>
          <w:sz w:val="20"/>
          <w:szCs w:val="20"/>
          <w:lang w:val="en-US" w:eastAsia="en-US"/>
        </w:rPr>
        <w:t xml:space="preserve"> and like, you know, I know that team member very well</w:t>
      </w:r>
      <w:r w:rsidRPr="22D8693D" w:rsidR="6E8D7877">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I know that person how strong</w:t>
      </w:r>
      <w:r w:rsidRPr="22D8693D" w:rsidR="481F8E8B">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But then, when it comes to the situation where they cannot deal with, and then they become emotiona</w:t>
      </w:r>
      <w:r w:rsidRPr="22D8693D" w:rsidR="00FF41DF">
        <w:rPr>
          <w:rFonts w:ascii="Arial" w:hAnsi="Arial" w:eastAsia="Arial" w:cs="Arial"/>
          <w:color w:val="000000" w:themeColor="text1" w:themeTint="FF" w:themeShade="FF"/>
          <w:sz w:val="20"/>
          <w:szCs w:val="20"/>
          <w:lang w:val="en-US" w:eastAsia="en-US"/>
        </w:rPr>
        <w:t>l</w:t>
      </w:r>
      <w:r w:rsidRPr="22D8693D" w:rsidR="63A7EBBC">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29EEE1FB">
        <w:rPr>
          <w:rFonts w:ascii="Arial" w:hAnsi="Arial" w:eastAsia="Arial" w:cs="Arial"/>
          <w:color w:val="000000" w:themeColor="text1" w:themeTint="FF" w:themeShade="FF"/>
          <w:sz w:val="20"/>
          <w:szCs w:val="20"/>
          <w:lang w:val="en-US" w:eastAsia="en-US"/>
        </w:rPr>
        <w:t>i</w:t>
      </w:r>
      <w:r w:rsidRPr="22D8693D" w:rsidR="00FF41DF">
        <w:rPr>
          <w:rFonts w:ascii="Arial" w:hAnsi="Arial" w:eastAsia="Arial" w:cs="Arial"/>
          <w:color w:val="000000" w:themeColor="text1" w:themeTint="FF" w:themeShade="FF"/>
          <w:sz w:val="20"/>
          <w:szCs w:val="20"/>
          <w:lang w:val="en-US" w:eastAsia="en-US"/>
        </w:rPr>
        <w:t>t's hard to convince them and tell them, especially, the person is also a cancer survivor, and also like the age, and then to talk to the person whom you know every day you're talking with</w:t>
      </w:r>
      <w:r w:rsidRPr="22D8693D" w:rsidR="4DDFEB10">
        <w:rPr>
          <w:rFonts w:ascii="Arial" w:hAnsi="Arial" w:eastAsia="Arial" w:cs="Arial"/>
          <w:color w:val="000000" w:themeColor="text1" w:themeTint="FF" w:themeShade="FF"/>
          <w:sz w:val="20"/>
          <w:szCs w:val="20"/>
          <w:lang w:val="en-US" w:eastAsia="en-US"/>
        </w:rPr>
        <w:t>, who’s</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 xml:space="preserve">a strong person to talk </w:t>
      </w:r>
      <w:r w:rsidRPr="22D8693D" w:rsidR="0AA26F83">
        <w:rPr>
          <w:rFonts w:ascii="Arial" w:hAnsi="Arial" w:eastAsia="Arial" w:cs="Arial"/>
          <w:color w:val="000000" w:themeColor="text1" w:themeTint="FF" w:themeShade="FF"/>
          <w:sz w:val="20"/>
          <w:szCs w:val="20"/>
          <w:lang w:val="en-US" w:eastAsia="en-US"/>
        </w:rPr>
        <w:t>with</w:t>
      </w:r>
      <w:r w:rsidRPr="22D8693D" w:rsidR="00FF41DF">
        <w:rPr>
          <w:rFonts w:ascii="Arial" w:hAnsi="Arial" w:eastAsia="Arial" w:cs="Arial"/>
          <w:color w:val="000000" w:themeColor="text1" w:themeTint="FF" w:themeShade="FF"/>
          <w:sz w:val="20"/>
          <w:szCs w:val="20"/>
          <w:lang w:val="en-US" w:eastAsia="en-US"/>
        </w:rPr>
        <w:t xml:space="preserve"> them, and the convince </w:t>
      </w:r>
      <w:r w:rsidRPr="22D8693D" w:rsidR="00FF41DF">
        <w:rPr>
          <w:rFonts w:ascii="Arial" w:hAnsi="Arial" w:eastAsia="Arial" w:cs="Arial"/>
          <w:color w:val="000000" w:themeColor="text1" w:themeTint="FF" w:themeShade="FF"/>
          <w:sz w:val="20"/>
          <w:szCs w:val="20"/>
          <w:lang w:val="en-US" w:eastAsia="en-US"/>
        </w:rPr>
        <w:t>was very emotional for me that time</w:t>
      </w:r>
      <w:r w:rsidRPr="22D8693D" w:rsidR="00FF41DF">
        <w:rPr>
          <w:rFonts w:ascii="Arial" w:hAnsi="Arial" w:eastAsia="Arial" w:cs="Arial"/>
          <w:color w:val="000000" w:themeColor="text1" w:themeTint="FF" w:themeShade="FF"/>
          <w:sz w:val="20"/>
          <w:szCs w:val="20"/>
          <w:lang w:val="en-US" w:eastAsia="en-US"/>
        </w:rPr>
        <w:t xml:space="preserve"> </w:t>
      </w:r>
      <w:r w:rsidRPr="22D8693D" w:rsidR="3F75E5D6">
        <w:rPr>
          <w:rFonts w:ascii="Arial" w:hAnsi="Arial" w:eastAsia="Arial" w:cs="Arial"/>
          <w:color w:val="000000" w:themeColor="text1" w:themeTint="FF" w:themeShade="FF"/>
          <w:sz w:val="20"/>
          <w:szCs w:val="20"/>
          <w:lang w:val="en-US" w:eastAsia="en-US"/>
        </w:rPr>
        <w:t>when</w:t>
      </w:r>
      <w:r w:rsidRPr="22D8693D" w:rsidR="00FF41DF">
        <w:rPr>
          <w:rFonts w:ascii="Arial" w:hAnsi="Arial" w:eastAsia="Arial" w:cs="Arial"/>
          <w:color w:val="000000" w:themeColor="text1" w:themeTint="FF" w:themeShade="FF"/>
          <w:sz w:val="20"/>
          <w:szCs w:val="20"/>
          <w:lang w:val="en-US" w:eastAsia="en-US"/>
        </w:rPr>
        <w:t xml:space="preserve"> I talk to</w:t>
      </w:r>
      <w:r w:rsidRPr="22D8693D" w:rsidR="60EBB546">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But </w:t>
      </w:r>
      <w:r w:rsidRPr="22D8693D" w:rsidR="061E39DE">
        <w:rPr>
          <w:rFonts w:ascii="Arial" w:hAnsi="Arial" w:eastAsia="Arial" w:cs="Arial"/>
          <w:color w:val="000000" w:themeColor="text1" w:themeTint="FF" w:themeShade="FF"/>
          <w:sz w:val="20"/>
          <w:szCs w:val="20"/>
          <w:lang w:val="en-US" w:eastAsia="en-US"/>
        </w:rPr>
        <w:t>I</w:t>
      </w:r>
      <w:r w:rsidRPr="22D8693D" w:rsidR="00FF41DF">
        <w:rPr>
          <w:rFonts w:ascii="Arial" w:hAnsi="Arial" w:eastAsia="Arial" w:cs="Arial"/>
          <w:color w:val="000000" w:themeColor="text1" w:themeTint="FF" w:themeShade="FF"/>
          <w:sz w:val="20"/>
          <w:szCs w:val="20"/>
          <w:lang w:val="en-US" w:eastAsia="en-US"/>
        </w:rPr>
        <w:t xml:space="preserve"> think now</w:t>
      </w:r>
      <w:r w:rsidRPr="22D8693D" w:rsidR="4AA58351">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i</w:t>
      </w:r>
      <w:r w:rsidRPr="22D8693D" w:rsidR="00FF41DF">
        <w:rPr>
          <w:rFonts w:ascii="Arial" w:hAnsi="Arial" w:eastAsia="Arial" w:cs="Arial"/>
          <w:color w:val="000000" w:themeColor="text1" w:themeTint="FF" w:themeShade="FF"/>
          <w:sz w:val="20"/>
          <w:szCs w:val="20"/>
          <w:lang w:val="en-US" w:eastAsia="en-US"/>
        </w:rPr>
        <w:t>t's</w:t>
      </w:r>
      <w:r w:rsidRPr="22D8693D" w:rsidR="00FF41DF">
        <w:rPr>
          <w:rFonts w:ascii="Arial" w:hAnsi="Arial" w:eastAsia="Arial" w:cs="Arial"/>
          <w:color w:val="000000" w:themeColor="text1" w:themeTint="FF" w:themeShade="FF"/>
          <w:sz w:val="20"/>
          <w:szCs w:val="20"/>
          <w:lang w:val="en-US" w:eastAsia="en-US"/>
        </w:rPr>
        <w:t xml:space="preserve"> different. But when I talk </w:t>
      </w:r>
      <w:r w:rsidRPr="22D8693D" w:rsidR="00FF41DF">
        <w:rPr>
          <w:rFonts w:ascii="Arial" w:hAnsi="Arial" w:eastAsia="Arial" w:cs="Arial"/>
          <w:color w:val="000000" w:themeColor="text1" w:themeTint="FF" w:themeShade="FF"/>
          <w:sz w:val="20"/>
          <w:szCs w:val="20"/>
          <w:lang w:val="en-US" w:eastAsia="en-US"/>
        </w:rPr>
        <w:t>at</w:t>
      </w:r>
      <w:r w:rsidRPr="22D8693D" w:rsidR="00FF41DF">
        <w:rPr>
          <w:rFonts w:ascii="Arial" w:hAnsi="Arial" w:eastAsia="Arial" w:cs="Arial"/>
          <w:color w:val="000000" w:themeColor="text1" w:themeTint="FF" w:themeShade="FF"/>
          <w:sz w:val="20"/>
          <w:szCs w:val="20"/>
          <w:lang w:val="en-US" w:eastAsia="en-US"/>
        </w:rPr>
        <w:t xml:space="preserve"> that situation</w:t>
      </w:r>
      <w:r w:rsidRPr="22D8693D" w:rsidR="00FF41DF">
        <w:rPr>
          <w:rFonts w:ascii="Arial" w:hAnsi="Arial" w:eastAsia="Arial" w:cs="Arial"/>
          <w:color w:val="000000" w:themeColor="text1" w:themeTint="FF" w:themeShade="FF"/>
          <w:sz w:val="20"/>
          <w:szCs w:val="20"/>
          <w:lang w:val="en-US" w:eastAsia="en-US"/>
        </w:rPr>
        <w:t>, and then</w:t>
      </w:r>
      <w:r w:rsidRPr="22D8693D" w:rsidR="00FF41DF">
        <w:rPr>
          <w:rFonts w:ascii="Arial" w:hAnsi="Arial" w:eastAsia="Arial" w:cs="Arial"/>
          <w:color w:val="000000" w:themeColor="text1" w:themeTint="FF" w:themeShade="FF"/>
          <w:sz w:val="20"/>
          <w:szCs w:val="20"/>
          <w:lang w:val="en-US" w:eastAsia="en-US"/>
        </w:rPr>
        <w:t xml:space="preserve"> convince that person to talk to the family member</w:t>
      </w:r>
      <w:r w:rsidRPr="22D8693D" w:rsidR="144BD11F">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304605C4">
        <w:rPr>
          <w:rFonts w:ascii="Arial" w:hAnsi="Arial" w:eastAsia="Arial" w:cs="Arial"/>
          <w:color w:val="000000" w:themeColor="text1" w:themeTint="FF" w:themeShade="FF"/>
          <w:sz w:val="20"/>
          <w:szCs w:val="20"/>
          <w:lang w:val="en-US" w:eastAsia="en-US"/>
        </w:rPr>
        <w:t>u</w:t>
      </w:r>
      <w:r w:rsidRPr="22D8693D" w:rsidR="00FF41DF">
        <w:rPr>
          <w:rFonts w:ascii="Arial" w:hAnsi="Arial" w:eastAsia="Arial" w:cs="Arial"/>
          <w:color w:val="000000" w:themeColor="text1" w:themeTint="FF" w:themeShade="FF"/>
          <w:sz w:val="20"/>
          <w:szCs w:val="20"/>
          <w:lang w:val="en-US" w:eastAsia="en-US"/>
        </w:rPr>
        <w:t xml:space="preserve">m, </w:t>
      </w:r>
      <w:r w:rsidRPr="22D8693D" w:rsidR="07AD4BD7">
        <w:rPr>
          <w:rFonts w:ascii="Arial" w:hAnsi="Arial" w:eastAsia="Arial" w:cs="Arial"/>
          <w:color w:val="000000" w:themeColor="text1" w:themeTint="FF" w:themeShade="FF"/>
          <w:sz w:val="20"/>
          <w:szCs w:val="20"/>
          <w:lang w:val="en-US" w:eastAsia="en-US"/>
        </w:rPr>
        <w:t>wa</w:t>
      </w:r>
      <w:r w:rsidRPr="22D8693D" w:rsidR="00FF41DF">
        <w:rPr>
          <w:rFonts w:ascii="Arial" w:hAnsi="Arial" w:eastAsia="Arial" w:cs="Arial"/>
          <w:color w:val="000000" w:themeColor="text1" w:themeTint="FF" w:themeShade="FF"/>
          <w:sz w:val="20"/>
          <w:szCs w:val="20"/>
          <w:lang w:val="en-US" w:eastAsia="en-US"/>
        </w:rPr>
        <w:t>s</w:t>
      </w:r>
      <w:r w:rsidRPr="22D8693D" w:rsidR="00FF41DF">
        <w:rPr>
          <w:rFonts w:ascii="Arial" w:hAnsi="Arial" w:eastAsia="Arial" w:cs="Arial"/>
          <w:color w:val="000000" w:themeColor="text1" w:themeTint="FF" w:themeShade="FF"/>
          <w:sz w:val="20"/>
          <w:szCs w:val="20"/>
          <w:lang w:val="en-US" w:eastAsia="en-US"/>
        </w:rPr>
        <w:t xml:space="preserve"> very emotional to me</w:t>
      </w:r>
      <w:r w:rsidRPr="22D8693D" w:rsidR="0130768A">
        <w:rPr>
          <w:rFonts w:ascii="Arial" w:hAnsi="Arial" w:eastAsia="Arial" w:cs="Arial"/>
          <w:color w:val="000000" w:themeColor="text1" w:themeTint="FF" w:themeShade="FF"/>
          <w:sz w:val="20"/>
          <w:szCs w:val="20"/>
          <w:lang w:val="en-US" w:eastAsia="en-US"/>
        </w:rPr>
        <w:t xml:space="preserve">, </w:t>
      </w:r>
      <w:r w:rsidRPr="22D8693D" w:rsidR="0130768A">
        <w:rPr>
          <w:rFonts w:ascii="Arial" w:hAnsi="Arial" w:eastAsia="Arial" w:cs="Arial"/>
          <w:color w:val="000000" w:themeColor="text1" w:themeTint="FF" w:themeShade="FF"/>
          <w:sz w:val="20"/>
          <w:szCs w:val="20"/>
          <w:lang w:val="en-US" w:eastAsia="en-US"/>
        </w:rPr>
        <w:t>y</w:t>
      </w:r>
      <w:r w:rsidRPr="22D8693D" w:rsidR="00FF41DF">
        <w:rPr>
          <w:rFonts w:ascii="Arial" w:hAnsi="Arial" w:eastAsia="Arial" w:cs="Arial"/>
          <w:color w:val="000000" w:themeColor="text1" w:themeTint="FF" w:themeShade="FF"/>
          <w:sz w:val="20"/>
          <w:szCs w:val="20"/>
          <w:lang w:val="en-US" w:eastAsia="en-US"/>
        </w:rPr>
        <w:t>eah</w:t>
      </w:r>
      <w:r w:rsidRPr="22D8693D" w:rsidR="00FF41DF">
        <w:rPr>
          <w:rFonts w:ascii="Arial" w:hAnsi="Arial" w:eastAsia="Arial" w:cs="Arial"/>
          <w:color w:val="000000" w:themeColor="text1" w:themeTint="FF" w:themeShade="FF"/>
          <w:sz w:val="20"/>
          <w:szCs w:val="20"/>
          <w:lang w:val="en-US" w:eastAsia="en-US"/>
        </w:rPr>
        <w:t xml:space="preserve">, </w:t>
      </w:r>
      <w:r w:rsidRPr="22D8693D" w:rsidR="6D6ED0C9">
        <w:rPr>
          <w:rFonts w:ascii="Arial" w:hAnsi="Arial" w:eastAsia="Arial" w:cs="Arial"/>
          <w:color w:val="000000" w:themeColor="text1" w:themeTint="FF" w:themeShade="FF"/>
          <w:sz w:val="20"/>
          <w:szCs w:val="20"/>
          <w:lang w:val="en-US" w:eastAsia="en-US"/>
        </w:rPr>
        <w:t>that time.</w:t>
      </w:r>
    </w:p>
    <w:p w:rsidR="00551FF1" w:rsidRDefault="00551FF1" w14:paraId="0FAA186F" w14:textId="77777777">
      <w:pPr>
        <w:spacing w:after="0" w:line="276" w:lineRule="auto"/>
      </w:pPr>
    </w:p>
    <w:p w:rsidR="00551FF1" w:rsidP="22D8693D" w:rsidRDefault="00FF41DF" w14:paraId="0B7820C3" w14:textId="330EDD5E">
      <w:pPr>
        <w:spacing w:after="0" w:line="276" w:lineRule="auto"/>
        <w:rPr>
          <w:rFonts w:ascii="Arial" w:hAnsi="Arial" w:eastAsia="Arial" w:cs="Arial"/>
          <w:color w:val="000000" w:themeColor="text1" w:themeTint="FF" w:themeShade="FF"/>
          <w:sz w:val="20"/>
          <w:szCs w:val="20"/>
          <w:lang w:val="en-US" w:eastAsia="en-US"/>
        </w:rPr>
      </w:pPr>
      <w:r w:rsidRPr="22D8693D" w:rsidR="00FF41DF">
        <w:rPr>
          <w:rFonts w:ascii="Arial" w:hAnsi="Arial" w:eastAsia="Arial" w:cs="Arial"/>
          <w:color w:val="000000" w:themeColor="text1" w:themeTint="FF" w:themeShade="FF"/>
          <w:sz w:val="20"/>
          <w:szCs w:val="20"/>
          <w:lang w:val="en-US" w:eastAsia="en-US"/>
        </w:rPr>
        <w:t>Interviewer:</w:t>
      </w:r>
      <w:r w:rsidRPr="22D8693D" w:rsidR="00FF41DF">
        <w:rPr>
          <w:rFonts w:ascii="Arial" w:hAnsi="Arial" w:eastAsia="Arial" w:cs="Arial"/>
          <w:color w:val="000000" w:themeColor="text1" w:themeTint="FF" w:themeShade="FF"/>
          <w:sz w:val="20"/>
          <w:szCs w:val="20"/>
          <w:lang w:val="en-US" w:eastAsia="en-US"/>
        </w:rPr>
        <w:t xml:space="preserve"> Sure, sure</w:t>
      </w:r>
      <w:r w:rsidRPr="22D8693D" w:rsidR="00B406A9">
        <w:rPr>
          <w:rFonts w:ascii="Arial" w:hAnsi="Arial" w:eastAsia="Arial" w:cs="Arial"/>
          <w:color w:val="000000" w:themeColor="text1" w:themeTint="FF" w:themeShade="FF"/>
          <w:sz w:val="20"/>
          <w:szCs w:val="20"/>
          <w:lang w:val="en-US" w:eastAsia="en-US"/>
        </w:rPr>
        <w:t xml:space="preserve"> u</w:t>
      </w:r>
      <w:r w:rsidRPr="22D8693D" w:rsidR="00FF41DF">
        <w:rPr>
          <w:rFonts w:ascii="Arial" w:hAnsi="Arial" w:eastAsia="Arial" w:cs="Arial"/>
          <w:color w:val="000000" w:themeColor="text1" w:themeTint="FF" w:themeShade="FF"/>
          <w:sz w:val="20"/>
          <w:szCs w:val="20"/>
          <w:lang w:val="en-US" w:eastAsia="en-US"/>
        </w:rPr>
        <w:t>m</w:t>
      </w:r>
      <w:r w:rsidRPr="22D8693D" w:rsidR="2A37E84C">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Did you ever feel like there were any cultural differences that you experienced in these sorts of </w:t>
      </w:r>
      <w:r w:rsidRPr="22D8693D" w:rsidR="00FF41DF">
        <w:rPr>
          <w:rFonts w:ascii="Arial" w:hAnsi="Arial" w:eastAsia="Arial" w:cs="Arial"/>
          <w:color w:val="000000" w:themeColor="text1" w:themeTint="FF" w:themeShade="FF"/>
          <w:sz w:val="20"/>
          <w:szCs w:val="20"/>
          <w:lang w:val="en-US" w:eastAsia="en-US"/>
        </w:rPr>
        <w:t>conversations</w:t>
      </w:r>
      <w:r w:rsidRPr="22D8693D" w:rsidR="02E3D21F">
        <w:rPr>
          <w:rFonts w:ascii="Arial" w:hAnsi="Arial" w:eastAsia="Arial" w:cs="Arial"/>
          <w:color w:val="000000" w:themeColor="text1" w:themeTint="FF" w:themeShade="FF"/>
          <w:sz w:val="20"/>
          <w:szCs w:val="20"/>
          <w:lang w:val="en-US" w:eastAsia="en-US"/>
        </w:rPr>
        <w:t>?</w:t>
      </w:r>
    </w:p>
    <w:p w:rsidR="00551FF1" w:rsidRDefault="00551FF1" w14:paraId="1A8D826D" w14:textId="77777777">
      <w:pPr>
        <w:spacing w:after="0" w:line="276" w:lineRule="auto"/>
      </w:pPr>
    </w:p>
    <w:p w:rsidR="00551FF1" w:rsidP="22D8693D" w:rsidRDefault="00FF41DF" w14:paraId="41D1622B" w14:textId="1FD101F3">
      <w:pPr>
        <w:spacing w:after="0" w:line="276" w:lineRule="auto"/>
        <w:rPr>
          <w:rFonts w:ascii="Arial" w:hAnsi="Arial" w:eastAsia="Arial" w:cs="Arial"/>
          <w:color w:val="000000" w:themeColor="text1" w:themeTint="FF" w:themeShade="FF"/>
          <w:sz w:val="20"/>
          <w:szCs w:val="20"/>
          <w:lang w:val="en-US" w:eastAsia="en-US"/>
        </w:rPr>
      </w:pPr>
      <w:r w:rsidRPr="22D8693D" w:rsidR="00FF41DF">
        <w:rPr>
          <w:rFonts w:ascii="Arial" w:hAnsi="Arial" w:eastAsia="Arial" w:cs="Arial"/>
          <w:color w:val="000000" w:themeColor="text1" w:themeTint="FF" w:themeShade="FF"/>
          <w:sz w:val="20"/>
          <w:szCs w:val="20"/>
          <w:lang w:val="en-US" w:eastAsia="en-US"/>
        </w:rPr>
        <w:t>Participant 34:</w:t>
      </w:r>
      <w:r w:rsidRPr="22D8693D" w:rsidR="00FF41DF">
        <w:rPr>
          <w:rFonts w:ascii="Arial" w:hAnsi="Arial" w:eastAsia="Arial" w:cs="Arial"/>
          <w:color w:val="000000" w:themeColor="text1" w:themeTint="FF" w:themeShade="FF"/>
          <w:sz w:val="20"/>
          <w:szCs w:val="20"/>
          <w:lang w:val="en-US" w:eastAsia="en-US"/>
        </w:rPr>
        <w:t xml:space="preserve"> </w:t>
      </w:r>
      <w:r w:rsidRPr="22D8693D" w:rsidR="6E55B611">
        <w:rPr>
          <w:rFonts w:ascii="Arial" w:hAnsi="Arial" w:eastAsia="Arial" w:cs="Arial"/>
          <w:color w:val="000000" w:themeColor="text1" w:themeTint="FF" w:themeShade="FF"/>
          <w:sz w:val="20"/>
          <w:szCs w:val="20"/>
          <w:lang w:val="en-US" w:eastAsia="en-US"/>
        </w:rPr>
        <w:t>Um,</w:t>
      </w:r>
      <w:r w:rsidRPr="22D8693D" w:rsidR="00FF41DF">
        <w:rPr>
          <w:rFonts w:ascii="Arial" w:hAnsi="Arial" w:eastAsia="Arial" w:cs="Arial"/>
          <w:color w:val="000000" w:themeColor="text1" w:themeTint="FF" w:themeShade="FF"/>
          <w:sz w:val="20"/>
          <w:szCs w:val="20"/>
          <w:lang w:val="en-US" w:eastAsia="en-US"/>
        </w:rPr>
        <w:t xml:space="preserve"> </w:t>
      </w:r>
      <w:r w:rsidRPr="22D8693D" w:rsidR="41359111">
        <w:rPr>
          <w:rFonts w:ascii="Arial" w:hAnsi="Arial" w:eastAsia="Arial" w:cs="Arial"/>
          <w:color w:val="000000" w:themeColor="text1" w:themeTint="FF" w:themeShade="FF"/>
          <w:sz w:val="20"/>
          <w:szCs w:val="20"/>
          <w:lang w:val="en-US" w:eastAsia="en-US"/>
        </w:rPr>
        <w:t>y</w:t>
      </w:r>
      <w:r w:rsidRPr="22D8693D" w:rsidR="00FF41DF">
        <w:rPr>
          <w:rFonts w:ascii="Arial" w:hAnsi="Arial" w:eastAsia="Arial" w:cs="Arial"/>
          <w:color w:val="000000" w:themeColor="text1" w:themeTint="FF" w:themeShade="FF"/>
          <w:sz w:val="20"/>
          <w:szCs w:val="20"/>
          <w:lang w:val="en-US" w:eastAsia="en-US"/>
        </w:rPr>
        <w:t>eah</w:t>
      </w:r>
      <w:r w:rsidRPr="22D8693D" w:rsidR="00FF41DF">
        <w:rPr>
          <w:rFonts w:ascii="Arial" w:hAnsi="Arial" w:eastAsia="Arial" w:cs="Arial"/>
          <w:color w:val="000000" w:themeColor="text1" w:themeTint="FF" w:themeShade="FF"/>
          <w:sz w:val="20"/>
          <w:szCs w:val="20"/>
          <w:lang w:val="en-US" w:eastAsia="en-US"/>
        </w:rPr>
        <w:t>, sometimes</w:t>
      </w:r>
      <w:r w:rsidRPr="22D8693D" w:rsidR="5B4EAD59">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not much. But </w:t>
      </w:r>
      <w:r w:rsidRPr="22D8693D" w:rsidR="00FF41DF">
        <w:rPr>
          <w:rFonts w:ascii="Arial" w:hAnsi="Arial" w:eastAsia="Arial" w:cs="Arial"/>
          <w:color w:val="000000" w:themeColor="text1" w:themeTint="FF" w:themeShade="FF"/>
          <w:sz w:val="20"/>
          <w:szCs w:val="20"/>
          <w:lang w:val="en-US" w:eastAsia="en-US"/>
        </w:rPr>
        <w:t>yeah</w:t>
      </w:r>
      <w:r w:rsidRPr="22D8693D" w:rsidR="00FF41DF">
        <w:rPr>
          <w:rFonts w:ascii="Arial" w:hAnsi="Arial" w:eastAsia="Arial" w:cs="Arial"/>
          <w:color w:val="000000" w:themeColor="text1" w:themeTint="FF" w:themeShade="FF"/>
          <w:sz w:val="20"/>
          <w:szCs w:val="20"/>
          <w:lang w:val="en-US" w:eastAsia="en-US"/>
        </w:rPr>
        <w:t xml:space="preserve">, </w:t>
      </w:r>
      <w:r w:rsidRPr="22D8693D" w:rsidR="73B3C573">
        <w:rPr>
          <w:rFonts w:ascii="Arial" w:hAnsi="Arial" w:eastAsia="Arial" w:cs="Arial"/>
          <w:color w:val="000000" w:themeColor="text1" w:themeTint="FF" w:themeShade="FF"/>
          <w:sz w:val="20"/>
          <w:szCs w:val="20"/>
          <w:lang w:val="en-US" w:eastAsia="en-US"/>
        </w:rPr>
        <w:t>I</w:t>
      </w:r>
      <w:r w:rsidRPr="22D8693D" w:rsidR="00FF41DF">
        <w:rPr>
          <w:rFonts w:ascii="Arial" w:hAnsi="Arial" w:eastAsia="Arial" w:cs="Arial"/>
          <w:color w:val="000000" w:themeColor="text1" w:themeTint="FF" w:themeShade="FF"/>
          <w:sz w:val="20"/>
          <w:szCs w:val="20"/>
          <w:lang w:val="en-US" w:eastAsia="en-US"/>
        </w:rPr>
        <w:t xml:space="preserve"> had one of the situations where </w:t>
      </w:r>
      <w:r w:rsidRPr="22D8693D" w:rsidR="25583A83">
        <w:rPr>
          <w:rFonts w:ascii="Arial" w:hAnsi="Arial" w:eastAsia="Arial" w:cs="Arial"/>
          <w:color w:val="000000" w:themeColor="text1" w:themeTint="FF" w:themeShade="FF"/>
          <w:sz w:val="20"/>
          <w:szCs w:val="20"/>
          <w:lang w:val="en-US" w:eastAsia="en-US"/>
        </w:rPr>
        <w:t>l</w:t>
      </w:r>
      <w:r w:rsidRPr="22D8693D" w:rsidR="00FF41DF">
        <w:rPr>
          <w:rFonts w:ascii="Arial" w:hAnsi="Arial" w:eastAsia="Arial" w:cs="Arial"/>
          <w:color w:val="000000" w:themeColor="text1" w:themeTint="FF" w:themeShade="FF"/>
          <w:sz w:val="20"/>
          <w:szCs w:val="20"/>
          <w:lang w:val="en-US" w:eastAsia="en-US"/>
        </w:rPr>
        <w:t xml:space="preserve">ike </w:t>
      </w:r>
      <w:r w:rsidRPr="22D8693D" w:rsidR="00FF41DF">
        <w:rPr>
          <w:rFonts w:ascii="Arial" w:hAnsi="Arial" w:eastAsia="Arial" w:cs="Arial"/>
          <w:color w:val="000000" w:themeColor="text1" w:themeTint="FF" w:themeShade="FF"/>
          <w:sz w:val="20"/>
          <w:szCs w:val="20"/>
          <w:lang w:val="en-US" w:eastAsia="en-US"/>
        </w:rPr>
        <w:t>it's</w:t>
      </w:r>
      <w:r w:rsidRPr="22D8693D" w:rsidR="00FF41DF">
        <w:rPr>
          <w:rFonts w:ascii="Arial" w:hAnsi="Arial" w:eastAsia="Arial" w:cs="Arial"/>
          <w:color w:val="000000" w:themeColor="text1" w:themeTint="FF" w:themeShade="FF"/>
          <w:sz w:val="20"/>
          <w:szCs w:val="20"/>
          <w:lang w:val="en-US" w:eastAsia="en-US"/>
        </w:rPr>
        <w:t xml:space="preserve"> the same English</w:t>
      </w:r>
      <w:r w:rsidRPr="22D8693D" w:rsidR="344B9884">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7D18A7D2">
        <w:rPr>
          <w:rFonts w:ascii="Arial" w:hAnsi="Arial" w:eastAsia="Arial" w:cs="Arial"/>
          <w:color w:val="000000" w:themeColor="text1" w:themeTint="FF" w:themeShade="FF"/>
          <w:sz w:val="20"/>
          <w:szCs w:val="20"/>
          <w:lang w:val="en-US" w:eastAsia="en-US"/>
        </w:rPr>
        <w:t>b</w:t>
      </w:r>
      <w:r w:rsidRPr="22D8693D" w:rsidR="00FF41DF">
        <w:rPr>
          <w:rFonts w:ascii="Arial" w:hAnsi="Arial" w:eastAsia="Arial" w:cs="Arial"/>
          <w:color w:val="000000" w:themeColor="text1" w:themeTint="FF" w:themeShade="FF"/>
          <w:sz w:val="20"/>
          <w:szCs w:val="20"/>
          <w:lang w:val="en-US" w:eastAsia="en-US"/>
        </w:rPr>
        <w:t xml:space="preserve">ut their way of understanding culturally is different than what I was. I had that conversation, too, and she had a misunderstanding of what I was </w:t>
      </w:r>
      <w:r w:rsidRPr="22D8693D" w:rsidR="00FF41DF">
        <w:rPr>
          <w:rFonts w:ascii="Arial" w:hAnsi="Arial" w:eastAsia="Arial" w:cs="Arial"/>
          <w:color w:val="000000" w:themeColor="text1" w:themeTint="FF" w:themeShade="FF"/>
          <w:sz w:val="20"/>
          <w:szCs w:val="20"/>
          <w:lang w:val="en-US" w:eastAsia="en-US"/>
        </w:rPr>
        <w:t>talking</w:t>
      </w:r>
      <w:r w:rsidRPr="22D8693D" w:rsidR="00FF41DF">
        <w:rPr>
          <w:rFonts w:ascii="Arial" w:hAnsi="Arial" w:eastAsia="Arial" w:cs="Arial"/>
          <w:color w:val="000000" w:themeColor="text1" w:themeTint="FF" w:themeShade="FF"/>
          <w:sz w:val="20"/>
          <w:szCs w:val="20"/>
          <w:lang w:val="en-US" w:eastAsia="en-US"/>
        </w:rPr>
        <w:t xml:space="preserve"> because she is from a different culture. And then there was a big </w:t>
      </w:r>
      <w:r w:rsidRPr="22D8693D" w:rsidR="241591A8">
        <w:rPr>
          <w:rFonts w:ascii="Arial" w:hAnsi="Arial" w:eastAsia="Arial" w:cs="Arial"/>
          <w:color w:val="000000" w:themeColor="text1" w:themeTint="FF" w:themeShade="FF"/>
          <w:sz w:val="20"/>
          <w:szCs w:val="20"/>
          <w:lang w:val="en-US" w:eastAsia="en-US"/>
        </w:rPr>
        <w:t>argument</w:t>
      </w:r>
      <w:r w:rsidRPr="22D8693D" w:rsidR="00FF41DF">
        <w:rPr>
          <w:rFonts w:ascii="Arial" w:hAnsi="Arial" w:eastAsia="Arial" w:cs="Arial"/>
          <w:color w:val="000000" w:themeColor="text1" w:themeTint="FF" w:themeShade="FF"/>
          <w:sz w:val="20"/>
          <w:szCs w:val="20"/>
          <w:lang w:val="en-US" w:eastAsia="en-US"/>
        </w:rPr>
        <w:t xml:space="preserve"> too,</w:t>
      </w:r>
      <w:r w:rsidRPr="22D8693D" w:rsidR="00FF41DF">
        <w:rPr>
          <w:rFonts w:ascii="Arial" w:hAnsi="Arial" w:eastAsia="Arial" w:cs="Arial"/>
          <w:color w:val="000000" w:themeColor="text1" w:themeTint="FF" w:themeShade="FF"/>
          <w:sz w:val="20"/>
          <w:szCs w:val="20"/>
          <w:lang w:val="en-US" w:eastAsia="en-US"/>
        </w:rPr>
        <w:t xml:space="preserve"> during the team meeting, and then you know what I did </w:t>
      </w:r>
      <w:r w:rsidRPr="22D8693D" w:rsidR="2C34F75C">
        <w:rPr>
          <w:rFonts w:ascii="Arial" w:hAnsi="Arial" w:eastAsia="Arial" w:cs="Arial"/>
          <w:color w:val="000000" w:themeColor="text1" w:themeTint="FF" w:themeShade="FF"/>
          <w:sz w:val="20"/>
          <w:szCs w:val="20"/>
          <w:lang w:val="en-US" w:eastAsia="en-US"/>
        </w:rPr>
        <w:t>w</w:t>
      </w:r>
      <w:r w:rsidRPr="22D8693D" w:rsidR="00FF41DF">
        <w:rPr>
          <w:rFonts w:ascii="Arial" w:hAnsi="Arial" w:eastAsia="Arial" w:cs="Arial"/>
          <w:color w:val="000000" w:themeColor="text1" w:themeTint="FF" w:themeShade="FF"/>
          <w:sz w:val="20"/>
          <w:szCs w:val="20"/>
          <w:lang w:val="en-US" w:eastAsia="en-US"/>
        </w:rPr>
        <w:t xml:space="preserve">as I talked to that person after, and then </w:t>
      </w:r>
      <w:r w:rsidRPr="22D8693D" w:rsidR="689CDB1B">
        <w:rPr>
          <w:rFonts w:ascii="Arial" w:hAnsi="Arial" w:eastAsia="Arial" w:cs="Arial"/>
          <w:color w:val="000000" w:themeColor="text1" w:themeTint="FF" w:themeShade="FF"/>
          <w:sz w:val="20"/>
          <w:szCs w:val="20"/>
          <w:lang w:val="en-US" w:eastAsia="en-US"/>
        </w:rPr>
        <w:t xml:space="preserve">I </w:t>
      </w:r>
      <w:r w:rsidRPr="22D8693D" w:rsidR="00FF41DF">
        <w:rPr>
          <w:rFonts w:ascii="Arial" w:hAnsi="Arial" w:eastAsia="Arial" w:cs="Arial"/>
          <w:color w:val="000000" w:themeColor="text1" w:themeTint="FF" w:themeShade="FF"/>
          <w:sz w:val="20"/>
          <w:szCs w:val="20"/>
          <w:lang w:val="en-US" w:eastAsia="en-US"/>
        </w:rPr>
        <w:t xml:space="preserve">understood </w:t>
      </w:r>
      <w:r w:rsidRPr="22D8693D" w:rsidR="00FF41DF">
        <w:rPr>
          <w:rFonts w:ascii="Arial" w:hAnsi="Arial" w:eastAsia="Arial" w:cs="Arial"/>
          <w:color w:val="000000" w:themeColor="text1" w:themeTint="FF" w:themeShade="FF"/>
          <w:sz w:val="20"/>
          <w:szCs w:val="20"/>
          <w:lang w:val="en-US" w:eastAsia="en-US"/>
        </w:rPr>
        <w:t>that</w:t>
      </w:r>
      <w:r w:rsidRPr="22D8693D" w:rsidR="5BD47405">
        <w:rPr>
          <w:rFonts w:ascii="Arial" w:hAnsi="Arial" w:eastAsia="Arial" w:cs="Arial"/>
          <w:color w:val="000000" w:themeColor="text1" w:themeTint="FF" w:themeShade="FF"/>
          <w:sz w:val="20"/>
          <w:szCs w:val="20"/>
          <w:lang w:val="en-US" w:eastAsia="en-US"/>
        </w:rPr>
        <w:t>’s</w:t>
      </w:r>
      <w:r w:rsidRPr="22D8693D" w:rsidR="5BD47405">
        <w:rPr>
          <w:rFonts w:ascii="Arial" w:hAnsi="Arial" w:eastAsia="Arial" w:cs="Arial"/>
          <w:color w:val="000000" w:themeColor="text1" w:themeTint="FF" w:themeShade="FF"/>
          <w:sz w:val="20"/>
          <w:szCs w:val="20"/>
          <w:lang w:val="en-US" w:eastAsia="en-US"/>
        </w:rPr>
        <w:t xml:space="preserve"> a </w:t>
      </w:r>
      <w:r w:rsidRPr="22D8693D" w:rsidR="00FF41DF">
        <w:rPr>
          <w:rFonts w:ascii="Arial" w:hAnsi="Arial" w:eastAsia="Arial" w:cs="Arial"/>
          <w:color w:val="000000" w:themeColor="text1" w:themeTint="FF" w:themeShade="FF"/>
          <w:sz w:val="20"/>
          <w:szCs w:val="20"/>
          <w:lang w:val="en-US" w:eastAsia="en-US"/>
        </w:rPr>
        <w:t xml:space="preserve">cultural difference with what they have, how they take things, and then how we take things is different. And </w:t>
      </w:r>
      <w:r w:rsidRPr="22D8693D" w:rsidR="43AFF411">
        <w:rPr>
          <w:rFonts w:ascii="Arial" w:hAnsi="Arial" w:eastAsia="Arial" w:cs="Arial"/>
          <w:color w:val="000000" w:themeColor="text1" w:themeTint="FF" w:themeShade="FF"/>
          <w:sz w:val="20"/>
          <w:szCs w:val="20"/>
          <w:lang w:val="en-US" w:eastAsia="en-US"/>
        </w:rPr>
        <w:t xml:space="preserve">it </w:t>
      </w:r>
      <w:r w:rsidRPr="22D8693D" w:rsidR="00FF41DF">
        <w:rPr>
          <w:rFonts w:ascii="Arial" w:hAnsi="Arial" w:eastAsia="Arial" w:cs="Arial"/>
          <w:color w:val="000000" w:themeColor="text1" w:themeTint="FF" w:themeShade="FF"/>
          <w:sz w:val="20"/>
          <w:szCs w:val="20"/>
          <w:lang w:val="en-US" w:eastAsia="en-US"/>
        </w:rPr>
        <w:t>took time for me to talk to them, one on one to understand</w:t>
      </w:r>
      <w:r w:rsidRPr="22D8693D" w:rsidR="2CA3C5B9">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5F7FFCED">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Okay, this is culturally different. </w:t>
      </w:r>
      <w:r w:rsidRPr="22D8693D" w:rsidR="00FF41DF">
        <w:rPr>
          <w:rFonts w:ascii="Arial" w:hAnsi="Arial" w:eastAsia="Arial" w:cs="Arial"/>
          <w:color w:val="000000" w:themeColor="text1" w:themeTint="FF" w:themeShade="FF"/>
          <w:sz w:val="20"/>
          <w:szCs w:val="20"/>
          <w:lang w:val="en-US" w:eastAsia="en-US"/>
        </w:rPr>
        <w:t>That's</w:t>
      </w:r>
      <w:r w:rsidRPr="22D8693D" w:rsidR="00FF41DF">
        <w:rPr>
          <w:rFonts w:ascii="Arial" w:hAnsi="Arial" w:eastAsia="Arial" w:cs="Arial"/>
          <w:color w:val="000000" w:themeColor="text1" w:themeTint="FF" w:themeShade="FF"/>
          <w:sz w:val="20"/>
          <w:szCs w:val="20"/>
          <w:lang w:val="en-US" w:eastAsia="en-US"/>
        </w:rPr>
        <w:t xml:space="preserve"> why their way of understanding is different from mine.</w:t>
      </w:r>
      <w:r w:rsidRPr="22D8693D" w:rsidR="544ECE10">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So yes, there are some things which are not only the talking. I understood, like there are some t</w:t>
      </w:r>
      <w:r w:rsidRPr="22D8693D" w:rsidR="00FF41DF">
        <w:rPr>
          <w:rFonts w:ascii="Arial" w:hAnsi="Arial" w:eastAsia="Arial" w:cs="Arial"/>
          <w:color w:val="000000" w:themeColor="text1" w:themeTint="FF" w:themeShade="FF"/>
          <w:sz w:val="20"/>
          <w:szCs w:val="20"/>
          <w:lang w:val="en-US" w:eastAsia="en-US"/>
        </w:rPr>
        <w:t xml:space="preserve">hings which are done by me is not same by the people in a different culture. </w:t>
      </w:r>
      <w:r w:rsidRPr="22D8693D" w:rsidR="00FF41DF">
        <w:rPr>
          <w:rFonts w:ascii="Arial" w:hAnsi="Arial" w:eastAsia="Arial" w:cs="Arial"/>
          <w:color w:val="000000" w:themeColor="text1" w:themeTint="FF" w:themeShade="FF"/>
          <w:sz w:val="20"/>
          <w:szCs w:val="20"/>
          <w:lang w:val="en-US" w:eastAsia="en-US"/>
        </w:rPr>
        <w:t>So</w:t>
      </w:r>
      <w:r w:rsidRPr="22D8693D" w:rsidR="00FF41DF">
        <w:rPr>
          <w:rFonts w:ascii="Arial" w:hAnsi="Arial" w:eastAsia="Arial" w:cs="Arial"/>
          <w:color w:val="000000" w:themeColor="text1" w:themeTint="FF" w:themeShade="FF"/>
          <w:sz w:val="20"/>
          <w:szCs w:val="20"/>
          <w:lang w:val="en-US" w:eastAsia="en-US"/>
        </w:rPr>
        <w:t xml:space="preserve"> there are definitely some cultural differences</w:t>
      </w:r>
      <w:r w:rsidRPr="22D8693D" w:rsidR="09CE9AA5">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19B3B550">
        <w:rPr>
          <w:rFonts w:ascii="Arial" w:hAnsi="Arial" w:eastAsia="Arial" w:cs="Arial"/>
          <w:color w:val="000000" w:themeColor="text1" w:themeTint="FF" w:themeShade="FF"/>
          <w:sz w:val="20"/>
          <w:szCs w:val="20"/>
          <w:lang w:val="en-US" w:eastAsia="en-US"/>
        </w:rPr>
        <w:t>A</w:t>
      </w:r>
      <w:r w:rsidRPr="22D8693D" w:rsidR="00FF41DF">
        <w:rPr>
          <w:rFonts w:ascii="Arial" w:hAnsi="Arial" w:eastAsia="Arial" w:cs="Arial"/>
          <w:color w:val="000000" w:themeColor="text1" w:themeTint="FF" w:themeShade="FF"/>
          <w:sz w:val="20"/>
          <w:szCs w:val="20"/>
          <w:lang w:val="en-US" w:eastAsia="en-US"/>
        </w:rPr>
        <w:t xml:space="preserve">nd like some of the persons like, they go to church, </w:t>
      </w:r>
      <w:r w:rsidRPr="22D8693D" w:rsidR="6649C270">
        <w:rPr>
          <w:rFonts w:ascii="Arial" w:hAnsi="Arial" w:eastAsia="Arial" w:cs="Arial"/>
          <w:color w:val="000000" w:themeColor="text1" w:themeTint="FF" w:themeShade="FF"/>
          <w:sz w:val="20"/>
          <w:szCs w:val="20"/>
          <w:lang w:val="en-US" w:eastAsia="en-US"/>
        </w:rPr>
        <w:t>bu</w:t>
      </w:r>
      <w:r w:rsidRPr="22D8693D" w:rsidR="00FF41DF">
        <w:rPr>
          <w:rFonts w:ascii="Arial" w:hAnsi="Arial" w:eastAsia="Arial" w:cs="Arial"/>
          <w:color w:val="000000" w:themeColor="text1" w:themeTint="FF" w:themeShade="FF"/>
          <w:sz w:val="20"/>
          <w:szCs w:val="20"/>
          <w:lang w:val="en-US" w:eastAsia="en-US"/>
        </w:rPr>
        <w:t>t some goes to the Church Catholic, some goes to th</w:t>
      </w:r>
      <w:r w:rsidRPr="22D8693D" w:rsidR="00FF41DF">
        <w:rPr>
          <w:rFonts w:ascii="Arial" w:hAnsi="Arial" w:eastAsia="Arial" w:cs="Arial"/>
          <w:color w:val="000000" w:themeColor="text1" w:themeTint="FF" w:themeShade="FF"/>
          <w:sz w:val="20"/>
          <w:szCs w:val="20"/>
          <w:lang w:val="en-US" w:eastAsia="en-US"/>
        </w:rPr>
        <w:t>e different church</w:t>
      </w:r>
      <w:r w:rsidRPr="22D8693D" w:rsidR="420CE972">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73BD9A42">
        <w:rPr>
          <w:rFonts w:ascii="Arial" w:hAnsi="Arial" w:eastAsia="Arial" w:cs="Arial"/>
          <w:color w:val="000000" w:themeColor="text1" w:themeTint="FF" w:themeShade="FF"/>
          <w:sz w:val="20"/>
          <w:szCs w:val="20"/>
          <w:lang w:val="en-US" w:eastAsia="en-US"/>
        </w:rPr>
        <w:t>S</w:t>
      </w:r>
      <w:r w:rsidRPr="22D8693D" w:rsidR="00FF41DF">
        <w:rPr>
          <w:rFonts w:ascii="Arial" w:hAnsi="Arial" w:eastAsia="Arial" w:cs="Arial"/>
          <w:color w:val="000000" w:themeColor="text1" w:themeTint="FF" w:themeShade="FF"/>
          <w:sz w:val="20"/>
          <w:szCs w:val="20"/>
          <w:lang w:val="en-US" w:eastAsia="en-US"/>
        </w:rPr>
        <w:t>o</w:t>
      </w:r>
      <w:r w:rsidRPr="22D8693D" w:rsidR="77394DBD">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77394DBD">
        <w:rPr>
          <w:rFonts w:ascii="Arial" w:hAnsi="Arial" w:eastAsia="Arial" w:cs="Arial"/>
          <w:color w:val="000000" w:themeColor="text1" w:themeTint="FF" w:themeShade="FF"/>
          <w:sz w:val="20"/>
          <w:szCs w:val="20"/>
          <w:lang w:val="en-US" w:eastAsia="en-US"/>
        </w:rPr>
        <w:t>t</w:t>
      </w:r>
      <w:r w:rsidRPr="22D8693D" w:rsidR="00FF41DF">
        <w:rPr>
          <w:rFonts w:ascii="Arial" w:hAnsi="Arial" w:eastAsia="Arial" w:cs="Arial"/>
          <w:color w:val="000000" w:themeColor="text1" w:themeTint="FF" w:themeShade="FF"/>
          <w:sz w:val="20"/>
          <w:szCs w:val="20"/>
          <w:lang w:val="en-US" w:eastAsia="en-US"/>
        </w:rPr>
        <w:t>hey were differences in praying</w:t>
      </w:r>
      <w:r w:rsidRPr="22D8693D" w:rsidR="7E7A0A8D">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in their culture like, and we had some meetings where they wear their own cultural dresses</w:t>
      </w:r>
      <w:r w:rsidRPr="22D8693D" w:rsidR="3FABD24D">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1161CDAF">
        <w:rPr>
          <w:rFonts w:ascii="Arial" w:hAnsi="Arial" w:eastAsia="Arial" w:cs="Arial"/>
          <w:color w:val="000000" w:themeColor="text1" w:themeTint="FF" w:themeShade="FF"/>
          <w:sz w:val="20"/>
          <w:szCs w:val="20"/>
          <w:lang w:val="en-US" w:eastAsia="en-US"/>
        </w:rPr>
        <w:t>A</w:t>
      </w:r>
      <w:r w:rsidRPr="22D8693D" w:rsidR="00FF41DF">
        <w:rPr>
          <w:rFonts w:ascii="Arial" w:hAnsi="Arial" w:eastAsia="Arial" w:cs="Arial"/>
          <w:color w:val="000000" w:themeColor="text1" w:themeTint="FF" w:themeShade="FF"/>
          <w:sz w:val="20"/>
          <w:szCs w:val="20"/>
          <w:lang w:val="en-US" w:eastAsia="en-US"/>
        </w:rPr>
        <w:t>nd some people celebrate Christmas</w:t>
      </w:r>
      <w:r w:rsidRPr="22D8693D" w:rsidR="27482BFD">
        <w:rPr>
          <w:rFonts w:ascii="Arial" w:hAnsi="Arial" w:eastAsia="Arial" w:cs="Arial"/>
          <w:color w:val="000000" w:themeColor="text1" w:themeTint="FF" w:themeShade="FF"/>
          <w:sz w:val="20"/>
          <w:szCs w:val="20"/>
          <w:lang w:val="en-US" w:eastAsia="en-US"/>
        </w:rPr>
        <w:t>, s</w:t>
      </w:r>
      <w:r w:rsidRPr="22D8693D" w:rsidR="00FF41DF">
        <w:rPr>
          <w:rFonts w:ascii="Arial" w:hAnsi="Arial" w:eastAsia="Arial" w:cs="Arial"/>
          <w:color w:val="000000" w:themeColor="text1" w:themeTint="FF" w:themeShade="FF"/>
          <w:sz w:val="20"/>
          <w:szCs w:val="20"/>
          <w:lang w:val="en-US" w:eastAsia="en-US"/>
        </w:rPr>
        <w:t xml:space="preserve">ome people </w:t>
      </w:r>
      <w:r w:rsidRPr="22D8693D" w:rsidR="00FF41DF">
        <w:rPr>
          <w:rFonts w:ascii="Arial" w:hAnsi="Arial" w:eastAsia="Arial" w:cs="Arial"/>
          <w:color w:val="000000" w:themeColor="text1" w:themeTint="FF" w:themeShade="FF"/>
          <w:sz w:val="20"/>
          <w:szCs w:val="20"/>
          <w:lang w:val="en-US" w:eastAsia="en-US"/>
        </w:rPr>
        <w:t>don't</w:t>
      </w:r>
      <w:r w:rsidRPr="22D8693D" w:rsidR="48737FD6">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1EB9773F">
        <w:rPr>
          <w:rFonts w:ascii="Arial" w:hAnsi="Arial" w:eastAsia="Arial" w:cs="Arial"/>
          <w:color w:val="000000" w:themeColor="text1" w:themeTint="FF" w:themeShade="FF"/>
          <w:sz w:val="20"/>
          <w:szCs w:val="20"/>
          <w:lang w:val="en-US" w:eastAsia="en-US"/>
        </w:rPr>
        <w:t>s</w:t>
      </w:r>
      <w:r w:rsidRPr="22D8693D" w:rsidR="00FF41DF">
        <w:rPr>
          <w:rFonts w:ascii="Arial" w:hAnsi="Arial" w:eastAsia="Arial" w:cs="Arial"/>
          <w:color w:val="000000" w:themeColor="text1" w:themeTint="FF" w:themeShade="FF"/>
          <w:sz w:val="20"/>
          <w:szCs w:val="20"/>
          <w:lang w:val="en-US" w:eastAsia="en-US"/>
        </w:rPr>
        <w:t xml:space="preserve">ome people have different. </w:t>
      </w:r>
      <w:r w:rsidRPr="22D8693D" w:rsidR="00FF41DF">
        <w:rPr>
          <w:rFonts w:ascii="Arial" w:hAnsi="Arial" w:eastAsia="Arial" w:cs="Arial"/>
          <w:color w:val="000000" w:themeColor="text1" w:themeTint="FF" w:themeShade="FF"/>
          <w:sz w:val="20"/>
          <w:szCs w:val="20"/>
          <w:lang w:val="en-US" w:eastAsia="en-US"/>
        </w:rPr>
        <w:t>So</w:t>
      </w:r>
      <w:r w:rsidRPr="22D8693D" w:rsidR="00FF41DF">
        <w:rPr>
          <w:rFonts w:ascii="Arial" w:hAnsi="Arial" w:eastAsia="Arial" w:cs="Arial"/>
          <w:color w:val="000000" w:themeColor="text1" w:themeTint="FF" w:themeShade="FF"/>
          <w:sz w:val="20"/>
          <w:szCs w:val="20"/>
          <w:lang w:val="en-US" w:eastAsia="en-US"/>
        </w:rPr>
        <w:t xml:space="preserve"> when we h</w:t>
      </w:r>
      <w:r w:rsidRPr="22D8693D" w:rsidR="00FF41DF">
        <w:rPr>
          <w:rFonts w:ascii="Arial" w:hAnsi="Arial" w:eastAsia="Arial" w:cs="Arial"/>
          <w:color w:val="000000" w:themeColor="text1" w:themeTint="FF" w:themeShade="FF"/>
          <w:sz w:val="20"/>
          <w:szCs w:val="20"/>
          <w:lang w:val="en-US" w:eastAsia="en-US"/>
        </w:rPr>
        <w:t>ad like a Christmas party or something</w:t>
      </w:r>
      <w:r w:rsidRPr="22D8693D" w:rsidR="1DE5B6A4">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18D24FA2">
        <w:rPr>
          <w:rFonts w:ascii="Arial" w:hAnsi="Arial" w:eastAsia="Arial" w:cs="Arial"/>
          <w:color w:val="000000" w:themeColor="text1" w:themeTint="FF" w:themeShade="FF"/>
          <w:sz w:val="20"/>
          <w:szCs w:val="20"/>
          <w:lang w:val="en-US" w:eastAsia="en-US"/>
        </w:rPr>
        <w:t>t</w:t>
      </w:r>
      <w:r w:rsidRPr="22D8693D" w:rsidR="00FF41DF">
        <w:rPr>
          <w:rFonts w:ascii="Arial" w:hAnsi="Arial" w:eastAsia="Arial" w:cs="Arial"/>
          <w:color w:val="000000" w:themeColor="text1" w:themeTint="FF" w:themeShade="FF"/>
          <w:sz w:val="20"/>
          <w:szCs w:val="20"/>
          <w:lang w:val="en-US" w:eastAsia="en-US"/>
        </w:rPr>
        <w:t>hey say like</w:t>
      </w:r>
      <w:r w:rsidRPr="22D8693D" w:rsidR="36B2DCFB">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1E0DB77A">
        <w:rPr>
          <w:rFonts w:ascii="Arial" w:hAnsi="Arial" w:eastAsia="Arial" w:cs="Arial"/>
          <w:color w:val="000000" w:themeColor="text1" w:themeTint="FF" w:themeShade="FF"/>
          <w:sz w:val="20"/>
          <w:szCs w:val="20"/>
          <w:lang w:val="en-US" w:eastAsia="en-US"/>
        </w:rPr>
        <w:t>‘W</w:t>
      </w:r>
      <w:r w:rsidRPr="22D8693D" w:rsidR="00FF41DF">
        <w:rPr>
          <w:rFonts w:ascii="Arial" w:hAnsi="Arial" w:eastAsia="Arial" w:cs="Arial"/>
          <w:color w:val="000000" w:themeColor="text1" w:themeTint="FF" w:themeShade="FF"/>
          <w:sz w:val="20"/>
          <w:szCs w:val="20"/>
          <w:lang w:val="en-US" w:eastAsia="en-US"/>
        </w:rPr>
        <w:t xml:space="preserve">e </w:t>
      </w:r>
      <w:r w:rsidRPr="22D8693D" w:rsidR="00FF41DF">
        <w:rPr>
          <w:rFonts w:ascii="Arial" w:hAnsi="Arial" w:eastAsia="Arial" w:cs="Arial"/>
          <w:color w:val="000000" w:themeColor="text1" w:themeTint="FF" w:themeShade="FF"/>
          <w:sz w:val="20"/>
          <w:szCs w:val="20"/>
          <w:lang w:val="en-US" w:eastAsia="en-US"/>
        </w:rPr>
        <w:t>don't do this</w:t>
      </w:r>
      <w:r w:rsidRPr="22D8693D" w:rsidR="53F98468">
        <w:rPr>
          <w:rFonts w:ascii="Arial" w:hAnsi="Arial" w:eastAsia="Arial" w:cs="Arial"/>
          <w:color w:val="000000" w:themeColor="text1" w:themeTint="FF" w:themeShade="FF"/>
          <w:sz w:val="20"/>
          <w:szCs w:val="20"/>
          <w:lang w:val="en-US" w:eastAsia="en-US"/>
        </w:rPr>
        <w:t>, w</w:t>
      </w:r>
      <w:r w:rsidRPr="22D8693D" w:rsidR="00FF41DF">
        <w:rPr>
          <w:rFonts w:ascii="Arial" w:hAnsi="Arial" w:eastAsia="Arial" w:cs="Arial"/>
          <w:color w:val="000000" w:themeColor="text1" w:themeTint="FF" w:themeShade="FF"/>
          <w:sz w:val="20"/>
          <w:szCs w:val="20"/>
          <w:lang w:val="en-US" w:eastAsia="en-US"/>
        </w:rPr>
        <w:t>e do this.</w:t>
      </w:r>
      <w:r w:rsidRPr="22D8693D" w:rsidR="459A87E7">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So</w:t>
      </w:r>
      <w:r w:rsidRPr="22D8693D" w:rsidR="00FF41DF">
        <w:rPr>
          <w:rFonts w:ascii="Arial" w:hAnsi="Arial" w:eastAsia="Arial" w:cs="Arial"/>
          <w:color w:val="000000" w:themeColor="text1" w:themeTint="FF" w:themeShade="FF"/>
          <w:sz w:val="20"/>
          <w:szCs w:val="20"/>
          <w:lang w:val="en-US" w:eastAsia="en-US"/>
        </w:rPr>
        <w:t xml:space="preserve"> we learned so much about </w:t>
      </w:r>
      <w:r w:rsidRPr="22D8693D" w:rsidR="00FF41DF">
        <w:rPr>
          <w:rFonts w:ascii="Arial" w:hAnsi="Arial" w:eastAsia="Arial" w:cs="Arial"/>
          <w:color w:val="000000" w:themeColor="text1" w:themeTint="FF" w:themeShade="FF"/>
          <w:sz w:val="20"/>
          <w:szCs w:val="20"/>
          <w:lang w:val="en-US" w:eastAsia="en-US"/>
        </w:rPr>
        <w:t>different cultures</w:t>
      </w:r>
      <w:r w:rsidRPr="22D8693D" w:rsidR="00FF41DF">
        <w:rPr>
          <w:rFonts w:ascii="Arial" w:hAnsi="Arial" w:eastAsia="Arial" w:cs="Arial"/>
          <w:color w:val="000000" w:themeColor="text1" w:themeTint="FF" w:themeShade="FF"/>
          <w:sz w:val="20"/>
          <w:szCs w:val="20"/>
          <w:lang w:val="en-US" w:eastAsia="en-US"/>
        </w:rPr>
        <w:t xml:space="preserve"> and what they do. We had conversations. We kept the team meeting specifically on what they do in their culture</w:t>
      </w:r>
      <w:r w:rsidRPr="22D8693D" w:rsidR="00B1CEA4">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78C35C31">
        <w:rPr>
          <w:rFonts w:ascii="Arial" w:hAnsi="Arial" w:eastAsia="Arial" w:cs="Arial"/>
          <w:color w:val="000000" w:themeColor="text1" w:themeTint="FF" w:themeShade="FF"/>
          <w:sz w:val="20"/>
          <w:szCs w:val="20"/>
          <w:lang w:val="en-US" w:eastAsia="en-US"/>
        </w:rPr>
        <w:t>h</w:t>
      </w:r>
      <w:r w:rsidRPr="22D8693D" w:rsidR="00FF41DF">
        <w:rPr>
          <w:rFonts w:ascii="Arial" w:hAnsi="Arial" w:eastAsia="Arial" w:cs="Arial"/>
          <w:color w:val="000000" w:themeColor="text1" w:themeTint="FF" w:themeShade="FF"/>
          <w:sz w:val="20"/>
          <w:szCs w:val="20"/>
          <w:lang w:val="en-US" w:eastAsia="en-US"/>
        </w:rPr>
        <w:t>ow differen</w:t>
      </w:r>
      <w:r w:rsidRPr="22D8693D" w:rsidR="00FF41DF">
        <w:rPr>
          <w:rFonts w:ascii="Arial" w:hAnsi="Arial" w:eastAsia="Arial" w:cs="Arial"/>
          <w:color w:val="000000" w:themeColor="text1" w:themeTint="FF" w:themeShade="FF"/>
          <w:sz w:val="20"/>
          <w:szCs w:val="20"/>
          <w:lang w:val="en-US" w:eastAsia="en-US"/>
        </w:rPr>
        <w:t xml:space="preserve">t it is! And </w:t>
      </w:r>
      <w:r w:rsidRPr="22D8693D" w:rsidR="00FF41DF">
        <w:rPr>
          <w:rFonts w:ascii="Arial" w:hAnsi="Arial" w:eastAsia="Arial" w:cs="Arial"/>
          <w:color w:val="000000" w:themeColor="text1" w:themeTint="FF" w:themeShade="FF"/>
          <w:sz w:val="20"/>
          <w:szCs w:val="20"/>
          <w:lang w:val="en-US" w:eastAsia="en-US"/>
        </w:rPr>
        <w:t>it's</w:t>
      </w:r>
      <w:r w:rsidRPr="22D8693D" w:rsidR="00FF41DF">
        <w:rPr>
          <w:rFonts w:ascii="Arial" w:hAnsi="Arial" w:eastAsia="Arial" w:cs="Arial"/>
          <w:color w:val="000000" w:themeColor="text1" w:themeTint="FF" w:themeShade="FF"/>
          <w:sz w:val="20"/>
          <w:szCs w:val="20"/>
          <w:lang w:val="en-US" w:eastAsia="en-US"/>
        </w:rPr>
        <w:t xml:space="preserve"> always nice to know about the </w:t>
      </w:r>
      <w:r w:rsidRPr="22D8693D" w:rsidR="00FF41DF">
        <w:rPr>
          <w:rFonts w:ascii="Arial" w:hAnsi="Arial" w:eastAsia="Arial" w:cs="Arial"/>
          <w:color w:val="000000" w:themeColor="text1" w:themeTint="FF" w:themeShade="FF"/>
          <w:sz w:val="20"/>
          <w:szCs w:val="20"/>
          <w:lang w:val="en-US" w:eastAsia="en-US"/>
        </w:rPr>
        <w:t>different cultures</w:t>
      </w:r>
      <w:r w:rsidRPr="22D8693D" w:rsidR="00FF41DF">
        <w:rPr>
          <w:rFonts w:ascii="Arial" w:hAnsi="Arial" w:eastAsia="Arial" w:cs="Arial"/>
          <w:color w:val="000000" w:themeColor="text1" w:themeTint="FF" w:themeShade="FF"/>
          <w:sz w:val="20"/>
          <w:szCs w:val="20"/>
          <w:lang w:val="en-US" w:eastAsia="en-US"/>
        </w:rPr>
        <w:t xml:space="preserve"> and different foods. They have</w:t>
      </w:r>
      <w:r w:rsidRPr="22D8693D" w:rsidR="2ED541F1">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 xml:space="preserve">different food in their culture. </w:t>
      </w:r>
      <w:r w:rsidRPr="22D8693D" w:rsidR="00FF41DF">
        <w:rPr>
          <w:rFonts w:ascii="Arial" w:hAnsi="Arial" w:eastAsia="Arial" w:cs="Arial"/>
          <w:color w:val="000000" w:themeColor="text1" w:themeTint="FF" w:themeShade="FF"/>
          <w:sz w:val="20"/>
          <w:szCs w:val="20"/>
          <w:lang w:val="en-US" w:eastAsia="en-US"/>
        </w:rPr>
        <w:t>So it was</w:t>
      </w:r>
      <w:r w:rsidRPr="22D8693D" w:rsidR="6C73B124">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29362BE5">
        <w:rPr>
          <w:rFonts w:ascii="Arial" w:hAnsi="Arial" w:eastAsia="Arial" w:cs="Arial"/>
          <w:color w:val="000000" w:themeColor="text1" w:themeTint="FF" w:themeShade="FF"/>
          <w:sz w:val="20"/>
          <w:szCs w:val="20"/>
          <w:lang w:val="en-US" w:eastAsia="en-US"/>
        </w:rPr>
        <w:t>y</w:t>
      </w:r>
      <w:r w:rsidRPr="22D8693D" w:rsidR="00FF41DF">
        <w:rPr>
          <w:rFonts w:ascii="Arial" w:hAnsi="Arial" w:eastAsia="Arial" w:cs="Arial"/>
          <w:color w:val="000000" w:themeColor="text1" w:themeTint="FF" w:themeShade="FF"/>
          <w:sz w:val="20"/>
          <w:szCs w:val="20"/>
          <w:lang w:val="en-US" w:eastAsia="en-US"/>
        </w:rPr>
        <w:t>eah, it is culturally, very, very different.</w:t>
      </w:r>
      <w:r w:rsidRPr="22D8693D" w:rsidR="00FF41DF">
        <w:rPr>
          <w:rFonts w:ascii="Arial" w:hAnsi="Arial" w:eastAsia="Arial" w:cs="Arial"/>
          <w:color w:val="000000" w:themeColor="text1" w:themeTint="FF" w:themeShade="FF"/>
          <w:sz w:val="20"/>
          <w:szCs w:val="20"/>
          <w:lang w:val="en-US" w:eastAsia="en-US"/>
        </w:rPr>
        <w:t xml:space="preserve"> And there are, if we understand people, then </w:t>
      </w:r>
      <w:r w:rsidRPr="22D8693D" w:rsidR="00FF41DF">
        <w:rPr>
          <w:rFonts w:ascii="Arial" w:hAnsi="Arial" w:eastAsia="Arial" w:cs="Arial"/>
          <w:color w:val="000000" w:themeColor="text1" w:themeTint="FF" w:themeShade="FF"/>
          <w:sz w:val="20"/>
          <w:szCs w:val="20"/>
          <w:lang w:val="en-US" w:eastAsia="en-US"/>
        </w:rPr>
        <w:t>everybody's</w:t>
      </w:r>
      <w:r w:rsidRPr="22D8693D" w:rsidR="00FF41DF">
        <w:rPr>
          <w:rFonts w:ascii="Arial" w:hAnsi="Arial" w:eastAsia="Arial" w:cs="Arial"/>
          <w:color w:val="000000" w:themeColor="text1" w:themeTint="FF" w:themeShade="FF"/>
          <w:sz w:val="20"/>
          <w:szCs w:val="20"/>
          <w:lang w:val="en-US" w:eastAsia="en-US"/>
        </w:rPr>
        <w:t xml:space="preserve"> seen. I f</w:t>
      </w:r>
      <w:r w:rsidRPr="22D8693D" w:rsidR="00FF41DF">
        <w:rPr>
          <w:rFonts w:ascii="Arial" w:hAnsi="Arial" w:eastAsia="Arial" w:cs="Arial"/>
          <w:color w:val="000000" w:themeColor="text1" w:themeTint="FF" w:themeShade="FF"/>
          <w:sz w:val="20"/>
          <w:szCs w:val="20"/>
          <w:lang w:val="en-US" w:eastAsia="en-US"/>
        </w:rPr>
        <w:t>eel that</w:t>
      </w:r>
      <w:r w:rsidRPr="22D8693D" w:rsidR="55F72133">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I feel that way. </w:t>
      </w:r>
      <w:r w:rsidRPr="22D8693D" w:rsidR="00FF41DF">
        <w:rPr>
          <w:rFonts w:ascii="Arial" w:hAnsi="Arial" w:eastAsia="Arial" w:cs="Arial"/>
          <w:color w:val="000000" w:themeColor="text1" w:themeTint="FF" w:themeShade="FF"/>
          <w:sz w:val="20"/>
          <w:szCs w:val="20"/>
          <w:lang w:val="en-US" w:eastAsia="en-US"/>
        </w:rPr>
        <w:t>Yeah</w:t>
      </w:r>
      <w:r w:rsidRPr="22D8693D" w:rsidR="07911644">
        <w:rPr>
          <w:rFonts w:ascii="Arial" w:hAnsi="Arial" w:eastAsia="Arial" w:cs="Arial"/>
          <w:color w:val="000000" w:themeColor="text1" w:themeTint="FF" w:themeShade="FF"/>
          <w:sz w:val="20"/>
          <w:szCs w:val="20"/>
          <w:lang w:val="en-US" w:eastAsia="en-US"/>
        </w:rPr>
        <w:t>.</w:t>
      </w:r>
    </w:p>
    <w:p w:rsidR="00551FF1" w:rsidRDefault="00551FF1" w14:paraId="18AFEBE8" w14:textId="77777777">
      <w:pPr>
        <w:spacing w:after="0" w:line="276" w:lineRule="auto"/>
      </w:pPr>
    </w:p>
    <w:p w:rsidR="00551FF1" w:rsidRDefault="00FF41DF" w14:paraId="2FF9E66B" w14:textId="62C7C104">
      <w:pPr>
        <w:spacing w:after="0" w:line="276" w:lineRule="auto"/>
      </w:pPr>
      <w:r w:rsidRPr="22D8693D" w:rsidR="00FF41DF">
        <w:rPr>
          <w:rFonts w:ascii="Arial" w:hAnsi="Arial" w:eastAsia="Arial" w:cs="Arial"/>
          <w:color w:val="000000" w:themeColor="text1" w:themeTint="FF" w:themeShade="FF"/>
          <w:sz w:val="20"/>
          <w:szCs w:val="20"/>
          <w:lang w:val="en-US" w:eastAsia="en-US"/>
        </w:rPr>
        <w:t>Interviewer:</w:t>
      </w:r>
      <w:r w:rsidRPr="22D8693D" w:rsidR="00FF41DF">
        <w:rPr>
          <w:rFonts w:ascii="Arial" w:hAnsi="Arial" w:eastAsia="Arial" w:cs="Arial"/>
          <w:color w:val="000000" w:themeColor="text1" w:themeTint="FF" w:themeShade="FF"/>
          <w:sz w:val="20"/>
          <w:szCs w:val="20"/>
          <w:lang w:val="en-US" w:eastAsia="en-US"/>
        </w:rPr>
        <w:t xml:space="preserve"> </w:t>
      </w:r>
      <w:r w:rsidRPr="22D8693D" w:rsidR="07186508">
        <w:rPr>
          <w:rFonts w:ascii="Arial" w:hAnsi="Arial" w:eastAsia="Arial" w:cs="Arial"/>
          <w:color w:val="000000" w:themeColor="text1" w:themeTint="FF" w:themeShade="FF"/>
          <w:sz w:val="20"/>
          <w:szCs w:val="20"/>
          <w:lang w:val="en-US" w:eastAsia="en-US"/>
        </w:rPr>
        <w:t>T</w:t>
      </w:r>
      <w:r w:rsidRPr="22D8693D" w:rsidR="00FF41DF">
        <w:rPr>
          <w:rFonts w:ascii="Arial" w:hAnsi="Arial" w:eastAsia="Arial" w:cs="Arial"/>
          <w:color w:val="000000" w:themeColor="text1" w:themeTint="FF" w:themeShade="FF"/>
          <w:sz w:val="20"/>
          <w:szCs w:val="20"/>
          <w:lang w:val="en-US" w:eastAsia="en-US"/>
        </w:rPr>
        <w:t>his is specifically with your coworkers, right?</w:t>
      </w:r>
    </w:p>
    <w:p w:rsidR="00551FF1" w:rsidRDefault="00551FF1" w14:paraId="2109671F" w14:textId="77777777">
      <w:pPr>
        <w:spacing w:after="0" w:line="276" w:lineRule="auto"/>
      </w:pPr>
    </w:p>
    <w:p w:rsidR="00551FF1" w:rsidRDefault="00FF41DF" w14:paraId="1636BC2A" w14:textId="0A64C789">
      <w:pPr>
        <w:spacing w:after="0" w:line="276" w:lineRule="auto"/>
      </w:pPr>
      <w:r w:rsidRPr="22D8693D" w:rsidR="00FF41DF">
        <w:rPr>
          <w:rFonts w:ascii="Arial" w:hAnsi="Arial" w:eastAsia="Arial" w:cs="Arial"/>
          <w:color w:val="000000" w:themeColor="text1" w:themeTint="FF" w:themeShade="FF"/>
          <w:sz w:val="20"/>
          <w:szCs w:val="20"/>
          <w:lang w:val="en-US" w:eastAsia="en-US"/>
        </w:rPr>
        <w:t>Participant 34:</w:t>
      </w:r>
      <w:r w:rsidRPr="22D8693D" w:rsidR="00FF41DF">
        <w:rPr>
          <w:rFonts w:ascii="Arial" w:hAnsi="Arial" w:eastAsia="Arial" w:cs="Arial"/>
          <w:color w:val="000000" w:themeColor="text1" w:themeTint="FF" w:themeShade="FF"/>
          <w:sz w:val="20"/>
          <w:szCs w:val="20"/>
          <w:lang w:val="en-US" w:eastAsia="en-US"/>
        </w:rPr>
        <w:t xml:space="preserve"> Yes, and also the team members.</w:t>
      </w:r>
      <w:r w:rsidRPr="22D8693D" w:rsidR="00FF41DF">
        <w:rPr>
          <w:rFonts w:ascii="Arial" w:hAnsi="Arial" w:eastAsia="Arial" w:cs="Arial"/>
          <w:color w:val="000000" w:themeColor="text1" w:themeTint="FF" w:themeShade="FF"/>
          <w:sz w:val="20"/>
          <w:szCs w:val="20"/>
          <w:lang w:val="en-US" w:eastAsia="en-US"/>
        </w:rPr>
        <w:t xml:space="preserve"> Yes</w:t>
      </w:r>
      <w:r w:rsidRPr="22D8693D" w:rsidR="23BF392E">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p>
    <w:p w:rsidR="00551FF1" w:rsidP="22D8693D" w:rsidRDefault="00FF41DF" w14:paraId="76E94D25" w14:textId="2AA52234">
      <w:pPr>
        <w:spacing w:after="0" w:line="276" w:lineRule="auto"/>
        <w:rPr>
          <w:rFonts w:ascii="Arial" w:hAnsi="Arial" w:eastAsia="Arial" w:cs="Arial"/>
          <w:color w:val="000000" w:themeColor="text1" w:themeTint="FF" w:themeShade="FF"/>
          <w:sz w:val="20"/>
          <w:szCs w:val="20"/>
          <w:lang w:val="en-US" w:eastAsia="en-US"/>
        </w:rPr>
      </w:pPr>
    </w:p>
    <w:p w:rsidR="00551FF1" w:rsidRDefault="00FF41DF" w14:paraId="4D689703" w14:textId="393EA754">
      <w:pPr>
        <w:spacing w:after="0" w:line="276" w:lineRule="auto"/>
      </w:pPr>
      <w:r w:rsidRPr="22D8693D" w:rsidR="5581AAD7">
        <w:rPr>
          <w:rFonts w:ascii="Arial" w:hAnsi="Arial" w:eastAsia="Arial" w:cs="Arial"/>
          <w:color w:val="000000" w:themeColor="text1" w:themeTint="FF" w:themeShade="FF"/>
          <w:sz w:val="20"/>
          <w:szCs w:val="20"/>
          <w:lang w:val="en-US" w:eastAsia="en-US"/>
        </w:rPr>
        <w:t>Interviewer: A</w:t>
      </w:r>
      <w:r w:rsidRPr="22D8693D" w:rsidR="00FF41DF">
        <w:rPr>
          <w:rFonts w:ascii="Arial" w:hAnsi="Arial" w:eastAsia="Arial" w:cs="Arial"/>
          <w:color w:val="000000" w:themeColor="text1" w:themeTint="FF" w:themeShade="FF"/>
          <w:sz w:val="20"/>
          <w:szCs w:val="20"/>
          <w:lang w:val="en-US" w:eastAsia="en-US"/>
        </w:rPr>
        <w:t xml:space="preserve">nd the team members. What about with clients or patients? </w:t>
      </w:r>
      <w:r w:rsidRPr="22D8693D" w:rsidR="00FF41DF">
        <w:rPr>
          <w:rFonts w:ascii="Arial" w:hAnsi="Arial" w:eastAsia="Arial" w:cs="Arial"/>
          <w:color w:val="000000" w:themeColor="text1" w:themeTint="FF" w:themeShade="FF"/>
          <w:sz w:val="20"/>
          <w:szCs w:val="20"/>
          <w:lang w:val="en-US" w:eastAsia="en-US"/>
        </w:rPr>
        <w:t>Did</w:t>
      </w:r>
      <w:r w:rsidRPr="22D8693D" w:rsidR="00FF41DF">
        <w:rPr>
          <w:rFonts w:ascii="Arial" w:hAnsi="Arial" w:eastAsia="Arial" w:cs="Arial"/>
          <w:color w:val="000000" w:themeColor="text1" w:themeTint="FF" w:themeShade="FF"/>
          <w:sz w:val="20"/>
          <w:szCs w:val="20"/>
          <w:lang w:val="en-US" w:eastAsia="en-US"/>
        </w:rPr>
        <w:t xml:space="preserve"> you ever experience any kind of cultural </w:t>
      </w:r>
      <w:r w:rsidRPr="22D8693D" w:rsidR="00FF41DF">
        <w:rPr>
          <w:rFonts w:ascii="Arial" w:hAnsi="Arial" w:eastAsia="Arial" w:cs="Arial"/>
          <w:color w:val="000000" w:themeColor="text1" w:themeTint="FF" w:themeShade="FF"/>
          <w:sz w:val="20"/>
          <w:szCs w:val="20"/>
          <w:lang w:val="en-US" w:eastAsia="en-US"/>
        </w:rPr>
        <w:t>conflicts</w:t>
      </w:r>
      <w:r w:rsidRPr="22D8693D" w:rsidR="06CBF639">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p>
    <w:p w:rsidR="00551FF1" w:rsidP="22D8693D" w:rsidRDefault="00FF41DF" w14:paraId="353A93A9" w14:textId="6FB7636F">
      <w:pPr>
        <w:spacing w:after="0" w:line="276" w:lineRule="auto"/>
        <w:rPr>
          <w:rFonts w:ascii="Arial" w:hAnsi="Arial" w:eastAsia="Arial" w:cs="Arial"/>
          <w:color w:val="000000" w:themeColor="text1" w:themeTint="FF" w:themeShade="FF"/>
          <w:sz w:val="20"/>
          <w:szCs w:val="20"/>
          <w:lang w:val="en-US" w:eastAsia="en-US"/>
        </w:rPr>
      </w:pPr>
    </w:p>
    <w:p w:rsidR="00551FF1" w:rsidRDefault="00FF41DF" w14:paraId="2A39F919" w14:textId="6367664E">
      <w:pPr>
        <w:spacing w:after="0" w:line="276" w:lineRule="auto"/>
      </w:pPr>
      <w:r w:rsidRPr="22D8693D" w:rsidR="203D3693">
        <w:rPr>
          <w:rFonts w:ascii="Arial" w:hAnsi="Arial" w:eastAsia="Arial" w:cs="Arial"/>
          <w:color w:val="000000" w:themeColor="text1" w:themeTint="FF" w:themeShade="FF"/>
          <w:sz w:val="20"/>
          <w:szCs w:val="20"/>
          <w:lang w:val="en-US" w:eastAsia="en-US"/>
        </w:rPr>
        <w:t xml:space="preserve">Participant 34: </w:t>
      </w:r>
      <w:r w:rsidRPr="22D8693D" w:rsidR="00FF41DF">
        <w:rPr>
          <w:rFonts w:ascii="Arial" w:hAnsi="Arial" w:eastAsia="Arial" w:cs="Arial"/>
          <w:color w:val="000000" w:themeColor="text1" w:themeTint="FF" w:themeShade="FF"/>
          <w:sz w:val="20"/>
          <w:szCs w:val="20"/>
          <w:lang w:val="en-US" w:eastAsia="en-US"/>
        </w:rPr>
        <w:t xml:space="preserve">Yeah, </w:t>
      </w:r>
      <w:r w:rsidRPr="22D8693D" w:rsidR="7D7766E4">
        <w:rPr>
          <w:rFonts w:ascii="Arial" w:hAnsi="Arial" w:eastAsia="Arial" w:cs="Arial"/>
          <w:color w:val="000000" w:themeColor="text1" w:themeTint="FF" w:themeShade="FF"/>
          <w:sz w:val="20"/>
          <w:szCs w:val="20"/>
          <w:lang w:val="en-US" w:eastAsia="en-US"/>
        </w:rPr>
        <w:t>b</w:t>
      </w:r>
      <w:r w:rsidRPr="22D8693D" w:rsidR="00FF41DF">
        <w:rPr>
          <w:rFonts w:ascii="Arial" w:hAnsi="Arial" w:eastAsia="Arial" w:cs="Arial"/>
          <w:color w:val="000000" w:themeColor="text1" w:themeTint="FF" w:themeShade="FF"/>
          <w:sz w:val="20"/>
          <w:szCs w:val="20"/>
          <w:lang w:val="en-US" w:eastAsia="en-US"/>
        </w:rPr>
        <w:t>ecause the directly my team members are the ones who um like interviewing the cases</w:t>
      </w:r>
      <w:r w:rsidRPr="22D8693D" w:rsidR="026CBDCE">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1FA561DF">
        <w:rPr>
          <w:rFonts w:ascii="Arial" w:hAnsi="Arial" w:eastAsia="Arial" w:cs="Arial"/>
          <w:color w:val="000000" w:themeColor="text1" w:themeTint="FF" w:themeShade="FF"/>
          <w:sz w:val="20"/>
          <w:szCs w:val="20"/>
          <w:lang w:val="en-US" w:eastAsia="en-US"/>
        </w:rPr>
        <w:t>T</w:t>
      </w:r>
      <w:r w:rsidRPr="22D8693D" w:rsidR="00FF41DF">
        <w:rPr>
          <w:rFonts w:ascii="Arial" w:hAnsi="Arial" w:eastAsia="Arial" w:cs="Arial"/>
          <w:color w:val="000000" w:themeColor="text1" w:themeTint="FF" w:themeShade="FF"/>
          <w:sz w:val="20"/>
          <w:szCs w:val="20"/>
          <w:lang w:val="en-US" w:eastAsia="en-US"/>
        </w:rPr>
        <w:t xml:space="preserve">hey said like </w:t>
      </w:r>
      <w:r w:rsidRPr="22D8693D" w:rsidR="45BD4A39">
        <w:rPr>
          <w:rFonts w:ascii="Arial" w:hAnsi="Arial" w:eastAsia="Arial" w:cs="Arial"/>
          <w:color w:val="000000" w:themeColor="text1" w:themeTint="FF" w:themeShade="FF"/>
          <w:sz w:val="20"/>
          <w:szCs w:val="20"/>
          <w:lang w:val="en-US" w:eastAsia="en-US"/>
        </w:rPr>
        <w:t>t</w:t>
      </w:r>
      <w:r w:rsidRPr="22D8693D" w:rsidR="00FF41DF">
        <w:rPr>
          <w:rFonts w:ascii="Arial" w:hAnsi="Arial" w:eastAsia="Arial" w:cs="Arial"/>
          <w:color w:val="000000" w:themeColor="text1" w:themeTint="FF" w:themeShade="FF"/>
          <w:sz w:val="20"/>
          <w:szCs w:val="20"/>
          <w:lang w:val="en-US" w:eastAsia="en-US"/>
        </w:rPr>
        <w:t xml:space="preserve">here are some differences, and they said that it is different to talk to a person who says like, </w:t>
      </w:r>
      <w:r w:rsidRPr="22D8693D" w:rsidR="28C4FB1D">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I beli</w:t>
      </w:r>
      <w:r w:rsidRPr="22D8693D" w:rsidR="00FF41DF">
        <w:rPr>
          <w:rFonts w:ascii="Arial" w:hAnsi="Arial" w:eastAsia="Arial" w:cs="Arial"/>
          <w:color w:val="000000" w:themeColor="text1" w:themeTint="FF" w:themeShade="FF"/>
          <w:sz w:val="20"/>
          <w:szCs w:val="20"/>
          <w:lang w:val="en-US" w:eastAsia="en-US"/>
        </w:rPr>
        <w:t>eve in this</w:t>
      </w:r>
      <w:r w:rsidRPr="22D8693D" w:rsidR="0D1D9F0B">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74C59CCF">
        <w:rPr>
          <w:rFonts w:ascii="Arial" w:hAnsi="Arial" w:eastAsia="Arial" w:cs="Arial"/>
          <w:color w:val="000000" w:themeColor="text1" w:themeTint="FF" w:themeShade="FF"/>
          <w:sz w:val="20"/>
          <w:szCs w:val="20"/>
          <w:lang w:val="en-US" w:eastAsia="en-US"/>
        </w:rPr>
        <w:t>S</w:t>
      </w:r>
      <w:r w:rsidRPr="22D8693D" w:rsidR="00FF41DF">
        <w:rPr>
          <w:rFonts w:ascii="Arial" w:hAnsi="Arial" w:eastAsia="Arial" w:cs="Arial"/>
          <w:color w:val="000000" w:themeColor="text1" w:themeTint="FF" w:themeShade="FF"/>
          <w:sz w:val="20"/>
          <w:szCs w:val="20"/>
          <w:lang w:val="en-US" w:eastAsia="en-US"/>
        </w:rPr>
        <w:t>o same thing</w:t>
      </w:r>
      <w:r w:rsidRPr="22D8693D" w:rsidR="09C7902B">
        <w:rPr>
          <w:rFonts w:ascii="Arial" w:hAnsi="Arial" w:eastAsia="Arial" w:cs="Arial"/>
          <w:color w:val="000000" w:themeColor="text1" w:themeTint="FF" w:themeShade="FF"/>
          <w:sz w:val="20"/>
          <w:szCs w:val="20"/>
          <w:lang w:val="en-US" w:eastAsia="en-US"/>
        </w:rPr>
        <w:t>, f</w:t>
      </w:r>
      <w:r w:rsidRPr="22D8693D" w:rsidR="00FF41DF">
        <w:rPr>
          <w:rFonts w:ascii="Arial" w:hAnsi="Arial" w:eastAsia="Arial" w:cs="Arial"/>
          <w:color w:val="000000" w:themeColor="text1" w:themeTint="FF" w:themeShade="FF"/>
          <w:sz w:val="20"/>
          <w:szCs w:val="20"/>
          <w:lang w:val="en-US" w:eastAsia="en-US"/>
        </w:rPr>
        <w:t>or example, I can say vaccine</w:t>
      </w:r>
      <w:r w:rsidRPr="22D8693D" w:rsidR="27385E83">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Like some people who are culturally different, they </w:t>
      </w:r>
      <w:r w:rsidRPr="22D8693D" w:rsidR="00FF41DF">
        <w:rPr>
          <w:rFonts w:ascii="Arial" w:hAnsi="Arial" w:eastAsia="Arial" w:cs="Arial"/>
          <w:color w:val="000000" w:themeColor="text1" w:themeTint="FF" w:themeShade="FF"/>
          <w:sz w:val="20"/>
          <w:szCs w:val="20"/>
          <w:lang w:val="en-US" w:eastAsia="en-US"/>
        </w:rPr>
        <w:t>don't</w:t>
      </w:r>
      <w:r w:rsidRPr="22D8693D" w:rsidR="00FF41DF">
        <w:rPr>
          <w:rFonts w:ascii="Arial" w:hAnsi="Arial" w:eastAsia="Arial" w:cs="Arial"/>
          <w:color w:val="000000" w:themeColor="text1" w:themeTint="FF" w:themeShade="FF"/>
          <w:sz w:val="20"/>
          <w:szCs w:val="20"/>
          <w:lang w:val="en-US" w:eastAsia="en-US"/>
        </w:rPr>
        <w:t xml:space="preserve"> want to take any vaccine. They </w:t>
      </w:r>
      <w:r w:rsidRPr="22D8693D" w:rsidR="00FF41DF">
        <w:rPr>
          <w:rFonts w:ascii="Arial" w:hAnsi="Arial" w:eastAsia="Arial" w:cs="Arial"/>
          <w:color w:val="000000" w:themeColor="text1" w:themeTint="FF" w:themeShade="FF"/>
          <w:sz w:val="20"/>
          <w:szCs w:val="20"/>
          <w:lang w:val="en-US" w:eastAsia="en-US"/>
        </w:rPr>
        <w:t>don't</w:t>
      </w:r>
      <w:r w:rsidRPr="22D8693D" w:rsidR="00FF41DF">
        <w:rPr>
          <w:rFonts w:ascii="Arial" w:hAnsi="Arial" w:eastAsia="Arial" w:cs="Arial"/>
          <w:color w:val="000000" w:themeColor="text1" w:themeTint="FF" w:themeShade="FF"/>
          <w:sz w:val="20"/>
          <w:szCs w:val="20"/>
          <w:lang w:val="en-US" w:eastAsia="en-US"/>
        </w:rPr>
        <w:t xml:space="preserve"> want to take it</w:t>
      </w:r>
      <w:r w:rsidRPr="22D8693D" w:rsidR="148B58F6">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whatever you explain to them, or tell them that to take </w:t>
      </w:r>
      <w:r w:rsidRPr="22D8693D" w:rsidR="1BA0CC3A">
        <w:rPr>
          <w:rFonts w:ascii="Arial" w:hAnsi="Arial" w:eastAsia="Arial" w:cs="Arial"/>
          <w:color w:val="000000" w:themeColor="text1" w:themeTint="FF" w:themeShade="FF"/>
          <w:sz w:val="20"/>
          <w:szCs w:val="20"/>
          <w:lang w:val="en-US" w:eastAsia="en-US"/>
        </w:rPr>
        <w:t>vaccine.</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So</w:t>
      </w:r>
      <w:r w:rsidRPr="22D8693D" w:rsidR="00FF41DF">
        <w:rPr>
          <w:rFonts w:ascii="Arial" w:hAnsi="Arial" w:eastAsia="Arial" w:cs="Arial"/>
          <w:color w:val="000000" w:themeColor="text1" w:themeTint="FF" w:themeShade="FF"/>
          <w:sz w:val="20"/>
          <w:szCs w:val="20"/>
          <w:lang w:val="en-US" w:eastAsia="en-US"/>
        </w:rPr>
        <w:t xml:space="preserve"> they</w:t>
      </w:r>
      <w:r w:rsidRPr="22D8693D" w:rsidR="00FF41DF">
        <w:rPr>
          <w:rFonts w:ascii="Arial" w:hAnsi="Arial" w:eastAsia="Arial" w:cs="Arial"/>
          <w:color w:val="000000" w:themeColor="text1" w:themeTint="FF" w:themeShade="FF"/>
          <w:sz w:val="20"/>
          <w:szCs w:val="20"/>
          <w:lang w:val="en-US" w:eastAsia="en-US"/>
        </w:rPr>
        <w:t xml:space="preserve"> have that vaccine skepticism. </w:t>
      </w:r>
      <w:r w:rsidRPr="22D8693D" w:rsidR="56E7753B">
        <w:rPr>
          <w:rFonts w:ascii="Arial" w:hAnsi="Arial" w:eastAsia="Arial" w:cs="Arial"/>
          <w:color w:val="000000" w:themeColor="text1" w:themeTint="FF" w:themeShade="FF"/>
          <w:sz w:val="20"/>
          <w:szCs w:val="20"/>
          <w:lang w:val="en-US" w:eastAsia="en-US"/>
        </w:rPr>
        <w:t>T</w:t>
      </w:r>
      <w:r w:rsidRPr="22D8693D" w:rsidR="00FF41DF">
        <w:rPr>
          <w:rFonts w:ascii="Arial" w:hAnsi="Arial" w:eastAsia="Arial" w:cs="Arial"/>
          <w:color w:val="000000" w:themeColor="text1" w:themeTint="FF" w:themeShade="FF"/>
          <w:sz w:val="20"/>
          <w:szCs w:val="20"/>
          <w:lang w:val="en-US" w:eastAsia="en-US"/>
        </w:rPr>
        <w:t>here are some differences in their culture</w:t>
      </w:r>
      <w:r w:rsidRPr="22D8693D" w:rsidR="1A55E40B">
        <w:rPr>
          <w:rFonts w:ascii="Arial" w:hAnsi="Arial" w:eastAsia="Arial" w:cs="Arial"/>
          <w:color w:val="000000" w:themeColor="text1" w:themeTint="FF" w:themeShade="FF"/>
          <w:sz w:val="20"/>
          <w:szCs w:val="20"/>
          <w:lang w:val="en-US" w:eastAsia="en-US"/>
        </w:rPr>
        <w:t xml:space="preserve"> that</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won't</w:t>
      </w:r>
      <w:r w:rsidRPr="22D8693D" w:rsidR="00FF41DF">
        <w:rPr>
          <w:rFonts w:ascii="Arial" w:hAnsi="Arial" w:eastAsia="Arial" w:cs="Arial"/>
          <w:color w:val="000000" w:themeColor="text1" w:themeTint="FF" w:themeShade="FF"/>
          <w:sz w:val="20"/>
          <w:szCs w:val="20"/>
          <w:lang w:val="en-US" w:eastAsia="en-US"/>
        </w:rPr>
        <w:t xml:space="preserve"> change. But there are people who </w:t>
      </w:r>
      <w:r w:rsidRPr="22D8693D" w:rsidR="00FF41DF">
        <w:rPr>
          <w:rFonts w:ascii="Arial" w:hAnsi="Arial" w:eastAsia="Arial" w:cs="Arial"/>
          <w:color w:val="000000" w:themeColor="text1" w:themeTint="FF" w:themeShade="FF"/>
          <w:sz w:val="20"/>
          <w:szCs w:val="20"/>
          <w:lang w:val="en-US" w:eastAsia="en-US"/>
        </w:rPr>
        <w:t>don't</w:t>
      </w:r>
      <w:r w:rsidRPr="22D8693D" w:rsidR="00FF41DF">
        <w:rPr>
          <w:rFonts w:ascii="Arial" w:hAnsi="Arial" w:eastAsia="Arial" w:cs="Arial"/>
          <w:color w:val="000000" w:themeColor="text1" w:themeTint="FF" w:themeShade="FF"/>
          <w:sz w:val="20"/>
          <w:szCs w:val="20"/>
          <w:lang w:val="en-US" w:eastAsia="en-US"/>
        </w:rPr>
        <w:t xml:space="preserve"> have any cultural issues, but they still have some misunderstanding. Those are the people who, i</w:t>
      </w:r>
      <w:r w:rsidRPr="22D8693D" w:rsidR="00FF41DF">
        <w:rPr>
          <w:rFonts w:ascii="Arial" w:hAnsi="Arial" w:eastAsia="Arial" w:cs="Arial"/>
          <w:color w:val="000000" w:themeColor="text1" w:themeTint="FF" w:themeShade="FF"/>
          <w:sz w:val="20"/>
          <w:szCs w:val="20"/>
          <w:lang w:val="en-US" w:eastAsia="en-US"/>
        </w:rPr>
        <w:t xml:space="preserve">f they have </w:t>
      </w:r>
      <w:r w:rsidRPr="22D8693D" w:rsidR="532EBB8B">
        <w:rPr>
          <w:rFonts w:ascii="Arial" w:hAnsi="Arial" w:eastAsia="Arial" w:cs="Arial"/>
          <w:color w:val="000000" w:themeColor="text1" w:themeTint="FF" w:themeShade="FF"/>
          <w:sz w:val="20"/>
          <w:szCs w:val="20"/>
          <w:lang w:val="en-US" w:eastAsia="en-US"/>
        </w:rPr>
        <w:t>the</w:t>
      </w:r>
      <w:r w:rsidRPr="22D8693D" w:rsidR="00FF41DF">
        <w:rPr>
          <w:rFonts w:ascii="Arial" w:hAnsi="Arial" w:eastAsia="Arial" w:cs="Arial"/>
          <w:color w:val="000000" w:themeColor="text1" w:themeTint="FF" w:themeShade="FF"/>
          <w:sz w:val="20"/>
          <w:szCs w:val="20"/>
          <w:lang w:val="en-US" w:eastAsia="en-US"/>
        </w:rPr>
        <w:t xml:space="preserve"> vaccine skepticism, you</w:t>
      </w:r>
      <w:r w:rsidRPr="22D8693D" w:rsidR="00FF41DF">
        <w:rPr>
          <w:rFonts w:ascii="Arial" w:hAnsi="Arial" w:eastAsia="Arial" w:cs="Arial"/>
          <w:color w:val="000000" w:themeColor="text1" w:themeTint="FF" w:themeShade="FF"/>
          <w:sz w:val="20"/>
          <w:szCs w:val="20"/>
          <w:lang w:val="en-US" w:eastAsia="en-US"/>
        </w:rPr>
        <w:t xml:space="preserve"> can correct them, or you can explain them</w:t>
      </w:r>
      <w:r w:rsidRPr="22D8693D" w:rsidR="69970645">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1AE758BE">
        <w:rPr>
          <w:rFonts w:ascii="Arial" w:hAnsi="Arial" w:eastAsia="Arial" w:cs="Arial"/>
          <w:color w:val="000000" w:themeColor="text1" w:themeTint="FF" w:themeShade="FF"/>
          <w:sz w:val="20"/>
          <w:szCs w:val="20"/>
          <w:lang w:val="en-US" w:eastAsia="en-US"/>
        </w:rPr>
        <w:t>y</w:t>
      </w:r>
      <w:r w:rsidRPr="22D8693D" w:rsidR="00FF41DF">
        <w:rPr>
          <w:rFonts w:ascii="Arial" w:hAnsi="Arial" w:eastAsia="Arial" w:cs="Arial"/>
          <w:color w:val="000000" w:themeColor="text1" w:themeTint="FF" w:themeShade="FF"/>
          <w:sz w:val="20"/>
          <w:szCs w:val="20"/>
          <w:lang w:val="en-US" w:eastAsia="en-US"/>
        </w:rPr>
        <w:t>ou can answer their questions. The</w:t>
      </w:r>
      <w:r w:rsidRPr="22D8693D" w:rsidR="48CC2DC5">
        <w:rPr>
          <w:rFonts w:ascii="Arial" w:hAnsi="Arial" w:eastAsia="Arial" w:cs="Arial"/>
          <w:color w:val="000000" w:themeColor="text1" w:themeTint="FF" w:themeShade="FF"/>
          <w:sz w:val="20"/>
          <w:szCs w:val="20"/>
          <w:lang w:val="en-US" w:eastAsia="en-US"/>
        </w:rPr>
        <w:t>y</w:t>
      </w:r>
      <w:r w:rsidRPr="22D8693D" w:rsidR="00FF41DF">
        <w:rPr>
          <w:rFonts w:ascii="Arial" w:hAnsi="Arial" w:eastAsia="Arial" w:cs="Arial"/>
          <w:color w:val="000000" w:themeColor="text1" w:themeTint="FF" w:themeShade="FF"/>
          <w:sz w:val="20"/>
          <w:szCs w:val="20"/>
          <w:lang w:val="en-US" w:eastAsia="en-US"/>
        </w:rPr>
        <w:t xml:space="preserve"> will be easy to go back to the take the</w:t>
      </w:r>
      <w:r w:rsidRPr="22D8693D" w:rsidR="2E1E4FB9">
        <w:rPr>
          <w:rFonts w:ascii="Arial" w:hAnsi="Arial" w:eastAsia="Arial" w:cs="Arial"/>
          <w:color w:val="000000" w:themeColor="text1" w:themeTint="FF" w:themeShade="FF"/>
          <w:sz w:val="20"/>
          <w:szCs w:val="20"/>
          <w:lang w:val="en-US" w:eastAsia="en-US"/>
        </w:rPr>
        <w:t xml:space="preserve"> vaccine</w:t>
      </w:r>
      <w:r w:rsidRPr="22D8693D" w:rsidR="00FF41DF">
        <w:rPr>
          <w:rFonts w:ascii="Arial" w:hAnsi="Arial" w:eastAsia="Arial" w:cs="Arial"/>
          <w:color w:val="000000" w:themeColor="text1" w:themeTint="FF" w:themeShade="FF"/>
          <w:sz w:val="20"/>
          <w:szCs w:val="20"/>
          <w:lang w:val="en-US" w:eastAsia="en-US"/>
        </w:rPr>
        <w:t xml:space="preserve">. So </w:t>
      </w:r>
      <w:r w:rsidRPr="22D8693D" w:rsidR="00FF41DF">
        <w:rPr>
          <w:rFonts w:ascii="Arial" w:hAnsi="Arial" w:eastAsia="Arial" w:cs="Arial"/>
          <w:color w:val="000000" w:themeColor="text1" w:themeTint="FF" w:themeShade="FF"/>
          <w:sz w:val="20"/>
          <w:szCs w:val="20"/>
          <w:lang w:val="en-US" w:eastAsia="en-US"/>
        </w:rPr>
        <w:t>that's</w:t>
      </w:r>
      <w:r w:rsidRPr="22D8693D" w:rsidR="00FF41DF">
        <w:rPr>
          <w:rFonts w:ascii="Arial" w:hAnsi="Arial" w:eastAsia="Arial" w:cs="Arial"/>
          <w:color w:val="000000" w:themeColor="text1" w:themeTint="FF" w:themeShade="FF"/>
          <w:sz w:val="20"/>
          <w:szCs w:val="20"/>
          <w:lang w:val="en-US" w:eastAsia="en-US"/>
        </w:rPr>
        <w:t xml:space="preserve"> also one more thing</w:t>
      </w:r>
      <w:r w:rsidRPr="22D8693D" w:rsidR="4A86D567">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28ACC266">
        <w:rPr>
          <w:rFonts w:ascii="Arial" w:hAnsi="Arial" w:eastAsia="Arial" w:cs="Arial"/>
          <w:color w:val="000000" w:themeColor="text1" w:themeTint="FF" w:themeShade="FF"/>
          <w:sz w:val="20"/>
          <w:szCs w:val="20"/>
          <w:lang w:val="en-US" w:eastAsia="en-US"/>
        </w:rPr>
        <w:t>W</w:t>
      </w:r>
      <w:r w:rsidRPr="22D8693D" w:rsidR="00FF41DF">
        <w:rPr>
          <w:rFonts w:ascii="Arial" w:hAnsi="Arial" w:eastAsia="Arial" w:cs="Arial"/>
          <w:color w:val="000000" w:themeColor="text1" w:themeTint="FF" w:themeShade="FF"/>
          <w:sz w:val="20"/>
          <w:szCs w:val="20"/>
          <w:lang w:val="en-US" w:eastAsia="en-US"/>
        </w:rPr>
        <w:t xml:space="preserve">e </w:t>
      </w:r>
      <w:r w:rsidRPr="22D8693D" w:rsidR="00FF41DF">
        <w:rPr>
          <w:rFonts w:ascii="Arial" w:hAnsi="Arial" w:eastAsia="Arial" w:cs="Arial"/>
          <w:color w:val="000000" w:themeColor="text1" w:themeTint="FF" w:themeShade="FF"/>
          <w:sz w:val="20"/>
          <w:szCs w:val="20"/>
          <w:lang w:val="en-US" w:eastAsia="en-US"/>
        </w:rPr>
        <w:t>have to</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identify</w:t>
      </w:r>
      <w:r w:rsidRPr="22D8693D" w:rsidR="5202DA36">
        <w:rPr>
          <w:rFonts w:ascii="Arial" w:hAnsi="Arial" w:eastAsia="Arial" w:cs="Arial"/>
          <w:color w:val="000000" w:themeColor="text1" w:themeTint="FF" w:themeShade="FF"/>
          <w:sz w:val="20"/>
          <w:szCs w:val="20"/>
          <w:lang w:val="en-US" w:eastAsia="en-US"/>
        </w:rPr>
        <w:t xml:space="preserve"> i</w:t>
      </w:r>
      <w:r w:rsidRPr="22D8693D" w:rsidR="00FF41DF">
        <w:rPr>
          <w:rFonts w:ascii="Arial" w:hAnsi="Arial" w:eastAsia="Arial" w:cs="Arial"/>
          <w:color w:val="000000" w:themeColor="text1" w:themeTint="FF" w:themeShade="FF"/>
          <w:sz w:val="20"/>
          <w:szCs w:val="20"/>
          <w:lang w:val="en-US" w:eastAsia="en-US"/>
        </w:rPr>
        <w:t>s it because of their</w:t>
      </w:r>
      <w:r w:rsidRPr="22D8693D" w:rsidR="00FF41DF">
        <w:rPr>
          <w:rFonts w:ascii="Arial" w:hAnsi="Arial" w:eastAsia="Arial" w:cs="Arial"/>
          <w:color w:val="000000" w:themeColor="text1" w:themeTint="FF" w:themeShade="FF"/>
          <w:sz w:val="20"/>
          <w:szCs w:val="20"/>
          <w:lang w:val="en-US" w:eastAsia="en-US"/>
        </w:rPr>
        <w:t xml:space="preserve"> vaccines</w:t>
      </w:r>
      <w:r w:rsidRPr="22D8693D" w:rsidR="7AD41EFE">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4307149C">
        <w:rPr>
          <w:rFonts w:ascii="Arial" w:hAnsi="Arial" w:eastAsia="Arial" w:cs="Arial"/>
          <w:color w:val="000000" w:themeColor="text1" w:themeTint="FF" w:themeShade="FF"/>
          <w:sz w:val="20"/>
          <w:szCs w:val="20"/>
          <w:lang w:val="en-US" w:eastAsia="en-US"/>
        </w:rPr>
        <w:t>o</w:t>
      </w:r>
      <w:r w:rsidRPr="22D8693D" w:rsidR="00FF41DF">
        <w:rPr>
          <w:rFonts w:ascii="Arial" w:hAnsi="Arial" w:eastAsia="Arial" w:cs="Arial"/>
          <w:color w:val="000000" w:themeColor="text1" w:themeTint="FF" w:themeShade="FF"/>
          <w:sz w:val="20"/>
          <w:szCs w:val="20"/>
          <w:lang w:val="en-US" w:eastAsia="en-US"/>
        </w:rPr>
        <w:t>r is it because of what</w:t>
      </w:r>
      <w:r w:rsidRPr="22D8693D" w:rsidR="32D07EFB">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7C558771">
        <w:rPr>
          <w:rFonts w:ascii="Arial" w:hAnsi="Arial" w:eastAsia="Arial" w:cs="Arial"/>
          <w:color w:val="000000" w:themeColor="text1" w:themeTint="FF" w:themeShade="FF"/>
          <w:sz w:val="20"/>
          <w:szCs w:val="20"/>
          <w:lang w:val="en-US" w:eastAsia="en-US"/>
        </w:rPr>
        <w:t>S</w:t>
      </w:r>
      <w:r w:rsidRPr="22D8693D" w:rsidR="00FF41DF">
        <w:rPr>
          <w:rFonts w:ascii="Arial" w:hAnsi="Arial" w:eastAsia="Arial" w:cs="Arial"/>
          <w:color w:val="000000" w:themeColor="text1" w:themeTint="FF" w:themeShade="FF"/>
          <w:sz w:val="20"/>
          <w:szCs w:val="20"/>
          <w:lang w:val="en-US" w:eastAsia="en-US"/>
        </w:rPr>
        <w:t>ame thing with the b</w:t>
      </w:r>
      <w:r w:rsidRPr="22D8693D" w:rsidR="50B8E9FD">
        <w:rPr>
          <w:rFonts w:ascii="Arial" w:hAnsi="Arial" w:eastAsia="Arial" w:cs="Arial"/>
          <w:color w:val="000000" w:themeColor="text1" w:themeTint="FF" w:themeShade="FF"/>
          <w:sz w:val="20"/>
          <w:szCs w:val="20"/>
          <w:lang w:val="en-US" w:eastAsia="en-US"/>
        </w:rPr>
        <w:t>lood.</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You know some people are like in the hospital</w:t>
      </w:r>
      <w:r w:rsidRPr="22D8693D" w:rsidR="5CDC435A">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3063058C">
        <w:rPr>
          <w:rFonts w:ascii="Arial" w:hAnsi="Arial" w:eastAsia="Arial" w:cs="Arial"/>
          <w:color w:val="000000" w:themeColor="text1" w:themeTint="FF" w:themeShade="FF"/>
          <w:sz w:val="20"/>
          <w:szCs w:val="20"/>
          <w:lang w:val="en-US" w:eastAsia="en-US"/>
        </w:rPr>
        <w:t>t</w:t>
      </w:r>
      <w:r w:rsidRPr="22D8693D" w:rsidR="00FF41DF">
        <w:rPr>
          <w:rFonts w:ascii="Arial" w:hAnsi="Arial" w:eastAsia="Arial" w:cs="Arial"/>
          <w:color w:val="000000" w:themeColor="text1" w:themeTint="FF" w:themeShade="FF"/>
          <w:sz w:val="20"/>
          <w:szCs w:val="20"/>
          <w:lang w:val="en-US" w:eastAsia="en-US"/>
        </w:rPr>
        <w:t xml:space="preserve">hey </w:t>
      </w:r>
      <w:r w:rsidRPr="22D8693D" w:rsidR="00FF41DF">
        <w:rPr>
          <w:rFonts w:ascii="Arial" w:hAnsi="Arial" w:eastAsia="Arial" w:cs="Arial"/>
          <w:color w:val="000000" w:themeColor="text1" w:themeTint="FF" w:themeShade="FF"/>
          <w:sz w:val="20"/>
          <w:szCs w:val="20"/>
          <w:lang w:val="en-US" w:eastAsia="en-US"/>
        </w:rPr>
        <w:t>don't</w:t>
      </w:r>
      <w:r w:rsidRPr="22D8693D" w:rsidR="00FF41DF">
        <w:rPr>
          <w:rFonts w:ascii="Arial" w:hAnsi="Arial" w:eastAsia="Arial" w:cs="Arial"/>
          <w:color w:val="000000" w:themeColor="text1" w:themeTint="FF" w:themeShade="FF"/>
          <w:sz w:val="20"/>
          <w:szCs w:val="20"/>
          <w:lang w:val="en-US" w:eastAsia="en-US"/>
        </w:rPr>
        <w:t xml:space="preserve"> want to take the blood</w:t>
      </w:r>
      <w:r w:rsidRPr="22D8693D" w:rsidR="078E5E10">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626FFBA4">
        <w:rPr>
          <w:rFonts w:ascii="Arial" w:hAnsi="Arial" w:eastAsia="Arial" w:cs="Arial"/>
          <w:color w:val="000000" w:themeColor="text1" w:themeTint="FF" w:themeShade="FF"/>
          <w:sz w:val="20"/>
          <w:szCs w:val="20"/>
          <w:lang w:val="en-US" w:eastAsia="en-US"/>
        </w:rPr>
        <w:t>we</w:t>
      </w:r>
      <w:r w:rsidRPr="22D8693D" w:rsidR="00FF41DF">
        <w:rPr>
          <w:rFonts w:ascii="Arial" w:hAnsi="Arial" w:eastAsia="Arial" w:cs="Arial"/>
          <w:color w:val="000000" w:themeColor="text1" w:themeTint="FF" w:themeShade="FF"/>
          <w:sz w:val="20"/>
          <w:szCs w:val="20"/>
          <w:lang w:val="en-US" w:eastAsia="en-US"/>
        </w:rPr>
        <w:t xml:space="preserve"> need to know </w:t>
      </w:r>
      <w:r w:rsidRPr="22D8693D" w:rsidR="5C361C12">
        <w:rPr>
          <w:rFonts w:ascii="Arial" w:hAnsi="Arial" w:eastAsia="Arial" w:cs="Arial"/>
          <w:color w:val="000000" w:themeColor="text1" w:themeTint="FF" w:themeShade="FF"/>
          <w:sz w:val="20"/>
          <w:szCs w:val="20"/>
          <w:lang w:val="en-US" w:eastAsia="en-US"/>
        </w:rPr>
        <w:t>w</w:t>
      </w:r>
      <w:r w:rsidRPr="22D8693D" w:rsidR="00FF41DF">
        <w:rPr>
          <w:rFonts w:ascii="Arial" w:hAnsi="Arial" w:eastAsia="Arial" w:cs="Arial"/>
          <w:color w:val="000000" w:themeColor="text1" w:themeTint="FF" w:themeShade="FF"/>
          <w:sz w:val="20"/>
          <w:szCs w:val="20"/>
          <w:lang w:val="en-US" w:eastAsia="en-US"/>
        </w:rPr>
        <w:t>hy</w:t>
      </w:r>
      <w:r w:rsidRPr="22D8693D" w:rsidR="23D91F0B">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Is it because of their culture </w:t>
      </w:r>
      <w:r w:rsidRPr="22D8693D" w:rsidR="5AFFF45E">
        <w:rPr>
          <w:rFonts w:ascii="Arial" w:hAnsi="Arial" w:eastAsia="Arial" w:cs="Arial"/>
          <w:color w:val="000000" w:themeColor="text1" w:themeTint="FF" w:themeShade="FF"/>
          <w:sz w:val="20"/>
          <w:szCs w:val="20"/>
          <w:lang w:val="en-US" w:eastAsia="en-US"/>
        </w:rPr>
        <w:t>t</w:t>
      </w:r>
      <w:r w:rsidRPr="22D8693D" w:rsidR="00FF41DF">
        <w:rPr>
          <w:rFonts w:ascii="Arial" w:hAnsi="Arial" w:eastAsia="Arial" w:cs="Arial"/>
          <w:color w:val="000000" w:themeColor="text1" w:themeTint="FF" w:themeShade="FF"/>
          <w:sz w:val="20"/>
          <w:szCs w:val="20"/>
          <w:lang w:val="en-US" w:eastAsia="en-US"/>
        </w:rPr>
        <w:t xml:space="preserve">hey </w:t>
      </w:r>
      <w:r w:rsidRPr="22D8693D" w:rsidR="00FF41DF">
        <w:rPr>
          <w:rFonts w:ascii="Arial" w:hAnsi="Arial" w:eastAsia="Arial" w:cs="Arial"/>
          <w:color w:val="000000" w:themeColor="text1" w:themeTint="FF" w:themeShade="FF"/>
          <w:sz w:val="20"/>
          <w:szCs w:val="20"/>
          <w:lang w:val="en-US" w:eastAsia="en-US"/>
        </w:rPr>
        <w:t>don't</w:t>
      </w:r>
      <w:r w:rsidRPr="22D8693D" w:rsidR="00FF41DF">
        <w:rPr>
          <w:rFonts w:ascii="Arial" w:hAnsi="Arial" w:eastAsia="Arial" w:cs="Arial"/>
          <w:color w:val="000000" w:themeColor="text1" w:themeTint="FF" w:themeShade="FF"/>
          <w:sz w:val="20"/>
          <w:szCs w:val="20"/>
          <w:lang w:val="en-US" w:eastAsia="en-US"/>
        </w:rPr>
        <w:t xml:space="preserve"> want to take it, or is it because of their</w:t>
      </w:r>
      <w:r w:rsidRPr="22D8693D" w:rsidR="00FF41DF">
        <w:rPr>
          <w:rFonts w:ascii="Arial" w:hAnsi="Arial" w:eastAsia="Arial" w:cs="Arial"/>
          <w:color w:val="000000" w:themeColor="text1" w:themeTint="FF" w:themeShade="FF"/>
          <w:sz w:val="20"/>
          <w:szCs w:val="20"/>
          <w:lang w:val="en-US" w:eastAsia="en-US"/>
        </w:rPr>
        <w:t xml:space="preserve"> like misunderstanding? </w:t>
      </w:r>
      <w:r w:rsidRPr="22D8693D" w:rsidR="00FF41DF">
        <w:rPr>
          <w:rFonts w:ascii="Arial" w:hAnsi="Arial" w:eastAsia="Arial" w:cs="Arial"/>
          <w:color w:val="000000" w:themeColor="text1" w:themeTint="FF" w:themeShade="FF"/>
          <w:sz w:val="20"/>
          <w:szCs w:val="20"/>
          <w:lang w:val="en-US" w:eastAsia="en-US"/>
        </w:rPr>
        <w:t>So</w:t>
      </w:r>
      <w:r w:rsidRPr="22D8693D" w:rsidR="00FF41DF">
        <w:rPr>
          <w:rFonts w:ascii="Arial" w:hAnsi="Arial" w:eastAsia="Arial" w:cs="Arial"/>
          <w:color w:val="000000" w:themeColor="text1" w:themeTint="FF" w:themeShade="FF"/>
          <w:sz w:val="20"/>
          <w:szCs w:val="20"/>
          <w:lang w:val="en-US" w:eastAsia="en-US"/>
        </w:rPr>
        <w:t xml:space="preserve"> we need to know the difference, and then work with them. That helps us to move forward. </w:t>
      </w:r>
    </w:p>
    <w:p w:rsidR="00551FF1" w:rsidP="22D8693D" w:rsidRDefault="00FF41DF" w14:paraId="195B7703" w14:textId="4AF82DB0">
      <w:pPr>
        <w:spacing w:after="0" w:line="276" w:lineRule="auto"/>
        <w:rPr>
          <w:rFonts w:ascii="Arial" w:hAnsi="Arial" w:eastAsia="Arial" w:cs="Arial"/>
          <w:color w:val="000000" w:themeColor="text1" w:themeTint="FF" w:themeShade="FF"/>
          <w:sz w:val="20"/>
          <w:szCs w:val="20"/>
          <w:lang w:val="en-US" w:eastAsia="en-US"/>
        </w:rPr>
      </w:pPr>
    </w:p>
    <w:p w:rsidR="00551FF1" w:rsidRDefault="00FF41DF" w14:paraId="5582EC17" w14:textId="6A4303F0">
      <w:pPr>
        <w:spacing w:after="0" w:line="276" w:lineRule="auto"/>
      </w:pPr>
      <w:r w:rsidRPr="22D8693D" w:rsidR="5A300334">
        <w:rPr>
          <w:rFonts w:ascii="Arial" w:hAnsi="Arial" w:eastAsia="Arial" w:cs="Arial"/>
          <w:color w:val="000000" w:themeColor="text1" w:themeTint="FF" w:themeShade="FF"/>
          <w:sz w:val="20"/>
          <w:szCs w:val="20"/>
          <w:lang w:val="en-US" w:eastAsia="en-US"/>
        </w:rPr>
        <w:t xml:space="preserve">Interviewer: Sure, </w:t>
      </w:r>
      <w:r w:rsidRPr="22D8693D" w:rsidR="5A300334">
        <w:rPr>
          <w:rFonts w:ascii="Arial" w:hAnsi="Arial" w:eastAsia="Arial" w:cs="Arial"/>
          <w:color w:val="000000" w:themeColor="text1" w:themeTint="FF" w:themeShade="FF"/>
          <w:sz w:val="20"/>
          <w:szCs w:val="20"/>
          <w:lang w:val="en-US" w:eastAsia="en-US"/>
        </w:rPr>
        <w:t>yeah</w:t>
      </w:r>
      <w:r w:rsidRPr="22D8693D" w:rsidR="5A300334">
        <w:rPr>
          <w:rFonts w:ascii="Arial" w:hAnsi="Arial" w:eastAsia="Arial" w:cs="Arial"/>
          <w:color w:val="000000" w:themeColor="text1" w:themeTint="FF" w:themeShade="FF"/>
          <w:sz w:val="20"/>
          <w:szCs w:val="20"/>
          <w:lang w:val="en-US" w:eastAsia="en-US"/>
        </w:rPr>
        <w:t xml:space="preserve">. Just </w:t>
      </w:r>
      <w:r w:rsidRPr="22D8693D" w:rsidR="00FF41DF">
        <w:rPr>
          <w:rFonts w:ascii="Arial" w:hAnsi="Arial" w:eastAsia="Arial" w:cs="Arial"/>
          <w:color w:val="000000" w:themeColor="text1" w:themeTint="FF" w:themeShade="FF"/>
          <w:sz w:val="20"/>
          <w:szCs w:val="20"/>
          <w:lang w:val="en-US" w:eastAsia="en-US"/>
        </w:rPr>
        <w:t xml:space="preserve">switching </w:t>
      </w:r>
      <w:r w:rsidRPr="22D8693D" w:rsidR="00FF41DF">
        <w:rPr>
          <w:rFonts w:ascii="Arial" w:hAnsi="Arial" w:eastAsia="Arial" w:cs="Arial"/>
          <w:color w:val="000000" w:themeColor="text1" w:themeTint="FF" w:themeShade="FF"/>
          <w:sz w:val="20"/>
          <w:szCs w:val="20"/>
          <w:lang w:val="en-US" w:eastAsia="en-US"/>
        </w:rPr>
        <w:t>gears</w:t>
      </w:r>
      <w:r w:rsidRPr="22D8693D" w:rsidR="00FF41DF">
        <w:rPr>
          <w:rFonts w:ascii="Arial" w:hAnsi="Arial" w:eastAsia="Arial" w:cs="Arial"/>
          <w:color w:val="000000" w:themeColor="text1" w:themeTint="FF" w:themeShade="FF"/>
          <w:sz w:val="20"/>
          <w:szCs w:val="20"/>
          <w:lang w:val="en-US" w:eastAsia="en-US"/>
        </w:rPr>
        <w:t xml:space="preserve"> a little bit</w:t>
      </w:r>
      <w:r w:rsidRPr="22D8693D" w:rsidR="66E0D0A8">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in the last couple of years with Covid </w:t>
      </w:r>
      <w:r w:rsidRPr="22D8693D" w:rsidR="24F2DC9C">
        <w:rPr>
          <w:rFonts w:ascii="Arial" w:hAnsi="Arial" w:eastAsia="Arial" w:cs="Arial"/>
          <w:color w:val="000000" w:themeColor="text1" w:themeTint="FF" w:themeShade="FF"/>
          <w:sz w:val="20"/>
          <w:szCs w:val="20"/>
          <w:lang w:val="en-US" w:eastAsia="en-US"/>
        </w:rPr>
        <w:t>t</w:t>
      </w:r>
      <w:r w:rsidRPr="22D8693D" w:rsidR="00FF41DF">
        <w:rPr>
          <w:rFonts w:ascii="Arial" w:hAnsi="Arial" w:eastAsia="Arial" w:cs="Arial"/>
          <w:color w:val="000000" w:themeColor="text1" w:themeTint="FF" w:themeShade="FF"/>
          <w:sz w:val="20"/>
          <w:szCs w:val="20"/>
          <w:lang w:val="en-US" w:eastAsia="en-US"/>
        </w:rPr>
        <w:t>here's</w:t>
      </w:r>
      <w:r w:rsidRPr="22D8693D" w:rsidR="00FF41DF">
        <w:rPr>
          <w:rFonts w:ascii="Arial" w:hAnsi="Arial" w:eastAsia="Arial" w:cs="Arial"/>
          <w:color w:val="000000" w:themeColor="text1" w:themeTint="FF" w:themeShade="FF"/>
          <w:sz w:val="20"/>
          <w:szCs w:val="20"/>
          <w:lang w:val="en-US" w:eastAsia="en-US"/>
        </w:rPr>
        <w:t xml:space="preserve"> been an increase in news reports of vio</w:t>
      </w:r>
      <w:r w:rsidRPr="22D8693D" w:rsidR="00FF41DF">
        <w:rPr>
          <w:rFonts w:ascii="Arial" w:hAnsi="Arial" w:eastAsia="Arial" w:cs="Arial"/>
          <w:color w:val="000000" w:themeColor="text1" w:themeTint="FF" w:themeShade="FF"/>
          <w:sz w:val="20"/>
          <w:szCs w:val="20"/>
          <w:lang w:val="en-US" w:eastAsia="en-US"/>
        </w:rPr>
        <w:t xml:space="preserve">lence against Asian Americans. Is that something that </w:t>
      </w:r>
      <w:r w:rsidRPr="22D8693D" w:rsidR="00FF41DF">
        <w:rPr>
          <w:rFonts w:ascii="Arial" w:hAnsi="Arial" w:eastAsia="Arial" w:cs="Arial"/>
          <w:color w:val="000000" w:themeColor="text1" w:themeTint="FF" w:themeShade="FF"/>
          <w:sz w:val="20"/>
          <w:szCs w:val="20"/>
          <w:lang w:val="en-US" w:eastAsia="en-US"/>
        </w:rPr>
        <w:t>you've</w:t>
      </w:r>
      <w:r w:rsidRPr="22D8693D" w:rsidR="00FF41DF">
        <w:rPr>
          <w:rFonts w:ascii="Arial" w:hAnsi="Arial" w:eastAsia="Arial" w:cs="Arial"/>
          <w:color w:val="000000" w:themeColor="text1" w:themeTint="FF" w:themeShade="FF"/>
          <w:sz w:val="20"/>
          <w:szCs w:val="20"/>
          <w:lang w:val="en-US" w:eastAsia="en-US"/>
        </w:rPr>
        <w:t xml:space="preserve"> been aware of </w:t>
      </w:r>
      <w:r w:rsidRPr="22D8693D" w:rsidR="3804162C">
        <w:rPr>
          <w:rFonts w:ascii="Arial" w:hAnsi="Arial" w:eastAsia="Arial" w:cs="Arial"/>
          <w:color w:val="000000" w:themeColor="text1" w:themeTint="FF" w:themeShade="FF"/>
          <w:sz w:val="20"/>
          <w:szCs w:val="20"/>
          <w:lang w:val="en-US" w:eastAsia="en-US"/>
        </w:rPr>
        <w:t>a</w:t>
      </w:r>
      <w:r w:rsidRPr="22D8693D" w:rsidR="00FF41DF">
        <w:rPr>
          <w:rFonts w:ascii="Arial" w:hAnsi="Arial" w:eastAsia="Arial" w:cs="Arial"/>
          <w:color w:val="000000" w:themeColor="text1" w:themeTint="FF" w:themeShade="FF"/>
          <w:sz w:val="20"/>
          <w:szCs w:val="20"/>
          <w:lang w:val="en-US" w:eastAsia="en-US"/>
        </w:rPr>
        <w:t>nd is it something that has affected you at all</w:t>
      </w:r>
      <w:r w:rsidRPr="22D8693D" w:rsidR="780AFBAA">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p>
    <w:p w:rsidR="00551FF1" w:rsidP="22D8693D" w:rsidRDefault="00FF41DF" w14:paraId="07F01F8E" w14:textId="2545ACBE">
      <w:pPr>
        <w:spacing w:after="0" w:line="276" w:lineRule="auto"/>
        <w:rPr>
          <w:rFonts w:ascii="Arial" w:hAnsi="Arial" w:eastAsia="Arial" w:cs="Arial"/>
          <w:color w:val="000000" w:themeColor="text1" w:themeTint="FF" w:themeShade="FF"/>
          <w:sz w:val="20"/>
          <w:szCs w:val="20"/>
          <w:lang w:val="en-US" w:eastAsia="en-US"/>
        </w:rPr>
      </w:pPr>
    </w:p>
    <w:p w:rsidR="00551FF1" w:rsidP="22D8693D" w:rsidRDefault="00FF41DF" w14:paraId="00C5D859" w14:textId="44D07EC5">
      <w:pPr>
        <w:spacing w:after="0" w:line="276" w:lineRule="auto"/>
        <w:rPr>
          <w:rFonts w:ascii="Arial" w:hAnsi="Arial" w:eastAsia="Arial" w:cs="Arial"/>
          <w:color w:val="000000" w:themeColor="text1" w:themeTint="FF" w:themeShade="FF"/>
          <w:sz w:val="20"/>
          <w:szCs w:val="20"/>
          <w:lang w:val="en-US" w:eastAsia="en-US"/>
        </w:rPr>
      </w:pPr>
      <w:r w:rsidRPr="22D8693D" w:rsidR="1683C58A">
        <w:rPr>
          <w:rFonts w:ascii="Arial" w:hAnsi="Arial" w:eastAsia="Arial" w:cs="Arial"/>
          <w:color w:val="000000" w:themeColor="text1" w:themeTint="FF" w:themeShade="FF"/>
          <w:sz w:val="20"/>
          <w:szCs w:val="20"/>
          <w:lang w:val="en-US" w:eastAsia="en-US"/>
        </w:rPr>
        <w:t>Participant 34: So</w:t>
      </w:r>
      <w:r w:rsidRPr="22D8693D" w:rsidR="00FF41DF">
        <w:rPr>
          <w:rFonts w:ascii="Arial" w:hAnsi="Arial" w:eastAsia="Arial" w:cs="Arial"/>
          <w:color w:val="000000" w:themeColor="text1" w:themeTint="FF" w:themeShade="FF"/>
          <w:sz w:val="20"/>
          <w:szCs w:val="20"/>
          <w:lang w:val="en-US" w:eastAsia="en-US"/>
        </w:rPr>
        <w:t xml:space="preserve"> </w:t>
      </w:r>
      <w:r w:rsidRPr="22D8693D" w:rsidR="7E1532AC">
        <w:rPr>
          <w:rFonts w:ascii="Arial" w:hAnsi="Arial" w:eastAsia="Arial" w:cs="Arial"/>
          <w:color w:val="000000" w:themeColor="text1" w:themeTint="FF" w:themeShade="FF"/>
          <w:sz w:val="20"/>
          <w:szCs w:val="20"/>
          <w:lang w:val="en-US" w:eastAsia="en-US"/>
        </w:rPr>
        <w:t>y</w:t>
      </w:r>
      <w:r w:rsidRPr="22D8693D" w:rsidR="00FF41DF">
        <w:rPr>
          <w:rFonts w:ascii="Arial" w:hAnsi="Arial" w:eastAsia="Arial" w:cs="Arial"/>
          <w:color w:val="000000" w:themeColor="text1" w:themeTint="FF" w:themeShade="FF"/>
          <w:sz w:val="20"/>
          <w:szCs w:val="20"/>
          <w:lang w:val="en-US" w:eastAsia="en-US"/>
        </w:rPr>
        <w:t>es, during my work, this kind of</w:t>
      </w:r>
      <w:r w:rsidRPr="22D8693D" w:rsidR="4B1BE210">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I have so many Asian Americans who have been working with me, whether </w:t>
      </w:r>
      <w:r w:rsidRPr="22D8693D" w:rsidR="00FF41DF">
        <w:rPr>
          <w:rFonts w:ascii="Arial" w:hAnsi="Arial" w:eastAsia="Arial" w:cs="Arial"/>
          <w:color w:val="000000" w:themeColor="text1" w:themeTint="FF" w:themeShade="FF"/>
          <w:sz w:val="20"/>
          <w:szCs w:val="20"/>
          <w:lang w:val="en-US" w:eastAsia="en-US"/>
        </w:rPr>
        <w:t>it's</w:t>
      </w:r>
      <w:r w:rsidRPr="22D8693D" w:rsidR="00FF41DF">
        <w:rPr>
          <w:rFonts w:ascii="Arial" w:hAnsi="Arial" w:eastAsia="Arial" w:cs="Arial"/>
          <w:color w:val="000000" w:themeColor="text1" w:themeTint="FF" w:themeShade="FF"/>
          <w:sz w:val="20"/>
          <w:szCs w:val="20"/>
          <w:lang w:val="en-US" w:eastAsia="en-US"/>
        </w:rPr>
        <w:t xml:space="preserve"> from the </w:t>
      </w:r>
      <w:r w:rsidRPr="22D8693D" w:rsidR="00FF41DF">
        <w:rPr>
          <w:rFonts w:ascii="Arial" w:hAnsi="Arial" w:eastAsia="Arial" w:cs="Arial"/>
          <w:color w:val="000000" w:themeColor="text1" w:themeTint="FF" w:themeShade="FF"/>
          <w:sz w:val="20"/>
          <w:szCs w:val="20"/>
          <w:lang w:val="en-US" w:eastAsia="en-US"/>
        </w:rPr>
        <w:t>it's</w:t>
      </w:r>
      <w:r w:rsidRPr="22D8693D" w:rsidR="00FF41DF">
        <w:rPr>
          <w:rFonts w:ascii="Arial" w:hAnsi="Arial" w:eastAsia="Arial" w:cs="Arial"/>
          <w:color w:val="000000" w:themeColor="text1" w:themeTint="FF" w:themeShade="FF"/>
          <w:sz w:val="20"/>
          <w:szCs w:val="20"/>
          <w:lang w:val="en-US" w:eastAsia="en-US"/>
        </w:rPr>
        <w:t xml:space="preserve"> a </w:t>
      </w:r>
      <w:r w:rsidRPr="22D8693D" w:rsidR="00FF41DF">
        <w:rPr>
          <w:rFonts w:ascii="Arial" w:hAnsi="Arial" w:eastAsia="Arial" w:cs="Arial"/>
          <w:color w:val="000000" w:themeColor="text1" w:themeTint="FF" w:themeShade="FF"/>
          <w:sz w:val="20"/>
          <w:szCs w:val="20"/>
          <w:lang w:val="en-US" w:eastAsia="en-US"/>
        </w:rPr>
        <w:t>various different Asian populations</w:t>
      </w:r>
      <w:r w:rsidRPr="22D8693D" w:rsidR="00FF41DF">
        <w:rPr>
          <w:rFonts w:ascii="Arial" w:hAnsi="Arial" w:eastAsia="Arial" w:cs="Arial"/>
          <w:color w:val="000000" w:themeColor="text1" w:themeTint="FF" w:themeShade="FF"/>
          <w:sz w:val="20"/>
          <w:szCs w:val="20"/>
          <w:lang w:val="en-US" w:eastAsia="en-US"/>
        </w:rPr>
        <w:t xml:space="preserve">. So yes, they had </w:t>
      </w:r>
      <w:r w:rsidRPr="22D8693D" w:rsidR="00FF41DF">
        <w:rPr>
          <w:rFonts w:ascii="Arial" w:hAnsi="Arial" w:eastAsia="Arial" w:cs="Arial"/>
          <w:color w:val="000000" w:themeColor="text1" w:themeTint="FF" w:themeShade="FF"/>
          <w:sz w:val="20"/>
          <w:szCs w:val="20"/>
          <w:lang w:val="en-US" w:eastAsia="en-US"/>
        </w:rPr>
        <w:t>encountered</w:t>
      </w:r>
      <w:r w:rsidRPr="22D8693D" w:rsidR="00FF41DF">
        <w:rPr>
          <w:rFonts w:ascii="Arial" w:hAnsi="Arial" w:eastAsia="Arial" w:cs="Arial"/>
          <w:color w:val="000000" w:themeColor="text1" w:themeTint="FF" w:themeShade="FF"/>
          <w:sz w:val="20"/>
          <w:szCs w:val="20"/>
          <w:lang w:val="en-US" w:eastAsia="en-US"/>
        </w:rPr>
        <w:t xml:space="preserve"> something</w:t>
      </w:r>
      <w:r w:rsidRPr="22D8693D" w:rsidR="40069232">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which I heard about from one of my coworkers who was out there</w:t>
      </w:r>
      <w:r w:rsidRPr="22D8693D" w:rsidR="4A02D6A7">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2585B5DA">
        <w:rPr>
          <w:rFonts w:ascii="Arial" w:hAnsi="Arial" w:eastAsia="Arial" w:cs="Arial"/>
          <w:color w:val="000000" w:themeColor="text1" w:themeTint="FF" w:themeShade="FF"/>
          <w:sz w:val="20"/>
          <w:szCs w:val="20"/>
          <w:lang w:val="en-US" w:eastAsia="en-US"/>
        </w:rPr>
        <w:t>team lead</w:t>
      </w:r>
      <w:r w:rsidRPr="22D8693D" w:rsidR="00FF41DF">
        <w:rPr>
          <w:rFonts w:ascii="Arial" w:hAnsi="Arial" w:eastAsia="Arial" w:cs="Arial"/>
          <w:color w:val="000000" w:themeColor="text1" w:themeTint="FF" w:themeShade="FF"/>
          <w:sz w:val="20"/>
          <w:szCs w:val="20"/>
          <w:lang w:val="en-US" w:eastAsia="en-US"/>
        </w:rPr>
        <w:t xml:space="preserve">. She was in California, and she had a friend who is an Asian American, and she said like she had </w:t>
      </w:r>
      <w:r w:rsidRPr="22D8693D" w:rsidR="00FF41DF">
        <w:rPr>
          <w:rFonts w:ascii="Arial" w:hAnsi="Arial" w:eastAsia="Arial" w:cs="Arial"/>
          <w:color w:val="000000" w:themeColor="text1" w:themeTint="FF" w:themeShade="FF"/>
          <w:sz w:val="20"/>
          <w:szCs w:val="20"/>
          <w:lang w:val="en-US" w:eastAsia="en-US"/>
        </w:rPr>
        <w:t>very bad</w:t>
      </w:r>
      <w:r w:rsidRPr="22D8693D" w:rsidR="00FF41DF">
        <w:rPr>
          <w:rFonts w:ascii="Arial" w:hAnsi="Arial" w:eastAsia="Arial" w:cs="Arial"/>
          <w:color w:val="000000" w:themeColor="text1" w:themeTint="FF" w:themeShade="FF"/>
          <w:sz w:val="20"/>
          <w:szCs w:val="20"/>
          <w:lang w:val="en-US" w:eastAsia="en-US"/>
        </w:rPr>
        <w:t xml:space="preserve"> expe</w:t>
      </w:r>
      <w:r w:rsidRPr="22D8693D" w:rsidR="00FF41DF">
        <w:rPr>
          <w:rFonts w:ascii="Arial" w:hAnsi="Arial" w:eastAsia="Arial" w:cs="Arial"/>
          <w:color w:val="000000" w:themeColor="text1" w:themeTint="FF" w:themeShade="FF"/>
          <w:sz w:val="20"/>
          <w:szCs w:val="20"/>
          <w:lang w:val="en-US" w:eastAsia="en-US"/>
        </w:rPr>
        <w:t xml:space="preserve">rience dealing with. And then she wanted to support her, too, during that situation. So </w:t>
      </w:r>
      <w:r w:rsidRPr="22D8693D" w:rsidR="00FF41DF">
        <w:rPr>
          <w:rFonts w:ascii="Arial" w:hAnsi="Arial" w:eastAsia="Arial" w:cs="Arial"/>
          <w:color w:val="000000" w:themeColor="text1" w:themeTint="FF" w:themeShade="FF"/>
          <w:sz w:val="20"/>
          <w:szCs w:val="20"/>
          <w:lang w:val="en-US" w:eastAsia="en-US"/>
        </w:rPr>
        <w:t>that's</w:t>
      </w:r>
      <w:r w:rsidRPr="22D8693D" w:rsidR="00FF41DF">
        <w:rPr>
          <w:rFonts w:ascii="Arial" w:hAnsi="Arial" w:eastAsia="Arial" w:cs="Arial"/>
          <w:color w:val="000000" w:themeColor="text1" w:themeTint="FF" w:themeShade="FF"/>
          <w:sz w:val="20"/>
          <w:szCs w:val="20"/>
          <w:lang w:val="en-US" w:eastAsia="en-US"/>
        </w:rPr>
        <w:t xml:space="preserve"> the only thing I heard about. But I personally never </w:t>
      </w:r>
      <w:r w:rsidRPr="22D8693D" w:rsidR="00FF41DF">
        <w:rPr>
          <w:rFonts w:ascii="Arial" w:hAnsi="Arial" w:eastAsia="Arial" w:cs="Arial"/>
          <w:color w:val="000000" w:themeColor="text1" w:themeTint="FF" w:themeShade="FF"/>
          <w:sz w:val="20"/>
          <w:szCs w:val="20"/>
          <w:lang w:val="en-US" w:eastAsia="en-US"/>
        </w:rPr>
        <w:t>encountered</w:t>
      </w:r>
      <w:r w:rsidRPr="22D8693D" w:rsidR="00FF41DF">
        <w:rPr>
          <w:rFonts w:ascii="Arial" w:hAnsi="Arial" w:eastAsia="Arial" w:cs="Arial"/>
          <w:color w:val="000000" w:themeColor="text1" w:themeTint="FF" w:themeShade="FF"/>
          <w:sz w:val="20"/>
          <w:szCs w:val="20"/>
          <w:lang w:val="en-US" w:eastAsia="en-US"/>
        </w:rPr>
        <w:t xml:space="preserve"> anything, maybe because I was working </w:t>
      </w:r>
      <w:r w:rsidRPr="22D8693D" w:rsidR="29F89E8B">
        <w:rPr>
          <w:rFonts w:ascii="Arial" w:hAnsi="Arial" w:eastAsia="Arial" w:cs="Arial"/>
          <w:color w:val="000000" w:themeColor="text1" w:themeTint="FF" w:themeShade="FF"/>
          <w:sz w:val="20"/>
          <w:szCs w:val="20"/>
          <w:lang w:val="en-US" w:eastAsia="en-US"/>
        </w:rPr>
        <w:t xml:space="preserve">remotely </w:t>
      </w:r>
      <w:r w:rsidRPr="22D8693D" w:rsidR="00FF41DF">
        <w:rPr>
          <w:rFonts w:ascii="Arial" w:hAnsi="Arial" w:eastAsia="Arial" w:cs="Arial"/>
          <w:color w:val="000000" w:themeColor="text1" w:themeTint="FF" w:themeShade="FF"/>
          <w:sz w:val="20"/>
          <w:szCs w:val="20"/>
          <w:lang w:val="en-US" w:eastAsia="en-US"/>
        </w:rPr>
        <w:t>or something</w:t>
      </w:r>
      <w:r w:rsidRPr="22D8693D" w:rsidR="1FA35198">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that's</w:t>
      </w:r>
      <w:r w:rsidRPr="22D8693D" w:rsidR="00FF41DF">
        <w:rPr>
          <w:rFonts w:ascii="Arial" w:hAnsi="Arial" w:eastAsia="Arial" w:cs="Arial"/>
          <w:color w:val="000000" w:themeColor="text1" w:themeTint="FF" w:themeShade="FF"/>
          <w:sz w:val="20"/>
          <w:szCs w:val="20"/>
          <w:lang w:val="en-US" w:eastAsia="en-US"/>
        </w:rPr>
        <w:t xml:space="preserve"> a different one. But yes, I</w:t>
      </w:r>
      <w:r w:rsidRPr="22D8693D" w:rsidR="00FF41DF">
        <w:rPr>
          <w:rFonts w:ascii="Arial" w:hAnsi="Arial" w:eastAsia="Arial" w:cs="Arial"/>
          <w:color w:val="000000" w:themeColor="text1" w:themeTint="FF" w:themeShade="FF"/>
          <w:sz w:val="20"/>
          <w:szCs w:val="20"/>
          <w:lang w:val="en-US" w:eastAsia="en-US"/>
        </w:rPr>
        <w:t xml:space="preserve"> had one or two friends who </w:t>
      </w:r>
      <w:r w:rsidRPr="22D8693D" w:rsidR="00FF41DF">
        <w:rPr>
          <w:rFonts w:ascii="Arial" w:hAnsi="Arial" w:eastAsia="Arial" w:cs="Arial"/>
          <w:color w:val="000000" w:themeColor="text1" w:themeTint="FF" w:themeShade="FF"/>
          <w:sz w:val="20"/>
          <w:szCs w:val="20"/>
          <w:lang w:val="en-US" w:eastAsia="en-US"/>
        </w:rPr>
        <w:t>said like</w:t>
      </w:r>
      <w:r w:rsidRPr="22D8693D" w:rsidR="00FF41DF">
        <w:rPr>
          <w:rFonts w:ascii="Arial" w:hAnsi="Arial" w:eastAsia="Arial" w:cs="Arial"/>
          <w:color w:val="000000" w:themeColor="text1" w:themeTint="FF" w:themeShade="FF"/>
          <w:sz w:val="20"/>
          <w:szCs w:val="20"/>
          <w:lang w:val="en-US" w:eastAsia="en-US"/>
        </w:rPr>
        <w:t xml:space="preserve"> they had some </w:t>
      </w:r>
      <w:r w:rsidRPr="22D8693D" w:rsidR="00FF41DF">
        <w:rPr>
          <w:rFonts w:ascii="Arial" w:hAnsi="Arial" w:eastAsia="Arial" w:cs="Arial"/>
          <w:color w:val="000000" w:themeColor="text1" w:themeTint="FF" w:themeShade="FF"/>
          <w:sz w:val="20"/>
          <w:szCs w:val="20"/>
          <w:lang w:val="en-US" w:eastAsia="en-US"/>
        </w:rPr>
        <w:t>experiences</w:t>
      </w:r>
      <w:r w:rsidRPr="22D8693D" w:rsidR="7F5EE3D0">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475B69F2">
        <w:rPr>
          <w:rFonts w:ascii="Arial" w:hAnsi="Arial" w:eastAsia="Arial" w:cs="Arial"/>
          <w:color w:val="000000" w:themeColor="text1" w:themeTint="FF" w:themeShade="FF"/>
          <w:sz w:val="20"/>
          <w:szCs w:val="20"/>
          <w:lang w:val="en-US" w:eastAsia="en-US"/>
        </w:rPr>
        <w:t>W</w:t>
      </w:r>
      <w:r w:rsidRPr="22D8693D" w:rsidR="00FF41DF">
        <w:rPr>
          <w:rFonts w:ascii="Arial" w:hAnsi="Arial" w:eastAsia="Arial" w:cs="Arial"/>
          <w:color w:val="000000" w:themeColor="text1" w:themeTint="FF" w:themeShade="FF"/>
          <w:sz w:val="20"/>
          <w:szCs w:val="20"/>
          <w:lang w:val="en-US" w:eastAsia="en-US"/>
        </w:rPr>
        <w:t>ho had like a whether it is in the talk</w:t>
      </w:r>
      <w:r w:rsidRPr="22D8693D" w:rsidR="63A90A76">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whether it is in the</w:t>
      </w:r>
      <w:r w:rsidRPr="22D8693D" w:rsidR="24B62356">
        <w:rPr>
          <w:rFonts w:ascii="Arial" w:hAnsi="Arial" w:eastAsia="Arial" w:cs="Arial"/>
          <w:color w:val="000000" w:themeColor="text1" w:themeTint="FF" w:themeShade="FF"/>
          <w:sz w:val="20"/>
          <w:szCs w:val="20"/>
          <w:lang w:val="en-US" w:eastAsia="en-US"/>
        </w:rPr>
        <w:t xml:space="preserve"> like</w:t>
      </w:r>
      <w:r w:rsidRPr="22D8693D" w:rsidR="00FF41DF">
        <w:rPr>
          <w:rFonts w:ascii="Arial" w:hAnsi="Arial" w:eastAsia="Arial" w:cs="Arial"/>
          <w:color w:val="000000" w:themeColor="text1" w:themeTint="FF" w:themeShade="FF"/>
          <w:sz w:val="20"/>
          <w:szCs w:val="20"/>
          <w:lang w:val="en-US" w:eastAsia="en-US"/>
        </w:rPr>
        <w:t xml:space="preserve"> racial talk or something. Yes, in the communities</w:t>
      </w:r>
      <w:r w:rsidRPr="22D8693D" w:rsidR="5BD85657">
        <w:rPr>
          <w:rFonts w:ascii="Arial" w:hAnsi="Arial" w:eastAsia="Arial" w:cs="Arial"/>
          <w:color w:val="000000" w:themeColor="text1" w:themeTint="FF" w:themeShade="FF"/>
          <w:sz w:val="20"/>
          <w:szCs w:val="20"/>
          <w:lang w:val="en-US" w:eastAsia="en-US"/>
        </w:rPr>
        <w:t>, s</w:t>
      </w:r>
      <w:r w:rsidRPr="22D8693D" w:rsidR="00FF41DF">
        <w:rPr>
          <w:rFonts w:ascii="Arial" w:hAnsi="Arial" w:eastAsia="Arial" w:cs="Arial"/>
          <w:color w:val="000000" w:themeColor="text1" w:themeTint="FF" w:themeShade="FF"/>
          <w:sz w:val="20"/>
          <w:szCs w:val="20"/>
          <w:lang w:val="en-US" w:eastAsia="en-US"/>
        </w:rPr>
        <w:t>ometimes I hear about those stories for the Asian American. Yes, I</w:t>
      </w:r>
      <w:r w:rsidRPr="22D8693D" w:rsidR="00FF41DF">
        <w:rPr>
          <w:rFonts w:ascii="Arial" w:hAnsi="Arial" w:eastAsia="Arial" w:cs="Arial"/>
          <w:color w:val="000000" w:themeColor="text1" w:themeTint="FF" w:themeShade="FF"/>
          <w:sz w:val="20"/>
          <w:szCs w:val="20"/>
          <w:lang w:val="en-US" w:eastAsia="en-US"/>
        </w:rPr>
        <w:t xml:space="preserve"> </w:t>
      </w:r>
      <w:r w:rsidRPr="22D8693D" w:rsidR="30CD7C9A">
        <w:rPr>
          <w:rFonts w:ascii="Arial" w:hAnsi="Arial" w:eastAsia="Arial" w:cs="Arial"/>
          <w:color w:val="000000" w:themeColor="text1" w:themeTint="FF" w:themeShade="FF"/>
          <w:sz w:val="20"/>
          <w:szCs w:val="20"/>
          <w:lang w:val="en-US" w:eastAsia="en-US"/>
        </w:rPr>
        <w:t>heard those stories.</w:t>
      </w:r>
    </w:p>
    <w:p w:rsidR="00551FF1" w:rsidRDefault="00551FF1" w14:paraId="410977C5" w14:textId="77777777">
      <w:pPr>
        <w:spacing w:after="0" w:line="276" w:lineRule="auto"/>
      </w:pPr>
    </w:p>
    <w:p w:rsidR="00551FF1" w:rsidRDefault="00FF41DF" w14:paraId="23448534" w14:textId="033FBCA6">
      <w:pPr>
        <w:spacing w:after="0" w:line="276" w:lineRule="auto"/>
      </w:pPr>
      <w:r w:rsidRPr="22D8693D" w:rsidR="00FF41DF">
        <w:rPr>
          <w:rFonts w:ascii="Arial" w:hAnsi="Arial" w:eastAsia="Arial" w:cs="Arial"/>
          <w:color w:val="000000" w:themeColor="text1" w:themeTint="FF" w:themeShade="FF"/>
          <w:sz w:val="20"/>
          <w:szCs w:val="20"/>
          <w:lang w:val="en-US" w:eastAsia="en-US"/>
        </w:rPr>
        <w:t>Interviewer:</w:t>
      </w:r>
      <w:r w:rsidRPr="22D8693D" w:rsidR="00FF41DF">
        <w:rPr>
          <w:rFonts w:ascii="Arial" w:hAnsi="Arial" w:eastAsia="Arial" w:cs="Arial"/>
          <w:color w:val="000000" w:themeColor="text1" w:themeTint="FF" w:themeShade="FF"/>
          <w:sz w:val="20"/>
          <w:szCs w:val="20"/>
          <w:lang w:val="en-US" w:eastAsia="en-US"/>
        </w:rPr>
        <w:t xml:space="preserve"> </w:t>
      </w:r>
      <w:r w:rsidRPr="22D8693D" w:rsidR="70EFCCBE">
        <w:rPr>
          <w:rFonts w:ascii="Arial" w:hAnsi="Arial" w:eastAsia="Arial" w:cs="Arial"/>
          <w:color w:val="000000" w:themeColor="text1" w:themeTint="FF" w:themeShade="FF"/>
          <w:sz w:val="20"/>
          <w:szCs w:val="20"/>
          <w:lang w:val="en-US" w:eastAsia="en-US"/>
        </w:rPr>
        <w:t xml:space="preserve">Sure. </w:t>
      </w:r>
      <w:r w:rsidRPr="22D8693D" w:rsidR="00FF41DF">
        <w:rPr>
          <w:rFonts w:ascii="Arial" w:hAnsi="Arial" w:eastAsia="Arial" w:cs="Arial"/>
          <w:color w:val="000000" w:themeColor="text1" w:themeTint="FF" w:themeShade="FF"/>
          <w:sz w:val="20"/>
          <w:szCs w:val="20"/>
          <w:lang w:val="en-US" w:eastAsia="en-US"/>
        </w:rPr>
        <w:t>Yeah, y</w:t>
      </w:r>
      <w:r w:rsidRPr="22D8693D" w:rsidR="00FF41DF">
        <w:rPr>
          <w:rFonts w:ascii="Arial" w:hAnsi="Arial" w:eastAsia="Arial" w:cs="Arial"/>
          <w:color w:val="000000" w:themeColor="text1" w:themeTint="FF" w:themeShade="FF"/>
          <w:sz w:val="20"/>
          <w:szCs w:val="20"/>
          <w:lang w:val="en-US" w:eastAsia="en-US"/>
        </w:rPr>
        <w:t>eah.</w:t>
      </w:r>
      <w:r w:rsidRPr="22D8693D" w:rsidR="00FF41DF">
        <w:rPr>
          <w:rFonts w:ascii="Arial" w:hAnsi="Arial" w:eastAsia="Arial" w:cs="Arial"/>
          <w:color w:val="000000" w:themeColor="text1" w:themeTint="FF" w:themeShade="FF"/>
          <w:sz w:val="20"/>
          <w:szCs w:val="20"/>
          <w:lang w:val="en-US" w:eastAsia="en-US"/>
        </w:rPr>
        <w:t xml:space="preserve"> Is there anything else about your workplace or your job or whatnot that we h</w:t>
      </w:r>
      <w:r w:rsidRPr="22D8693D" w:rsidR="00FF41DF">
        <w:rPr>
          <w:rFonts w:ascii="Arial" w:hAnsi="Arial" w:eastAsia="Arial" w:cs="Arial"/>
          <w:color w:val="000000" w:themeColor="text1" w:themeTint="FF" w:themeShade="FF"/>
          <w:sz w:val="20"/>
          <w:szCs w:val="20"/>
          <w:lang w:val="en-US" w:eastAsia="en-US"/>
        </w:rPr>
        <w:t xml:space="preserve">aven't </w:t>
      </w:r>
      <w:r w:rsidRPr="22D8693D" w:rsidR="00FF41DF">
        <w:rPr>
          <w:rFonts w:ascii="Arial" w:hAnsi="Arial" w:eastAsia="Arial" w:cs="Arial"/>
          <w:color w:val="000000" w:themeColor="text1" w:themeTint="FF" w:themeShade="FF"/>
          <w:sz w:val="20"/>
          <w:szCs w:val="20"/>
          <w:lang w:val="en-US" w:eastAsia="en-US"/>
        </w:rPr>
        <w:t>discussed that you want to talk about?</w:t>
      </w:r>
    </w:p>
    <w:p w:rsidR="00551FF1" w:rsidRDefault="00551FF1" w14:paraId="16B6E985" w14:textId="77777777">
      <w:pPr>
        <w:spacing w:after="0" w:line="276" w:lineRule="auto"/>
      </w:pPr>
    </w:p>
    <w:p w:rsidR="00551FF1" w:rsidP="22D8693D" w:rsidRDefault="00FF41DF" w14:paraId="02294DB1" w14:textId="5F52F8FD">
      <w:pPr>
        <w:spacing w:after="0" w:line="276" w:lineRule="auto"/>
        <w:rPr>
          <w:rFonts w:ascii="Arial" w:hAnsi="Arial" w:eastAsia="Arial" w:cs="Arial"/>
          <w:color w:val="000000" w:themeColor="text1" w:themeTint="FF" w:themeShade="FF"/>
          <w:sz w:val="20"/>
          <w:szCs w:val="20"/>
          <w:lang w:val="en-US" w:eastAsia="en-US"/>
        </w:rPr>
      </w:pPr>
      <w:r w:rsidRPr="22D8693D" w:rsidR="00FF41DF">
        <w:rPr>
          <w:rFonts w:ascii="Arial" w:hAnsi="Arial" w:eastAsia="Arial" w:cs="Arial"/>
          <w:color w:val="000000" w:themeColor="text1" w:themeTint="FF" w:themeShade="FF"/>
          <w:sz w:val="20"/>
          <w:szCs w:val="20"/>
          <w:lang w:val="en-US" w:eastAsia="en-US"/>
        </w:rPr>
        <w:t>Participant 34:</w:t>
      </w:r>
      <w:r w:rsidRPr="22D8693D" w:rsidR="00FF41DF">
        <w:rPr>
          <w:rFonts w:ascii="Arial" w:hAnsi="Arial" w:eastAsia="Arial" w:cs="Arial"/>
          <w:color w:val="000000" w:themeColor="text1" w:themeTint="FF" w:themeShade="FF"/>
          <w:sz w:val="20"/>
          <w:szCs w:val="20"/>
          <w:lang w:val="en-US" w:eastAsia="en-US"/>
        </w:rPr>
        <w:t xml:space="preserve"> No, it was like very diverse. </w:t>
      </w:r>
      <w:r w:rsidRPr="22D8693D" w:rsidR="0D6C8673">
        <w:rPr>
          <w:rFonts w:ascii="Arial" w:hAnsi="Arial" w:eastAsia="Arial" w:cs="Arial"/>
          <w:color w:val="000000" w:themeColor="text1" w:themeTint="FF" w:themeShade="FF"/>
          <w:sz w:val="20"/>
          <w:szCs w:val="20"/>
          <w:lang w:val="en-US" w:eastAsia="en-US"/>
        </w:rPr>
        <w:t>O</w:t>
      </w:r>
      <w:r w:rsidRPr="22D8693D" w:rsidR="00FF41DF">
        <w:rPr>
          <w:rFonts w:ascii="Arial" w:hAnsi="Arial" w:eastAsia="Arial" w:cs="Arial"/>
          <w:color w:val="000000" w:themeColor="text1" w:themeTint="FF" w:themeShade="FF"/>
          <w:sz w:val="20"/>
          <w:szCs w:val="20"/>
          <w:lang w:val="en-US" w:eastAsia="en-US"/>
        </w:rPr>
        <w:t>ne thing I can say is it's very dive</w:t>
      </w:r>
      <w:r w:rsidRPr="22D8693D" w:rsidR="00FF41DF">
        <w:rPr>
          <w:rFonts w:ascii="Arial" w:hAnsi="Arial" w:eastAsia="Arial" w:cs="Arial"/>
          <w:color w:val="000000" w:themeColor="text1" w:themeTint="FF" w:themeShade="FF"/>
          <w:sz w:val="20"/>
          <w:szCs w:val="20"/>
          <w:lang w:val="en-US" w:eastAsia="en-US"/>
        </w:rPr>
        <w:t>rse, and also like, since it's a remote work, we live in a different part</w:t>
      </w:r>
      <w:r w:rsidRPr="22D8693D" w:rsidR="437D0DA4">
        <w:rPr>
          <w:rFonts w:ascii="Arial" w:hAnsi="Arial" w:eastAsia="Arial" w:cs="Arial"/>
          <w:color w:val="000000" w:themeColor="text1" w:themeTint="FF" w:themeShade="FF"/>
          <w:sz w:val="20"/>
          <w:szCs w:val="20"/>
          <w:lang w:val="en-US" w:eastAsia="en-US"/>
        </w:rPr>
        <w:t>s</w:t>
      </w:r>
      <w:r w:rsidRPr="22D8693D" w:rsidR="00FF41DF">
        <w:rPr>
          <w:rFonts w:ascii="Arial" w:hAnsi="Arial" w:eastAsia="Arial" w:cs="Arial"/>
          <w:color w:val="000000" w:themeColor="text1" w:themeTint="FF" w:themeShade="FF"/>
          <w:sz w:val="20"/>
          <w:szCs w:val="20"/>
          <w:lang w:val="en-US" w:eastAsia="en-US"/>
        </w:rPr>
        <w:t xml:space="preserve"> of </w:t>
      </w:r>
      <w:r w:rsidRPr="22D8693D" w:rsidR="71814171">
        <w:rPr>
          <w:rFonts w:ascii="Arial" w:hAnsi="Arial" w:eastAsia="Arial" w:cs="Arial"/>
          <w:color w:val="000000" w:themeColor="text1" w:themeTint="FF" w:themeShade="FF"/>
          <w:sz w:val="20"/>
          <w:szCs w:val="20"/>
          <w:lang w:val="en-US" w:eastAsia="en-US"/>
        </w:rPr>
        <w:t>US</w:t>
      </w:r>
      <w:r w:rsidRPr="22D8693D" w:rsidR="00FF41DF">
        <w:rPr>
          <w:rFonts w:ascii="Arial" w:hAnsi="Arial" w:eastAsia="Arial" w:cs="Arial"/>
          <w:color w:val="000000" w:themeColor="text1" w:themeTint="FF" w:themeShade="FF"/>
          <w:sz w:val="20"/>
          <w:szCs w:val="20"/>
          <w:lang w:val="en-US" w:eastAsia="en-US"/>
        </w:rPr>
        <w:t xml:space="preserve">. </w:t>
      </w:r>
      <w:r w:rsidRPr="22D8693D" w:rsidR="0309F8AD">
        <w:rPr>
          <w:rFonts w:ascii="Arial" w:hAnsi="Arial" w:eastAsia="Arial" w:cs="Arial"/>
          <w:color w:val="000000" w:themeColor="text1" w:themeTint="FF" w:themeShade="FF"/>
          <w:sz w:val="20"/>
          <w:szCs w:val="20"/>
          <w:lang w:val="en-US" w:eastAsia="en-US"/>
        </w:rPr>
        <w:t xml:space="preserve">Some were in Ohio, some where in Iowa, some were in Texas, some were in California. So, it was very diverse culture, not only on the age, um culture, and also the places that we live here—and ages, we have </w:t>
      </w:r>
      <w:r w:rsidRPr="22D8693D" w:rsidR="3D9AA962">
        <w:rPr>
          <w:rFonts w:ascii="Arial" w:hAnsi="Arial" w:eastAsia="Arial" w:cs="Arial"/>
          <w:color w:val="000000" w:themeColor="text1" w:themeTint="FF" w:themeShade="FF"/>
          <w:sz w:val="20"/>
          <w:szCs w:val="20"/>
          <w:lang w:val="en-US" w:eastAsia="en-US"/>
        </w:rPr>
        <w:t>a different team members of different age groups. So</w:t>
      </w:r>
      <w:r w:rsidRPr="22D8693D" w:rsidR="75D8F82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very diverse comm</w:t>
      </w:r>
      <w:r w:rsidRPr="22D8693D" w:rsidR="00FF41DF">
        <w:rPr>
          <w:rFonts w:ascii="Arial" w:hAnsi="Arial" w:eastAsia="Arial" w:cs="Arial"/>
          <w:color w:val="000000" w:themeColor="text1" w:themeTint="FF" w:themeShade="FF"/>
          <w:sz w:val="20"/>
          <w:szCs w:val="20"/>
          <w:lang w:val="en-US" w:eastAsia="en-US"/>
        </w:rPr>
        <w:t>unity, and it made me learn several things</w:t>
      </w:r>
      <w:r w:rsidRPr="22D8693D" w:rsidR="20F16BAA">
        <w:rPr>
          <w:rFonts w:ascii="Arial" w:hAnsi="Arial" w:eastAsia="Arial" w:cs="Arial"/>
          <w:color w:val="000000" w:themeColor="text1" w:themeTint="FF" w:themeShade="FF"/>
          <w:sz w:val="20"/>
          <w:szCs w:val="20"/>
          <w:lang w:val="en-US" w:eastAsia="en-US"/>
        </w:rPr>
        <w:t>. W</w:t>
      </w:r>
      <w:r w:rsidRPr="22D8693D" w:rsidR="00FF41DF">
        <w:rPr>
          <w:rFonts w:ascii="Arial" w:hAnsi="Arial" w:eastAsia="Arial" w:cs="Arial"/>
          <w:color w:val="000000" w:themeColor="text1" w:themeTint="FF" w:themeShade="FF"/>
          <w:sz w:val="20"/>
          <w:szCs w:val="20"/>
          <w:lang w:val="en-US" w:eastAsia="en-US"/>
        </w:rPr>
        <w:t>hen we work with the same culture</w:t>
      </w:r>
      <w:r w:rsidRPr="22D8693D" w:rsidR="6BB4E38C">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5C40E5DB">
        <w:rPr>
          <w:rFonts w:ascii="Arial" w:hAnsi="Arial" w:eastAsia="Arial" w:cs="Arial"/>
          <w:color w:val="000000" w:themeColor="text1" w:themeTint="FF" w:themeShade="FF"/>
          <w:sz w:val="20"/>
          <w:szCs w:val="20"/>
          <w:lang w:val="en-US" w:eastAsia="en-US"/>
        </w:rPr>
        <w:t>i</w:t>
      </w:r>
      <w:r w:rsidRPr="22D8693D" w:rsidR="00FF41DF">
        <w:rPr>
          <w:rFonts w:ascii="Arial" w:hAnsi="Arial" w:eastAsia="Arial" w:cs="Arial"/>
          <w:color w:val="000000" w:themeColor="text1" w:themeTint="FF" w:themeShade="FF"/>
          <w:sz w:val="20"/>
          <w:szCs w:val="20"/>
          <w:lang w:val="en-US" w:eastAsia="en-US"/>
        </w:rPr>
        <w:t>t's very hard to learn several things, or know about diversity</w:t>
      </w:r>
      <w:r w:rsidRPr="22D8693D" w:rsidR="46A93C49">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46A93C49">
        <w:rPr>
          <w:rFonts w:ascii="Arial" w:hAnsi="Arial" w:eastAsia="Arial" w:cs="Arial"/>
          <w:color w:val="000000" w:themeColor="text1" w:themeTint="FF" w:themeShade="FF"/>
          <w:sz w:val="20"/>
          <w:szCs w:val="20"/>
          <w:lang w:val="en-US" w:eastAsia="en-US"/>
        </w:rPr>
        <w:t>L</w:t>
      </w:r>
      <w:r w:rsidRPr="22D8693D" w:rsidR="00FF41DF">
        <w:rPr>
          <w:rFonts w:ascii="Arial" w:hAnsi="Arial" w:eastAsia="Arial" w:cs="Arial"/>
          <w:color w:val="000000" w:themeColor="text1" w:themeTint="FF" w:themeShade="FF"/>
          <w:sz w:val="20"/>
          <w:szCs w:val="20"/>
          <w:lang w:val="en-US" w:eastAsia="en-US"/>
        </w:rPr>
        <w:t>ike we think it's diverse</w:t>
      </w:r>
      <w:r w:rsidRPr="22D8693D" w:rsidR="2626800A">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1A868181">
        <w:rPr>
          <w:rFonts w:ascii="Arial" w:hAnsi="Arial" w:eastAsia="Arial" w:cs="Arial"/>
          <w:color w:val="000000" w:themeColor="text1" w:themeTint="FF" w:themeShade="FF"/>
          <w:sz w:val="20"/>
          <w:szCs w:val="20"/>
          <w:lang w:val="en-US" w:eastAsia="en-US"/>
        </w:rPr>
        <w:t>b</w:t>
      </w:r>
      <w:r w:rsidRPr="22D8693D" w:rsidR="00FF41DF">
        <w:rPr>
          <w:rFonts w:ascii="Arial" w:hAnsi="Arial" w:eastAsia="Arial" w:cs="Arial"/>
          <w:color w:val="000000" w:themeColor="text1" w:themeTint="FF" w:themeShade="FF"/>
          <w:sz w:val="20"/>
          <w:szCs w:val="20"/>
          <w:lang w:val="en-US" w:eastAsia="en-US"/>
        </w:rPr>
        <w:t>ut diversity, I feel like it helped a lot for me. I don't know about several culture</w:t>
      </w:r>
      <w:r w:rsidRPr="22D8693D" w:rsidR="00FF41DF">
        <w:rPr>
          <w:rFonts w:ascii="Arial" w:hAnsi="Arial" w:eastAsia="Arial" w:cs="Arial"/>
          <w:color w:val="000000" w:themeColor="text1" w:themeTint="FF" w:themeShade="FF"/>
          <w:sz w:val="20"/>
          <w:szCs w:val="20"/>
          <w:lang w:val="en-US" w:eastAsia="en-US"/>
        </w:rPr>
        <w:t>s before I had this role</w:t>
      </w:r>
      <w:r w:rsidRPr="22D8693D" w:rsidR="2EDFEE74">
        <w:rPr>
          <w:rFonts w:ascii="Arial" w:hAnsi="Arial" w:eastAsia="Arial" w:cs="Arial"/>
          <w:color w:val="000000" w:themeColor="text1" w:themeTint="FF" w:themeShade="FF"/>
          <w:sz w:val="20"/>
          <w:szCs w:val="20"/>
          <w:lang w:val="en-US" w:eastAsia="en-US"/>
        </w:rPr>
        <w:t>. A</w:t>
      </w:r>
      <w:r w:rsidRPr="22D8693D" w:rsidR="00FF41DF">
        <w:rPr>
          <w:rFonts w:ascii="Arial" w:hAnsi="Arial" w:eastAsia="Arial" w:cs="Arial"/>
          <w:color w:val="000000" w:themeColor="text1" w:themeTint="FF" w:themeShade="FF"/>
          <w:sz w:val="20"/>
          <w:szCs w:val="20"/>
          <w:lang w:val="en-US" w:eastAsia="en-US"/>
        </w:rPr>
        <w:t xml:space="preserve">nd even if we were on site, we never had that much </w:t>
      </w:r>
      <w:commentRangeStart w:id="276851807"/>
      <w:r w:rsidRPr="22D8693D" w:rsidR="00FF41DF">
        <w:rPr>
          <w:rFonts w:ascii="Arial" w:hAnsi="Arial" w:eastAsia="Arial" w:cs="Arial"/>
          <w:color w:val="000000" w:themeColor="text1" w:themeTint="FF" w:themeShade="FF"/>
          <w:sz w:val="20"/>
          <w:szCs w:val="20"/>
          <w:lang w:val="en-US" w:eastAsia="en-US"/>
        </w:rPr>
        <w:t xml:space="preserve">suspicions </w:t>
      </w:r>
      <w:commentRangeEnd w:id="276851807"/>
      <w:r>
        <w:rPr>
          <w:rStyle w:val="CommentReference"/>
        </w:rPr>
        <w:commentReference w:id="276851807"/>
      </w:r>
      <w:r w:rsidRPr="22D8693D" w:rsidR="00FF41DF">
        <w:rPr>
          <w:rFonts w:ascii="Arial" w:hAnsi="Arial" w:eastAsia="Arial" w:cs="Arial"/>
          <w:color w:val="000000" w:themeColor="text1" w:themeTint="FF" w:themeShade="FF"/>
          <w:sz w:val="20"/>
          <w:szCs w:val="20"/>
          <w:lang w:val="en-US" w:eastAsia="en-US"/>
        </w:rPr>
        <w:t xml:space="preserve">on the cultures </w:t>
      </w:r>
      <w:r w:rsidRPr="22D8693D" w:rsidR="5B92012C">
        <w:rPr>
          <w:rFonts w:ascii="Arial" w:hAnsi="Arial" w:eastAsia="Arial" w:cs="Arial"/>
          <w:color w:val="000000" w:themeColor="text1" w:themeTint="FF" w:themeShade="FF"/>
          <w:sz w:val="20"/>
          <w:szCs w:val="20"/>
          <w:lang w:val="en-US" w:eastAsia="en-US"/>
        </w:rPr>
        <w:t>o</w:t>
      </w:r>
      <w:r w:rsidRPr="22D8693D" w:rsidR="00FF41DF">
        <w:rPr>
          <w:rFonts w:ascii="Arial" w:hAnsi="Arial" w:eastAsia="Arial" w:cs="Arial"/>
          <w:color w:val="000000" w:themeColor="text1" w:themeTint="FF" w:themeShade="FF"/>
          <w:sz w:val="20"/>
          <w:szCs w:val="20"/>
          <w:lang w:val="en-US" w:eastAsia="en-US"/>
        </w:rPr>
        <w:t>r</w:t>
      </w:r>
      <w:r w:rsidRPr="22D8693D" w:rsidR="0E70299E">
        <w:rPr>
          <w:rFonts w:ascii="Arial" w:hAnsi="Arial" w:eastAsia="Arial" w:cs="Arial"/>
          <w:color w:val="000000" w:themeColor="text1" w:themeTint="FF" w:themeShade="FF"/>
          <w:sz w:val="20"/>
          <w:szCs w:val="20"/>
          <w:lang w:val="en-US" w:eastAsia="en-US"/>
        </w:rPr>
        <w:t>communities, kind of.</w:t>
      </w:r>
      <w:r w:rsidRPr="22D8693D" w:rsidR="00FF41DF">
        <w:rPr>
          <w:rFonts w:ascii="Arial" w:hAnsi="Arial" w:eastAsia="Arial" w:cs="Arial"/>
          <w:color w:val="000000" w:themeColor="text1" w:themeTint="FF" w:themeShade="FF"/>
          <w:sz w:val="20"/>
          <w:szCs w:val="20"/>
          <w:lang w:val="en-US" w:eastAsia="en-US"/>
        </w:rPr>
        <w:t xml:space="preserve"> </w:t>
      </w:r>
      <w:r w:rsidRPr="22D8693D" w:rsidR="6CBC2C2E">
        <w:rPr>
          <w:rFonts w:ascii="Arial" w:hAnsi="Arial" w:eastAsia="Arial" w:cs="Arial"/>
          <w:color w:val="000000" w:themeColor="text1" w:themeTint="FF" w:themeShade="FF"/>
          <w:sz w:val="20"/>
          <w:szCs w:val="20"/>
          <w:lang w:val="en-US" w:eastAsia="en-US"/>
        </w:rPr>
        <w:t xml:space="preserve">But, </w:t>
      </w:r>
      <w:r w:rsidRPr="22D8693D" w:rsidR="00FF41DF">
        <w:rPr>
          <w:rFonts w:ascii="Arial" w:hAnsi="Arial" w:eastAsia="Arial" w:cs="Arial"/>
          <w:color w:val="000000" w:themeColor="text1" w:themeTint="FF" w:themeShade="FF"/>
          <w:sz w:val="20"/>
          <w:szCs w:val="20"/>
          <w:lang w:val="en-US" w:eastAsia="en-US"/>
        </w:rPr>
        <w:t xml:space="preserve">yeah, </w:t>
      </w:r>
      <w:r w:rsidRPr="22D8693D" w:rsidR="0001128C">
        <w:rPr>
          <w:rFonts w:ascii="Arial" w:hAnsi="Arial" w:eastAsia="Arial" w:cs="Arial"/>
          <w:color w:val="000000" w:themeColor="text1" w:themeTint="FF" w:themeShade="FF"/>
          <w:sz w:val="20"/>
          <w:szCs w:val="20"/>
          <w:lang w:val="en-US" w:eastAsia="en-US"/>
        </w:rPr>
        <w:t>this remote work made me explore several things too. So yeah I think we</w:t>
      </w:r>
      <w:r w:rsidRPr="22D8693D" w:rsidR="00FF41DF">
        <w:rPr>
          <w:rFonts w:ascii="Arial" w:hAnsi="Arial" w:eastAsia="Arial" w:cs="Arial"/>
          <w:color w:val="000000" w:themeColor="text1" w:themeTint="FF" w:themeShade="FF"/>
          <w:sz w:val="20"/>
          <w:szCs w:val="20"/>
          <w:lang w:val="en-US" w:eastAsia="en-US"/>
        </w:rPr>
        <w:t xml:space="preserve"> touched</w:t>
      </w:r>
      <w:r w:rsidRPr="22D8693D" w:rsidR="3440630D">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you</w:t>
      </w:r>
      <w:r w:rsidRPr="22D8693D" w:rsidR="1A36E65E">
        <w:rPr>
          <w:rFonts w:ascii="Arial" w:hAnsi="Arial" w:eastAsia="Arial" w:cs="Arial"/>
          <w:color w:val="000000" w:themeColor="text1" w:themeTint="FF" w:themeShade="FF"/>
          <w:sz w:val="20"/>
          <w:szCs w:val="20"/>
          <w:lang w:val="en-US" w:eastAsia="en-US"/>
        </w:rPr>
        <w:t xml:space="preserve"> asked</w:t>
      </w:r>
      <w:r w:rsidRPr="22D8693D" w:rsidR="00FF41DF">
        <w:rPr>
          <w:rFonts w:ascii="Arial" w:hAnsi="Arial" w:eastAsia="Arial" w:cs="Arial"/>
          <w:color w:val="000000" w:themeColor="text1" w:themeTint="FF" w:themeShade="FF"/>
          <w:sz w:val="20"/>
          <w:szCs w:val="20"/>
          <w:lang w:val="en-US" w:eastAsia="en-US"/>
        </w:rPr>
        <w:t xml:space="preserve"> most of the questions about.</w:t>
      </w:r>
      <w:r w:rsidRPr="22D8693D" w:rsidR="1375EB8D">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Yeah</w:t>
      </w:r>
      <w:r w:rsidRPr="22D8693D" w:rsidR="25CB3AC0">
        <w:rPr>
          <w:rFonts w:ascii="Arial" w:hAnsi="Arial" w:eastAsia="Arial" w:cs="Arial"/>
          <w:color w:val="000000" w:themeColor="text1" w:themeTint="FF" w:themeShade="FF"/>
          <w:sz w:val="20"/>
          <w:szCs w:val="20"/>
          <w:lang w:val="en-US" w:eastAsia="en-US"/>
        </w:rPr>
        <w:t>.</w:t>
      </w:r>
    </w:p>
    <w:p w:rsidR="00551FF1" w:rsidRDefault="00551FF1" w14:paraId="05961F86" w14:textId="77777777">
      <w:pPr>
        <w:spacing w:after="0" w:line="276" w:lineRule="auto"/>
      </w:pPr>
    </w:p>
    <w:p w:rsidR="00551FF1" w:rsidRDefault="00FF41DF" w14:paraId="5BDCB26F" w14:textId="65398440">
      <w:pPr>
        <w:spacing w:after="0" w:line="276" w:lineRule="auto"/>
      </w:pPr>
      <w:r w:rsidRPr="22D8693D" w:rsidR="2B611160">
        <w:rPr>
          <w:rFonts w:ascii="Arial" w:hAnsi="Arial" w:eastAsia="Arial" w:cs="Arial"/>
          <w:color w:val="000000" w:themeColor="text1" w:themeTint="FF" w:themeShade="FF"/>
          <w:sz w:val="20"/>
          <w:szCs w:val="20"/>
          <w:lang w:val="en-US" w:eastAsia="en-US"/>
        </w:rPr>
        <w:t>Interviewer</w:t>
      </w:r>
      <w:r w:rsidRPr="22D8693D" w:rsidR="00FF41DF">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1B8FA4D2">
        <w:rPr>
          <w:rFonts w:ascii="Arial" w:hAnsi="Arial" w:eastAsia="Arial" w:cs="Arial"/>
          <w:color w:val="000000" w:themeColor="text1" w:themeTint="FF" w:themeShade="FF"/>
          <w:sz w:val="20"/>
          <w:szCs w:val="20"/>
          <w:lang w:val="en-US" w:eastAsia="en-US"/>
        </w:rPr>
        <w:t xml:space="preserve">Very cool. </w:t>
      </w:r>
      <w:r w:rsidRPr="22D8693D" w:rsidR="1B8FA4D2">
        <w:rPr>
          <w:rFonts w:ascii="Arial" w:hAnsi="Arial" w:eastAsia="Arial" w:cs="Arial"/>
          <w:color w:val="000000" w:themeColor="text1" w:themeTint="FF" w:themeShade="FF"/>
          <w:sz w:val="20"/>
          <w:szCs w:val="20"/>
          <w:lang w:val="en-US" w:eastAsia="en-US"/>
        </w:rPr>
        <w:t>Y</w:t>
      </w:r>
      <w:r w:rsidRPr="22D8693D" w:rsidR="00FF41DF">
        <w:rPr>
          <w:rFonts w:ascii="Arial" w:hAnsi="Arial" w:eastAsia="Arial" w:cs="Arial"/>
          <w:color w:val="000000" w:themeColor="text1" w:themeTint="FF" w:themeShade="FF"/>
          <w:sz w:val="20"/>
          <w:szCs w:val="20"/>
          <w:lang w:val="en-US" w:eastAsia="en-US"/>
        </w:rPr>
        <w:t>eah</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yeah</w:t>
      </w:r>
      <w:r w:rsidRPr="22D8693D" w:rsidR="4ADF89B5">
        <w:rPr>
          <w:rFonts w:ascii="Arial" w:hAnsi="Arial" w:eastAsia="Arial" w:cs="Arial"/>
          <w:color w:val="000000" w:themeColor="text1" w:themeTint="FF" w:themeShade="FF"/>
          <w:sz w:val="20"/>
          <w:szCs w:val="20"/>
          <w:lang w:val="en-US" w:eastAsia="en-US"/>
        </w:rPr>
        <w:t xml:space="preserve"> um</w:t>
      </w:r>
      <w:r w:rsidRPr="22D8693D" w:rsidR="00FF41DF">
        <w:rPr>
          <w:rFonts w:ascii="Arial" w:hAnsi="Arial" w:eastAsia="Arial" w:cs="Arial"/>
          <w:color w:val="000000" w:themeColor="text1" w:themeTint="FF" w:themeShade="FF"/>
          <w:sz w:val="20"/>
          <w:szCs w:val="20"/>
          <w:lang w:val="en-US" w:eastAsia="en-US"/>
        </w:rPr>
        <w:t xml:space="preserve">. I have a couple of other questions for you </w:t>
      </w:r>
      <w:r w:rsidRPr="22D8693D" w:rsidR="6E2DA469">
        <w:rPr>
          <w:rFonts w:ascii="Arial" w:hAnsi="Arial" w:eastAsia="Arial" w:cs="Arial"/>
          <w:color w:val="000000" w:themeColor="text1" w:themeTint="FF" w:themeShade="FF"/>
          <w:sz w:val="20"/>
          <w:szCs w:val="20"/>
          <w:lang w:val="en-US" w:eastAsia="en-US"/>
        </w:rPr>
        <w:t>t</w:t>
      </w:r>
      <w:r w:rsidRPr="22D8693D" w:rsidR="00FF41DF">
        <w:rPr>
          <w:rFonts w:ascii="Arial" w:hAnsi="Arial" w:eastAsia="Arial" w:cs="Arial"/>
          <w:color w:val="000000" w:themeColor="text1" w:themeTint="FF" w:themeShade="FF"/>
          <w:sz w:val="20"/>
          <w:szCs w:val="20"/>
          <w:lang w:val="en-US" w:eastAsia="en-US"/>
        </w:rPr>
        <w:t>hat might have come up alread</w:t>
      </w:r>
      <w:r w:rsidRPr="22D8693D" w:rsidR="46F7204F">
        <w:rPr>
          <w:rFonts w:ascii="Arial" w:hAnsi="Arial" w:eastAsia="Arial" w:cs="Arial"/>
          <w:color w:val="000000" w:themeColor="text1" w:themeTint="FF" w:themeShade="FF"/>
          <w:sz w:val="20"/>
          <w:szCs w:val="20"/>
          <w:lang w:val="en-US" w:eastAsia="en-US"/>
        </w:rPr>
        <w:t>y,</w:t>
      </w:r>
      <w:r w:rsidRPr="22D8693D" w:rsidR="00FF41DF">
        <w:rPr>
          <w:rFonts w:ascii="Arial" w:hAnsi="Arial" w:eastAsia="Arial" w:cs="Arial"/>
          <w:color w:val="000000" w:themeColor="text1" w:themeTint="FF" w:themeShade="FF"/>
          <w:sz w:val="20"/>
          <w:szCs w:val="20"/>
          <w:lang w:val="en-US" w:eastAsia="en-US"/>
        </w:rPr>
        <w:t xml:space="preserve"> </w:t>
      </w:r>
      <w:r w:rsidRPr="22D8693D" w:rsidR="0506D47B">
        <w:rPr>
          <w:rFonts w:ascii="Arial" w:hAnsi="Arial" w:eastAsia="Arial" w:cs="Arial"/>
          <w:color w:val="000000" w:themeColor="text1" w:themeTint="FF" w:themeShade="FF"/>
          <w:sz w:val="20"/>
          <w:szCs w:val="20"/>
          <w:lang w:val="en-US" w:eastAsia="en-US"/>
        </w:rPr>
        <w:t>b</w:t>
      </w:r>
      <w:r w:rsidRPr="22D8693D" w:rsidR="00FF41DF">
        <w:rPr>
          <w:rFonts w:ascii="Arial" w:hAnsi="Arial" w:eastAsia="Arial" w:cs="Arial"/>
          <w:color w:val="000000" w:themeColor="text1" w:themeTint="FF" w:themeShade="FF"/>
          <w:sz w:val="20"/>
          <w:szCs w:val="20"/>
          <w:lang w:val="en-US" w:eastAsia="en-US"/>
        </w:rPr>
        <w:t xml:space="preserve">ut </w:t>
      </w:r>
      <w:r w:rsidRPr="22D8693D" w:rsidR="6BDC5740">
        <w:rPr>
          <w:rFonts w:ascii="Arial" w:hAnsi="Arial" w:eastAsia="Arial" w:cs="Arial"/>
          <w:color w:val="000000" w:themeColor="text1" w:themeTint="FF" w:themeShade="FF"/>
          <w:sz w:val="20"/>
          <w:szCs w:val="20"/>
          <w:lang w:val="en-US" w:eastAsia="en-US"/>
        </w:rPr>
        <w:t>I'll</w:t>
      </w:r>
      <w:r w:rsidRPr="22D8693D" w:rsidR="00FF41DF">
        <w:rPr>
          <w:rFonts w:ascii="Arial" w:hAnsi="Arial" w:eastAsia="Arial" w:cs="Arial"/>
          <w:color w:val="000000" w:themeColor="text1" w:themeTint="FF" w:themeShade="FF"/>
          <w:sz w:val="20"/>
          <w:szCs w:val="20"/>
          <w:lang w:val="en-US" w:eastAsia="en-US"/>
        </w:rPr>
        <w:t xml:space="preserve"> just repeat them </w:t>
      </w:r>
      <w:r w:rsidRPr="22D8693D" w:rsidR="0BD5948C">
        <w:rPr>
          <w:rFonts w:ascii="Arial" w:hAnsi="Arial" w:eastAsia="Arial" w:cs="Arial"/>
          <w:color w:val="000000" w:themeColor="text1" w:themeTint="FF" w:themeShade="FF"/>
          <w:sz w:val="20"/>
          <w:szCs w:val="20"/>
          <w:lang w:val="en-US" w:eastAsia="en-US"/>
        </w:rPr>
        <w:t>a</w:t>
      </w:r>
      <w:r w:rsidRPr="22D8693D" w:rsidR="00FF41DF">
        <w:rPr>
          <w:rFonts w:ascii="Arial" w:hAnsi="Arial" w:eastAsia="Arial" w:cs="Arial"/>
          <w:color w:val="000000" w:themeColor="text1" w:themeTint="FF" w:themeShade="FF"/>
          <w:sz w:val="20"/>
          <w:szCs w:val="20"/>
          <w:lang w:val="en-US" w:eastAsia="en-US"/>
        </w:rPr>
        <w:t>nyway</w:t>
      </w:r>
      <w:r w:rsidRPr="22D8693D" w:rsidR="3B20FABD">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3BB5CE1A">
        <w:rPr>
          <w:rFonts w:ascii="Arial" w:hAnsi="Arial" w:eastAsia="Arial" w:cs="Arial"/>
          <w:color w:val="000000" w:themeColor="text1" w:themeTint="FF" w:themeShade="FF"/>
          <w:sz w:val="20"/>
          <w:szCs w:val="20"/>
          <w:lang w:val="en-US" w:eastAsia="en-US"/>
        </w:rPr>
        <w:t>Y</w:t>
      </w:r>
      <w:r w:rsidRPr="22D8693D" w:rsidR="00FF41DF">
        <w:rPr>
          <w:rFonts w:ascii="Arial" w:hAnsi="Arial" w:eastAsia="Arial" w:cs="Arial"/>
          <w:color w:val="000000" w:themeColor="text1" w:themeTint="FF" w:themeShade="FF"/>
          <w:sz w:val="20"/>
          <w:szCs w:val="20"/>
          <w:lang w:val="en-US" w:eastAsia="en-US"/>
        </w:rPr>
        <w:t>ou said you're located in Santa Clara</w:t>
      </w:r>
      <w:r w:rsidRPr="22D8693D" w:rsidR="7E01CEE2">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California.</w:t>
      </w:r>
      <w:r w:rsidRPr="22D8693D" w:rsidR="00FF41DF">
        <w:rPr>
          <w:rFonts w:ascii="Arial" w:hAnsi="Arial" w:eastAsia="Arial" w:cs="Arial"/>
          <w:color w:val="000000" w:themeColor="text1" w:themeTint="FF" w:themeShade="FF"/>
          <w:sz w:val="20"/>
          <w:szCs w:val="20"/>
          <w:lang w:val="en-US" w:eastAsia="en-US"/>
        </w:rPr>
        <w:t xml:space="preserve"> Is that correct? </w:t>
      </w:r>
    </w:p>
    <w:p w:rsidR="00551FF1" w:rsidP="22D8693D" w:rsidRDefault="00FF41DF" w14:paraId="12BC6DA4" w14:textId="38A6718C">
      <w:pPr>
        <w:spacing w:after="0" w:line="276" w:lineRule="auto"/>
        <w:rPr>
          <w:rFonts w:ascii="Arial" w:hAnsi="Arial" w:eastAsia="Arial" w:cs="Arial"/>
          <w:color w:val="000000" w:themeColor="text1" w:themeTint="FF" w:themeShade="FF"/>
          <w:sz w:val="20"/>
          <w:szCs w:val="20"/>
          <w:lang w:val="en-US" w:eastAsia="en-US"/>
        </w:rPr>
      </w:pPr>
    </w:p>
    <w:p w:rsidR="00551FF1" w:rsidRDefault="00FF41DF" w14:paraId="10BE2B27" w14:textId="13880D8B">
      <w:pPr>
        <w:spacing w:after="0" w:line="276" w:lineRule="auto"/>
      </w:pPr>
      <w:r w:rsidRPr="22D8693D" w:rsidR="197B5C92">
        <w:rPr>
          <w:rFonts w:ascii="Arial" w:hAnsi="Arial" w:eastAsia="Arial" w:cs="Arial"/>
          <w:color w:val="000000" w:themeColor="text1" w:themeTint="FF" w:themeShade="FF"/>
          <w:sz w:val="20"/>
          <w:szCs w:val="20"/>
          <w:lang w:val="en-US" w:eastAsia="en-US"/>
        </w:rPr>
        <w:t xml:space="preserve">Participant 34: </w:t>
      </w:r>
      <w:r w:rsidRPr="22D8693D" w:rsidR="00FF41DF">
        <w:rPr>
          <w:rFonts w:ascii="Arial" w:hAnsi="Arial" w:eastAsia="Arial" w:cs="Arial"/>
          <w:color w:val="000000" w:themeColor="text1" w:themeTint="FF" w:themeShade="FF"/>
          <w:sz w:val="20"/>
          <w:szCs w:val="20"/>
          <w:lang w:val="en-US" w:eastAsia="en-US"/>
        </w:rPr>
        <w:t xml:space="preserve">No, I am in Texas. </w:t>
      </w:r>
    </w:p>
    <w:p w:rsidR="00551FF1" w:rsidP="22D8693D" w:rsidRDefault="00FF41DF" w14:paraId="786B8184" w14:textId="53380FD0">
      <w:pPr>
        <w:spacing w:after="0" w:line="276" w:lineRule="auto"/>
        <w:rPr>
          <w:rFonts w:ascii="Arial" w:hAnsi="Arial" w:eastAsia="Arial" w:cs="Arial"/>
          <w:color w:val="000000" w:themeColor="text1" w:themeTint="FF" w:themeShade="FF"/>
          <w:sz w:val="20"/>
          <w:szCs w:val="20"/>
          <w:lang w:val="en-US" w:eastAsia="en-US"/>
        </w:rPr>
      </w:pPr>
    </w:p>
    <w:p w:rsidR="00551FF1" w:rsidP="22D8693D" w:rsidRDefault="00FF41DF" w14:paraId="3D15E584" w14:textId="67006DE9">
      <w:pPr>
        <w:spacing w:after="0" w:line="276" w:lineRule="auto"/>
        <w:rPr>
          <w:rFonts w:ascii="Arial" w:hAnsi="Arial" w:eastAsia="Arial" w:cs="Arial"/>
          <w:color w:val="000000" w:themeColor="text1" w:themeTint="FF" w:themeShade="FF"/>
          <w:sz w:val="20"/>
          <w:szCs w:val="20"/>
          <w:lang w:val="en-US" w:eastAsia="en-US"/>
        </w:rPr>
      </w:pPr>
      <w:r w:rsidRPr="22D8693D" w:rsidR="72C34414">
        <w:rPr>
          <w:rFonts w:ascii="Arial" w:hAnsi="Arial" w:eastAsia="Arial" w:cs="Arial"/>
          <w:color w:val="000000" w:themeColor="text1" w:themeTint="FF" w:themeShade="FF"/>
          <w:sz w:val="20"/>
          <w:szCs w:val="20"/>
          <w:lang w:val="en-US" w:eastAsia="en-US"/>
        </w:rPr>
        <w:t xml:space="preserve">Interviewer: </w:t>
      </w:r>
      <w:r w:rsidRPr="22D8693D" w:rsidR="00FF41DF">
        <w:rPr>
          <w:rFonts w:ascii="Arial" w:hAnsi="Arial" w:eastAsia="Arial" w:cs="Arial"/>
          <w:color w:val="000000" w:themeColor="text1" w:themeTint="FF" w:themeShade="FF"/>
          <w:sz w:val="20"/>
          <w:szCs w:val="20"/>
          <w:lang w:val="en-US" w:eastAsia="en-US"/>
        </w:rPr>
        <w:t>You're</w:t>
      </w:r>
      <w:r w:rsidRPr="22D8693D" w:rsidR="00FF41DF">
        <w:rPr>
          <w:rFonts w:ascii="Arial" w:hAnsi="Arial" w:eastAsia="Arial" w:cs="Arial"/>
          <w:color w:val="000000" w:themeColor="text1" w:themeTint="FF" w:themeShade="FF"/>
          <w:sz w:val="20"/>
          <w:szCs w:val="20"/>
          <w:lang w:val="en-US" w:eastAsia="en-US"/>
        </w:rPr>
        <w:t xml:space="preserve"> in Texas. Okay.</w:t>
      </w:r>
      <w:r w:rsidRPr="22D8693D" w:rsidR="00FF41DF">
        <w:rPr>
          <w:rFonts w:ascii="Arial" w:hAnsi="Arial" w:eastAsia="Arial" w:cs="Arial"/>
          <w:color w:val="000000" w:themeColor="text1" w:themeTint="FF" w:themeShade="FF"/>
          <w:sz w:val="20"/>
          <w:szCs w:val="20"/>
          <w:lang w:val="en-US" w:eastAsia="en-US"/>
        </w:rPr>
        <w:t xml:space="preserve"> But the people you </w:t>
      </w:r>
      <w:r w:rsidRPr="22D8693D" w:rsidR="3E10A26A">
        <w:rPr>
          <w:rFonts w:ascii="Arial" w:hAnsi="Arial" w:eastAsia="Arial" w:cs="Arial"/>
          <w:color w:val="000000" w:themeColor="text1" w:themeTint="FF" w:themeShade="FF"/>
          <w:sz w:val="20"/>
          <w:szCs w:val="20"/>
          <w:lang w:val="en-US" w:eastAsia="en-US"/>
        </w:rPr>
        <w:t>were talking to were</w:t>
      </w:r>
      <w:r w:rsidRPr="22D8693D" w:rsidR="111A1A5D">
        <w:rPr>
          <w:rFonts w:ascii="Arial" w:hAnsi="Arial" w:eastAsia="Arial" w:cs="Arial"/>
          <w:color w:val="000000" w:themeColor="text1" w:themeTint="FF" w:themeShade="FF"/>
          <w:sz w:val="20"/>
          <w:szCs w:val="20"/>
          <w:lang w:val="en-US" w:eastAsia="en-US"/>
        </w:rPr>
        <w:t xml:space="preserve"> in</w:t>
      </w:r>
      <w:r w:rsidRPr="22D8693D" w:rsidR="3E10A26A">
        <w:rPr>
          <w:rFonts w:ascii="Arial" w:hAnsi="Arial" w:eastAsia="Arial" w:cs="Arial"/>
          <w:color w:val="000000" w:themeColor="text1" w:themeTint="FF" w:themeShade="FF"/>
          <w:sz w:val="20"/>
          <w:szCs w:val="20"/>
          <w:lang w:val="en-US" w:eastAsia="en-US"/>
        </w:rPr>
        <w:t>...</w:t>
      </w:r>
    </w:p>
    <w:p w:rsidR="00551FF1" w:rsidP="22D8693D" w:rsidRDefault="00FF41DF" w14:paraId="1891FD84" w14:textId="746DB5ED">
      <w:pPr>
        <w:spacing w:after="0" w:line="276" w:lineRule="auto"/>
        <w:rPr>
          <w:rFonts w:ascii="Arial" w:hAnsi="Arial" w:eastAsia="Arial" w:cs="Arial"/>
          <w:color w:val="000000" w:themeColor="text1" w:themeTint="FF" w:themeShade="FF"/>
          <w:sz w:val="20"/>
          <w:szCs w:val="20"/>
          <w:lang w:val="en-US" w:eastAsia="en-US"/>
        </w:rPr>
      </w:pPr>
    </w:p>
    <w:p w:rsidR="00551FF1" w:rsidP="22D8693D" w:rsidRDefault="00FF41DF" w14:paraId="03120E0F" w14:textId="69673E66">
      <w:pPr>
        <w:spacing w:after="0" w:line="276" w:lineRule="auto"/>
        <w:rPr>
          <w:rFonts w:ascii="Arial" w:hAnsi="Arial" w:eastAsia="Arial" w:cs="Arial"/>
          <w:color w:val="000000" w:themeColor="text1" w:themeTint="FF" w:themeShade="FF"/>
          <w:sz w:val="20"/>
          <w:szCs w:val="20"/>
          <w:lang w:val="en-US" w:eastAsia="en-US"/>
        </w:rPr>
      </w:pPr>
      <w:r w:rsidRPr="22D8693D" w:rsidR="3E10A26A">
        <w:rPr>
          <w:rFonts w:ascii="Arial" w:hAnsi="Arial" w:eastAsia="Arial" w:cs="Arial"/>
          <w:color w:val="000000" w:themeColor="text1" w:themeTint="FF" w:themeShade="FF"/>
          <w:sz w:val="20"/>
          <w:szCs w:val="20"/>
          <w:lang w:val="en-US" w:eastAsia="en-US"/>
        </w:rPr>
        <w:t>Participant 34:</w:t>
      </w:r>
      <w:r w:rsidRPr="22D8693D" w:rsidR="00FF41DF">
        <w:rPr>
          <w:rFonts w:ascii="Arial" w:hAnsi="Arial" w:eastAsia="Arial" w:cs="Arial"/>
          <w:color w:val="000000" w:themeColor="text1" w:themeTint="FF" w:themeShade="FF"/>
          <w:sz w:val="20"/>
          <w:szCs w:val="20"/>
          <w:lang w:val="en-US" w:eastAsia="en-US"/>
        </w:rPr>
        <w:t xml:space="preserve"> </w:t>
      </w:r>
      <w:r w:rsidRPr="22D8693D" w:rsidR="7285926E">
        <w:rPr>
          <w:rFonts w:ascii="Arial" w:hAnsi="Arial" w:eastAsia="Arial" w:cs="Arial"/>
          <w:color w:val="000000" w:themeColor="text1" w:themeTint="FF" w:themeShade="FF"/>
          <w:sz w:val="20"/>
          <w:szCs w:val="20"/>
          <w:lang w:val="en-US" w:eastAsia="en-US"/>
        </w:rPr>
        <w:t>I worked with, yes, yes.</w:t>
      </w:r>
      <w:r w:rsidRPr="22D8693D" w:rsidR="00FF41DF">
        <w:rPr>
          <w:rFonts w:ascii="Arial" w:hAnsi="Arial" w:eastAsia="Arial" w:cs="Arial"/>
          <w:color w:val="000000" w:themeColor="text1" w:themeTint="FF" w:themeShade="FF"/>
          <w:sz w:val="20"/>
          <w:szCs w:val="20"/>
          <w:lang w:val="en-US" w:eastAsia="en-US"/>
        </w:rPr>
        <w:t xml:space="preserve"> </w:t>
      </w:r>
    </w:p>
    <w:p w:rsidR="00551FF1" w:rsidP="22D8693D" w:rsidRDefault="00FF41DF" w14:paraId="7A85DEFD" w14:textId="22B4B6D4">
      <w:pPr>
        <w:spacing w:after="0" w:line="276" w:lineRule="auto"/>
        <w:rPr>
          <w:rFonts w:ascii="Arial" w:hAnsi="Arial" w:eastAsia="Arial" w:cs="Arial"/>
          <w:color w:val="000000" w:themeColor="text1" w:themeTint="FF" w:themeShade="FF"/>
          <w:sz w:val="20"/>
          <w:szCs w:val="20"/>
          <w:lang w:val="en-US" w:eastAsia="en-US"/>
        </w:rPr>
      </w:pPr>
    </w:p>
    <w:p w:rsidR="00551FF1" w:rsidP="22D8693D" w:rsidRDefault="00FF41DF" w14:paraId="676CCB0B" w14:textId="5052C423">
      <w:pPr>
        <w:spacing w:after="0" w:line="276" w:lineRule="auto"/>
        <w:rPr>
          <w:rFonts w:ascii="Arial" w:hAnsi="Arial" w:eastAsia="Arial" w:cs="Arial"/>
          <w:color w:val="000000" w:themeColor="text1" w:themeTint="FF" w:themeShade="FF"/>
          <w:sz w:val="20"/>
          <w:szCs w:val="20"/>
          <w:lang w:val="en-US" w:eastAsia="en-US"/>
        </w:rPr>
      </w:pPr>
      <w:r w:rsidRPr="22D8693D" w:rsidR="2E8D4005">
        <w:rPr>
          <w:rFonts w:ascii="Arial" w:hAnsi="Arial" w:eastAsia="Arial" w:cs="Arial"/>
          <w:color w:val="000000" w:themeColor="text1" w:themeTint="FF" w:themeShade="FF"/>
          <w:sz w:val="20"/>
          <w:szCs w:val="20"/>
          <w:lang w:val="en-US" w:eastAsia="en-US"/>
        </w:rPr>
        <w:t xml:space="preserve">Interviewer: Oh okay. </w:t>
      </w:r>
      <w:r w:rsidRPr="22D8693D" w:rsidR="2E8D4005">
        <w:rPr>
          <w:rFonts w:ascii="Arial" w:hAnsi="Arial" w:eastAsia="Arial" w:cs="Arial"/>
          <w:color w:val="000000" w:themeColor="text1" w:themeTint="FF" w:themeShade="FF"/>
          <w:sz w:val="20"/>
          <w:szCs w:val="20"/>
          <w:lang w:val="en-US" w:eastAsia="en-US"/>
        </w:rPr>
        <w:t>So</w:t>
      </w:r>
      <w:r w:rsidRPr="22D8693D" w:rsidR="2E8D4005">
        <w:rPr>
          <w:rFonts w:ascii="Arial" w:hAnsi="Arial" w:eastAsia="Arial" w:cs="Arial"/>
          <w:color w:val="000000" w:themeColor="text1" w:themeTint="FF" w:themeShade="FF"/>
          <w:sz w:val="20"/>
          <w:szCs w:val="20"/>
          <w:lang w:val="en-US" w:eastAsia="en-US"/>
        </w:rPr>
        <w:t xml:space="preserve"> </w:t>
      </w:r>
      <w:r w:rsidRPr="22D8693D" w:rsidR="2E8D4005">
        <w:rPr>
          <w:rFonts w:ascii="Arial" w:hAnsi="Arial" w:eastAsia="Arial" w:cs="Arial"/>
          <w:color w:val="000000" w:themeColor="text1" w:themeTint="FF" w:themeShade="FF"/>
          <w:sz w:val="20"/>
          <w:szCs w:val="20"/>
          <w:lang w:val="en-US" w:eastAsia="en-US"/>
        </w:rPr>
        <w:t>you’re</w:t>
      </w:r>
      <w:r w:rsidRPr="22D8693D" w:rsidR="2E8D4005">
        <w:rPr>
          <w:rFonts w:ascii="Arial" w:hAnsi="Arial" w:eastAsia="Arial" w:cs="Arial"/>
          <w:color w:val="000000" w:themeColor="text1" w:themeTint="FF" w:themeShade="FF"/>
          <w:sz w:val="20"/>
          <w:szCs w:val="20"/>
          <w:lang w:val="en-US" w:eastAsia="en-US"/>
        </w:rPr>
        <w:t xml:space="preserve"> in </w:t>
      </w:r>
      <w:r w:rsidRPr="22D8693D" w:rsidR="2E8D4005">
        <w:rPr>
          <w:rFonts w:ascii="Arial" w:hAnsi="Arial" w:eastAsia="Arial" w:cs="Arial"/>
          <w:color w:val="000000" w:themeColor="text1" w:themeTint="FF" w:themeShade="FF"/>
          <w:sz w:val="20"/>
          <w:szCs w:val="20"/>
          <w:lang w:val="en-US" w:eastAsia="en-US"/>
        </w:rPr>
        <w:t xml:space="preserve">Texas. </w:t>
      </w:r>
      <w:r w:rsidRPr="22D8693D" w:rsidR="2E8D4005">
        <w:rPr>
          <w:rFonts w:ascii="Arial" w:hAnsi="Arial" w:eastAsia="Arial" w:cs="Arial"/>
          <w:color w:val="000000" w:themeColor="text1" w:themeTint="FF" w:themeShade="FF"/>
          <w:sz w:val="20"/>
          <w:szCs w:val="20"/>
          <w:lang w:val="en-US" w:eastAsia="en-US"/>
        </w:rPr>
        <w:t>W</w:t>
      </w:r>
      <w:r w:rsidRPr="22D8693D" w:rsidR="00FF41DF">
        <w:rPr>
          <w:rFonts w:ascii="Arial" w:hAnsi="Arial" w:eastAsia="Arial" w:cs="Arial"/>
          <w:color w:val="000000" w:themeColor="text1" w:themeTint="FF" w:themeShade="FF"/>
          <w:sz w:val="20"/>
          <w:szCs w:val="20"/>
          <w:lang w:val="en-US" w:eastAsia="en-US"/>
        </w:rPr>
        <w:t xml:space="preserve">here in Texas, are you? </w:t>
      </w:r>
    </w:p>
    <w:p w:rsidR="00551FF1" w:rsidP="22D8693D" w:rsidRDefault="00FF41DF" w14:paraId="3F6738D8" w14:textId="7174954D">
      <w:pPr>
        <w:spacing w:after="0" w:line="276" w:lineRule="auto"/>
        <w:rPr>
          <w:rFonts w:ascii="Arial" w:hAnsi="Arial" w:eastAsia="Arial" w:cs="Arial"/>
          <w:color w:val="000000" w:themeColor="text1" w:themeTint="FF" w:themeShade="FF"/>
          <w:sz w:val="20"/>
          <w:szCs w:val="20"/>
          <w:lang w:val="en-US" w:eastAsia="en-US"/>
        </w:rPr>
      </w:pPr>
    </w:p>
    <w:p w:rsidR="00551FF1" w:rsidP="22D8693D" w:rsidRDefault="00FF41DF" w14:paraId="38E68A01" w14:textId="63D35EF9">
      <w:pPr>
        <w:spacing w:after="0" w:line="276" w:lineRule="auto"/>
        <w:rPr>
          <w:rFonts w:ascii="Arial" w:hAnsi="Arial" w:eastAsia="Arial" w:cs="Arial"/>
          <w:color w:val="000000" w:themeColor="text1" w:themeTint="FF" w:themeShade="FF"/>
          <w:sz w:val="20"/>
          <w:szCs w:val="20"/>
          <w:lang w:val="en-US" w:eastAsia="en-US"/>
        </w:rPr>
      </w:pPr>
      <w:r w:rsidRPr="22D8693D" w:rsidR="39AC1313">
        <w:rPr>
          <w:rFonts w:ascii="Arial" w:hAnsi="Arial" w:eastAsia="Arial" w:cs="Arial"/>
          <w:color w:val="000000" w:themeColor="text1" w:themeTint="FF" w:themeShade="FF"/>
          <w:sz w:val="20"/>
          <w:szCs w:val="20"/>
          <w:lang w:val="en-US" w:eastAsia="en-US"/>
        </w:rPr>
        <w:t xml:space="preserve">Participant 34: </w:t>
      </w:r>
      <w:r w:rsidRPr="22D8693D" w:rsidR="39AC1313">
        <w:rPr>
          <w:rFonts w:ascii="Arial" w:hAnsi="Arial" w:eastAsia="Arial" w:cs="Arial"/>
          <w:color w:val="000000" w:themeColor="text1" w:themeTint="FF" w:themeShade="FF"/>
          <w:sz w:val="20"/>
          <w:szCs w:val="20"/>
          <w:lang w:val="en-US" w:eastAsia="en-US"/>
        </w:rPr>
        <w:t>I’m</w:t>
      </w:r>
      <w:r w:rsidRPr="22D8693D" w:rsidR="00FF41DF">
        <w:rPr>
          <w:rFonts w:ascii="Arial" w:hAnsi="Arial" w:eastAsia="Arial" w:cs="Arial"/>
          <w:color w:val="000000" w:themeColor="text1" w:themeTint="FF" w:themeShade="FF"/>
          <w:sz w:val="20"/>
          <w:szCs w:val="20"/>
          <w:lang w:val="en-US" w:eastAsia="en-US"/>
        </w:rPr>
        <w:t xml:space="preserve"> in Dallas </w:t>
      </w:r>
    </w:p>
    <w:p w:rsidR="00551FF1" w:rsidP="22D8693D" w:rsidRDefault="00FF41DF" w14:paraId="52F3CE40" w14:textId="4AF930F9">
      <w:pPr>
        <w:spacing w:after="0" w:line="276" w:lineRule="auto"/>
        <w:rPr>
          <w:rFonts w:ascii="Arial" w:hAnsi="Arial" w:eastAsia="Arial" w:cs="Arial"/>
          <w:color w:val="000000" w:themeColor="text1" w:themeTint="FF" w:themeShade="FF"/>
          <w:sz w:val="20"/>
          <w:szCs w:val="20"/>
          <w:lang w:val="en-US" w:eastAsia="en-US"/>
        </w:rPr>
      </w:pPr>
    </w:p>
    <w:p w:rsidR="00551FF1" w:rsidP="22D8693D" w:rsidRDefault="00FF41DF" w14:paraId="512FDCC6" w14:textId="7DF1EE7D">
      <w:pPr>
        <w:spacing w:after="0" w:line="276" w:lineRule="auto"/>
        <w:rPr>
          <w:rFonts w:ascii="Arial" w:hAnsi="Arial" w:eastAsia="Arial" w:cs="Arial"/>
          <w:color w:val="000000" w:themeColor="text1" w:themeTint="FF" w:themeShade="FF"/>
          <w:sz w:val="20"/>
          <w:szCs w:val="20"/>
          <w:lang w:val="en-US" w:eastAsia="en-US"/>
        </w:rPr>
      </w:pPr>
      <w:r w:rsidRPr="22D8693D" w:rsidR="28AADBC3">
        <w:rPr>
          <w:rFonts w:ascii="Arial" w:hAnsi="Arial" w:eastAsia="Arial" w:cs="Arial"/>
          <w:color w:val="000000" w:themeColor="text1" w:themeTint="FF" w:themeShade="FF"/>
          <w:sz w:val="20"/>
          <w:szCs w:val="20"/>
          <w:lang w:val="en-US" w:eastAsia="en-US"/>
        </w:rPr>
        <w:t xml:space="preserve">Interviewer: </w:t>
      </w:r>
      <w:r w:rsidRPr="22D8693D" w:rsidR="00FF41DF">
        <w:rPr>
          <w:rFonts w:ascii="Arial" w:hAnsi="Arial" w:eastAsia="Arial" w:cs="Arial"/>
          <w:color w:val="000000" w:themeColor="text1" w:themeTint="FF" w:themeShade="FF"/>
          <w:sz w:val="20"/>
          <w:szCs w:val="20"/>
          <w:lang w:val="en-US" w:eastAsia="en-US"/>
        </w:rPr>
        <w:t>in Dallas</w:t>
      </w:r>
      <w:r w:rsidRPr="22D8693D" w:rsidR="0F125859">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5B143FA7">
        <w:rPr>
          <w:rFonts w:ascii="Arial" w:hAnsi="Arial" w:eastAsia="Arial" w:cs="Arial"/>
          <w:color w:val="000000" w:themeColor="text1" w:themeTint="FF" w:themeShade="FF"/>
          <w:sz w:val="20"/>
          <w:szCs w:val="20"/>
          <w:lang w:val="en-US" w:eastAsia="en-US"/>
        </w:rPr>
        <w:t>o</w:t>
      </w:r>
      <w:r w:rsidRPr="22D8693D" w:rsidR="00FF41DF">
        <w:rPr>
          <w:rFonts w:ascii="Arial" w:hAnsi="Arial" w:eastAsia="Arial" w:cs="Arial"/>
          <w:color w:val="000000" w:themeColor="text1" w:themeTint="FF" w:themeShade="FF"/>
          <w:sz w:val="20"/>
          <w:szCs w:val="20"/>
          <w:lang w:val="en-US" w:eastAsia="en-US"/>
        </w:rPr>
        <w:t>kay</w:t>
      </w:r>
      <w:r w:rsidRPr="22D8693D" w:rsidR="67C8E1B9">
        <w:rPr>
          <w:rFonts w:ascii="Arial" w:hAnsi="Arial" w:eastAsia="Arial" w:cs="Arial"/>
          <w:color w:val="000000" w:themeColor="text1" w:themeTint="FF" w:themeShade="FF"/>
          <w:sz w:val="20"/>
          <w:szCs w:val="20"/>
          <w:lang w:val="en-US" w:eastAsia="en-US"/>
        </w:rPr>
        <w:t xml:space="preserve"> u</w:t>
      </w:r>
      <w:r w:rsidRPr="22D8693D" w:rsidR="00FF41DF">
        <w:rPr>
          <w:rFonts w:ascii="Arial" w:hAnsi="Arial" w:eastAsia="Arial" w:cs="Arial"/>
          <w:color w:val="000000" w:themeColor="text1" w:themeTint="FF" w:themeShade="FF"/>
          <w:sz w:val="20"/>
          <w:szCs w:val="20"/>
          <w:lang w:val="en-US" w:eastAsia="en-US"/>
        </w:rPr>
        <w:t xml:space="preserve">m. </w:t>
      </w:r>
    </w:p>
    <w:p w:rsidR="00551FF1" w:rsidP="22D8693D" w:rsidRDefault="00FF41DF" w14:paraId="6C495DE8" w14:textId="30E677E7">
      <w:pPr>
        <w:spacing w:after="0" w:line="276" w:lineRule="auto"/>
        <w:rPr>
          <w:rFonts w:ascii="Arial" w:hAnsi="Arial" w:eastAsia="Arial" w:cs="Arial"/>
          <w:color w:val="000000" w:themeColor="text1" w:themeTint="FF" w:themeShade="FF"/>
          <w:sz w:val="20"/>
          <w:szCs w:val="20"/>
          <w:lang w:val="en-US" w:eastAsia="en-US"/>
        </w:rPr>
      </w:pPr>
    </w:p>
    <w:p w:rsidR="00551FF1" w:rsidP="22D8693D" w:rsidRDefault="00FF41DF" w14:paraId="2D867326" w14:textId="3210F8AD">
      <w:pPr>
        <w:spacing w:after="0" w:line="276" w:lineRule="auto"/>
        <w:rPr>
          <w:rFonts w:ascii="Arial" w:hAnsi="Arial" w:eastAsia="Arial" w:cs="Arial"/>
          <w:color w:val="000000" w:themeColor="text1" w:themeTint="FF" w:themeShade="FF"/>
          <w:sz w:val="20"/>
          <w:szCs w:val="20"/>
          <w:lang w:val="en-US" w:eastAsia="en-US"/>
        </w:rPr>
      </w:pPr>
      <w:r w:rsidRPr="22D8693D" w:rsidR="0E35ADED">
        <w:rPr>
          <w:rFonts w:ascii="Arial" w:hAnsi="Arial" w:eastAsia="Arial" w:cs="Arial"/>
          <w:color w:val="000000" w:themeColor="text1" w:themeTint="FF" w:themeShade="FF"/>
          <w:sz w:val="20"/>
          <w:szCs w:val="20"/>
          <w:lang w:val="en-US" w:eastAsia="en-US"/>
        </w:rPr>
        <w:t xml:space="preserve">Participant 34: </w:t>
      </w:r>
      <w:r w:rsidRPr="22D8693D" w:rsidR="00FF41DF">
        <w:rPr>
          <w:rFonts w:ascii="Arial" w:hAnsi="Arial" w:eastAsia="Arial" w:cs="Arial"/>
          <w:color w:val="000000" w:themeColor="text1" w:themeTint="FF" w:themeShade="FF"/>
          <w:sz w:val="20"/>
          <w:szCs w:val="20"/>
          <w:lang w:val="en-US" w:eastAsia="en-US"/>
        </w:rPr>
        <w:t xml:space="preserve">Where are you </w:t>
      </w:r>
      <w:r w:rsidRPr="22D8693D" w:rsidR="00FF41DF">
        <w:rPr>
          <w:rFonts w:ascii="Arial" w:hAnsi="Arial" w:eastAsia="Arial" w:cs="Arial"/>
          <w:color w:val="000000" w:themeColor="text1" w:themeTint="FF" w:themeShade="FF"/>
          <w:sz w:val="20"/>
          <w:szCs w:val="20"/>
          <w:lang w:val="en-US" w:eastAsia="en-US"/>
        </w:rPr>
        <w:t>located</w:t>
      </w:r>
      <w:r w:rsidRPr="22D8693D" w:rsidR="00FF41DF">
        <w:rPr>
          <w:rFonts w:ascii="Arial" w:hAnsi="Arial" w:eastAsia="Arial" w:cs="Arial"/>
          <w:color w:val="000000" w:themeColor="text1" w:themeTint="FF" w:themeShade="FF"/>
          <w:sz w:val="20"/>
          <w:szCs w:val="20"/>
          <w:lang w:val="en-US" w:eastAsia="en-US"/>
        </w:rPr>
        <w:t xml:space="preserve">? </w:t>
      </w:r>
    </w:p>
    <w:p w:rsidR="00551FF1" w:rsidP="22D8693D" w:rsidRDefault="00FF41DF" w14:paraId="1A0808AC" w14:textId="79B2B4E6">
      <w:pPr>
        <w:spacing w:after="0" w:line="276" w:lineRule="auto"/>
        <w:rPr>
          <w:rFonts w:ascii="Arial" w:hAnsi="Arial" w:eastAsia="Arial" w:cs="Arial"/>
          <w:color w:val="000000" w:themeColor="text1" w:themeTint="FF" w:themeShade="FF"/>
          <w:sz w:val="20"/>
          <w:szCs w:val="20"/>
          <w:lang w:val="en-US" w:eastAsia="en-US"/>
        </w:rPr>
      </w:pPr>
    </w:p>
    <w:p w:rsidR="00551FF1" w:rsidP="22D8693D" w:rsidRDefault="00FF41DF" w14:paraId="04B252A4" w14:textId="1813A80C">
      <w:pPr>
        <w:spacing w:after="0" w:line="276" w:lineRule="auto"/>
        <w:rPr>
          <w:rFonts w:ascii="Arial" w:hAnsi="Arial" w:eastAsia="Arial" w:cs="Arial"/>
          <w:color w:val="000000" w:themeColor="text1" w:themeTint="FF" w:themeShade="FF"/>
          <w:sz w:val="20"/>
          <w:szCs w:val="20"/>
          <w:lang w:val="en-US" w:eastAsia="en-US"/>
        </w:rPr>
      </w:pPr>
      <w:r w:rsidRPr="22D8693D" w:rsidR="44E07523">
        <w:rPr>
          <w:rFonts w:ascii="Arial" w:hAnsi="Arial" w:eastAsia="Arial" w:cs="Arial"/>
          <w:color w:val="000000" w:themeColor="text1" w:themeTint="FF" w:themeShade="FF"/>
          <w:sz w:val="20"/>
          <w:szCs w:val="20"/>
          <w:lang w:val="en-US" w:eastAsia="en-US"/>
        </w:rPr>
        <w:t>Int</w:t>
      </w:r>
      <w:r w:rsidRPr="22D8693D" w:rsidR="44E07523">
        <w:rPr>
          <w:rFonts w:ascii="Arial" w:hAnsi="Arial" w:eastAsia="Arial" w:cs="Arial"/>
          <w:color w:val="000000" w:themeColor="text1" w:themeTint="FF" w:themeShade="FF"/>
          <w:sz w:val="20"/>
          <w:szCs w:val="20"/>
          <w:lang w:val="en-US" w:eastAsia="en-US"/>
        </w:rPr>
        <w:t xml:space="preserve">erviewer: </w:t>
      </w:r>
      <w:r w:rsidRPr="22D8693D" w:rsidR="00FF41DF">
        <w:rPr>
          <w:rFonts w:ascii="Arial" w:hAnsi="Arial" w:eastAsia="Arial" w:cs="Arial"/>
          <w:color w:val="000000" w:themeColor="text1" w:themeTint="FF" w:themeShade="FF"/>
          <w:sz w:val="20"/>
          <w:szCs w:val="20"/>
          <w:lang w:val="en-US" w:eastAsia="en-US"/>
        </w:rPr>
        <w:t>I'm</w:t>
      </w:r>
      <w:r w:rsidRPr="22D8693D" w:rsidR="00FF41DF">
        <w:rPr>
          <w:rFonts w:ascii="Arial" w:hAnsi="Arial" w:eastAsia="Arial" w:cs="Arial"/>
          <w:color w:val="000000" w:themeColor="text1" w:themeTint="FF" w:themeShade="FF"/>
          <w:sz w:val="20"/>
          <w:szCs w:val="20"/>
          <w:lang w:val="en-US" w:eastAsia="en-US"/>
        </w:rPr>
        <w:t xml:space="preserve"> in Atlanta? </w:t>
      </w:r>
    </w:p>
    <w:p w:rsidR="00551FF1" w:rsidP="22D8693D" w:rsidRDefault="00FF41DF" w14:paraId="0D3A251B" w14:textId="16A01B32">
      <w:pPr>
        <w:spacing w:after="0" w:line="276" w:lineRule="auto"/>
        <w:rPr>
          <w:rFonts w:ascii="Arial" w:hAnsi="Arial" w:eastAsia="Arial" w:cs="Arial"/>
          <w:color w:val="000000" w:themeColor="text1" w:themeTint="FF" w:themeShade="FF"/>
          <w:sz w:val="20"/>
          <w:szCs w:val="20"/>
          <w:lang w:val="en-US" w:eastAsia="en-US"/>
        </w:rPr>
      </w:pPr>
    </w:p>
    <w:p w:rsidR="00551FF1" w:rsidP="22D8693D" w:rsidRDefault="00FF41DF" w14:paraId="2BA249BD" w14:textId="1134774F">
      <w:pPr>
        <w:spacing w:after="0" w:line="276" w:lineRule="auto"/>
        <w:rPr>
          <w:rFonts w:ascii="Arial" w:hAnsi="Arial" w:eastAsia="Arial" w:cs="Arial"/>
          <w:color w:val="000000" w:themeColor="text1" w:themeTint="FF" w:themeShade="FF"/>
          <w:sz w:val="20"/>
          <w:szCs w:val="20"/>
          <w:lang w:val="en-US" w:eastAsia="en-US"/>
        </w:rPr>
      </w:pPr>
      <w:r w:rsidRPr="22D8693D" w:rsidR="3E93A370">
        <w:rPr>
          <w:rFonts w:ascii="Arial" w:hAnsi="Arial" w:eastAsia="Arial" w:cs="Arial"/>
          <w:color w:val="000000" w:themeColor="text1" w:themeTint="FF" w:themeShade="FF"/>
          <w:sz w:val="20"/>
          <w:szCs w:val="20"/>
          <w:lang w:val="en-US" w:eastAsia="en-US"/>
        </w:rPr>
        <w:t xml:space="preserve">Participant 34: </w:t>
      </w:r>
      <w:r w:rsidRPr="22D8693D" w:rsidR="00FF41DF">
        <w:rPr>
          <w:rFonts w:ascii="Arial" w:hAnsi="Arial" w:eastAsia="Arial" w:cs="Arial"/>
          <w:color w:val="000000" w:themeColor="text1" w:themeTint="FF" w:themeShade="FF"/>
          <w:sz w:val="20"/>
          <w:szCs w:val="20"/>
          <w:lang w:val="en-US" w:eastAsia="en-US"/>
        </w:rPr>
        <w:t>O</w:t>
      </w:r>
      <w:r w:rsidRPr="22D8693D" w:rsidR="00FF41DF">
        <w:rPr>
          <w:rFonts w:ascii="Arial" w:hAnsi="Arial" w:eastAsia="Arial" w:cs="Arial"/>
          <w:color w:val="000000" w:themeColor="text1" w:themeTint="FF" w:themeShade="FF"/>
          <w:sz w:val="20"/>
          <w:szCs w:val="20"/>
          <w:lang w:val="en-US" w:eastAsia="en-US"/>
        </w:rPr>
        <w:t xml:space="preserve">h, </w:t>
      </w:r>
      <w:r w:rsidRPr="22D8693D" w:rsidR="07FD4E5C">
        <w:rPr>
          <w:rFonts w:ascii="Arial" w:hAnsi="Arial" w:eastAsia="Arial" w:cs="Arial"/>
          <w:color w:val="000000" w:themeColor="text1" w:themeTint="FF" w:themeShade="FF"/>
          <w:sz w:val="20"/>
          <w:szCs w:val="20"/>
          <w:lang w:val="en-US" w:eastAsia="en-US"/>
        </w:rPr>
        <w:t>o</w:t>
      </w:r>
      <w:r w:rsidRPr="22D8693D" w:rsidR="00FF41DF">
        <w:rPr>
          <w:rFonts w:ascii="Arial" w:hAnsi="Arial" w:eastAsia="Arial" w:cs="Arial"/>
          <w:color w:val="000000" w:themeColor="text1" w:themeTint="FF" w:themeShade="FF"/>
          <w:sz w:val="20"/>
          <w:szCs w:val="20"/>
          <w:lang w:val="en-US" w:eastAsia="en-US"/>
        </w:rPr>
        <w:t>kay</w:t>
      </w:r>
      <w:r w:rsidRPr="22D8693D" w:rsidR="51953950">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p>
    <w:p w:rsidR="00551FF1" w:rsidRDefault="00551FF1" w14:paraId="0BF39973" w14:textId="77777777">
      <w:pPr>
        <w:spacing w:after="0" w:line="276" w:lineRule="auto"/>
      </w:pPr>
    </w:p>
    <w:p w:rsidR="00551FF1" w:rsidP="22D8693D" w:rsidRDefault="00FF41DF" w14:paraId="1B5296B0" w14:textId="2BCF835B">
      <w:pPr>
        <w:pStyle w:val="Normal"/>
        <w:spacing w:after="0" w:line="276" w:lineRule="auto"/>
      </w:pPr>
      <w:r w:rsidRPr="22D8693D" w:rsidR="00FF41DF">
        <w:rPr>
          <w:rFonts w:ascii="Arial" w:hAnsi="Arial" w:eastAsia="Arial" w:cs="Arial"/>
          <w:color w:val="000000" w:themeColor="text1" w:themeTint="FF" w:themeShade="FF"/>
          <w:sz w:val="20"/>
          <w:szCs w:val="20"/>
          <w:lang w:val="en-US" w:eastAsia="en-US"/>
        </w:rPr>
        <w:t>Interviewer:</w:t>
      </w:r>
      <w:r w:rsidRPr="22D8693D" w:rsidR="00FF41DF">
        <w:rPr>
          <w:rFonts w:ascii="Arial" w:hAnsi="Arial" w:eastAsia="Arial" w:cs="Arial"/>
          <w:color w:val="000000" w:themeColor="text1" w:themeTint="FF" w:themeShade="FF"/>
          <w:sz w:val="20"/>
          <w:szCs w:val="20"/>
          <w:lang w:val="en-US" w:eastAsia="en-US"/>
        </w:rPr>
        <w:t xml:space="preserve"> </w:t>
      </w:r>
      <w:r w:rsidRPr="22D8693D" w:rsidR="36E239C1">
        <w:rPr>
          <w:rFonts w:ascii="Arial" w:hAnsi="Arial" w:eastAsia="Arial" w:cs="Arial"/>
          <w:color w:val="000000" w:themeColor="text1" w:themeTint="FF" w:themeShade="FF"/>
          <w:sz w:val="20"/>
          <w:szCs w:val="20"/>
          <w:lang w:val="en-US" w:eastAsia="en-US"/>
        </w:rPr>
        <w:t>Yeah</w:t>
      </w:r>
      <w:r w:rsidRPr="22D8693D" w:rsidR="36E239C1">
        <w:rPr>
          <w:rFonts w:ascii="Arial" w:hAnsi="Arial" w:eastAsia="Arial" w:cs="Arial"/>
          <w:color w:val="000000" w:themeColor="text1" w:themeTint="FF" w:themeShade="FF"/>
          <w:sz w:val="20"/>
          <w:szCs w:val="20"/>
          <w:lang w:val="en-US" w:eastAsia="en-US"/>
        </w:rPr>
        <w:t xml:space="preserve">, </w:t>
      </w:r>
      <w:r w:rsidRPr="22D8693D" w:rsidR="36E239C1">
        <w:rPr>
          <w:rFonts w:ascii="Arial" w:hAnsi="Arial" w:eastAsia="Arial" w:cs="Arial"/>
          <w:color w:val="000000" w:themeColor="text1" w:themeTint="FF" w:themeShade="FF"/>
          <w:sz w:val="20"/>
          <w:szCs w:val="20"/>
          <w:lang w:val="en-US" w:eastAsia="en-US"/>
        </w:rPr>
        <w:t>yeah</w:t>
      </w:r>
      <w:r w:rsidRPr="22D8693D" w:rsidR="36E239C1">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I used to live in Texas, though</w:t>
      </w:r>
      <w:r w:rsidRPr="22D8693D" w:rsidR="1EC5B505">
        <w:rPr>
          <w:rFonts w:ascii="Arial" w:hAnsi="Arial" w:eastAsia="Arial" w:cs="Arial"/>
          <w:color w:val="000000" w:themeColor="text1" w:themeTint="FF" w:themeShade="FF"/>
          <w:sz w:val="20"/>
          <w:szCs w:val="20"/>
          <w:lang w:val="en-US" w:eastAsia="en-US"/>
        </w:rPr>
        <w:t>, s</w:t>
      </w:r>
      <w:r w:rsidRPr="22D8693D" w:rsidR="00FF41DF">
        <w:rPr>
          <w:rFonts w:ascii="Arial" w:hAnsi="Arial" w:eastAsia="Arial" w:cs="Arial"/>
          <w:color w:val="000000" w:themeColor="text1" w:themeTint="FF" w:themeShade="FF"/>
          <w:sz w:val="20"/>
          <w:szCs w:val="20"/>
          <w:lang w:val="en-US" w:eastAsia="en-US"/>
        </w:rPr>
        <w:t xml:space="preserve">o </w:t>
      </w:r>
      <w:r w:rsidRPr="22D8693D" w:rsidR="02FADAB9">
        <w:rPr>
          <w:rFonts w:ascii="Arial" w:hAnsi="Arial" w:eastAsia="Arial" w:cs="Arial"/>
          <w:color w:val="000000" w:themeColor="text1" w:themeTint="FF" w:themeShade="FF"/>
          <w:sz w:val="20"/>
          <w:szCs w:val="20"/>
          <w:lang w:val="en-US" w:eastAsia="en-US"/>
        </w:rPr>
        <w:t>I</w:t>
      </w:r>
      <w:r w:rsidRPr="22D8693D" w:rsidR="00FF41DF">
        <w:rPr>
          <w:rFonts w:ascii="Arial" w:hAnsi="Arial" w:eastAsia="Arial" w:cs="Arial"/>
          <w:color w:val="000000" w:themeColor="text1" w:themeTint="FF" w:themeShade="FF"/>
          <w:sz w:val="20"/>
          <w:szCs w:val="20"/>
          <w:lang w:val="en-US" w:eastAsia="en-US"/>
        </w:rPr>
        <w:t>'m</w:t>
      </w:r>
      <w:r w:rsidRPr="22D8693D" w:rsidR="00FF41DF">
        <w:rPr>
          <w:rFonts w:ascii="Arial" w:hAnsi="Arial" w:eastAsia="Arial" w:cs="Arial"/>
          <w:color w:val="000000" w:themeColor="text1" w:themeTint="FF" w:themeShade="FF"/>
          <w:sz w:val="20"/>
          <w:szCs w:val="20"/>
          <w:lang w:val="en-US" w:eastAsia="en-US"/>
        </w:rPr>
        <w:t xml:space="preserve"> famili</w:t>
      </w:r>
      <w:r w:rsidRPr="22D8693D" w:rsidR="00FF41DF">
        <w:rPr>
          <w:rFonts w:ascii="Arial" w:hAnsi="Arial" w:eastAsia="Arial" w:cs="Arial"/>
          <w:color w:val="000000" w:themeColor="text1" w:themeTint="FF" w:themeShade="FF"/>
          <w:sz w:val="20"/>
          <w:szCs w:val="20"/>
          <w:lang w:val="en-US" w:eastAsia="en-US"/>
        </w:rPr>
        <w:t>ar with it a little bit.</w:t>
      </w:r>
    </w:p>
    <w:p w:rsidR="00551FF1" w:rsidRDefault="00551FF1" w14:paraId="4A6BA378" w14:textId="77777777">
      <w:pPr>
        <w:spacing w:after="0" w:line="276" w:lineRule="auto"/>
      </w:pPr>
    </w:p>
    <w:p w:rsidR="00551FF1" w:rsidP="22D8693D" w:rsidRDefault="00FF41DF" w14:paraId="1E6B2204" w14:textId="6F484010">
      <w:pPr>
        <w:spacing w:after="0" w:line="276" w:lineRule="auto"/>
        <w:rPr>
          <w:rFonts w:ascii="Arial" w:hAnsi="Arial" w:eastAsia="Arial" w:cs="Arial"/>
          <w:color w:val="000000" w:themeColor="text1" w:themeTint="FF" w:themeShade="FF"/>
          <w:sz w:val="20"/>
          <w:szCs w:val="20"/>
          <w:lang w:val="en-US" w:eastAsia="en-US"/>
        </w:rPr>
      </w:pPr>
      <w:r w:rsidRPr="22D8693D" w:rsidR="00FF41DF">
        <w:rPr>
          <w:rFonts w:ascii="Arial" w:hAnsi="Arial" w:eastAsia="Arial" w:cs="Arial"/>
          <w:color w:val="000000" w:themeColor="text1" w:themeTint="FF" w:themeShade="FF"/>
          <w:sz w:val="20"/>
          <w:szCs w:val="20"/>
          <w:lang w:val="en-US" w:eastAsia="en-US"/>
        </w:rPr>
        <w:t>Participant 34:</w:t>
      </w:r>
      <w:r w:rsidRPr="22D8693D" w:rsidR="00FF41DF">
        <w:rPr>
          <w:rFonts w:ascii="Arial" w:hAnsi="Arial" w:eastAsia="Arial" w:cs="Arial"/>
          <w:color w:val="000000" w:themeColor="text1" w:themeTint="FF" w:themeShade="FF"/>
          <w:sz w:val="20"/>
          <w:szCs w:val="20"/>
          <w:lang w:val="en-US" w:eastAsia="en-US"/>
        </w:rPr>
        <w:t xml:space="preserve"> Oh, okay, </w:t>
      </w:r>
      <w:r w:rsidRPr="22D8693D" w:rsidR="672B1EE5">
        <w:rPr>
          <w:rFonts w:ascii="Arial" w:hAnsi="Arial" w:eastAsia="Arial" w:cs="Arial"/>
          <w:color w:val="000000" w:themeColor="text1" w:themeTint="FF" w:themeShade="FF"/>
          <w:sz w:val="20"/>
          <w:szCs w:val="20"/>
          <w:lang w:val="en-US" w:eastAsia="en-US"/>
        </w:rPr>
        <w:t>n</w:t>
      </w:r>
      <w:r w:rsidRPr="22D8693D" w:rsidR="00FF41DF">
        <w:rPr>
          <w:rFonts w:ascii="Arial" w:hAnsi="Arial" w:eastAsia="Arial" w:cs="Arial"/>
          <w:color w:val="000000" w:themeColor="text1" w:themeTint="FF" w:themeShade="FF"/>
          <w:sz w:val="20"/>
          <w:szCs w:val="20"/>
          <w:lang w:val="en-US" w:eastAsia="en-US"/>
        </w:rPr>
        <w:t>ice</w:t>
      </w:r>
      <w:r w:rsidRPr="22D8693D" w:rsidR="6EB81893">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0E63E4C0">
        <w:rPr>
          <w:rFonts w:ascii="Arial" w:hAnsi="Arial" w:eastAsia="Arial" w:cs="Arial"/>
          <w:color w:val="000000" w:themeColor="text1" w:themeTint="FF" w:themeShade="FF"/>
          <w:sz w:val="20"/>
          <w:szCs w:val="20"/>
          <w:lang w:val="en-US" w:eastAsia="en-US"/>
        </w:rPr>
        <w:t>n</w:t>
      </w:r>
      <w:r w:rsidRPr="22D8693D" w:rsidR="00FF41DF">
        <w:rPr>
          <w:rFonts w:ascii="Arial" w:hAnsi="Arial" w:eastAsia="Arial" w:cs="Arial"/>
          <w:color w:val="000000" w:themeColor="text1" w:themeTint="FF" w:themeShade="FF"/>
          <w:sz w:val="20"/>
          <w:szCs w:val="20"/>
          <w:lang w:val="en-US" w:eastAsia="en-US"/>
        </w:rPr>
        <w:t>ice</w:t>
      </w:r>
      <w:r w:rsidRPr="22D8693D" w:rsidR="7C91164C">
        <w:rPr>
          <w:rFonts w:ascii="Arial" w:hAnsi="Arial" w:eastAsia="Arial" w:cs="Arial"/>
          <w:color w:val="000000" w:themeColor="text1" w:themeTint="FF" w:themeShade="FF"/>
          <w:sz w:val="20"/>
          <w:szCs w:val="20"/>
          <w:lang w:val="en-US" w:eastAsia="en-US"/>
        </w:rPr>
        <w:t>.</w:t>
      </w:r>
    </w:p>
    <w:p w:rsidR="00551FF1" w:rsidRDefault="00551FF1" w14:paraId="0F04AAC1" w14:textId="77777777">
      <w:pPr>
        <w:spacing w:after="0" w:line="276" w:lineRule="auto"/>
      </w:pPr>
    </w:p>
    <w:p w:rsidR="00551FF1" w:rsidRDefault="00FF41DF" w14:paraId="4117638A" w14:textId="190EEA2A">
      <w:pPr>
        <w:spacing w:after="0" w:line="276" w:lineRule="auto"/>
      </w:pPr>
      <w:r w:rsidRPr="22D8693D" w:rsidR="00FF41DF">
        <w:rPr>
          <w:rFonts w:ascii="Arial" w:hAnsi="Arial" w:eastAsia="Arial" w:cs="Arial"/>
          <w:color w:val="000000" w:themeColor="text1" w:themeTint="FF" w:themeShade="FF"/>
          <w:sz w:val="20"/>
          <w:szCs w:val="20"/>
          <w:lang w:val="en-US" w:eastAsia="en-US"/>
        </w:rPr>
        <w:t>Interviewer:</w:t>
      </w:r>
      <w:r w:rsidRPr="22D8693D" w:rsidR="00FF41DF">
        <w:rPr>
          <w:rFonts w:ascii="Arial" w:hAnsi="Arial" w:eastAsia="Arial" w:cs="Arial"/>
          <w:color w:val="000000" w:themeColor="text1" w:themeTint="FF" w:themeShade="FF"/>
          <w:sz w:val="20"/>
          <w:szCs w:val="20"/>
          <w:lang w:val="en-US" w:eastAsia="en-US"/>
        </w:rPr>
        <w:t xml:space="preserve"> Um </w:t>
      </w:r>
      <w:r w:rsidRPr="22D8693D" w:rsidR="5D8EA2A7">
        <w:rPr>
          <w:rFonts w:ascii="Arial" w:hAnsi="Arial" w:eastAsia="Arial" w:cs="Arial"/>
          <w:color w:val="000000" w:themeColor="text1" w:themeTint="FF" w:themeShade="FF"/>
          <w:sz w:val="20"/>
          <w:szCs w:val="20"/>
          <w:lang w:val="en-US" w:eastAsia="en-US"/>
        </w:rPr>
        <w:t>w</w:t>
      </w:r>
      <w:r w:rsidRPr="22D8693D" w:rsidR="00FF41DF">
        <w:rPr>
          <w:rFonts w:ascii="Arial" w:hAnsi="Arial" w:eastAsia="Arial" w:cs="Arial"/>
          <w:color w:val="000000" w:themeColor="text1" w:themeTint="FF" w:themeShade="FF"/>
          <w:sz w:val="20"/>
          <w:szCs w:val="20"/>
          <w:lang w:val="en-US" w:eastAsia="en-US"/>
        </w:rPr>
        <w:t>here were you born</w:t>
      </w:r>
      <w:r w:rsidRPr="22D8693D" w:rsidR="391DFA19">
        <w:rPr>
          <w:rFonts w:ascii="Arial" w:hAnsi="Arial" w:eastAsia="Arial" w:cs="Arial"/>
          <w:color w:val="000000" w:themeColor="text1" w:themeTint="FF" w:themeShade="FF"/>
          <w:sz w:val="20"/>
          <w:szCs w:val="20"/>
          <w:lang w:val="en-US" w:eastAsia="en-US"/>
        </w:rPr>
        <w:t>/w</w:t>
      </w:r>
      <w:r w:rsidRPr="22D8693D" w:rsidR="00FF41DF">
        <w:rPr>
          <w:rFonts w:ascii="Arial" w:hAnsi="Arial" w:eastAsia="Arial" w:cs="Arial"/>
          <w:color w:val="000000" w:themeColor="text1" w:themeTint="FF" w:themeShade="FF"/>
          <w:sz w:val="20"/>
          <w:szCs w:val="20"/>
          <w:lang w:val="en-US" w:eastAsia="en-US"/>
        </w:rPr>
        <w:t>here did you grow up?</w:t>
      </w:r>
    </w:p>
    <w:p w:rsidR="00551FF1" w:rsidRDefault="00551FF1" w14:paraId="39526C2A" w14:textId="77777777">
      <w:pPr>
        <w:spacing w:after="0" w:line="276" w:lineRule="auto"/>
      </w:pPr>
    </w:p>
    <w:p w:rsidR="00551FF1" w:rsidRDefault="00FF41DF" w14:paraId="1B0DC0A5" w14:textId="291A5B5D">
      <w:pPr>
        <w:spacing w:after="0" w:line="276" w:lineRule="auto"/>
      </w:pPr>
      <w:r w:rsidRPr="22D8693D" w:rsidR="00FF41DF">
        <w:rPr>
          <w:rFonts w:ascii="Arial" w:hAnsi="Arial" w:eastAsia="Arial" w:cs="Arial"/>
          <w:color w:val="000000" w:themeColor="text1" w:themeTint="FF" w:themeShade="FF"/>
          <w:sz w:val="20"/>
          <w:szCs w:val="20"/>
          <w:lang w:val="en-US" w:eastAsia="en-US"/>
        </w:rPr>
        <w:t>Participant 34:</w:t>
      </w:r>
      <w:r w:rsidRPr="22D8693D" w:rsidR="00FF41DF">
        <w:rPr>
          <w:rFonts w:ascii="Arial" w:hAnsi="Arial" w:eastAsia="Arial" w:cs="Arial"/>
          <w:color w:val="000000" w:themeColor="text1" w:themeTint="FF" w:themeShade="FF"/>
          <w:sz w:val="20"/>
          <w:szCs w:val="20"/>
          <w:lang w:val="en-US" w:eastAsia="en-US"/>
        </w:rPr>
        <w:t xml:space="preserve"> I born and grew up in India. </w:t>
      </w:r>
    </w:p>
    <w:p w:rsidR="00551FF1" w:rsidP="22D8693D" w:rsidRDefault="00FF41DF" w14:paraId="55ADA502" w14:textId="6F42BB8E">
      <w:pPr>
        <w:spacing w:after="0" w:line="276" w:lineRule="auto"/>
        <w:rPr>
          <w:rFonts w:ascii="Arial" w:hAnsi="Arial" w:eastAsia="Arial" w:cs="Arial"/>
          <w:color w:val="000000" w:themeColor="text1" w:themeTint="FF" w:themeShade="FF"/>
          <w:sz w:val="20"/>
          <w:szCs w:val="20"/>
          <w:lang w:val="en-US" w:eastAsia="en-US"/>
        </w:rPr>
      </w:pPr>
    </w:p>
    <w:p w:rsidR="00551FF1" w:rsidRDefault="00FF41DF" w14:paraId="7349B7F8" w14:textId="07AB0BBE">
      <w:pPr>
        <w:spacing w:after="0" w:line="276" w:lineRule="auto"/>
      </w:pPr>
      <w:r w:rsidRPr="22D8693D" w:rsidR="7A01E566">
        <w:rPr>
          <w:rFonts w:ascii="Arial" w:hAnsi="Arial" w:eastAsia="Arial" w:cs="Arial"/>
          <w:color w:val="000000" w:themeColor="text1" w:themeTint="FF" w:themeShade="FF"/>
          <w:sz w:val="20"/>
          <w:szCs w:val="20"/>
          <w:lang w:val="en-US" w:eastAsia="en-US"/>
        </w:rPr>
        <w:t>Interviewer: And w</w:t>
      </w:r>
      <w:r w:rsidRPr="22D8693D" w:rsidR="00FF41DF">
        <w:rPr>
          <w:rFonts w:ascii="Arial" w:hAnsi="Arial" w:eastAsia="Arial" w:cs="Arial"/>
          <w:color w:val="000000" w:themeColor="text1" w:themeTint="FF" w:themeShade="FF"/>
          <w:sz w:val="20"/>
          <w:szCs w:val="20"/>
          <w:lang w:val="en-US" w:eastAsia="en-US"/>
        </w:rPr>
        <w:t>hat part of India were you</w:t>
      </w:r>
      <w:r w:rsidRPr="22D8693D" w:rsidR="73D708B0">
        <w:rPr>
          <w:rFonts w:ascii="Arial" w:hAnsi="Arial" w:eastAsia="Arial" w:cs="Arial"/>
          <w:color w:val="000000" w:themeColor="text1" w:themeTint="FF" w:themeShade="FF"/>
          <w:sz w:val="20"/>
          <w:szCs w:val="20"/>
          <w:lang w:val="en-US" w:eastAsia="en-US"/>
        </w:rPr>
        <w:t xml:space="preserve"> born?</w:t>
      </w:r>
    </w:p>
    <w:p w:rsidR="00551FF1" w:rsidP="22D8693D" w:rsidRDefault="00FF41DF" w14:paraId="72854BC7" w14:textId="4CC2B557">
      <w:pPr>
        <w:spacing w:after="0" w:line="276" w:lineRule="auto"/>
        <w:rPr>
          <w:rFonts w:ascii="Arial" w:hAnsi="Arial" w:eastAsia="Arial" w:cs="Arial"/>
          <w:color w:val="000000" w:themeColor="text1" w:themeTint="FF" w:themeShade="FF"/>
          <w:sz w:val="20"/>
          <w:szCs w:val="20"/>
          <w:lang w:val="en-US" w:eastAsia="en-US"/>
        </w:rPr>
      </w:pPr>
    </w:p>
    <w:p w:rsidR="00551FF1" w:rsidP="22D8693D" w:rsidRDefault="00FF41DF" w14:paraId="2A0C6897" w14:textId="68D374DB">
      <w:pPr>
        <w:spacing w:after="0" w:line="276" w:lineRule="auto"/>
        <w:rPr>
          <w:rFonts w:ascii="Arial" w:hAnsi="Arial" w:eastAsia="Arial" w:cs="Arial"/>
          <w:color w:val="000000" w:themeColor="text1" w:themeTint="FF" w:themeShade="FF"/>
          <w:sz w:val="20"/>
          <w:szCs w:val="20"/>
          <w:lang w:val="en-US" w:eastAsia="en-US"/>
        </w:rPr>
      </w:pPr>
      <w:r w:rsidRPr="22D8693D" w:rsidR="73D708B0">
        <w:rPr>
          <w:rFonts w:ascii="Arial" w:hAnsi="Arial" w:eastAsia="Arial" w:cs="Arial"/>
          <w:color w:val="000000" w:themeColor="text1" w:themeTint="FF" w:themeShade="FF"/>
          <w:sz w:val="20"/>
          <w:szCs w:val="20"/>
          <w:lang w:val="en-US" w:eastAsia="en-US"/>
        </w:rPr>
        <w:t>Participant 34: Uh,</w:t>
      </w:r>
      <w:r w:rsidRPr="22D8693D" w:rsidR="00FF41DF">
        <w:rPr>
          <w:rFonts w:ascii="Arial" w:hAnsi="Arial" w:eastAsia="Arial" w:cs="Arial"/>
          <w:color w:val="000000" w:themeColor="text1" w:themeTint="FF" w:themeShade="FF"/>
          <w:sz w:val="20"/>
          <w:szCs w:val="20"/>
          <w:lang w:val="en-US" w:eastAsia="en-US"/>
        </w:rPr>
        <w:t xml:space="preserve"> I am in</w:t>
      </w:r>
      <w:r w:rsidRPr="22D8693D" w:rsidR="3E869B72">
        <w:rPr>
          <w:rFonts w:ascii="Arial" w:hAnsi="Arial" w:eastAsia="Arial" w:cs="Arial"/>
          <w:color w:val="000000" w:themeColor="text1" w:themeTint="FF" w:themeShade="FF"/>
          <w:sz w:val="20"/>
          <w:szCs w:val="20"/>
          <w:lang w:val="en-US" w:eastAsia="en-US"/>
        </w:rPr>
        <w:t xml:space="preserve"> uh Chennai.</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That</w:t>
      </w:r>
      <w:r w:rsidRPr="22D8693D" w:rsidR="44490BA4">
        <w:rPr>
          <w:rFonts w:ascii="Arial" w:hAnsi="Arial" w:eastAsia="Arial" w:cs="Arial"/>
          <w:color w:val="000000" w:themeColor="text1" w:themeTint="FF" w:themeShade="FF"/>
          <w:sz w:val="20"/>
          <w:szCs w:val="20"/>
          <w:lang w:val="en-US" w:eastAsia="en-US"/>
        </w:rPr>
        <w:t>’s</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the</w:t>
      </w:r>
      <w:r w:rsidRPr="22D8693D" w:rsidR="00FF41DF">
        <w:rPr>
          <w:rFonts w:ascii="Arial" w:hAnsi="Arial" w:eastAsia="Arial" w:cs="Arial"/>
          <w:color w:val="000000" w:themeColor="text1" w:themeTint="FF" w:themeShade="FF"/>
          <w:sz w:val="20"/>
          <w:szCs w:val="20"/>
          <w:lang w:val="en-US" w:eastAsia="en-US"/>
        </w:rPr>
        <w:t xml:space="preserve"> lower</w:t>
      </w:r>
      <w:r w:rsidRPr="22D8693D" w:rsidR="682E3AB5">
        <w:rPr>
          <w:rFonts w:ascii="Arial" w:hAnsi="Arial" w:eastAsia="Arial" w:cs="Arial"/>
          <w:color w:val="000000" w:themeColor="text1" w:themeTint="FF" w:themeShade="FF"/>
          <w:sz w:val="20"/>
          <w:szCs w:val="20"/>
          <w:lang w:val="en-US" w:eastAsia="en-US"/>
        </w:rPr>
        <w:t>—South India</w:t>
      </w:r>
      <w:r w:rsidRPr="22D8693D" w:rsidR="00FF41DF">
        <w:rPr>
          <w:rFonts w:ascii="Arial" w:hAnsi="Arial" w:eastAsia="Arial" w:cs="Arial"/>
          <w:color w:val="000000" w:themeColor="text1" w:themeTint="FF" w:themeShade="FF"/>
          <w:sz w:val="20"/>
          <w:szCs w:val="20"/>
          <w:lang w:val="en-US" w:eastAsia="en-US"/>
        </w:rPr>
        <w:t>.</w:t>
      </w:r>
    </w:p>
    <w:p w:rsidR="00551FF1" w:rsidRDefault="00551FF1" w14:paraId="391540D2" w14:textId="77777777">
      <w:pPr>
        <w:spacing w:after="0" w:line="276" w:lineRule="auto"/>
      </w:pPr>
    </w:p>
    <w:p w:rsidR="00551FF1" w:rsidRDefault="00FF41DF" w14:paraId="7F649B91" w14:textId="0506E3D2">
      <w:pPr>
        <w:spacing w:after="0" w:line="276" w:lineRule="auto"/>
      </w:pPr>
      <w:r w:rsidRPr="22D8693D" w:rsidR="00FF41DF">
        <w:rPr>
          <w:rFonts w:ascii="Arial" w:hAnsi="Arial" w:eastAsia="Arial" w:cs="Arial"/>
          <w:color w:val="000000" w:themeColor="text1" w:themeTint="FF" w:themeShade="FF"/>
          <w:sz w:val="20"/>
          <w:szCs w:val="20"/>
          <w:lang w:val="en-US" w:eastAsia="en-US"/>
        </w:rPr>
        <w:t>Interviewer:</w:t>
      </w:r>
      <w:r w:rsidRPr="22D8693D" w:rsidR="00FF41DF">
        <w:rPr>
          <w:rFonts w:ascii="Arial" w:hAnsi="Arial" w:eastAsia="Arial" w:cs="Arial"/>
          <w:color w:val="000000" w:themeColor="text1" w:themeTint="FF" w:themeShade="FF"/>
          <w:sz w:val="20"/>
          <w:szCs w:val="20"/>
          <w:lang w:val="en-US" w:eastAsia="en-US"/>
        </w:rPr>
        <w:t xml:space="preserve"> </w:t>
      </w:r>
      <w:r w:rsidRPr="22D8693D" w:rsidR="536F6055">
        <w:rPr>
          <w:rFonts w:ascii="Arial" w:hAnsi="Arial" w:eastAsia="Arial" w:cs="Arial"/>
          <w:color w:val="000000" w:themeColor="text1" w:themeTint="FF" w:themeShade="FF"/>
          <w:sz w:val="20"/>
          <w:szCs w:val="20"/>
          <w:lang w:val="en-US" w:eastAsia="en-US"/>
        </w:rPr>
        <w:t xml:space="preserve">Chennai? Okay. </w:t>
      </w:r>
      <w:r w:rsidRPr="22D8693D" w:rsidR="00FF41DF">
        <w:rPr>
          <w:rFonts w:ascii="Arial" w:hAnsi="Arial" w:eastAsia="Arial" w:cs="Arial"/>
          <w:color w:val="000000" w:themeColor="text1" w:themeTint="FF" w:themeShade="FF"/>
          <w:sz w:val="20"/>
          <w:szCs w:val="20"/>
          <w:lang w:val="en-US" w:eastAsia="en-US"/>
        </w:rPr>
        <w:t>Yeah</w:t>
      </w:r>
      <w:r w:rsidRPr="22D8693D" w:rsidR="2C92B53E">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r w:rsidRPr="22D8693D" w:rsidR="3BD6FFC1">
        <w:rPr>
          <w:rFonts w:ascii="Arial" w:hAnsi="Arial" w:eastAsia="Arial" w:cs="Arial"/>
          <w:color w:val="000000" w:themeColor="text1" w:themeTint="FF" w:themeShade="FF"/>
          <w:sz w:val="20"/>
          <w:szCs w:val="20"/>
          <w:lang w:val="en-US" w:eastAsia="en-US"/>
        </w:rPr>
        <w:t>y</w:t>
      </w:r>
      <w:r w:rsidRPr="22D8693D" w:rsidR="00FF41DF">
        <w:rPr>
          <w:rFonts w:ascii="Arial" w:hAnsi="Arial" w:eastAsia="Arial" w:cs="Arial"/>
          <w:color w:val="000000" w:themeColor="text1" w:themeTint="FF" w:themeShade="FF"/>
          <w:sz w:val="20"/>
          <w:szCs w:val="20"/>
          <w:lang w:val="en-US" w:eastAsia="en-US"/>
        </w:rPr>
        <w:t xml:space="preserve">eah. Um </w:t>
      </w:r>
      <w:r w:rsidRPr="22D8693D" w:rsidR="416FE5C4">
        <w:rPr>
          <w:rFonts w:ascii="Arial" w:hAnsi="Arial" w:eastAsia="Arial" w:cs="Arial"/>
          <w:color w:val="000000" w:themeColor="text1" w:themeTint="FF" w:themeShade="FF"/>
          <w:sz w:val="20"/>
          <w:szCs w:val="20"/>
          <w:lang w:val="en-US" w:eastAsia="en-US"/>
        </w:rPr>
        <w:t>c</w:t>
      </w:r>
      <w:r w:rsidRPr="22D8693D" w:rsidR="00FF41DF">
        <w:rPr>
          <w:rFonts w:ascii="Arial" w:hAnsi="Arial" w:eastAsia="Arial" w:cs="Arial"/>
          <w:color w:val="000000" w:themeColor="text1" w:themeTint="FF" w:themeShade="FF"/>
          <w:sz w:val="20"/>
          <w:szCs w:val="20"/>
          <w:lang w:val="en-US" w:eastAsia="en-US"/>
        </w:rPr>
        <w:t>an you tell me your age?</w:t>
      </w:r>
    </w:p>
    <w:p w:rsidR="00551FF1" w:rsidRDefault="00551FF1" w14:paraId="51B0FD5D" w14:textId="77777777">
      <w:pPr>
        <w:spacing w:after="0" w:line="276" w:lineRule="auto"/>
      </w:pPr>
    </w:p>
    <w:p w:rsidR="00551FF1" w:rsidP="22D8693D" w:rsidRDefault="00FF41DF" w14:paraId="0DF4C403" w14:textId="4E56A323">
      <w:pPr>
        <w:spacing w:after="0" w:line="276" w:lineRule="auto"/>
        <w:rPr>
          <w:rFonts w:ascii="Arial" w:hAnsi="Arial" w:eastAsia="Arial" w:cs="Arial"/>
          <w:color w:val="000000" w:themeColor="text1" w:themeTint="FF" w:themeShade="FF"/>
          <w:sz w:val="20"/>
          <w:szCs w:val="20"/>
          <w:lang w:val="en-US" w:eastAsia="en-US"/>
        </w:rPr>
      </w:pPr>
      <w:r w:rsidRPr="22D8693D" w:rsidR="00FF41DF">
        <w:rPr>
          <w:rFonts w:ascii="Arial" w:hAnsi="Arial" w:eastAsia="Arial" w:cs="Arial"/>
          <w:color w:val="000000" w:themeColor="text1" w:themeTint="FF" w:themeShade="FF"/>
          <w:sz w:val="20"/>
          <w:szCs w:val="20"/>
          <w:lang w:val="en-US" w:eastAsia="en-US"/>
        </w:rPr>
        <w:t>Participant 34:</w:t>
      </w:r>
      <w:r w:rsidRPr="22D8693D" w:rsidR="00FF41DF">
        <w:rPr>
          <w:rFonts w:ascii="Arial" w:hAnsi="Arial" w:eastAsia="Arial" w:cs="Arial"/>
          <w:color w:val="000000" w:themeColor="text1" w:themeTint="FF" w:themeShade="FF"/>
          <w:sz w:val="20"/>
          <w:szCs w:val="20"/>
          <w:lang w:val="en-US" w:eastAsia="en-US"/>
        </w:rPr>
        <w:t xml:space="preserve"> I am </w:t>
      </w:r>
      <w:r w:rsidRPr="22D8693D" w:rsidR="5A9349AC">
        <w:rPr>
          <w:rFonts w:ascii="Arial" w:hAnsi="Arial" w:eastAsia="Arial" w:cs="Arial"/>
          <w:color w:val="000000" w:themeColor="text1" w:themeTint="FF" w:themeShade="FF"/>
          <w:sz w:val="20"/>
          <w:szCs w:val="20"/>
          <w:lang w:val="en-US" w:eastAsia="en-US"/>
        </w:rPr>
        <w:t>40.</w:t>
      </w:r>
    </w:p>
    <w:p w:rsidR="00551FF1" w:rsidRDefault="00551FF1" w14:paraId="021057CC" w14:textId="77777777">
      <w:pPr>
        <w:spacing w:after="0" w:line="276" w:lineRule="auto"/>
      </w:pPr>
    </w:p>
    <w:p w:rsidR="00551FF1" w:rsidP="22D8693D" w:rsidRDefault="00FF41DF" w14:paraId="4804E322" w14:textId="15BC1A9B">
      <w:pPr>
        <w:spacing w:after="0" w:line="276" w:lineRule="auto"/>
        <w:rPr>
          <w:rFonts w:ascii="Arial" w:hAnsi="Arial" w:eastAsia="Arial" w:cs="Arial"/>
          <w:color w:val="000000" w:themeColor="text1" w:themeTint="FF" w:themeShade="FF"/>
          <w:sz w:val="20"/>
          <w:szCs w:val="20"/>
          <w:lang w:val="en-US" w:eastAsia="en-US"/>
        </w:rPr>
      </w:pPr>
      <w:r w:rsidRPr="22D8693D" w:rsidR="00FF41DF">
        <w:rPr>
          <w:rFonts w:ascii="Arial" w:hAnsi="Arial" w:eastAsia="Arial" w:cs="Arial"/>
          <w:color w:val="000000" w:themeColor="text1" w:themeTint="FF" w:themeShade="FF"/>
          <w:sz w:val="20"/>
          <w:szCs w:val="20"/>
          <w:lang w:val="en-US" w:eastAsia="en-US"/>
        </w:rPr>
        <w:t>Interviewer:</w:t>
      </w:r>
      <w:r w:rsidRPr="22D8693D" w:rsidR="00FF41DF">
        <w:rPr>
          <w:rFonts w:ascii="Arial" w:hAnsi="Arial" w:eastAsia="Arial" w:cs="Arial"/>
          <w:color w:val="000000" w:themeColor="text1" w:themeTint="FF" w:themeShade="FF"/>
          <w:sz w:val="20"/>
          <w:szCs w:val="20"/>
          <w:lang w:val="en-US" w:eastAsia="en-US"/>
        </w:rPr>
        <w:t xml:space="preserve"> </w:t>
      </w:r>
      <w:r w:rsidRPr="22D8693D" w:rsidR="45184600">
        <w:rPr>
          <w:rFonts w:ascii="Arial" w:hAnsi="Arial" w:eastAsia="Arial" w:cs="Arial"/>
          <w:color w:val="000000" w:themeColor="text1" w:themeTint="FF" w:themeShade="FF"/>
          <w:sz w:val="20"/>
          <w:szCs w:val="20"/>
          <w:lang w:val="en-US" w:eastAsia="en-US"/>
        </w:rPr>
        <w:t>40. A</w:t>
      </w:r>
      <w:r w:rsidRPr="22D8693D" w:rsidR="00FF41DF">
        <w:rPr>
          <w:rFonts w:ascii="Arial" w:hAnsi="Arial" w:eastAsia="Arial" w:cs="Arial"/>
          <w:color w:val="000000" w:themeColor="text1" w:themeTint="FF" w:themeShade="FF"/>
          <w:sz w:val="20"/>
          <w:szCs w:val="20"/>
          <w:lang w:val="en-US" w:eastAsia="en-US"/>
        </w:rPr>
        <w:t>nd</w:t>
      </w:r>
      <w:r w:rsidRPr="22D8693D" w:rsidR="00FF41DF">
        <w:rPr>
          <w:rFonts w:ascii="Arial" w:hAnsi="Arial" w:eastAsia="Arial" w:cs="Arial"/>
          <w:color w:val="000000" w:themeColor="text1" w:themeTint="FF" w:themeShade="FF"/>
          <w:sz w:val="20"/>
          <w:szCs w:val="20"/>
          <w:lang w:val="en-US" w:eastAsia="en-US"/>
        </w:rPr>
        <w:t xml:space="preserve"> </w:t>
      </w:r>
      <w:r w:rsidRPr="22D8693D" w:rsidR="70E285FD">
        <w:rPr>
          <w:rFonts w:ascii="Arial" w:hAnsi="Arial" w:eastAsia="Arial" w:cs="Arial"/>
          <w:color w:val="000000" w:themeColor="text1" w:themeTint="FF" w:themeShade="FF"/>
          <w:sz w:val="20"/>
          <w:szCs w:val="20"/>
          <w:lang w:val="en-US" w:eastAsia="en-US"/>
        </w:rPr>
        <w:t>d</w:t>
      </w:r>
      <w:r w:rsidRPr="22D8693D" w:rsidR="00FF41DF">
        <w:rPr>
          <w:rFonts w:ascii="Arial" w:hAnsi="Arial" w:eastAsia="Arial" w:cs="Arial"/>
          <w:color w:val="000000" w:themeColor="text1" w:themeTint="FF" w:themeShade="FF"/>
          <w:sz w:val="20"/>
          <w:szCs w:val="20"/>
          <w:lang w:val="en-US" w:eastAsia="en-US"/>
        </w:rPr>
        <w:t xml:space="preserve">o you know your gender pronouns as </w:t>
      </w:r>
      <w:r w:rsidRPr="22D8693D" w:rsidR="00FF41DF">
        <w:rPr>
          <w:rFonts w:ascii="Arial" w:hAnsi="Arial" w:eastAsia="Arial" w:cs="Arial"/>
          <w:color w:val="000000" w:themeColor="text1" w:themeTint="FF" w:themeShade="FF"/>
          <w:sz w:val="20"/>
          <w:szCs w:val="20"/>
          <w:lang w:val="en-US" w:eastAsia="en-US"/>
        </w:rPr>
        <w:t>well</w:t>
      </w:r>
      <w:r w:rsidRPr="22D8693D" w:rsidR="73B935DC">
        <w:rPr>
          <w:rFonts w:ascii="Arial" w:hAnsi="Arial" w:eastAsia="Arial" w:cs="Arial"/>
          <w:color w:val="000000" w:themeColor="text1" w:themeTint="FF" w:themeShade="FF"/>
          <w:sz w:val="20"/>
          <w:szCs w:val="20"/>
          <w:lang w:val="en-US" w:eastAsia="en-US"/>
        </w:rPr>
        <w:t>?</w:t>
      </w:r>
    </w:p>
    <w:p w:rsidR="00551FF1" w:rsidRDefault="00551FF1" w14:paraId="7E8A67C4" w14:textId="77777777">
      <w:pPr>
        <w:spacing w:after="0" w:line="276" w:lineRule="auto"/>
      </w:pPr>
    </w:p>
    <w:p w:rsidR="00551FF1" w:rsidRDefault="00FF41DF" w14:paraId="05178790" w14:textId="200085CC">
      <w:pPr>
        <w:spacing w:after="0" w:line="276" w:lineRule="auto"/>
      </w:pPr>
      <w:r w:rsidRPr="22D8693D" w:rsidR="00FF41DF">
        <w:rPr>
          <w:rFonts w:ascii="Arial" w:hAnsi="Arial" w:eastAsia="Arial" w:cs="Arial"/>
          <w:color w:val="000000" w:themeColor="text1" w:themeTint="FF" w:themeShade="FF"/>
          <w:sz w:val="20"/>
          <w:szCs w:val="20"/>
          <w:lang w:val="en-US" w:eastAsia="en-US"/>
        </w:rPr>
        <w:t>Participant 34:</w:t>
      </w:r>
      <w:r w:rsidRPr="22D8693D" w:rsidR="00FF41DF">
        <w:rPr>
          <w:rFonts w:ascii="Arial" w:hAnsi="Arial" w:eastAsia="Arial" w:cs="Arial"/>
          <w:color w:val="000000" w:themeColor="text1" w:themeTint="FF" w:themeShade="FF"/>
          <w:sz w:val="20"/>
          <w:szCs w:val="20"/>
          <w:lang w:val="en-US" w:eastAsia="en-US"/>
        </w:rPr>
        <w:t xml:space="preserve"> She</w:t>
      </w:r>
      <w:r w:rsidRPr="22D8693D" w:rsidR="50D92595">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her</w:t>
      </w:r>
      <w:r w:rsidRPr="22D8693D" w:rsidR="3134A909">
        <w:rPr>
          <w:rFonts w:ascii="Arial" w:hAnsi="Arial" w:eastAsia="Arial" w:cs="Arial"/>
          <w:color w:val="000000" w:themeColor="text1" w:themeTint="FF" w:themeShade="FF"/>
          <w:sz w:val="20"/>
          <w:szCs w:val="20"/>
          <w:lang w:val="en-US" w:eastAsia="en-US"/>
        </w:rPr>
        <w:t>.</w:t>
      </w:r>
      <w:r w:rsidRPr="22D8693D" w:rsidR="00FF41DF">
        <w:rPr>
          <w:rFonts w:ascii="Arial" w:hAnsi="Arial" w:eastAsia="Arial" w:cs="Arial"/>
          <w:color w:val="000000" w:themeColor="text1" w:themeTint="FF" w:themeShade="FF"/>
          <w:sz w:val="20"/>
          <w:szCs w:val="20"/>
          <w:lang w:val="en-US" w:eastAsia="en-US"/>
        </w:rPr>
        <w:t xml:space="preserve"> </w:t>
      </w:r>
    </w:p>
    <w:p w:rsidR="00551FF1" w:rsidP="22D8693D" w:rsidRDefault="00FF41DF" w14:paraId="38D85D0A" w14:textId="068C4C4E">
      <w:pPr>
        <w:spacing w:after="0" w:line="276" w:lineRule="auto"/>
        <w:rPr>
          <w:rFonts w:ascii="Arial" w:hAnsi="Arial" w:eastAsia="Arial" w:cs="Arial"/>
          <w:color w:val="000000" w:themeColor="text1" w:themeTint="FF" w:themeShade="FF"/>
          <w:sz w:val="20"/>
          <w:szCs w:val="20"/>
          <w:lang w:val="en-US" w:eastAsia="en-US"/>
        </w:rPr>
      </w:pPr>
    </w:p>
    <w:p w:rsidR="00551FF1" w:rsidRDefault="00FF41DF" w14:paraId="1EBBC7EF" w14:textId="1265A8CA">
      <w:pPr>
        <w:spacing w:after="0" w:line="276" w:lineRule="auto"/>
      </w:pPr>
      <w:r w:rsidRPr="22D8693D" w:rsidR="56751CCE">
        <w:rPr>
          <w:rFonts w:ascii="Arial" w:hAnsi="Arial" w:eastAsia="Arial" w:cs="Arial"/>
          <w:color w:val="000000" w:themeColor="text1" w:themeTint="FF" w:themeShade="FF"/>
          <w:sz w:val="20"/>
          <w:szCs w:val="20"/>
          <w:lang w:val="en-US" w:eastAsia="en-US"/>
        </w:rPr>
        <w:t xml:space="preserve">Interviewer: she/her. </w:t>
      </w:r>
      <w:r w:rsidRPr="22D8693D" w:rsidR="00FF41DF">
        <w:rPr>
          <w:rFonts w:ascii="Arial" w:hAnsi="Arial" w:eastAsia="Arial" w:cs="Arial"/>
          <w:color w:val="000000" w:themeColor="text1" w:themeTint="FF" w:themeShade="FF"/>
          <w:sz w:val="20"/>
          <w:szCs w:val="20"/>
          <w:lang w:val="en-US" w:eastAsia="en-US"/>
        </w:rPr>
        <w:t xml:space="preserve">Okay, great. Um, I think </w:t>
      </w:r>
      <w:r w:rsidRPr="22D8693D" w:rsidR="00FF41DF">
        <w:rPr>
          <w:rFonts w:ascii="Arial" w:hAnsi="Arial" w:eastAsia="Arial" w:cs="Arial"/>
          <w:color w:val="000000" w:themeColor="text1" w:themeTint="FF" w:themeShade="FF"/>
          <w:sz w:val="20"/>
          <w:szCs w:val="20"/>
          <w:lang w:val="en-US" w:eastAsia="en-US"/>
        </w:rPr>
        <w:t>that's</w:t>
      </w:r>
      <w:r w:rsidRPr="22D8693D" w:rsidR="00FF41DF">
        <w:rPr>
          <w:rFonts w:ascii="Arial" w:hAnsi="Arial" w:eastAsia="Arial" w:cs="Arial"/>
          <w:color w:val="000000" w:themeColor="text1" w:themeTint="FF" w:themeShade="FF"/>
          <w:sz w:val="20"/>
          <w:szCs w:val="20"/>
          <w:lang w:val="en-US" w:eastAsia="en-US"/>
        </w:rPr>
        <w:t xml:space="preserve"> it from those questions. Yeah, </w:t>
      </w:r>
      <w:r w:rsidRPr="22D8693D" w:rsidR="00FF41DF">
        <w:rPr>
          <w:rFonts w:ascii="Arial" w:hAnsi="Arial" w:eastAsia="Arial" w:cs="Arial"/>
          <w:color w:val="000000" w:themeColor="text1" w:themeTint="FF" w:themeShade="FF"/>
          <w:sz w:val="20"/>
          <w:szCs w:val="20"/>
          <w:lang w:val="en-US" w:eastAsia="en-US"/>
        </w:rPr>
        <w:t>I've</w:t>
      </w:r>
      <w:r w:rsidRPr="22D8693D" w:rsidR="00FF41DF">
        <w:rPr>
          <w:rFonts w:ascii="Arial" w:hAnsi="Arial" w:eastAsia="Arial" w:cs="Arial"/>
          <w:color w:val="000000" w:themeColor="text1" w:themeTint="FF" w:themeShade="FF"/>
          <w:sz w:val="20"/>
          <w:szCs w:val="20"/>
          <w:lang w:val="en-US" w:eastAsia="en-US"/>
        </w:rPr>
        <w:t xml:space="preserve"> asked most of my </w:t>
      </w:r>
      <w:r w:rsidRPr="22D8693D" w:rsidR="00FF41DF">
        <w:rPr>
          <w:rFonts w:ascii="Arial" w:hAnsi="Arial" w:eastAsia="Arial" w:cs="Arial"/>
          <w:color w:val="000000" w:themeColor="text1" w:themeTint="FF" w:themeShade="FF"/>
          <w:sz w:val="20"/>
          <w:szCs w:val="20"/>
          <w:lang w:val="en-US" w:eastAsia="en-US"/>
        </w:rPr>
        <w:t>question</w:t>
      </w:r>
      <w:r w:rsidRPr="22D8693D" w:rsidR="00FF41DF">
        <w:rPr>
          <w:rFonts w:ascii="Arial" w:hAnsi="Arial" w:eastAsia="Arial" w:cs="Arial"/>
          <w:color w:val="000000" w:themeColor="text1" w:themeTint="FF" w:themeShade="FF"/>
          <w:sz w:val="20"/>
          <w:szCs w:val="20"/>
          <w:lang w:val="en-US" w:eastAsia="en-US"/>
        </w:rPr>
        <w:t xml:space="preserve">, </w:t>
      </w:r>
      <w:r w:rsidRPr="22D8693D" w:rsidR="43EBFDF0">
        <w:rPr>
          <w:rFonts w:ascii="Arial" w:hAnsi="Arial" w:eastAsia="Arial" w:cs="Arial"/>
          <w:color w:val="000000" w:themeColor="text1" w:themeTint="FF" w:themeShade="FF"/>
          <w:sz w:val="20"/>
          <w:szCs w:val="20"/>
          <w:lang w:val="en-US" w:eastAsia="en-US"/>
        </w:rPr>
        <w:t>so</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that's</w:t>
      </w:r>
      <w:r w:rsidRPr="22D8693D" w:rsidR="00FF41DF">
        <w:rPr>
          <w:rFonts w:ascii="Arial" w:hAnsi="Arial" w:eastAsia="Arial" w:cs="Arial"/>
          <w:color w:val="000000" w:themeColor="text1" w:themeTint="FF" w:themeShade="FF"/>
          <w:sz w:val="20"/>
          <w:szCs w:val="20"/>
          <w:lang w:val="en-US" w:eastAsia="en-US"/>
        </w:rPr>
        <w:t xml:space="preserve"> </w:t>
      </w:r>
      <w:r w:rsidRPr="22D8693D" w:rsidR="00FF41DF">
        <w:rPr>
          <w:rFonts w:ascii="Arial" w:hAnsi="Arial" w:eastAsia="Arial" w:cs="Arial"/>
          <w:color w:val="000000" w:themeColor="text1" w:themeTint="FF" w:themeShade="FF"/>
          <w:sz w:val="20"/>
          <w:szCs w:val="20"/>
          <w:lang w:val="en-US" w:eastAsia="en-US"/>
        </w:rPr>
        <w:t>pretty much it</w:t>
      </w:r>
      <w:r w:rsidRPr="22D8693D" w:rsidR="00FF41DF">
        <w:rPr>
          <w:rFonts w:ascii="Arial" w:hAnsi="Arial" w:eastAsia="Arial" w:cs="Arial"/>
          <w:color w:val="000000" w:themeColor="text1" w:themeTint="FF" w:themeShade="FF"/>
          <w:sz w:val="20"/>
          <w:szCs w:val="20"/>
          <w:lang w:val="en-US" w:eastAsia="en-US"/>
        </w:rPr>
        <w:t xml:space="preserve">. I </w:t>
      </w:r>
      <w:r w:rsidRPr="22D8693D" w:rsidR="00FF41DF">
        <w:rPr>
          <w:rFonts w:ascii="Arial" w:hAnsi="Arial" w:eastAsia="Arial" w:cs="Arial"/>
          <w:color w:val="000000" w:themeColor="text1" w:themeTint="FF" w:themeShade="FF"/>
          <w:sz w:val="20"/>
          <w:szCs w:val="20"/>
          <w:lang w:val="en-US" w:eastAsia="en-US"/>
        </w:rPr>
        <w:t>don't</w:t>
      </w:r>
      <w:r w:rsidRPr="22D8693D" w:rsidR="00FF41DF">
        <w:rPr>
          <w:rFonts w:ascii="Arial" w:hAnsi="Arial" w:eastAsia="Arial" w:cs="Arial"/>
          <w:color w:val="000000" w:themeColor="text1" w:themeTint="FF" w:themeShade="FF"/>
          <w:sz w:val="20"/>
          <w:szCs w:val="20"/>
          <w:lang w:val="en-US" w:eastAsia="en-US"/>
        </w:rPr>
        <w:t xml:space="preserve"> want to take up more of your lunch</w:t>
      </w:r>
      <w:r w:rsidRPr="22D8693D" w:rsidR="60A67F1D">
        <w:rPr>
          <w:rFonts w:ascii="Arial" w:hAnsi="Arial" w:eastAsia="Arial" w:cs="Arial"/>
          <w:color w:val="000000" w:themeColor="text1" w:themeTint="FF" w:themeShade="FF"/>
          <w:sz w:val="20"/>
          <w:szCs w:val="20"/>
          <w:lang w:val="en-US" w:eastAsia="en-US"/>
        </w:rPr>
        <w:t xml:space="preserve"> b</w:t>
      </w:r>
      <w:r w:rsidRPr="22D8693D" w:rsidR="00FF41DF">
        <w:rPr>
          <w:rFonts w:ascii="Arial" w:hAnsi="Arial" w:eastAsia="Arial" w:cs="Arial"/>
          <w:color w:val="000000" w:themeColor="text1" w:themeTint="FF" w:themeShade="FF"/>
          <w:sz w:val="20"/>
          <w:szCs w:val="20"/>
          <w:lang w:val="en-US" w:eastAsia="en-US"/>
        </w:rPr>
        <w:t>reak.</w:t>
      </w:r>
    </w:p>
    <w:sectPr w:rsidR="00551FF1">
      <w:pgSz w:w="11907" w:h="16839" w:orient="portrait"/>
      <w:pgMar w:top="1417" w:right="1417" w:bottom="1134" w:left="1417" w:header="708" w:footer="708" w:gutter="0"/>
      <w:cols w:space="708"/>
      <w:docGrid w:linePitch="311"/>
    </w:sectPr>
  </w:body>
</w:document>
</file>

<file path=word/comments.xml><?xml version="1.0" encoding="utf-8"?>
<w:comments xmlns:w14="http://schemas.microsoft.com/office/word/2010/wordml" xmlns:w="http://schemas.openxmlformats.org/wordprocessingml/2006/main">
  <w:comment w:initials="SE" w:author="Samayoa, Estevan" w:date="2023-04-22T18:45:38" w:id="276851807">
    <w:p w:rsidR="22D8693D" w:rsidRDefault="22D8693D" w14:paraId="01DB2F90" w14:textId="6EB305B5">
      <w:pPr>
        <w:pStyle w:val="CommentText"/>
      </w:pPr>
      <w:r w:rsidR="22D8693D">
        <w:rPr/>
        <w:t>35:05, 90% this is the word she uses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1DB2F9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778458" w16cex:dateUtc="2023-04-22T22:45:38.187Z"/>
</w16cex:commentsExtensible>
</file>

<file path=word/commentsIds.xml><?xml version="1.0" encoding="utf-8"?>
<w16cid:commentsIds xmlns:mc="http://schemas.openxmlformats.org/markup-compatibility/2006" xmlns:w16cid="http://schemas.microsoft.com/office/word/2016/wordml/cid" mc:Ignorable="w16cid">
  <w16cid:commentId w16cid:paraId="01DB2F90" w16cid:durableId="1A7784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2EEE" w:rsidRDefault="005F2EEE" w14:paraId="467C0933" w14:textId="77777777">
      <w:r>
        <w:separator/>
      </w:r>
    </w:p>
  </w:endnote>
  <w:endnote w:type="continuationSeparator" w:id="0">
    <w:p w:rsidR="005F2EEE" w:rsidRDefault="005F2EEE" w14:paraId="1E84F09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2EEE" w:rsidRDefault="005F2EEE" w14:paraId="17329BC8" w14:textId="77777777">
      <w:r>
        <w:separator/>
      </w:r>
    </w:p>
  </w:footnote>
  <w:footnote w:type="continuationSeparator" w:id="0">
    <w:p w:rsidR="005F2EEE" w:rsidRDefault="005F2EEE" w14:paraId="0A41B6A0" w14:textId="77777777">
      <w:r>
        <w:continuationSeparator/>
      </w:r>
    </w:p>
  </w:footnote>
</w:footnotes>
</file>

<file path=word/people.xml><?xml version="1.0" encoding="utf-8"?>
<w15:people xmlns:mc="http://schemas.openxmlformats.org/markup-compatibility/2006" xmlns:w15="http://schemas.microsoft.com/office/word/2012/wordml" mc:Ignorable="w15">
  <w15:person w15:author="Samayoa, Estevan">
    <w15:presenceInfo w15:providerId="AD" w15:userId="S::esamayo@emory.edu::919bb2b8-9822-4027-9a85-aa4a058534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01128C"/>
    <w:rsid w:val="0012127F"/>
    <w:rsid w:val="002C5C7D"/>
    <w:rsid w:val="002EE8F5"/>
    <w:rsid w:val="003E4BD6"/>
    <w:rsid w:val="00551FF1"/>
    <w:rsid w:val="0058C11E"/>
    <w:rsid w:val="005F2EEE"/>
    <w:rsid w:val="0071E97B"/>
    <w:rsid w:val="00863F9D"/>
    <w:rsid w:val="00B1CEA4"/>
    <w:rsid w:val="00B406A9"/>
    <w:rsid w:val="00D57034"/>
    <w:rsid w:val="00D5B6A5"/>
    <w:rsid w:val="00FF41DF"/>
    <w:rsid w:val="010A56EA"/>
    <w:rsid w:val="0130768A"/>
    <w:rsid w:val="01AE9E71"/>
    <w:rsid w:val="01D9B107"/>
    <w:rsid w:val="01DB8F00"/>
    <w:rsid w:val="01EAEBDE"/>
    <w:rsid w:val="026CBDCE"/>
    <w:rsid w:val="026DD917"/>
    <w:rsid w:val="027F2112"/>
    <w:rsid w:val="02C3D62D"/>
    <w:rsid w:val="02D7D416"/>
    <w:rsid w:val="02E3D21F"/>
    <w:rsid w:val="02E51E92"/>
    <w:rsid w:val="02FADAB9"/>
    <w:rsid w:val="0309F8AD"/>
    <w:rsid w:val="036D93E2"/>
    <w:rsid w:val="03990D1A"/>
    <w:rsid w:val="03DF49BC"/>
    <w:rsid w:val="0406CD92"/>
    <w:rsid w:val="0413836B"/>
    <w:rsid w:val="0447F20A"/>
    <w:rsid w:val="0462D282"/>
    <w:rsid w:val="0462D282"/>
    <w:rsid w:val="049E0CBC"/>
    <w:rsid w:val="0506D47B"/>
    <w:rsid w:val="05096443"/>
    <w:rsid w:val="0524084D"/>
    <w:rsid w:val="0524084D"/>
    <w:rsid w:val="052B1770"/>
    <w:rsid w:val="052C3241"/>
    <w:rsid w:val="052E0F60"/>
    <w:rsid w:val="05963A27"/>
    <w:rsid w:val="05B6F362"/>
    <w:rsid w:val="0612F5DB"/>
    <w:rsid w:val="061E39DE"/>
    <w:rsid w:val="06AD222A"/>
    <w:rsid w:val="06CBF639"/>
    <w:rsid w:val="07186508"/>
    <w:rsid w:val="07320A88"/>
    <w:rsid w:val="07382369"/>
    <w:rsid w:val="078E5E10"/>
    <w:rsid w:val="07911644"/>
    <w:rsid w:val="07AD4BD7"/>
    <w:rsid w:val="07FD4E5C"/>
    <w:rsid w:val="091163F6"/>
    <w:rsid w:val="093643A5"/>
    <w:rsid w:val="093DC680"/>
    <w:rsid w:val="09A8757F"/>
    <w:rsid w:val="09B150AB"/>
    <w:rsid w:val="09C7902B"/>
    <w:rsid w:val="09CE9AA5"/>
    <w:rsid w:val="0A632A1D"/>
    <w:rsid w:val="0A7C527A"/>
    <w:rsid w:val="0AA26F83"/>
    <w:rsid w:val="0B153C50"/>
    <w:rsid w:val="0B1C581C"/>
    <w:rsid w:val="0B2AC974"/>
    <w:rsid w:val="0B559E2B"/>
    <w:rsid w:val="0B68E6CC"/>
    <w:rsid w:val="0B80934D"/>
    <w:rsid w:val="0B81E702"/>
    <w:rsid w:val="0BA0C27C"/>
    <w:rsid w:val="0BB49C22"/>
    <w:rsid w:val="0BB49C22"/>
    <w:rsid w:val="0BC9F579"/>
    <w:rsid w:val="0BD5948C"/>
    <w:rsid w:val="0BD61CB5"/>
    <w:rsid w:val="0C266048"/>
    <w:rsid w:val="0C2E21BC"/>
    <w:rsid w:val="0C63B64B"/>
    <w:rsid w:val="0C8AA040"/>
    <w:rsid w:val="0C8B5CAE"/>
    <w:rsid w:val="0C92E9BA"/>
    <w:rsid w:val="0C9AEDA6"/>
    <w:rsid w:val="0CEEC672"/>
    <w:rsid w:val="0D1D9F0B"/>
    <w:rsid w:val="0D3B0730"/>
    <w:rsid w:val="0D506C83"/>
    <w:rsid w:val="0D6C8673"/>
    <w:rsid w:val="0D9ACADF"/>
    <w:rsid w:val="0DC1496D"/>
    <w:rsid w:val="0DCEB36B"/>
    <w:rsid w:val="0DEED450"/>
    <w:rsid w:val="0E126BC2"/>
    <w:rsid w:val="0E35ADED"/>
    <w:rsid w:val="0E360F17"/>
    <w:rsid w:val="0E476721"/>
    <w:rsid w:val="0E4EB486"/>
    <w:rsid w:val="0E63E4C0"/>
    <w:rsid w:val="0E70299E"/>
    <w:rsid w:val="0E8652AA"/>
    <w:rsid w:val="0EA8BD55"/>
    <w:rsid w:val="0EA9909A"/>
    <w:rsid w:val="0EABCB03"/>
    <w:rsid w:val="0EB04689"/>
    <w:rsid w:val="0F125859"/>
    <w:rsid w:val="0F2E024C"/>
    <w:rsid w:val="0F3D1C6D"/>
    <w:rsid w:val="0F41A0C6"/>
    <w:rsid w:val="0F52AAB7"/>
    <w:rsid w:val="0F692972"/>
    <w:rsid w:val="0F969CE7"/>
    <w:rsid w:val="105B601A"/>
    <w:rsid w:val="1065C1E6"/>
    <w:rsid w:val="106EE4E8"/>
    <w:rsid w:val="106EE4E8"/>
    <w:rsid w:val="10880D45"/>
    <w:rsid w:val="109734AE"/>
    <w:rsid w:val="10CE07BE"/>
    <w:rsid w:val="10E2232C"/>
    <w:rsid w:val="111A1A5D"/>
    <w:rsid w:val="11263726"/>
    <w:rsid w:val="11267512"/>
    <w:rsid w:val="1141558A"/>
    <w:rsid w:val="1141558A"/>
    <w:rsid w:val="1161CDAF"/>
    <w:rsid w:val="117193DB"/>
    <w:rsid w:val="118326BE"/>
    <w:rsid w:val="119367F4"/>
    <w:rsid w:val="11DE3E8D"/>
    <w:rsid w:val="11E7E74B"/>
    <w:rsid w:val="11E98F72"/>
    <w:rsid w:val="11FF3CE9"/>
    <w:rsid w:val="1274BD2F"/>
    <w:rsid w:val="12BE6EAD"/>
    <w:rsid w:val="12E213D6"/>
    <w:rsid w:val="1301840A"/>
    <w:rsid w:val="13182DB1"/>
    <w:rsid w:val="134D6A4B"/>
    <w:rsid w:val="13545045"/>
    <w:rsid w:val="135E5BD4"/>
    <w:rsid w:val="1375EB8D"/>
    <w:rsid w:val="137A6A5B"/>
    <w:rsid w:val="13BFAE07"/>
    <w:rsid w:val="13CBDAE6"/>
    <w:rsid w:val="141900A3"/>
    <w:rsid w:val="144BD11F"/>
    <w:rsid w:val="148B58F6"/>
    <w:rsid w:val="14A77119"/>
    <w:rsid w:val="15124868"/>
    <w:rsid w:val="151D6A21"/>
    <w:rsid w:val="151F880D"/>
    <w:rsid w:val="152B3362"/>
    <w:rsid w:val="1535BADC"/>
    <w:rsid w:val="1542560B"/>
    <w:rsid w:val="15612209"/>
    <w:rsid w:val="156B3D92"/>
    <w:rsid w:val="15AC5DF1"/>
    <w:rsid w:val="1614C6AD"/>
    <w:rsid w:val="1627A63C"/>
    <w:rsid w:val="16496936"/>
    <w:rsid w:val="16500F84"/>
    <w:rsid w:val="1683C58A"/>
    <w:rsid w:val="16876E3E"/>
    <w:rsid w:val="168829F0"/>
    <w:rsid w:val="16E00100"/>
    <w:rsid w:val="16E3B3D3"/>
    <w:rsid w:val="1741AD25"/>
    <w:rsid w:val="1770A11F"/>
    <w:rsid w:val="17762A65"/>
    <w:rsid w:val="1795B696"/>
    <w:rsid w:val="17DA2C2A"/>
    <w:rsid w:val="182A8B27"/>
    <w:rsid w:val="182EEF8D"/>
    <w:rsid w:val="184BBCEF"/>
    <w:rsid w:val="185728CF"/>
    <w:rsid w:val="187330A3"/>
    <w:rsid w:val="1885C207"/>
    <w:rsid w:val="1897FDAD"/>
    <w:rsid w:val="18B51478"/>
    <w:rsid w:val="18D24FA2"/>
    <w:rsid w:val="18E6E515"/>
    <w:rsid w:val="191736BA"/>
    <w:rsid w:val="193186F7"/>
    <w:rsid w:val="194C676F"/>
    <w:rsid w:val="197B5C92"/>
    <w:rsid w:val="19B3B550"/>
    <w:rsid w:val="19B400AF"/>
    <w:rsid w:val="19BE9949"/>
    <w:rsid w:val="1A0FE278"/>
    <w:rsid w:val="1A36E65E"/>
    <w:rsid w:val="1A55E40B"/>
    <w:rsid w:val="1A68957C"/>
    <w:rsid w:val="1A75582E"/>
    <w:rsid w:val="1A7C73FA"/>
    <w:rsid w:val="1A800C7D"/>
    <w:rsid w:val="1A83AEF7"/>
    <w:rsid w:val="1A868181"/>
    <w:rsid w:val="1AE758BE"/>
    <w:rsid w:val="1AE837D0"/>
    <w:rsid w:val="1AF858AB"/>
    <w:rsid w:val="1B150757"/>
    <w:rsid w:val="1B4F2B25"/>
    <w:rsid w:val="1B614815"/>
    <w:rsid w:val="1B700B22"/>
    <w:rsid w:val="1B82E1FC"/>
    <w:rsid w:val="1B8FA4D2"/>
    <w:rsid w:val="1B9A1DE9"/>
    <w:rsid w:val="1B9EEBD2"/>
    <w:rsid w:val="1BA0CC3A"/>
    <w:rsid w:val="1BE09FD8"/>
    <w:rsid w:val="1BE6042A"/>
    <w:rsid w:val="1BF5CB41"/>
    <w:rsid w:val="1BF97D3D"/>
    <w:rsid w:val="1C02D469"/>
    <w:rsid w:val="1C6927B9"/>
    <w:rsid w:val="1C8732F9"/>
    <w:rsid w:val="1CCA11F0"/>
    <w:rsid w:val="1D18A7AC"/>
    <w:rsid w:val="1D23B18F"/>
    <w:rsid w:val="1D3F8EA8"/>
    <w:rsid w:val="1DB8DC2F"/>
    <w:rsid w:val="1DC0E99A"/>
    <w:rsid w:val="1DDBEDF5"/>
    <w:rsid w:val="1DE5B6A4"/>
    <w:rsid w:val="1E0DB77A"/>
    <w:rsid w:val="1E6A0FB4"/>
    <w:rsid w:val="1E9C39C7"/>
    <w:rsid w:val="1EAFB2DA"/>
    <w:rsid w:val="1EB9773F"/>
    <w:rsid w:val="1EC5B505"/>
    <w:rsid w:val="1EC66A53"/>
    <w:rsid w:val="1F2CB49E"/>
    <w:rsid w:val="1F2CD912"/>
    <w:rsid w:val="1F83D668"/>
    <w:rsid w:val="1FA35198"/>
    <w:rsid w:val="1FA561DF"/>
    <w:rsid w:val="1FBBA8F3"/>
    <w:rsid w:val="1FBD15AC"/>
    <w:rsid w:val="2017BE0D"/>
    <w:rsid w:val="203D3693"/>
    <w:rsid w:val="2054ED1A"/>
    <w:rsid w:val="2058B4BF"/>
    <w:rsid w:val="20D8B664"/>
    <w:rsid w:val="20DC765C"/>
    <w:rsid w:val="20F16BAA"/>
    <w:rsid w:val="20F6F82B"/>
    <w:rsid w:val="211062E9"/>
    <w:rsid w:val="212DD97F"/>
    <w:rsid w:val="218DA978"/>
    <w:rsid w:val="21C27D74"/>
    <w:rsid w:val="21C97892"/>
    <w:rsid w:val="21D6A186"/>
    <w:rsid w:val="21D85129"/>
    <w:rsid w:val="21EE459C"/>
    <w:rsid w:val="22A56D76"/>
    <w:rsid w:val="22D8693D"/>
    <w:rsid w:val="22F349B5"/>
    <w:rsid w:val="23A83C7F"/>
    <w:rsid w:val="23BCA974"/>
    <w:rsid w:val="23BCA974"/>
    <w:rsid w:val="23BF392E"/>
    <w:rsid w:val="23D5D1D1"/>
    <w:rsid w:val="23D91F0B"/>
    <w:rsid w:val="23FEA62F"/>
    <w:rsid w:val="2408A501"/>
    <w:rsid w:val="241591A8"/>
    <w:rsid w:val="2485B077"/>
    <w:rsid w:val="24B62356"/>
    <w:rsid w:val="24BD3F22"/>
    <w:rsid w:val="24F2DC9C"/>
    <w:rsid w:val="2502D02B"/>
    <w:rsid w:val="2503DC89"/>
    <w:rsid w:val="25583A83"/>
    <w:rsid w:val="2585B5DA"/>
    <w:rsid w:val="25C9C2DD"/>
    <w:rsid w:val="25CB3AC0"/>
    <w:rsid w:val="261833F3"/>
    <w:rsid w:val="2626800A"/>
    <w:rsid w:val="2633146B"/>
    <w:rsid w:val="269D1C51"/>
    <w:rsid w:val="26BCD5E0"/>
    <w:rsid w:val="26D17C38"/>
    <w:rsid w:val="26DE1318"/>
    <w:rsid w:val="27385E83"/>
    <w:rsid w:val="273BD0F4"/>
    <w:rsid w:val="27482BFD"/>
    <w:rsid w:val="27667C10"/>
    <w:rsid w:val="27DE2640"/>
    <w:rsid w:val="27F92510"/>
    <w:rsid w:val="281E7D72"/>
    <w:rsid w:val="28901A97"/>
    <w:rsid w:val="28AADBC3"/>
    <w:rsid w:val="28ACC266"/>
    <w:rsid w:val="28B330F2"/>
    <w:rsid w:val="28C4FB1D"/>
    <w:rsid w:val="291B74CE"/>
    <w:rsid w:val="2922213E"/>
    <w:rsid w:val="29362BE5"/>
    <w:rsid w:val="293B483C"/>
    <w:rsid w:val="294FD4B5"/>
    <w:rsid w:val="295C1FF5"/>
    <w:rsid w:val="296A20D5"/>
    <w:rsid w:val="29739C26"/>
    <w:rsid w:val="297829C5"/>
    <w:rsid w:val="297DD5EE"/>
    <w:rsid w:val="29ABE09C"/>
    <w:rsid w:val="29CE3BE6"/>
    <w:rsid w:val="29EEE1FB"/>
    <w:rsid w:val="29F89E8B"/>
    <w:rsid w:val="2A106CFC"/>
    <w:rsid w:val="2A37E84C"/>
    <w:rsid w:val="2A924570"/>
    <w:rsid w:val="2AABCD33"/>
    <w:rsid w:val="2AE00F8F"/>
    <w:rsid w:val="2AFCDFED"/>
    <w:rsid w:val="2B06858E"/>
    <w:rsid w:val="2B611160"/>
    <w:rsid w:val="2B76EB32"/>
    <w:rsid w:val="2BA4ED5B"/>
    <w:rsid w:val="2BB5AB3C"/>
    <w:rsid w:val="2BC7BB59"/>
    <w:rsid w:val="2BE3D507"/>
    <w:rsid w:val="2C34F75C"/>
    <w:rsid w:val="2C38327F"/>
    <w:rsid w:val="2C5AC007"/>
    <w:rsid w:val="2C663A27"/>
    <w:rsid w:val="2C92B53E"/>
    <w:rsid w:val="2CA09DD4"/>
    <w:rsid w:val="2CA3C5B9"/>
    <w:rsid w:val="2CB243B0"/>
    <w:rsid w:val="2CBF7382"/>
    <w:rsid w:val="2CC5B5EC"/>
    <w:rsid w:val="2CCFEB48"/>
    <w:rsid w:val="2D487B0D"/>
    <w:rsid w:val="2D74C691"/>
    <w:rsid w:val="2DB96ACB"/>
    <w:rsid w:val="2DEEE5F1"/>
    <w:rsid w:val="2E1E4FB9"/>
    <w:rsid w:val="2E572F35"/>
    <w:rsid w:val="2E5781F0"/>
    <w:rsid w:val="2E71502D"/>
    <w:rsid w:val="2E8D4005"/>
    <w:rsid w:val="2ECB3662"/>
    <w:rsid w:val="2ED541F1"/>
    <w:rsid w:val="2EDFEE74"/>
    <w:rsid w:val="2EF4F488"/>
    <w:rsid w:val="2F2CA6B0"/>
    <w:rsid w:val="2F5D30C6"/>
    <w:rsid w:val="2F6AD05A"/>
    <w:rsid w:val="2F6AED90"/>
    <w:rsid w:val="2FA4F39B"/>
    <w:rsid w:val="2FBF1639"/>
    <w:rsid w:val="2FDEFA32"/>
    <w:rsid w:val="2FE1E437"/>
    <w:rsid w:val="2FEF1FB2"/>
    <w:rsid w:val="301E9210"/>
    <w:rsid w:val="3036684E"/>
    <w:rsid w:val="304605C4"/>
    <w:rsid w:val="3063058C"/>
    <w:rsid w:val="30785E7E"/>
    <w:rsid w:val="30851D77"/>
    <w:rsid w:val="30852D45"/>
    <w:rsid w:val="3099B0CF"/>
    <w:rsid w:val="30B454D9"/>
    <w:rsid w:val="30CD7C9A"/>
    <w:rsid w:val="3134A909"/>
    <w:rsid w:val="31DB5CA2"/>
    <w:rsid w:val="3221232D"/>
    <w:rsid w:val="323180CE"/>
    <w:rsid w:val="3291902B"/>
    <w:rsid w:val="32979885"/>
    <w:rsid w:val="32A92EB7"/>
    <w:rsid w:val="32D07EFB"/>
    <w:rsid w:val="32D391EB"/>
    <w:rsid w:val="332ADF4F"/>
    <w:rsid w:val="338EB829"/>
    <w:rsid w:val="33A34FB9"/>
    <w:rsid w:val="33AFFF40"/>
    <w:rsid w:val="33D239A4"/>
    <w:rsid w:val="33FAF7B2"/>
    <w:rsid w:val="3440630D"/>
    <w:rsid w:val="344B9884"/>
    <w:rsid w:val="345E2775"/>
    <w:rsid w:val="3492875C"/>
    <w:rsid w:val="34A633BF"/>
    <w:rsid w:val="34B5555A"/>
    <w:rsid w:val="34CDC7D1"/>
    <w:rsid w:val="34D758CA"/>
    <w:rsid w:val="3517AD23"/>
    <w:rsid w:val="35E0CF79"/>
    <w:rsid w:val="363D6EF4"/>
    <w:rsid w:val="365125BB"/>
    <w:rsid w:val="36517B2D"/>
    <w:rsid w:val="366479C0"/>
    <w:rsid w:val="367DBA9B"/>
    <w:rsid w:val="36B2DCFB"/>
    <w:rsid w:val="36B37D84"/>
    <w:rsid w:val="36BD7604"/>
    <w:rsid w:val="36CBAF1E"/>
    <w:rsid w:val="36E239C1"/>
    <w:rsid w:val="37535772"/>
    <w:rsid w:val="378982FB"/>
    <w:rsid w:val="379BB113"/>
    <w:rsid w:val="37ACE507"/>
    <w:rsid w:val="37D53D93"/>
    <w:rsid w:val="37ECF61C"/>
    <w:rsid w:val="37ECF61C"/>
    <w:rsid w:val="3804162C"/>
    <w:rsid w:val="3811C089"/>
    <w:rsid w:val="38F107A8"/>
    <w:rsid w:val="38FDB299"/>
    <w:rsid w:val="38FF48D9"/>
    <w:rsid w:val="391DFA19"/>
    <w:rsid w:val="39319898"/>
    <w:rsid w:val="39440436"/>
    <w:rsid w:val="394A3CCC"/>
    <w:rsid w:val="3965F87F"/>
    <w:rsid w:val="397F20DC"/>
    <w:rsid w:val="3980D8F7"/>
    <w:rsid w:val="3981E4BB"/>
    <w:rsid w:val="39AC1313"/>
    <w:rsid w:val="39AC1955"/>
    <w:rsid w:val="39E3F3E8"/>
    <w:rsid w:val="3A386921"/>
    <w:rsid w:val="3A43C404"/>
    <w:rsid w:val="3A5B371F"/>
    <w:rsid w:val="3A811FD6"/>
    <w:rsid w:val="3ABB6B93"/>
    <w:rsid w:val="3ACD68F9"/>
    <w:rsid w:val="3B028B4A"/>
    <w:rsid w:val="3B0B7454"/>
    <w:rsid w:val="3B1CA958"/>
    <w:rsid w:val="3B20FABD"/>
    <w:rsid w:val="3B573D16"/>
    <w:rsid w:val="3B7D53F1"/>
    <w:rsid w:val="3B987470"/>
    <w:rsid w:val="3BB5CE1A"/>
    <w:rsid w:val="3BD1B248"/>
    <w:rsid w:val="3BD6FFC1"/>
    <w:rsid w:val="3BDD6201"/>
    <w:rsid w:val="3BE450FC"/>
    <w:rsid w:val="3BF70780"/>
    <w:rsid w:val="3BF864FB"/>
    <w:rsid w:val="3C733B20"/>
    <w:rsid w:val="3CA53689"/>
    <w:rsid w:val="3CAED418"/>
    <w:rsid w:val="3CF17747"/>
    <w:rsid w:val="3CFB82D6"/>
    <w:rsid w:val="3D1569D5"/>
    <w:rsid w:val="3D18EAFB"/>
    <w:rsid w:val="3D2B73E1"/>
    <w:rsid w:val="3D9AA962"/>
    <w:rsid w:val="3E064CF9"/>
    <w:rsid w:val="3E10A26A"/>
    <w:rsid w:val="3E3969A2"/>
    <w:rsid w:val="3E418487"/>
    <w:rsid w:val="3E425188"/>
    <w:rsid w:val="3E6D7277"/>
    <w:rsid w:val="3E6D7277"/>
    <w:rsid w:val="3E869B72"/>
    <w:rsid w:val="3E93A370"/>
    <w:rsid w:val="3EC683AA"/>
    <w:rsid w:val="3EF6D831"/>
    <w:rsid w:val="3F247031"/>
    <w:rsid w:val="3F49C72E"/>
    <w:rsid w:val="3F58AE08"/>
    <w:rsid w:val="3F6BDA47"/>
    <w:rsid w:val="3F75E5D6"/>
    <w:rsid w:val="3FABD24D"/>
    <w:rsid w:val="3FEE413C"/>
    <w:rsid w:val="40069232"/>
    <w:rsid w:val="401C31FD"/>
    <w:rsid w:val="402A7EF6"/>
    <w:rsid w:val="403A99CB"/>
    <w:rsid w:val="409CC540"/>
    <w:rsid w:val="40AA5A68"/>
    <w:rsid w:val="40B9EB60"/>
    <w:rsid w:val="40E78856"/>
    <w:rsid w:val="41127661"/>
    <w:rsid w:val="41238220"/>
    <w:rsid w:val="41359111"/>
    <w:rsid w:val="41382852"/>
    <w:rsid w:val="413E1D82"/>
    <w:rsid w:val="416FE5C4"/>
    <w:rsid w:val="41710A64"/>
    <w:rsid w:val="418CFB76"/>
    <w:rsid w:val="4193D862"/>
    <w:rsid w:val="41C1703D"/>
    <w:rsid w:val="41E8E3F1"/>
    <w:rsid w:val="41F9BB0B"/>
    <w:rsid w:val="41FE1CB6"/>
    <w:rsid w:val="420CE972"/>
    <w:rsid w:val="420DB0FB"/>
    <w:rsid w:val="423524AF"/>
    <w:rsid w:val="4244A6B4"/>
    <w:rsid w:val="42F7EEFB"/>
    <w:rsid w:val="4307149C"/>
    <w:rsid w:val="43266829"/>
    <w:rsid w:val="43608996"/>
    <w:rsid w:val="437D0DA4"/>
    <w:rsid w:val="43AFF411"/>
    <w:rsid w:val="43C6230A"/>
    <w:rsid w:val="43EBFDF0"/>
    <w:rsid w:val="43EF62E1"/>
    <w:rsid w:val="44490BA4"/>
    <w:rsid w:val="444A4E23"/>
    <w:rsid w:val="445C6FC4"/>
    <w:rsid w:val="446DF056"/>
    <w:rsid w:val="44E07523"/>
    <w:rsid w:val="44EF38A1"/>
    <w:rsid w:val="45009EB2"/>
    <w:rsid w:val="45184600"/>
    <w:rsid w:val="451EC71C"/>
    <w:rsid w:val="457D3A36"/>
    <w:rsid w:val="459A87E7"/>
    <w:rsid w:val="45BD4A39"/>
    <w:rsid w:val="45E8E5DF"/>
    <w:rsid w:val="46136FB9"/>
    <w:rsid w:val="46447A4A"/>
    <w:rsid w:val="465DA3E4"/>
    <w:rsid w:val="468C94CC"/>
    <w:rsid w:val="46A93C49"/>
    <w:rsid w:val="46B8F756"/>
    <w:rsid w:val="46E21BC5"/>
    <w:rsid w:val="46E86DBD"/>
    <w:rsid w:val="46F7204F"/>
    <w:rsid w:val="47051DA5"/>
    <w:rsid w:val="471F161D"/>
    <w:rsid w:val="475B69F2"/>
    <w:rsid w:val="476DEA6A"/>
    <w:rsid w:val="4772244E"/>
    <w:rsid w:val="47E2610D"/>
    <w:rsid w:val="481F8E8B"/>
    <w:rsid w:val="483F1FA0"/>
    <w:rsid w:val="48737FD6"/>
    <w:rsid w:val="48746D5F"/>
    <w:rsid w:val="488C8576"/>
    <w:rsid w:val="48BF6617"/>
    <w:rsid w:val="48CC2DC5"/>
    <w:rsid w:val="48CE58D3"/>
    <w:rsid w:val="48D2BD33"/>
    <w:rsid w:val="492E9405"/>
    <w:rsid w:val="49355F1F"/>
    <w:rsid w:val="4960BE59"/>
    <w:rsid w:val="496DDB14"/>
    <w:rsid w:val="49A99EAC"/>
    <w:rsid w:val="49C72669"/>
    <w:rsid w:val="49CE680D"/>
    <w:rsid w:val="49E94F7D"/>
    <w:rsid w:val="4A02D6A7"/>
    <w:rsid w:val="4A29A100"/>
    <w:rsid w:val="4A29EAC1"/>
    <w:rsid w:val="4A3F104A"/>
    <w:rsid w:val="4A421F03"/>
    <w:rsid w:val="4A5EA465"/>
    <w:rsid w:val="4A7984DD"/>
    <w:rsid w:val="4A7984DD"/>
    <w:rsid w:val="4A86D567"/>
    <w:rsid w:val="4A92AD3A"/>
    <w:rsid w:val="4AA58351"/>
    <w:rsid w:val="4AA6CFC4"/>
    <w:rsid w:val="4ADF89B5"/>
    <w:rsid w:val="4AEEE263"/>
    <w:rsid w:val="4AF30C34"/>
    <w:rsid w:val="4B1BE210"/>
    <w:rsid w:val="4B32CD22"/>
    <w:rsid w:val="4B3ABAA8"/>
    <w:rsid w:val="4B3ABAA8"/>
    <w:rsid w:val="4B9D4BF6"/>
    <w:rsid w:val="4BA63AE7"/>
    <w:rsid w:val="4BEB94BC"/>
    <w:rsid w:val="4C3F20A7"/>
    <w:rsid w:val="4C6E224D"/>
    <w:rsid w:val="4C88D1EA"/>
    <w:rsid w:val="4CAA3B5B"/>
    <w:rsid w:val="4CBAA2A8"/>
    <w:rsid w:val="4CCE9D83"/>
    <w:rsid w:val="4CD42E25"/>
    <w:rsid w:val="4D1E793E"/>
    <w:rsid w:val="4D362D0B"/>
    <w:rsid w:val="4D64D3D5"/>
    <w:rsid w:val="4D9C912A"/>
    <w:rsid w:val="4D9E92B8"/>
    <w:rsid w:val="4DC39A6F"/>
    <w:rsid w:val="4DDFEB10"/>
    <w:rsid w:val="4E67567C"/>
    <w:rsid w:val="4EB102B3"/>
    <w:rsid w:val="4EB3A86F"/>
    <w:rsid w:val="4F0081C5"/>
    <w:rsid w:val="4F44CC0C"/>
    <w:rsid w:val="4F4C120F"/>
    <w:rsid w:val="4FB212E7"/>
    <w:rsid w:val="4FE74BDD"/>
    <w:rsid w:val="4FFC98A4"/>
    <w:rsid w:val="4FFF7773"/>
    <w:rsid w:val="50063E45"/>
    <w:rsid w:val="50063E45"/>
    <w:rsid w:val="50187AF7"/>
    <w:rsid w:val="50496E1F"/>
    <w:rsid w:val="508F753F"/>
    <w:rsid w:val="50A64CA6"/>
    <w:rsid w:val="50AC3E11"/>
    <w:rsid w:val="50B8E9FD"/>
    <w:rsid w:val="50D92595"/>
    <w:rsid w:val="5112A621"/>
    <w:rsid w:val="5139A5EA"/>
    <w:rsid w:val="5152CE47"/>
    <w:rsid w:val="51835F30"/>
    <w:rsid w:val="51936435"/>
    <w:rsid w:val="51953950"/>
    <w:rsid w:val="51A20EA6"/>
    <w:rsid w:val="51E33C57"/>
    <w:rsid w:val="51F24F7C"/>
    <w:rsid w:val="5202DA36"/>
    <w:rsid w:val="5237ADF0"/>
    <w:rsid w:val="527B63FF"/>
    <w:rsid w:val="52D5D1B7"/>
    <w:rsid w:val="52E6EE8B"/>
    <w:rsid w:val="52EF1C4B"/>
    <w:rsid w:val="532EBB8B"/>
    <w:rsid w:val="5345CC8D"/>
    <w:rsid w:val="5352E2B6"/>
    <w:rsid w:val="536F6055"/>
    <w:rsid w:val="53D3F2E8"/>
    <w:rsid w:val="53F98468"/>
    <w:rsid w:val="54148154"/>
    <w:rsid w:val="5421BF5D"/>
    <w:rsid w:val="544ECE10"/>
    <w:rsid w:val="547A3182"/>
    <w:rsid w:val="549D1639"/>
    <w:rsid w:val="54AB1386"/>
    <w:rsid w:val="54E19CEE"/>
    <w:rsid w:val="551E7E21"/>
    <w:rsid w:val="5581AAD7"/>
    <w:rsid w:val="559F12FC"/>
    <w:rsid w:val="55E51F0B"/>
    <w:rsid w:val="55F72133"/>
    <w:rsid w:val="5618A94B"/>
    <w:rsid w:val="56323380"/>
    <w:rsid w:val="5650AA0F"/>
    <w:rsid w:val="56585A2B"/>
    <w:rsid w:val="56751CCE"/>
    <w:rsid w:val="56ABFB2C"/>
    <w:rsid w:val="56C39611"/>
    <w:rsid w:val="56E7753B"/>
    <w:rsid w:val="56E7B1A3"/>
    <w:rsid w:val="570FDFF2"/>
    <w:rsid w:val="5712D475"/>
    <w:rsid w:val="571E2EB0"/>
    <w:rsid w:val="575EBAB6"/>
    <w:rsid w:val="576DF5BD"/>
    <w:rsid w:val="57793C85"/>
    <w:rsid w:val="57C20FCB"/>
    <w:rsid w:val="57D76779"/>
    <w:rsid w:val="57F4A8F2"/>
    <w:rsid w:val="57FEB481"/>
    <w:rsid w:val="58189D26"/>
    <w:rsid w:val="58193DB0"/>
    <w:rsid w:val="58193DB0"/>
    <w:rsid w:val="583E244A"/>
    <w:rsid w:val="5858E5E0"/>
    <w:rsid w:val="5868DC2C"/>
    <w:rsid w:val="587AE64A"/>
    <w:rsid w:val="588B6F8A"/>
    <w:rsid w:val="5916855D"/>
    <w:rsid w:val="591C0ADA"/>
    <w:rsid w:val="59575EFF"/>
    <w:rsid w:val="595D5EA3"/>
    <w:rsid w:val="59AD208B"/>
    <w:rsid w:val="59C2ED89"/>
    <w:rsid w:val="59DCDE6E"/>
    <w:rsid w:val="5A045201"/>
    <w:rsid w:val="5A131DD1"/>
    <w:rsid w:val="5A300334"/>
    <w:rsid w:val="5A387AC2"/>
    <w:rsid w:val="5A74C82F"/>
    <w:rsid w:val="5A9349AC"/>
    <w:rsid w:val="5AFB797A"/>
    <w:rsid w:val="5AFFF45E"/>
    <w:rsid w:val="5B143FA7"/>
    <w:rsid w:val="5B2E1074"/>
    <w:rsid w:val="5B4EAD59"/>
    <w:rsid w:val="5B50DE72"/>
    <w:rsid w:val="5B6EF721"/>
    <w:rsid w:val="5B74347D"/>
    <w:rsid w:val="5B92012C"/>
    <w:rsid w:val="5BD47405"/>
    <w:rsid w:val="5BD85657"/>
    <w:rsid w:val="5BE8119D"/>
    <w:rsid w:val="5C319903"/>
    <w:rsid w:val="5C361C12"/>
    <w:rsid w:val="5C3CB3DF"/>
    <w:rsid w:val="5C40E5DB"/>
    <w:rsid w:val="5C7E1E14"/>
    <w:rsid w:val="5C844617"/>
    <w:rsid w:val="5CC1D5DA"/>
    <w:rsid w:val="5CDC0876"/>
    <w:rsid w:val="5CDC435A"/>
    <w:rsid w:val="5CE30932"/>
    <w:rsid w:val="5D191760"/>
    <w:rsid w:val="5D411EF8"/>
    <w:rsid w:val="5D54980B"/>
    <w:rsid w:val="5D7B39A2"/>
    <w:rsid w:val="5D8EA2A7"/>
    <w:rsid w:val="5DBE93B2"/>
    <w:rsid w:val="5DC4EE3C"/>
    <w:rsid w:val="5DD70893"/>
    <w:rsid w:val="5E21CCC9"/>
    <w:rsid w:val="5E2BB92A"/>
    <w:rsid w:val="5E51D222"/>
    <w:rsid w:val="5E79E5E7"/>
    <w:rsid w:val="5E99BA0B"/>
    <w:rsid w:val="5E99BA0B"/>
    <w:rsid w:val="5E9B25C6"/>
    <w:rsid w:val="5EFAB10E"/>
    <w:rsid w:val="5F0A8A7B"/>
    <w:rsid w:val="5F35754C"/>
    <w:rsid w:val="5F4FA2AD"/>
    <w:rsid w:val="5F557031"/>
    <w:rsid w:val="5F618D7A"/>
    <w:rsid w:val="5F7FFCED"/>
    <w:rsid w:val="5F815B8D"/>
    <w:rsid w:val="5FB32E0D"/>
    <w:rsid w:val="5FF112D5"/>
    <w:rsid w:val="60A67F1D"/>
    <w:rsid w:val="60EBB546"/>
    <w:rsid w:val="60FC0979"/>
    <w:rsid w:val="60FEEA2B"/>
    <w:rsid w:val="61A57BEC"/>
    <w:rsid w:val="61D193AA"/>
    <w:rsid w:val="61EBAAE9"/>
    <w:rsid w:val="626FFBA4"/>
    <w:rsid w:val="6273BE7D"/>
    <w:rsid w:val="6277EC8E"/>
    <w:rsid w:val="6280FB91"/>
    <w:rsid w:val="62944100"/>
    <w:rsid w:val="629B5DBA"/>
    <w:rsid w:val="62B9D2E7"/>
    <w:rsid w:val="62C10345"/>
    <w:rsid w:val="62D0943D"/>
    <w:rsid w:val="62E4C9A0"/>
    <w:rsid w:val="62FE4145"/>
    <w:rsid w:val="631F6588"/>
    <w:rsid w:val="6336FC4D"/>
    <w:rsid w:val="6341F20C"/>
    <w:rsid w:val="63A7EBBC"/>
    <w:rsid w:val="63A90A76"/>
    <w:rsid w:val="640714B0"/>
    <w:rsid w:val="64B8EFFC"/>
    <w:rsid w:val="64DD1CAE"/>
    <w:rsid w:val="64EFD332"/>
    <w:rsid w:val="6510D0D2"/>
    <w:rsid w:val="6557D710"/>
    <w:rsid w:val="65A59B8F"/>
    <w:rsid w:val="65ED31EA"/>
    <w:rsid w:val="65F43AA6"/>
    <w:rsid w:val="663CA09D"/>
    <w:rsid w:val="6649C270"/>
    <w:rsid w:val="66672A95"/>
    <w:rsid w:val="6670C31B"/>
    <w:rsid w:val="66814045"/>
    <w:rsid w:val="668E9E49"/>
    <w:rsid w:val="66A1272F"/>
    <w:rsid w:val="66D37B96"/>
    <w:rsid w:val="66E0D0A8"/>
    <w:rsid w:val="672B1EE5"/>
    <w:rsid w:val="674B5DB1"/>
    <w:rsid w:val="675AC5F9"/>
    <w:rsid w:val="67B8A374"/>
    <w:rsid w:val="67C8E1B9"/>
    <w:rsid w:val="681501D3"/>
    <w:rsid w:val="6826E213"/>
    <w:rsid w:val="6828EC3B"/>
    <w:rsid w:val="682E3AB5"/>
    <w:rsid w:val="682F617A"/>
    <w:rsid w:val="68570378"/>
    <w:rsid w:val="687D7466"/>
    <w:rsid w:val="6899A5CE"/>
    <w:rsid w:val="689CDB1B"/>
    <w:rsid w:val="689E278E"/>
    <w:rsid w:val="68A19354"/>
    <w:rsid w:val="68BCC08B"/>
    <w:rsid w:val="68BEC554"/>
    <w:rsid w:val="68E18D95"/>
    <w:rsid w:val="68E72E12"/>
    <w:rsid w:val="68FF33CD"/>
    <w:rsid w:val="69372AA1"/>
    <w:rsid w:val="6964C2B3"/>
    <w:rsid w:val="69970645"/>
    <w:rsid w:val="69A6911E"/>
    <w:rsid w:val="69FDF343"/>
    <w:rsid w:val="6A2D845E"/>
    <w:rsid w:val="6A378869"/>
    <w:rsid w:val="6A378FED"/>
    <w:rsid w:val="6A3D63B5"/>
    <w:rsid w:val="6A525A8B"/>
    <w:rsid w:val="6ADD17B0"/>
    <w:rsid w:val="6AF33514"/>
    <w:rsid w:val="6AFA3DD0"/>
    <w:rsid w:val="6B522964"/>
    <w:rsid w:val="6B68A2CE"/>
    <w:rsid w:val="6BB4E38C"/>
    <w:rsid w:val="6BDC5740"/>
    <w:rsid w:val="6C1ECED4"/>
    <w:rsid w:val="6C73B124"/>
    <w:rsid w:val="6CBC2C2E"/>
    <w:rsid w:val="6CE0049F"/>
    <w:rsid w:val="6D02D29D"/>
    <w:rsid w:val="6D331290"/>
    <w:rsid w:val="6D6D16F1"/>
    <w:rsid w:val="6D6ED0C9"/>
    <w:rsid w:val="6D782544"/>
    <w:rsid w:val="6D80B785"/>
    <w:rsid w:val="6D93B877"/>
    <w:rsid w:val="6DEF9A43"/>
    <w:rsid w:val="6E09873F"/>
    <w:rsid w:val="6E2DA469"/>
    <w:rsid w:val="6E55B611"/>
    <w:rsid w:val="6E61DE41"/>
    <w:rsid w:val="6E808BD0"/>
    <w:rsid w:val="6E8D7877"/>
    <w:rsid w:val="6E96B578"/>
    <w:rsid w:val="6EA395DB"/>
    <w:rsid w:val="6EB81893"/>
    <w:rsid w:val="6EC473DA"/>
    <w:rsid w:val="6EC8D846"/>
    <w:rsid w:val="6EE094B3"/>
    <w:rsid w:val="6F08E752"/>
    <w:rsid w:val="6F4E1C06"/>
    <w:rsid w:val="6F4F57C0"/>
    <w:rsid w:val="6F7AB6FA"/>
    <w:rsid w:val="70042915"/>
    <w:rsid w:val="70870505"/>
    <w:rsid w:val="70A244A7"/>
    <w:rsid w:val="70E285FD"/>
    <w:rsid w:val="70EFCCBE"/>
    <w:rsid w:val="70F23FF7"/>
    <w:rsid w:val="7100CCAB"/>
    <w:rsid w:val="7121AA26"/>
    <w:rsid w:val="71290B70"/>
    <w:rsid w:val="7143AE14"/>
    <w:rsid w:val="71814171"/>
    <w:rsid w:val="7185A5D7"/>
    <w:rsid w:val="718A44C1"/>
    <w:rsid w:val="7192415E"/>
    <w:rsid w:val="71987AA6"/>
    <w:rsid w:val="723A9B1F"/>
    <w:rsid w:val="724EBE4F"/>
    <w:rsid w:val="7285926E"/>
    <w:rsid w:val="72C34414"/>
    <w:rsid w:val="72C5E4CC"/>
    <w:rsid w:val="730644F3"/>
    <w:rsid w:val="73065D8E"/>
    <w:rsid w:val="73836B33"/>
    <w:rsid w:val="73B3C573"/>
    <w:rsid w:val="73B935DC"/>
    <w:rsid w:val="73BD9A42"/>
    <w:rsid w:val="73CA35C9"/>
    <w:rsid w:val="73CC88E7"/>
    <w:rsid w:val="73D708B0"/>
    <w:rsid w:val="74100115"/>
    <w:rsid w:val="74412ABC"/>
    <w:rsid w:val="744B330A"/>
    <w:rsid w:val="7465F7C6"/>
    <w:rsid w:val="747A17E6"/>
    <w:rsid w:val="747CD06D"/>
    <w:rsid w:val="74A82366"/>
    <w:rsid w:val="74BEE091"/>
    <w:rsid w:val="74C59CCF"/>
    <w:rsid w:val="74F34078"/>
    <w:rsid w:val="7571CF7F"/>
    <w:rsid w:val="75BC7A90"/>
    <w:rsid w:val="75CA13D4"/>
    <w:rsid w:val="75CD9EA0"/>
    <w:rsid w:val="75D00111"/>
    <w:rsid w:val="75D8F82F"/>
    <w:rsid w:val="75EEE930"/>
    <w:rsid w:val="75F9F319"/>
    <w:rsid w:val="76000DBE"/>
    <w:rsid w:val="761199EC"/>
    <w:rsid w:val="764DA606"/>
    <w:rsid w:val="76A9B4E3"/>
    <w:rsid w:val="77394DBD"/>
    <w:rsid w:val="77FC585C"/>
    <w:rsid w:val="780AFBAA"/>
    <w:rsid w:val="7832CEC0"/>
    <w:rsid w:val="78493ED8"/>
    <w:rsid w:val="7856300C"/>
    <w:rsid w:val="78923DB0"/>
    <w:rsid w:val="78B8524E"/>
    <w:rsid w:val="78C35C31"/>
    <w:rsid w:val="790AFB36"/>
    <w:rsid w:val="792A6D77"/>
    <w:rsid w:val="796CDB57"/>
    <w:rsid w:val="7A01E566"/>
    <w:rsid w:val="7A08E312"/>
    <w:rsid w:val="7A3751FD"/>
    <w:rsid w:val="7AD39D9B"/>
    <w:rsid w:val="7AD41EFE"/>
    <w:rsid w:val="7AF4AB1F"/>
    <w:rsid w:val="7B2C1D2F"/>
    <w:rsid w:val="7B36BF04"/>
    <w:rsid w:val="7B541AC2"/>
    <w:rsid w:val="7B689824"/>
    <w:rsid w:val="7B782190"/>
    <w:rsid w:val="7BBCA8E4"/>
    <w:rsid w:val="7BE23C81"/>
    <w:rsid w:val="7BFF3B24"/>
    <w:rsid w:val="7C284E8D"/>
    <w:rsid w:val="7C44585D"/>
    <w:rsid w:val="7C558771"/>
    <w:rsid w:val="7C91164C"/>
    <w:rsid w:val="7CFE525D"/>
    <w:rsid w:val="7D177ABA"/>
    <w:rsid w:val="7D18A7D2"/>
    <w:rsid w:val="7D44E720"/>
    <w:rsid w:val="7D7766E4"/>
    <w:rsid w:val="7DD0C2FF"/>
    <w:rsid w:val="7E01CEE2"/>
    <w:rsid w:val="7E1532AC"/>
    <w:rsid w:val="7E7A0A8D"/>
    <w:rsid w:val="7F1225E1"/>
    <w:rsid w:val="7F1F0B1C"/>
    <w:rsid w:val="7F29F5DA"/>
    <w:rsid w:val="7F5EE3D0"/>
    <w:rsid w:val="7F68F85B"/>
    <w:rsid w:val="7F88863C"/>
    <w:rsid w:val="7FA889BB"/>
    <w:rsid w:val="7FA889BB"/>
    <w:rsid w:val="7FABA570"/>
    <w:rsid w:val="7FE302B3"/>
    <w:rsid w:val="7FE3A70D"/>
    <w:rsid w:val="7FF1F3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3277"/>
  </w:style>
  <w:style w:type="paragraph" w:styleId="Heading1">
    <w:name w:val="heading 1"/>
    <w:basedOn w:val="Normal"/>
    <w:next w:val="Normal"/>
    <w:uiPriority w:val="9"/>
    <w:qFormat/>
    <w:rsid w:val="00841CD9"/>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uiPriority w:val="9"/>
    <w:unhideWhenUsed/>
    <w:qFormat/>
    <w:rsid w:val="00841CD9"/>
    <w:pPr>
      <w:keepNext/>
      <w:keepLines/>
      <w:spacing w:before="200"/>
      <w:outlineLvl w:val="1"/>
    </w:pPr>
    <w:rPr>
      <w:rFonts w:asciiTheme="majorHAnsi" w:hAnsiTheme="majorHAnsi" w:eastAsiaTheme="majorEastAsia" w:cstheme="majorBidi"/>
      <w:b/>
      <w:bCs/>
      <w:color w:val="4472C4" w:themeColor="accent1"/>
      <w:sz w:val="26"/>
      <w:szCs w:val="26"/>
    </w:rPr>
  </w:style>
  <w:style w:type="paragraph" w:styleId="Heading3">
    <w:name w:val="heading 3"/>
    <w:basedOn w:val="Normal"/>
    <w:next w:val="Normal"/>
    <w:uiPriority w:val="9"/>
    <w:unhideWhenUsed/>
    <w:qFormat/>
    <w:rsid w:val="00841CD9"/>
    <w:pPr>
      <w:keepNext/>
      <w:keepLines/>
      <w:spacing w:before="200"/>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uiPriority w:val="9"/>
    <w:unhideWhenUsed/>
    <w:qFormat/>
    <w:rsid w:val="00841CD9"/>
    <w:pPr>
      <w:keepNext/>
      <w:keepLines/>
      <w:spacing w:before="200"/>
      <w:outlineLvl w:val="3"/>
    </w:pPr>
    <w:rPr>
      <w:rFonts w:asciiTheme="majorHAnsi" w:hAnsiTheme="majorHAnsi" w:eastAsiaTheme="majorEastAsia" w:cstheme="majorBidi"/>
      <w:b/>
      <w:bCs/>
      <w:i/>
      <w:iCs/>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QTTheading1" w:customStyle="1">
    <w:name w:val="QTT heading 1"/>
    <w:basedOn w:val="Normal"/>
    <w:next w:val="Normal"/>
    <w:link w:val="berschrift1Zchn"/>
    <w:uiPriority w:val="9"/>
    <w:qFormat/>
    <w:rsid w:val="00841CD9"/>
    <w:pPr>
      <w:keepNext/>
      <w:keepLines/>
      <w:spacing w:before="480"/>
      <w:outlineLvl w:val="0"/>
    </w:pPr>
    <w:rPr>
      <w:rFonts w:asciiTheme="majorHAnsi" w:hAnsiTheme="majorHAnsi" w:eastAsiaTheme="majorEastAsia" w:cstheme="majorBidi"/>
      <w:bCs/>
      <w:color w:val="2F5496" w:themeColor="accent1" w:themeShade="BF"/>
      <w:sz w:val="28"/>
      <w:szCs w:val="28"/>
    </w:rPr>
  </w:style>
  <w:style w:type="paragraph" w:styleId="QTTheading2" w:customStyle="1">
    <w:name w:val="QTT heading 2"/>
    <w:basedOn w:val="Normal"/>
    <w:next w:val="Normal"/>
    <w:link w:val="berschrift2Zchn"/>
    <w:uiPriority w:val="9"/>
    <w:unhideWhenUsed/>
    <w:qFormat/>
    <w:rsid w:val="00841CD9"/>
    <w:pPr>
      <w:keepNext/>
      <w:keepLines/>
      <w:spacing w:before="200"/>
      <w:outlineLvl w:val="1"/>
    </w:pPr>
    <w:rPr>
      <w:rFonts w:asciiTheme="majorHAnsi" w:hAnsiTheme="majorHAnsi" w:eastAsiaTheme="majorEastAsia" w:cstheme="majorBidi"/>
      <w:bCs/>
      <w:color w:val="4472C4" w:themeColor="accent1"/>
      <w:sz w:val="26"/>
      <w:szCs w:val="26"/>
    </w:rPr>
  </w:style>
  <w:style w:type="paragraph" w:styleId="QTTheading3" w:customStyle="1">
    <w:name w:val="QTT heading 3"/>
    <w:basedOn w:val="Normal"/>
    <w:next w:val="Normal"/>
    <w:link w:val="berschrift3Zchn"/>
    <w:uiPriority w:val="9"/>
    <w:unhideWhenUsed/>
    <w:qFormat/>
    <w:rsid w:val="00841CD9"/>
    <w:pPr>
      <w:keepNext/>
      <w:keepLines/>
      <w:spacing w:before="200"/>
      <w:outlineLvl w:val="2"/>
    </w:pPr>
    <w:rPr>
      <w:rFonts w:asciiTheme="majorHAnsi" w:hAnsiTheme="majorHAnsi" w:eastAsiaTheme="majorEastAsia" w:cstheme="majorBidi"/>
      <w:bCs/>
      <w:color w:val="4472C4" w:themeColor="accent1"/>
    </w:rPr>
  </w:style>
  <w:style w:type="paragraph" w:styleId="QTTheading4" w:customStyle="1">
    <w:name w:val="QTT heading 4"/>
    <w:basedOn w:val="Normal"/>
    <w:next w:val="Normal"/>
    <w:link w:val="berschrift4Zchn"/>
    <w:uiPriority w:val="9"/>
    <w:unhideWhenUsed/>
    <w:qFormat/>
    <w:rsid w:val="00841CD9"/>
    <w:pPr>
      <w:keepNext/>
      <w:keepLines/>
      <w:spacing w:before="200"/>
      <w:outlineLvl w:val="3"/>
    </w:pPr>
    <w:rPr>
      <w:rFonts w:asciiTheme="majorHAnsi" w:hAnsiTheme="majorHAnsi" w:eastAsiaTheme="majorEastAsia" w:cstheme="majorBidi"/>
      <w:bCs/>
      <w:i/>
      <w:iCs/>
      <w:color w:val="4472C4" w:themeColor="accent1"/>
    </w:rPr>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berschrift1Zchn" w:customStyle="1">
    <w:name w:val="Überschrift 1 Zchn"/>
    <w:basedOn w:val="DefaultParagraphFont"/>
    <w:link w:val="QTTheading1"/>
    <w:uiPriority w:val="9"/>
    <w:rsid w:val="00841CD9"/>
    <w:rPr>
      <w:rFonts w:asciiTheme="majorHAnsi" w:hAnsiTheme="majorHAnsi" w:eastAsiaTheme="majorEastAsia" w:cstheme="majorBidi"/>
      <w:b/>
      <w:bCs/>
      <w:color w:val="2F5496" w:themeColor="accent1" w:themeShade="BF"/>
      <w:sz w:val="28"/>
      <w:szCs w:val="28"/>
    </w:rPr>
  </w:style>
  <w:style w:type="character" w:styleId="berschrift2Zchn" w:customStyle="1">
    <w:name w:val="Überschrift 2 Zchn"/>
    <w:basedOn w:val="DefaultParagraphFont"/>
    <w:link w:val="QTTheading2"/>
    <w:uiPriority w:val="9"/>
    <w:rsid w:val="00841CD9"/>
    <w:rPr>
      <w:rFonts w:asciiTheme="majorHAnsi" w:hAnsiTheme="majorHAnsi" w:eastAsiaTheme="majorEastAsia" w:cstheme="majorBidi"/>
      <w:b/>
      <w:bCs/>
      <w:color w:val="4472C4" w:themeColor="accent1"/>
      <w:sz w:val="26"/>
      <w:szCs w:val="26"/>
    </w:rPr>
  </w:style>
  <w:style w:type="character" w:styleId="berschrift3Zchn" w:customStyle="1">
    <w:name w:val="Überschrift 3 Zchn"/>
    <w:basedOn w:val="DefaultParagraphFont"/>
    <w:link w:val="QTTheading3"/>
    <w:uiPriority w:val="9"/>
    <w:rsid w:val="00841CD9"/>
    <w:rPr>
      <w:rFonts w:asciiTheme="majorHAnsi" w:hAnsiTheme="majorHAnsi" w:eastAsiaTheme="majorEastAsia" w:cstheme="majorBidi"/>
      <w:b/>
      <w:bCs/>
      <w:color w:val="4472C4" w:themeColor="accent1"/>
    </w:rPr>
  </w:style>
  <w:style w:type="character" w:styleId="berschrift4Zchn" w:customStyle="1">
    <w:name w:val="Überschrift 4 Zchn"/>
    <w:basedOn w:val="DefaultParagraphFont"/>
    <w:link w:val="QTTheading4"/>
    <w:uiPriority w:val="9"/>
    <w:rsid w:val="00841CD9"/>
    <w:rPr>
      <w:rFonts w:asciiTheme="majorHAnsi" w:hAnsiTheme="majorHAnsi" w:eastAsiaTheme="majorEastAsia"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841CD9"/>
    <w:rPr>
      <w:rFonts w:asciiTheme="majorHAnsi" w:hAnsiTheme="majorHAnsi" w:eastAsiaTheme="majorEastAsia"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color="4472C4"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comments" Target="comments.xml" Id="Rcf170876052e4c5f" /><Relationship Type="http://schemas.microsoft.com/office/2011/relationships/people" Target="people.xml" Id="Ra7f94c2537634864" /><Relationship Type="http://schemas.microsoft.com/office/2011/relationships/commentsExtended" Target="commentsExtended.xml" Id="Rb47ef4740a4a489a" /><Relationship Type="http://schemas.microsoft.com/office/2016/09/relationships/commentsIds" Target="commentsIds.xml" Id="R887543963def4246" /><Relationship Type="http://schemas.microsoft.com/office/2018/08/relationships/commentsExtensible" Target="commentsExtensible.xml" Id="R3fac312bd08c40a0"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Sullivan, Allison</lastModifiedBy>
  <revision>6</revision>
  <dcterms:created xsi:type="dcterms:W3CDTF">2020-02-10T15:41:00.0000000Z</dcterms:created>
  <dcterms:modified xsi:type="dcterms:W3CDTF">2024-04-04T15:02:02.8626413Z</dcterms:modified>
</coreProperties>
</file>