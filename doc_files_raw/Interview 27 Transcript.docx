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28B0" w:rsidRDefault="006328B0" w14:paraId="19C734C6" w14:textId="77777777">
      <w:pPr>
        <w:spacing w:after="0" w:line="276" w:lineRule="auto"/>
      </w:pPr>
    </w:p>
    <w:p w:rsidR="006328B0" w:rsidRDefault="00BA458F" w14:paraId="0A404CED" w14:textId="2CF8F4F7">
      <w:pPr>
        <w:spacing w:after="0" w:line="276" w:lineRule="auto"/>
      </w:pPr>
      <w:r w:rsidRPr="3F5F5A8A">
        <w:rPr>
          <w:rFonts w:ascii="Arial" w:hAnsi="Arial" w:eastAsia="Arial" w:cs="Arial"/>
          <w:color w:val="000000" w:themeColor="text1"/>
          <w:sz w:val="20"/>
          <w:szCs w:val="20"/>
          <w:lang w:val="en-US" w:eastAsia="en-US"/>
        </w:rPr>
        <w:t>Allison S: Okay</w:t>
      </w:r>
      <w:r w:rsidRPr="3F5F5A8A" w:rsidR="00F1776C">
        <w:rPr>
          <w:rFonts w:ascii="Arial" w:hAnsi="Arial" w:eastAsia="Arial" w:cs="Arial"/>
          <w:color w:val="000000" w:themeColor="text1"/>
          <w:sz w:val="20"/>
          <w:szCs w:val="20"/>
          <w:lang w:val="en-US" w:eastAsia="en-US"/>
        </w:rPr>
        <w:t>,</w:t>
      </w:r>
      <w:r w:rsidRPr="3F5F5A8A">
        <w:rPr>
          <w:rFonts w:ascii="Arial" w:hAnsi="Arial" w:eastAsia="Arial" w:cs="Arial"/>
          <w:color w:val="000000" w:themeColor="text1"/>
          <w:sz w:val="20"/>
          <w:szCs w:val="20"/>
          <w:lang w:val="en-US" w:eastAsia="en-US"/>
        </w:rPr>
        <w:t xml:space="preserve"> awesome</w:t>
      </w:r>
      <w:r w:rsidRPr="3F5F5A8A" w:rsidR="00F1776C">
        <w:rPr>
          <w:rFonts w:ascii="Arial" w:hAnsi="Arial" w:eastAsia="Arial" w:cs="Arial"/>
          <w:color w:val="000000" w:themeColor="text1"/>
          <w:sz w:val="20"/>
          <w:szCs w:val="20"/>
          <w:lang w:val="en-US" w:eastAsia="en-US"/>
        </w:rPr>
        <w:t>.</w:t>
      </w:r>
      <w:r w:rsidRPr="3F5F5A8A">
        <w:rPr>
          <w:rFonts w:ascii="Arial" w:hAnsi="Arial" w:eastAsia="Arial" w:cs="Arial"/>
          <w:color w:val="000000" w:themeColor="text1"/>
          <w:sz w:val="20"/>
          <w:szCs w:val="20"/>
          <w:lang w:val="en-US" w:eastAsia="en-US"/>
        </w:rPr>
        <w:t xml:space="preserve"> So</w:t>
      </w:r>
      <w:r w:rsidRPr="3F5F5A8A" w:rsidR="6D454378">
        <w:rPr>
          <w:rFonts w:ascii="Arial" w:hAnsi="Arial" w:eastAsia="Arial" w:cs="Arial"/>
          <w:color w:val="000000" w:themeColor="text1"/>
          <w:sz w:val="20"/>
          <w:szCs w:val="20"/>
          <w:lang w:val="en-US" w:eastAsia="en-US"/>
        </w:rPr>
        <w:t>,</w:t>
      </w:r>
      <w:r w:rsidRPr="3F5F5A8A">
        <w:rPr>
          <w:rFonts w:ascii="Arial" w:hAnsi="Arial" w:eastAsia="Arial" w:cs="Arial"/>
          <w:color w:val="000000" w:themeColor="text1"/>
          <w:sz w:val="20"/>
          <w:szCs w:val="20"/>
          <w:lang w:val="en-US" w:eastAsia="en-US"/>
        </w:rPr>
        <w:t xml:space="preserve"> do you mind just introducing yourself to me and telling me a little bit about who you are</w:t>
      </w:r>
      <w:r w:rsidRPr="3F5F5A8A" w:rsidR="00F1776C">
        <w:rPr>
          <w:rFonts w:ascii="Arial" w:hAnsi="Arial" w:eastAsia="Arial" w:cs="Arial"/>
          <w:color w:val="000000" w:themeColor="text1"/>
          <w:sz w:val="20"/>
          <w:szCs w:val="20"/>
          <w:lang w:val="en-US" w:eastAsia="en-US"/>
        </w:rPr>
        <w:t xml:space="preserve">, </w:t>
      </w:r>
      <w:r w:rsidRPr="3F5F5A8A">
        <w:rPr>
          <w:rFonts w:ascii="Arial" w:hAnsi="Arial" w:eastAsia="Arial" w:cs="Arial"/>
          <w:color w:val="000000" w:themeColor="text1"/>
          <w:sz w:val="20"/>
          <w:szCs w:val="20"/>
          <w:lang w:val="en-US" w:eastAsia="en-US"/>
        </w:rPr>
        <w:t>where you're from</w:t>
      </w:r>
      <w:r w:rsidRPr="3F5F5A8A" w:rsidR="00F1776C">
        <w:rPr>
          <w:rFonts w:ascii="Arial" w:hAnsi="Arial" w:eastAsia="Arial" w:cs="Arial"/>
          <w:color w:val="000000" w:themeColor="text1"/>
          <w:sz w:val="20"/>
          <w:szCs w:val="20"/>
          <w:lang w:val="en-US" w:eastAsia="en-US"/>
        </w:rPr>
        <w:t>,</w:t>
      </w:r>
      <w:r w:rsidRPr="3F5F5A8A">
        <w:rPr>
          <w:rFonts w:ascii="Arial" w:hAnsi="Arial" w:eastAsia="Arial" w:cs="Arial"/>
          <w:color w:val="000000" w:themeColor="text1"/>
          <w:sz w:val="20"/>
          <w:szCs w:val="20"/>
          <w:lang w:val="en-US" w:eastAsia="en-US"/>
        </w:rPr>
        <w:t xml:space="preserve"> and maybe a little about your education and employment background</w:t>
      </w:r>
      <w:r w:rsidRPr="3F5F5A8A" w:rsidR="00F1776C">
        <w:rPr>
          <w:rFonts w:ascii="Arial" w:hAnsi="Arial" w:eastAsia="Arial" w:cs="Arial"/>
          <w:color w:val="000000" w:themeColor="text1"/>
          <w:sz w:val="20"/>
          <w:szCs w:val="20"/>
          <w:lang w:val="en-US" w:eastAsia="en-US"/>
        </w:rPr>
        <w:t>?</w:t>
      </w:r>
    </w:p>
    <w:p w:rsidR="006328B0" w:rsidRDefault="006328B0" w14:paraId="5FD3CE07" w14:textId="77777777">
      <w:pPr>
        <w:spacing w:after="0" w:line="276" w:lineRule="auto"/>
      </w:pPr>
    </w:p>
    <w:p w:rsidR="006328B0" w:rsidP="6DBA3AD1" w:rsidRDefault="00287AD4" w14:paraId="5B93C9A5" w14:textId="040AB981">
      <w:pPr>
        <w:spacing w:after="0" w:line="276" w:lineRule="auto"/>
        <w:rPr>
          <w:rFonts w:ascii="Arial" w:hAnsi="Arial" w:eastAsia="Arial" w:cs="Arial"/>
          <w:color w:val="000000" w:themeColor="text1"/>
          <w:sz w:val="20"/>
          <w:szCs w:val="20"/>
          <w:lang w:val="en-US" w:eastAsia="en-US"/>
        </w:rPr>
      </w:pPr>
      <w:r w:rsidRPr="2F4DE914" w:rsidR="00287AD4">
        <w:rPr>
          <w:rFonts w:ascii="Arial" w:hAnsi="Arial" w:eastAsia="Arial" w:cs="Arial"/>
          <w:color w:val="000000" w:themeColor="text1" w:themeTint="FF" w:themeShade="FF"/>
          <w:sz w:val="20"/>
          <w:szCs w:val="20"/>
          <w:lang w:val="en-US" w:eastAsia="en-US"/>
        </w:rPr>
        <w:t>Participant 27</w:t>
      </w:r>
      <w:r w:rsidRPr="2F4DE914" w:rsidR="077A4EBE">
        <w:rPr>
          <w:rFonts w:ascii="Arial" w:hAnsi="Arial" w:eastAsia="Arial" w:cs="Arial"/>
          <w:color w:val="000000" w:themeColor="text1" w:themeTint="FF" w:themeShade="FF"/>
          <w:sz w:val="20"/>
          <w:szCs w:val="20"/>
          <w:lang w:val="en-US" w:eastAsia="en-US"/>
        </w:rPr>
        <w:t>: Sure thing</w:t>
      </w:r>
      <w:r w:rsidRPr="2F4DE914" w:rsidR="4216B664">
        <w:rPr>
          <w:rFonts w:ascii="Arial" w:hAnsi="Arial" w:eastAsia="Arial" w:cs="Arial"/>
          <w:color w:val="000000" w:themeColor="text1" w:themeTint="FF" w:themeShade="FF"/>
          <w:sz w:val="20"/>
          <w:szCs w:val="20"/>
          <w:lang w:val="en-US" w:eastAsia="en-US"/>
        </w:rPr>
        <w:t>.</w:t>
      </w:r>
      <w:r w:rsidRPr="2F4DE914" w:rsidR="077A4EBE">
        <w:rPr>
          <w:rFonts w:ascii="Arial" w:hAnsi="Arial" w:eastAsia="Arial" w:cs="Arial"/>
          <w:color w:val="000000" w:themeColor="text1" w:themeTint="FF" w:themeShade="FF"/>
          <w:sz w:val="20"/>
          <w:szCs w:val="20"/>
          <w:lang w:val="en-US" w:eastAsia="en-US"/>
        </w:rPr>
        <w:t xml:space="preserve"> </w:t>
      </w:r>
      <w:r w:rsidRPr="2F4DE914" w:rsidR="17BD4317">
        <w:rPr>
          <w:rFonts w:ascii="Arial" w:hAnsi="Arial" w:eastAsia="Arial" w:cs="Arial"/>
          <w:color w:val="000000" w:themeColor="text1" w:themeTint="FF" w:themeShade="FF"/>
          <w:sz w:val="20"/>
          <w:szCs w:val="20"/>
          <w:lang w:val="en-US" w:eastAsia="en-US"/>
        </w:rPr>
        <w:t>M</w:t>
      </w:r>
      <w:r w:rsidRPr="2F4DE914" w:rsidR="077A4EBE">
        <w:rPr>
          <w:rFonts w:ascii="Arial" w:hAnsi="Arial" w:eastAsia="Arial" w:cs="Arial"/>
          <w:color w:val="000000" w:themeColor="text1" w:themeTint="FF" w:themeShade="FF"/>
          <w:sz w:val="20"/>
          <w:szCs w:val="20"/>
          <w:lang w:val="en-US" w:eastAsia="en-US"/>
        </w:rPr>
        <w:t xml:space="preserve">y name is </w:t>
      </w:r>
      <w:r w:rsidRPr="2F4DE914" w:rsidR="00287AD4">
        <w:rPr>
          <w:rFonts w:ascii="Arial" w:hAnsi="Arial" w:eastAsia="Arial" w:cs="Arial"/>
          <w:color w:val="000000" w:themeColor="text1" w:themeTint="FF" w:themeShade="FF"/>
          <w:sz w:val="20"/>
          <w:szCs w:val="20"/>
          <w:lang w:val="en-US" w:eastAsia="en-US"/>
        </w:rPr>
        <w:t>Participant 27</w:t>
      </w:r>
      <w:r w:rsidRPr="2F4DE914" w:rsidR="00C472B6">
        <w:rPr>
          <w:rFonts w:ascii="Arial" w:hAnsi="Arial" w:eastAsia="Arial" w:cs="Arial"/>
          <w:color w:val="000000" w:themeColor="text1" w:themeTint="FF" w:themeShade="FF"/>
          <w:sz w:val="20"/>
          <w:szCs w:val="20"/>
          <w:lang w:val="en-US" w:eastAsia="en-US"/>
        </w:rPr>
        <w:t>.</w:t>
      </w:r>
      <w:r w:rsidRPr="2F4DE914" w:rsidR="077A4EBE">
        <w:rPr>
          <w:rFonts w:ascii="Arial" w:hAnsi="Arial" w:eastAsia="Arial" w:cs="Arial"/>
          <w:color w:val="000000" w:themeColor="text1" w:themeTint="FF" w:themeShade="FF"/>
          <w:sz w:val="20"/>
          <w:szCs w:val="20"/>
          <w:lang w:val="en-US" w:eastAsia="en-US"/>
        </w:rPr>
        <w:t xml:space="preserve"> I am originally from </w:t>
      </w:r>
      <w:r w:rsidRPr="2F4DE914" w:rsidR="3FA03EF8">
        <w:rPr>
          <w:rFonts w:ascii="Arial" w:hAnsi="Arial" w:eastAsia="Arial" w:cs="Arial"/>
          <w:color w:val="000000" w:themeColor="text1" w:themeTint="FF" w:themeShade="FF"/>
          <w:sz w:val="20"/>
          <w:szCs w:val="20"/>
          <w:lang w:val="en-US" w:eastAsia="en-US"/>
        </w:rPr>
        <w:t xml:space="preserve">- </w:t>
      </w:r>
      <w:r w:rsidRPr="2F4DE914" w:rsidR="077A4EBE">
        <w:rPr>
          <w:rFonts w:ascii="Arial" w:hAnsi="Arial" w:eastAsia="Arial" w:cs="Arial"/>
          <w:color w:val="000000" w:themeColor="text1" w:themeTint="FF" w:themeShade="FF"/>
          <w:sz w:val="20"/>
          <w:szCs w:val="20"/>
          <w:lang w:val="en-US" w:eastAsia="en-US"/>
        </w:rPr>
        <w:t xml:space="preserve">grew up mostly around the northeast of the US my family immigrated from Asia and China to the US. </w:t>
      </w:r>
      <w:r w:rsidRPr="2F4DE914" w:rsidR="709D4C4B">
        <w:rPr>
          <w:rFonts w:ascii="Arial" w:hAnsi="Arial" w:eastAsia="Arial" w:cs="Arial"/>
          <w:color w:val="000000" w:themeColor="text1" w:themeTint="FF" w:themeShade="FF"/>
          <w:sz w:val="20"/>
          <w:szCs w:val="20"/>
          <w:lang w:val="en-US" w:eastAsia="en-US"/>
        </w:rPr>
        <w:t>A</w:t>
      </w:r>
      <w:r w:rsidRPr="2F4DE914" w:rsidR="077A4EBE">
        <w:rPr>
          <w:rFonts w:ascii="Arial" w:hAnsi="Arial" w:eastAsia="Arial" w:cs="Arial"/>
          <w:color w:val="000000" w:themeColor="text1" w:themeTint="FF" w:themeShade="FF"/>
          <w:sz w:val="20"/>
          <w:szCs w:val="20"/>
          <w:lang w:val="en-US" w:eastAsia="en-US"/>
        </w:rPr>
        <w:t>nd I was born in the US</w:t>
      </w:r>
      <w:r w:rsidRPr="2F4DE914" w:rsidR="5FDFE461">
        <w:rPr>
          <w:rFonts w:ascii="Arial" w:hAnsi="Arial" w:eastAsia="Arial" w:cs="Arial"/>
          <w:color w:val="000000" w:themeColor="text1" w:themeTint="FF" w:themeShade="FF"/>
          <w:sz w:val="20"/>
          <w:szCs w:val="20"/>
          <w:lang w:val="en-US" w:eastAsia="en-US"/>
        </w:rPr>
        <w:t xml:space="preserve">. </w:t>
      </w:r>
      <w:r w:rsidRPr="2F4DE914" w:rsidR="077A4EBE">
        <w:rPr>
          <w:rFonts w:ascii="Arial" w:hAnsi="Arial" w:eastAsia="Arial" w:cs="Arial"/>
          <w:color w:val="000000" w:themeColor="text1" w:themeTint="FF" w:themeShade="FF"/>
          <w:sz w:val="20"/>
          <w:szCs w:val="20"/>
          <w:lang w:val="en-US" w:eastAsia="en-US"/>
        </w:rPr>
        <w:t>I live in Atlanta</w:t>
      </w:r>
      <w:r w:rsidRPr="2F4DE914" w:rsidR="282FBAE2">
        <w:rPr>
          <w:rFonts w:ascii="Arial" w:hAnsi="Arial" w:eastAsia="Arial" w:cs="Arial"/>
          <w:color w:val="000000" w:themeColor="text1" w:themeTint="FF" w:themeShade="FF"/>
          <w:sz w:val="20"/>
          <w:szCs w:val="20"/>
          <w:lang w:val="en-US" w:eastAsia="en-US"/>
        </w:rPr>
        <w:t>.</w:t>
      </w:r>
      <w:r w:rsidRPr="2F4DE914" w:rsidR="077A4EBE">
        <w:rPr>
          <w:rFonts w:ascii="Arial" w:hAnsi="Arial" w:eastAsia="Arial" w:cs="Arial"/>
          <w:color w:val="000000" w:themeColor="text1" w:themeTint="FF" w:themeShade="FF"/>
          <w:sz w:val="20"/>
          <w:szCs w:val="20"/>
          <w:lang w:val="en-US" w:eastAsia="en-US"/>
        </w:rPr>
        <w:t xml:space="preserve"> I work at a company called the </w:t>
      </w:r>
      <w:r w:rsidRPr="2F4DE914" w:rsidR="0E6505D0">
        <w:rPr>
          <w:rFonts w:ascii="Arial" w:hAnsi="Arial" w:eastAsia="Arial" w:cs="Arial"/>
          <w:color w:val="000000" w:themeColor="text1" w:themeTint="FF" w:themeShade="FF"/>
          <w:sz w:val="20"/>
          <w:szCs w:val="20"/>
          <w:lang w:val="en-US" w:eastAsia="en-US"/>
        </w:rPr>
        <w:t>M</w:t>
      </w:r>
      <w:r w:rsidRPr="2F4DE914" w:rsidR="077A4EBE">
        <w:rPr>
          <w:rFonts w:ascii="Arial" w:hAnsi="Arial" w:eastAsia="Arial" w:cs="Arial"/>
          <w:color w:val="000000" w:themeColor="text1" w:themeTint="FF" w:themeShade="FF"/>
          <w:sz w:val="20"/>
          <w:szCs w:val="20"/>
          <w:lang w:val="en-US" w:eastAsia="en-US"/>
        </w:rPr>
        <w:t xml:space="preserve">etro </w:t>
      </w:r>
      <w:r w:rsidRPr="2F4DE914" w:rsidR="797D0479">
        <w:rPr>
          <w:rFonts w:ascii="Arial" w:hAnsi="Arial" w:eastAsia="Arial" w:cs="Arial"/>
          <w:color w:val="000000" w:themeColor="text1" w:themeTint="FF" w:themeShade="FF"/>
          <w:sz w:val="20"/>
          <w:szCs w:val="20"/>
          <w:lang w:val="en-US" w:eastAsia="en-US"/>
        </w:rPr>
        <w:t>Atlanta C</w:t>
      </w:r>
      <w:r w:rsidRPr="2F4DE914" w:rsidR="103B3EB8">
        <w:rPr>
          <w:rFonts w:ascii="Arial" w:hAnsi="Arial" w:eastAsia="Arial" w:cs="Arial"/>
          <w:color w:val="000000" w:themeColor="text1" w:themeTint="FF" w:themeShade="FF"/>
          <w:sz w:val="20"/>
          <w:szCs w:val="20"/>
          <w:lang w:val="en-US" w:eastAsia="en-US"/>
        </w:rPr>
        <w:t>h</w:t>
      </w:r>
      <w:r w:rsidRPr="2F4DE914" w:rsidR="077A4EBE">
        <w:rPr>
          <w:rFonts w:ascii="Arial" w:hAnsi="Arial" w:eastAsia="Arial" w:cs="Arial"/>
          <w:color w:val="000000" w:themeColor="text1" w:themeTint="FF" w:themeShade="FF"/>
          <w:sz w:val="20"/>
          <w:szCs w:val="20"/>
          <w:lang w:val="en-US" w:eastAsia="en-US"/>
        </w:rPr>
        <w:t xml:space="preserve">amber and </w:t>
      </w:r>
      <w:r w:rsidRPr="2F4DE914" w:rsidR="0AD23B1A">
        <w:rPr>
          <w:rFonts w:ascii="Arial" w:hAnsi="Arial" w:eastAsia="Arial" w:cs="Arial"/>
          <w:color w:val="000000" w:themeColor="text1" w:themeTint="FF" w:themeShade="FF"/>
          <w:sz w:val="20"/>
          <w:szCs w:val="20"/>
          <w:lang w:val="en-US" w:eastAsia="en-US"/>
        </w:rPr>
        <w:t>I am</w:t>
      </w:r>
      <w:r w:rsidRPr="2F4DE914" w:rsidR="077A4EBE">
        <w:rPr>
          <w:rFonts w:ascii="Arial" w:hAnsi="Arial" w:eastAsia="Arial" w:cs="Arial"/>
          <w:color w:val="000000" w:themeColor="text1" w:themeTint="FF" w:themeShade="FF"/>
          <w:sz w:val="20"/>
          <w:szCs w:val="20"/>
          <w:lang w:val="en-US" w:eastAsia="en-US"/>
        </w:rPr>
        <w:t xml:space="preserve"> the senior manager </w:t>
      </w:r>
      <w:r w:rsidRPr="2F4DE914" w:rsidR="34D75AA4">
        <w:rPr>
          <w:rFonts w:ascii="Arial" w:hAnsi="Arial" w:eastAsia="Arial" w:cs="Arial"/>
          <w:color w:val="000000" w:themeColor="text1" w:themeTint="FF" w:themeShade="FF"/>
          <w:sz w:val="20"/>
          <w:szCs w:val="20"/>
          <w:lang w:val="en-US" w:eastAsia="en-US"/>
        </w:rPr>
        <w:t xml:space="preserve">for </w:t>
      </w:r>
      <w:r w:rsidRPr="2F4DE914" w:rsidR="077A4EBE">
        <w:rPr>
          <w:rFonts w:ascii="Arial" w:hAnsi="Arial" w:eastAsia="Arial" w:cs="Arial"/>
          <w:color w:val="000000" w:themeColor="text1" w:themeTint="FF" w:themeShade="FF"/>
          <w:sz w:val="20"/>
          <w:szCs w:val="20"/>
          <w:lang w:val="en-US" w:eastAsia="en-US"/>
        </w:rPr>
        <w:t>life science and digital health</w:t>
      </w:r>
      <w:r w:rsidRPr="2F4DE914" w:rsidR="4C278077">
        <w:rPr>
          <w:rFonts w:ascii="Arial" w:hAnsi="Arial" w:eastAsia="Arial" w:cs="Arial"/>
          <w:color w:val="000000" w:themeColor="text1" w:themeTint="FF" w:themeShade="FF"/>
          <w:sz w:val="20"/>
          <w:szCs w:val="20"/>
          <w:lang w:val="en-US" w:eastAsia="en-US"/>
        </w:rPr>
        <w:t xml:space="preserve"> o</w:t>
      </w:r>
      <w:r w:rsidRPr="2F4DE914" w:rsidR="077A4EBE">
        <w:rPr>
          <w:rFonts w:ascii="Arial" w:hAnsi="Arial" w:eastAsia="Arial" w:cs="Arial"/>
          <w:color w:val="000000" w:themeColor="text1" w:themeTint="FF" w:themeShade="FF"/>
          <w:sz w:val="20"/>
          <w:szCs w:val="20"/>
          <w:lang w:val="en-US" w:eastAsia="en-US"/>
        </w:rPr>
        <w:t>n our ecosystem expansion team, where I try to recruit businesses to come to metro Atlanta and help businesses that are already here try to grow.</w:t>
      </w:r>
    </w:p>
    <w:p w:rsidR="006328B0" w:rsidRDefault="006328B0" w14:paraId="4FAB9662" w14:textId="77777777">
      <w:pPr>
        <w:spacing w:after="0" w:line="276" w:lineRule="auto"/>
      </w:pPr>
    </w:p>
    <w:p w:rsidR="006328B0" w:rsidP="6DBA3AD1" w:rsidRDefault="077A4EBE" w14:paraId="04B50678" w14:textId="0D235C8D">
      <w:pPr>
        <w:spacing w:after="0" w:line="276" w:lineRule="auto"/>
        <w:rPr>
          <w:rFonts w:ascii="Arial" w:hAnsi="Arial" w:eastAsia="Arial" w:cs="Arial"/>
          <w:color w:val="000000" w:themeColor="text1"/>
          <w:sz w:val="20"/>
          <w:szCs w:val="20"/>
          <w:lang w:val="en-US" w:eastAsia="en-US"/>
        </w:rPr>
      </w:pPr>
      <w:r w:rsidRPr="6DBA3AD1">
        <w:rPr>
          <w:rFonts w:ascii="Arial" w:hAnsi="Arial" w:eastAsia="Arial" w:cs="Arial"/>
          <w:color w:val="000000" w:themeColor="text1"/>
          <w:sz w:val="20"/>
          <w:szCs w:val="20"/>
          <w:lang w:val="en-US" w:eastAsia="en-US"/>
        </w:rPr>
        <w:t>Allison S: That sounds really cool</w:t>
      </w:r>
      <w:r w:rsidRPr="6DBA3AD1" w:rsidR="5531E1D1">
        <w:rPr>
          <w:rFonts w:ascii="Arial" w:hAnsi="Arial" w:eastAsia="Arial" w:cs="Arial"/>
          <w:color w:val="000000" w:themeColor="text1"/>
          <w:sz w:val="20"/>
          <w:szCs w:val="20"/>
          <w:lang w:val="en-US" w:eastAsia="en-US"/>
        </w:rPr>
        <w:t>. C</w:t>
      </w:r>
      <w:r w:rsidRPr="6DBA3AD1">
        <w:rPr>
          <w:rFonts w:ascii="Arial" w:hAnsi="Arial" w:eastAsia="Arial" w:cs="Arial"/>
          <w:color w:val="000000" w:themeColor="text1"/>
          <w:sz w:val="20"/>
          <w:szCs w:val="20"/>
          <w:lang w:val="en-US" w:eastAsia="en-US"/>
        </w:rPr>
        <w:t>an you tell me a little bit more about your specific role and what your day</w:t>
      </w:r>
      <w:r w:rsidRPr="6DBA3AD1" w:rsidR="62F9E5F1">
        <w:rPr>
          <w:rFonts w:ascii="Arial" w:hAnsi="Arial" w:eastAsia="Arial" w:cs="Arial"/>
          <w:color w:val="000000" w:themeColor="text1"/>
          <w:sz w:val="20"/>
          <w:szCs w:val="20"/>
          <w:lang w:val="en-US" w:eastAsia="en-US"/>
        </w:rPr>
        <w:t>-to-</w:t>
      </w:r>
      <w:r w:rsidRPr="6DBA3AD1">
        <w:rPr>
          <w:rFonts w:ascii="Arial" w:hAnsi="Arial" w:eastAsia="Arial" w:cs="Arial"/>
          <w:color w:val="000000" w:themeColor="text1"/>
          <w:sz w:val="20"/>
          <w:szCs w:val="20"/>
          <w:lang w:val="en-US" w:eastAsia="en-US"/>
        </w:rPr>
        <w:t>day looks like</w:t>
      </w:r>
      <w:r w:rsidRPr="6DBA3AD1" w:rsidR="3D66EA7A">
        <w:rPr>
          <w:rFonts w:ascii="Arial" w:hAnsi="Arial" w:eastAsia="Arial" w:cs="Arial"/>
          <w:color w:val="000000" w:themeColor="text1"/>
          <w:sz w:val="20"/>
          <w:szCs w:val="20"/>
          <w:lang w:val="en-US" w:eastAsia="en-US"/>
        </w:rPr>
        <w:t>?</w:t>
      </w:r>
    </w:p>
    <w:p w:rsidR="006328B0" w:rsidRDefault="006328B0" w14:paraId="2FC5ED68" w14:textId="77777777">
      <w:pPr>
        <w:spacing w:after="0" w:line="276" w:lineRule="auto"/>
      </w:pPr>
    </w:p>
    <w:p w:rsidR="006328B0" w:rsidP="6DBA3AD1" w:rsidRDefault="00287AD4" w14:paraId="57317104" w14:textId="4FBF8C6C">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27</w:t>
      </w:r>
      <w:r w:rsidRPr="6DBA3AD1" w:rsidR="077A4EBE">
        <w:rPr>
          <w:rFonts w:ascii="Arial" w:hAnsi="Arial" w:eastAsia="Arial" w:cs="Arial"/>
          <w:color w:val="000000" w:themeColor="text1"/>
          <w:sz w:val="20"/>
          <w:szCs w:val="20"/>
          <w:lang w:val="en-US" w:eastAsia="en-US"/>
        </w:rPr>
        <w:t xml:space="preserve">: </w:t>
      </w:r>
      <w:r w:rsidRPr="6DBA3AD1" w:rsidR="70E34542">
        <w:rPr>
          <w:rFonts w:ascii="Arial" w:hAnsi="Arial" w:eastAsia="Arial" w:cs="Arial"/>
          <w:color w:val="000000" w:themeColor="text1"/>
          <w:sz w:val="20"/>
          <w:szCs w:val="20"/>
          <w:lang w:val="en-US" w:eastAsia="en-US"/>
        </w:rPr>
        <w:t>Y</w:t>
      </w:r>
      <w:r w:rsidRPr="6DBA3AD1" w:rsidR="077A4EBE">
        <w:rPr>
          <w:rFonts w:ascii="Arial" w:hAnsi="Arial" w:eastAsia="Arial" w:cs="Arial"/>
          <w:color w:val="000000" w:themeColor="text1"/>
          <w:sz w:val="20"/>
          <w:szCs w:val="20"/>
          <w:lang w:val="en-US" w:eastAsia="en-US"/>
        </w:rPr>
        <w:t>eah</w:t>
      </w:r>
      <w:r w:rsidRPr="6DBA3AD1" w:rsidR="417CC4B3">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 xml:space="preserve"> so my specific role is</w:t>
      </w:r>
      <w:r w:rsidRPr="6DBA3AD1" w:rsidR="6A0FF1F8">
        <w:rPr>
          <w:rFonts w:ascii="Arial" w:hAnsi="Arial" w:eastAsia="Arial" w:cs="Arial"/>
          <w:color w:val="000000" w:themeColor="text1"/>
          <w:sz w:val="20"/>
          <w:szCs w:val="20"/>
          <w:lang w:val="en-US" w:eastAsia="en-US"/>
        </w:rPr>
        <w:t xml:space="preserve"> a</w:t>
      </w:r>
      <w:r w:rsidRPr="6DBA3AD1" w:rsidR="077A4EBE">
        <w:rPr>
          <w:rFonts w:ascii="Arial" w:hAnsi="Arial" w:eastAsia="Arial" w:cs="Arial"/>
          <w:color w:val="000000" w:themeColor="text1"/>
          <w:sz w:val="20"/>
          <w:szCs w:val="20"/>
          <w:lang w:val="en-US" w:eastAsia="en-US"/>
        </w:rPr>
        <w:t xml:space="preserve"> little bit of sales </w:t>
      </w:r>
      <w:r w:rsidRPr="6DBA3AD1" w:rsidR="0DCFEC5F">
        <w:rPr>
          <w:rFonts w:ascii="Arial" w:hAnsi="Arial" w:eastAsia="Arial" w:cs="Arial"/>
          <w:color w:val="000000" w:themeColor="text1"/>
          <w:sz w:val="20"/>
          <w:szCs w:val="20"/>
          <w:lang w:val="en-US" w:eastAsia="en-US"/>
        </w:rPr>
        <w:t>and</w:t>
      </w:r>
      <w:r w:rsidRPr="6DBA3AD1" w:rsidR="077A4EBE">
        <w:rPr>
          <w:rFonts w:ascii="Arial" w:hAnsi="Arial" w:eastAsia="Arial" w:cs="Arial"/>
          <w:color w:val="000000" w:themeColor="text1"/>
          <w:sz w:val="20"/>
          <w:szCs w:val="20"/>
          <w:lang w:val="en-US" w:eastAsia="en-US"/>
        </w:rPr>
        <w:t xml:space="preserve"> a lot of networking slash knowledge collecting</w:t>
      </w:r>
      <w:r w:rsidRPr="6DBA3AD1" w:rsidR="3E356EE4">
        <w:rPr>
          <w:rFonts w:ascii="Arial" w:hAnsi="Arial" w:eastAsia="Arial" w:cs="Arial"/>
          <w:color w:val="000000" w:themeColor="text1"/>
          <w:sz w:val="20"/>
          <w:szCs w:val="20"/>
          <w:lang w:val="en-US" w:eastAsia="en-US"/>
        </w:rPr>
        <w:t>. So</w:t>
      </w:r>
      <w:r w:rsidRPr="6DBA3AD1" w:rsidR="5191474A">
        <w:rPr>
          <w:rFonts w:ascii="Arial" w:hAnsi="Arial" w:eastAsia="Arial" w:cs="Arial"/>
          <w:color w:val="000000" w:themeColor="text1"/>
          <w:sz w:val="20"/>
          <w:szCs w:val="20"/>
          <w:lang w:val="en-US" w:eastAsia="en-US"/>
        </w:rPr>
        <w:t xml:space="preserve">, </w:t>
      </w:r>
      <w:r w:rsidRPr="6DBA3AD1" w:rsidR="077A4EBE">
        <w:rPr>
          <w:rFonts w:ascii="Arial" w:hAnsi="Arial" w:eastAsia="Arial" w:cs="Arial"/>
          <w:color w:val="000000" w:themeColor="text1"/>
          <w:sz w:val="20"/>
          <w:szCs w:val="20"/>
          <w:lang w:val="en-US" w:eastAsia="en-US"/>
        </w:rPr>
        <w:t>in my role, I see it as two ways</w:t>
      </w:r>
      <w:r w:rsidRPr="6DBA3AD1" w:rsidR="5ADB1F8F">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 xml:space="preserve"> </w:t>
      </w:r>
      <w:r w:rsidRPr="6DBA3AD1" w:rsidR="3D7A3518">
        <w:rPr>
          <w:rFonts w:ascii="Arial" w:hAnsi="Arial" w:eastAsia="Arial" w:cs="Arial"/>
          <w:color w:val="000000" w:themeColor="text1"/>
          <w:sz w:val="20"/>
          <w:szCs w:val="20"/>
          <w:lang w:val="en-US" w:eastAsia="en-US"/>
        </w:rPr>
        <w:t>I</w:t>
      </w:r>
      <w:r w:rsidRPr="6DBA3AD1" w:rsidR="077A4EBE">
        <w:rPr>
          <w:rFonts w:ascii="Arial" w:hAnsi="Arial" w:eastAsia="Arial" w:cs="Arial"/>
          <w:color w:val="000000" w:themeColor="text1"/>
          <w:sz w:val="20"/>
          <w:szCs w:val="20"/>
          <w:lang w:val="en-US" w:eastAsia="en-US"/>
        </w:rPr>
        <w:t>'m responsible for knowing th</w:t>
      </w:r>
      <w:r w:rsidRPr="6DBA3AD1" w:rsidR="2DDD110D">
        <w:rPr>
          <w:rFonts w:ascii="Arial" w:hAnsi="Arial" w:eastAsia="Arial" w:cs="Arial"/>
          <w:color w:val="000000" w:themeColor="text1"/>
          <w:sz w:val="20"/>
          <w:szCs w:val="20"/>
          <w:lang w:val="en-US" w:eastAsia="en-US"/>
        </w:rPr>
        <w:t>e</w:t>
      </w:r>
      <w:r w:rsidRPr="6DBA3AD1" w:rsidR="077A4EBE">
        <w:rPr>
          <w:rFonts w:ascii="Arial" w:hAnsi="Arial" w:eastAsia="Arial" w:cs="Arial"/>
          <w:color w:val="000000" w:themeColor="text1"/>
          <w:sz w:val="20"/>
          <w:szCs w:val="20"/>
          <w:lang w:val="en-US" w:eastAsia="en-US"/>
        </w:rPr>
        <w:t xml:space="preserve"> different stakeholders and players and </w:t>
      </w:r>
      <w:r w:rsidRPr="6DBA3AD1" w:rsidR="254D6327">
        <w:rPr>
          <w:rFonts w:ascii="Arial" w:hAnsi="Arial" w:eastAsia="Arial" w:cs="Arial"/>
          <w:color w:val="000000" w:themeColor="text1"/>
          <w:sz w:val="20"/>
          <w:szCs w:val="20"/>
          <w:lang w:val="en-US" w:eastAsia="en-US"/>
        </w:rPr>
        <w:t>i</w:t>
      </w:r>
      <w:r w:rsidRPr="6DBA3AD1" w:rsidR="077A4EBE">
        <w:rPr>
          <w:rFonts w:ascii="Arial" w:hAnsi="Arial" w:eastAsia="Arial" w:cs="Arial"/>
          <w:color w:val="000000" w:themeColor="text1"/>
          <w:sz w:val="20"/>
          <w:szCs w:val="20"/>
          <w:lang w:val="en-US" w:eastAsia="en-US"/>
        </w:rPr>
        <w:t xml:space="preserve">nformation about assets that are in the metro area as </w:t>
      </w:r>
      <w:r w:rsidRPr="6DBA3AD1" w:rsidR="47363751">
        <w:rPr>
          <w:rFonts w:ascii="Arial" w:hAnsi="Arial" w:eastAsia="Arial" w:cs="Arial"/>
          <w:color w:val="000000" w:themeColor="text1"/>
          <w:sz w:val="20"/>
          <w:szCs w:val="20"/>
          <w:lang w:val="en-US" w:eastAsia="en-US"/>
        </w:rPr>
        <w:t xml:space="preserve">it </w:t>
      </w:r>
      <w:r w:rsidRPr="6DBA3AD1" w:rsidR="077A4EBE">
        <w:rPr>
          <w:rFonts w:ascii="Arial" w:hAnsi="Arial" w:eastAsia="Arial" w:cs="Arial"/>
          <w:color w:val="000000" w:themeColor="text1"/>
          <w:sz w:val="20"/>
          <w:szCs w:val="20"/>
          <w:lang w:val="en-US" w:eastAsia="en-US"/>
        </w:rPr>
        <w:t>relates to my industries that I cover. So</w:t>
      </w:r>
      <w:r w:rsidRPr="6DBA3AD1" w:rsidR="3E4C1ACC">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 xml:space="preserve"> that ranges from knowing people at some of the academic institutions like schools, who are related to developing students </w:t>
      </w:r>
      <w:r w:rsidRPr="6DBA3AD1" w:rsidR="23C3E51C">
        <w:rPr>
          <w:rFonts w:ascii="Arial" w:hAnsi="Arial" w:eastAsia="Arial" w:cs="Arial"/>
          <w:color w:val="000000" w:themeColor="text1"/>
          <w:sz w:val="20"/>
          <w:szCs w:val="20"/>
          <w:lang w:val="en-US" w:eastAsia="en-US"/>
        </w:rPr>
        <w:t xml:space="preserve">in </w:t>
      </w:r>
      <w:r w:rsidRPr="6DBA3AD1" w:rsidR="077A4EBE">
        <w:rPr>
          <w:rFonts w:ascii="Arial" w:hAnsi="Arial" w:eastAsia="Arial" w:cs="Arial"/>
          <w:color w:val="000000" w:themeColor="text1"/>
          <w:sz w:val="20"/>
          <w:szCs w:val="20"/>
          <w:lang w:val="en-US" w:eastAsia="en-US"/>
        </w:rPr>
        <w:t>life science</w:t>
      </w:r>
      <w:r w:rsidRPr="6DBA3AD1" w:rsidR="0AD78131">
        <w:rPr>
          <w:rFonts w:ascii="Arial" w:hAnsi="Arial" w:eastAsia="Arial" w:cs="Arial"/>
          <w:color w:val="000000" w:themeColor="text1"/>
          <w:sz w:val="20"/>
          <w:szCs w:val="20"/>
          <w:lang w:val="en-US" w:eastAsia="en-US"/>
        </w:rPr>
        <w:t>s</w:t>
      </w:r>
      <w:r w:rsidRPr="6DBA3AD1" w:rsidR="077A4EBE">
        <w:rPr>
          <w:rFonts w:ascii="Arial" w:hAnsi="Arial" w:eastAsia="Arial" w:cs="Arial"/>
          <w:color w:val="000000" w:themeColor="text1"/>
          <w:sz w:val="20"/>
          <w:szCs w:val="20"/>
          <w:lang w:val="en-US" w:eastAsia="en-US"/>
        </w:rPr>
        <w:t xml:space="preserve"> and digital health</w:t>
      </w:r>
      <w:r w:rsidRPr="6DBA3AD1" w:rsidR="1C16EE09">
        <w:rPr>
          <w:rFonts w:ascii="Arial" w:hAnsi="Arial" w:eastAsia="Arial" w:cs="Arial"/>
          <w:color w:val="000000" w:themeColor="text1"/>
          <w:sz w:val="20"/>
          <w:szCs w:val="20"/>
          <w:lang w:val="en-US" w:eastAsia="en-US"/>
        </w:rPr>
        <w:t xml:space="preserve"> t</w:t>
      </w:r>
      <w:r w:rsidRPr="6DBA3AD1" w:rsidR="077A4EBE">
        <w:rPr>
          <w:rFonts w:ascii="Arial" w:hAnsi="Arial" w:eastAsia="Arial" w:cs="Arial"/>
          <w:color w:val="000000" w:themeColor="text1"/>
          <w:sz w:val="20"/>
          <w:szCs w:val="20"/>
          <w:lang w:val="en-US" w:eastAsia="en-US"/>
        </w:rPr>
        <w:t>hat ranges anything from biology</w:t>
      </w:r>
      <w:r w:rsidRPr="6DBA3AD1" w:rsidR="43847106">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 xml:space="preserve"> chemistry</w:t>
      </w:r>
      <w:r w:rsidRPr="6DBA3AD1" w:rsidR="6EAE6F0A">
        <w:rPr>
          <w:rFonts w:ascii="Arial" w:hAnsi="Arial" w:eastAsia="Arial" w:cs="Arial"/>
          <w:color w:val="000000" w:themeColor="text1"/>
          <w:sz w:val="20"/>
          <w:szCs w:val="20"/>
          <w:lang w:val="en-US" w:eastAsia="en-US"/>
        </w:rPr>
        <w:t xml:space="preserve">, </w:t>
      </w:r>
      <w:r w:rsidRPr="6DBA3AD1" w:rsidR="077A4EBE">
        <w:rPr>
          <w:rFonts w:ascii="Arial" w:hAnsi="Arial" w:eastAsia="Arial" w:cs="Arial"/>
          <w:color w:val="000000" w:themeColor="text1"/>
          <w:sz w:val="20"/>
          <w:szCs w:val="20"/>
          <w:lang w:val="en-US" w:eastAsia="en-US"/>
        </w:rPr>
        <w:t xml:space="preserve">at the </w:t>
      </w:r>
      <w:r w:rsidRPr="6DBA3AD1" w:rsidR="700FDC69">
        <w:rPr>
          <w:rFonts w:ascii="Arial" w:hAnsi="Arial" w:eastAsia="Arial" w:cs="Arial"/>
          <w:color w:val="000000" w:themeColor="text1"/>
          <w:sz w:val="20"/>
          <w:szCs w:val="20"/>
          <w:lang w:val="en-US" w:eastAsia="en-US"/>
        </w:rPr>
        <w:t>c</w:t>
      </w:r>
      <w:r w:rsidRPr="6DBA3AD1" w:rsidR="077A4EBE">
        <w:rPr>
          <w:rFonts w:ascii="Arial" w:hAnsi="Arial" w:eastAsia="Arial" w:cs="Arial"/>
          <w:color w:val="000000" w:themeColor="text1"/>
          <w:sz w:val="20"/>
          <w:szCs w:val="20"/>
          <w:lang w:val="en-US" w:eastAsia="en-US"/>
        </w:rPr>
        <w:t xml:space="preserve">ollege </w:t>
      </w:r>
      <w:r w:rsidRPr="6DBA3AD1" w:rsidR="1EEFA2D0">
        <w:rPr>
          <w:rFonts w:ascii="Arial" w:hAnsi="Arial" w:eastAsia="Arial" w:cs="Arial"/>
          <w:color w:val="000000" w:themeColor="text1"/>
          <w:sz w:val="20"/>
          <w:szCs w:val="20"/>
          <w:lang w:val="en-US" w:eastAsia="en-US"/>
        </w:rPr>
        <w:t>l</w:t>
      </w:r>
      <w:r w:rsidRPr="6DBA3AD1" w:rsidR="077A4EBE">
        <w:rPr>
          <w:rFonts w:ascii="Arial" w:hAnsi="Arial" w:eastAsia="Arial" w:cs="Arial"/>
          <w:color w:val="000000" w:themeColor="text1"/>
          <w:sz w:val="20"/>
          <w:szCs w:val="20"/>
          <w:lang w:val="en-US" w:eastAsia="en-US"/>
        </w:rPr>
        <w:t xml:space="preserve">evel </w:t>
      </w:r>
      <w:r w:rsidRPr="6DBA3AD1" w:rsidR="69DE6A72">
        <w:rPr>
          <w:rFonts w:ascii="Arial" w:hAnsi="Arial" w:eastAsia="Arial" w:cs="Arial"/>
          <w:color w:val="000000" w:themeColor="text1"/>
          <w:sz w:val="20"/>
          <w:szCs w:val="20"/>
          <w:lang w:val="en-US" w:eastAsia="en-US"/>
        </w:rPr>
        <w:t>to</w:t>
      </w:r>
      <w:r w:rsidRPr="6DBA3AD1" w:rsidR="077A4EBE">
        <w:rPr>
          <w:rFonts w:ascii="Arial" w:hAnsi="Arial" w:eastAsia="Arial" w:cs="Arial"/>
          <w:color w:val="000000" w:themeColor="text1"/>
          <w:sz w:val="20"/>
          <w:szCs w:val="20"/>
          <w:lang w:val="en-US" w:eastAsia="en-US"/>
        </w:rPr>
        <w:t xml:space="preserve"> </w:t>
      </w:r>
      <w:r w:rsidRPr="6DBA3AD1" w:rsidR="225C8A54">
        <w:rPr>
          <w:rFonts w:ascii="Arial" w:hAnsi="Arial" w:eastAsia="Arial" w:cs="Arial"/>
          <w:color w:val="000000" w:themeColor="text1"/>
          <w:sz w:val="20"/>
          <w:szCs w:val="20"/>
          <w:lang w:val="en-US" w:eastAsia="en-US"/>
        </w:rPr>
        <w:t>m</w:t>
      </w:r>
      <w:r w:rsidRPr="6DBA3AD1" w:rsidR="077A4EBE">
        <w:rPr>
          <w:rFonts w:ascii="Arial" w:hAnsi="Arial" w:eastAsia="Arial" w:cs="Arial"/>
          <w:color w:val="000000" w:themeColor="text1"/>
          <w:sz w:val="20"/>
          <w:szCs w:val="20"/>
          <w:lang w:val="en-US" w:eastAsia="en-US"/>
        </w:rPr>
        <w:t>asters</w:t>
      </w:r>
      <w:r w:rsidRPr="6DBA3AD1" w:rsidR="3860113B">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 xml:space="preserve"> PhD level</w:t>
      </w:r>
      <w:r w:rsidRPr="6DBA3AD1" w:rsidR="09610D99">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 xml:space="preserve"> to computer science on the digital health end. But also, companies and what projects </w:t>
      </w:r>
      <w:r w:rsidRPr="6DBA3AD1" w:rsidR="472423C2">
        <w:rPr>
          <w:rFonts w:ascii="Arial" w:hAnsi="Arial" w:eastAsia="Arial" w:cs="Arial"/>
          <w:color w:val="000000" w:themeColor="text1"/>
          <w:sz w:val="20"/>
          <w:szCs w:val="20"/>
          <w:lang w:val="en-US" w:eastAsia="en-US"/>
        </w:rPr>
        <w:t xml:space="preserve">they </w:t>
      </w:r>
      <w:r w:rsidRPr="6DBA3AD1" w:rsidR="077A4EBE">
        <w:rPr>
          <w:rFonts w:ascii="Arial" w:hAnsi="Arial" w:eastAsia="Arial" w:cs="Arial"/>
          <w:color w:val="000000" w:themeColor="text1"/>
          <w:sz w:val="20"/>
          <w:szCs w:val="20"/>
          <w:lang w:val="en-US" w:eastAsia="en-US"/>
        </w:rPr>
        <w:t>are doing</w:t>
      </w:r>
      <w:r w:rsidRPr="6DBA3AD1" w:rsidR="6D75DD63">
        <w:rPr>
          <w:rFonts w:ascii="Arial" w:hAnsi="Arial" w:eastAsia="Arial" w:cs="Arial"/>
          <w:color w:val="000000" w:themeColor="text1"/>
          <w:sz w:val="20"/>
          <w:szCs w:val="20"/>
          <w:lang w:val="en-US" w:eastAsia="en-US"/>
        </w:rPr>
        <w:t xml:space="preserve">, </w:t>
      </w:r>
      <w:r w:rsidRPr="6DBA3AD1" w:rsidR="077A4EBE">
        <w:rPr>
          <w:rFonts w:ascii="Arial" w:hAnsi="Arial" w:eastAsia="Arial" w:cs="Arial"/>
          <w:color w:val="000000" w:themeColor="text1"/>
          <w:sz w:val="20"/>
          <w:szCs w:val="20"/>
          <w:lang w:val="en-US" w:eastAsia="en-US"/>
        </w:rPr>
        <w:t>what type of companies</w:t>
      </w:r>
      <w:r w:rsidRPr="6DBA3AD1" w:rsidR="507070F8">
        <w:rPr>
          <w:rFonts w:ascii="Arial" w:hAnsi="Arial" w:eastAsia="Arial" w:cs="Arial"/>
          <w:color w:val="000000" w:themeColor="text1"/>
          <w:sz w:val="20"/>
          <w:szCs w:val="20"/>
          <w:lang w:val="en-US" w:eastAsia="en-US"/>
        </w:rPr>
        <w:t xml:space="preserve"> </w:t>
      </w:r>
      <w:r w:rsidRPr="6DBA3AD1" w:rsidR="077A4EBE">
        <w:rPr>
          <w:rFonts w:ascii="Arial" w:hAnsi="Arial" w:eastAsia="Arial" w:cs="Arial"/>
          <w:color w:val="000000" w:themeColor="text1"/>
          <w:sz w:val="20"/>
          <w:szCs w:val="20"/>
          <w:lang w:val="en-US" w:eastAsia="en-US"/>
        </w:rPr>
        <w:t>they are and what presence</w:t>
      </w:r>
      <w:r w:rsidRPr="6DBA3AD1" w:rsidR="71303990">
        <w:rPr>
          <w:rFonts w:ascii="Arial" w:hAnsi="Arial" w:eastAsia="Arial" w:cs="Arial"/>
          <w:color w:val="000000" w:themeColor="text1"/>
          <w:sz w:val="20"/>
          <w:szCs w:val="20"/>
          <w:lang w:val="en-US" w:eastAsia="en-US"/>
        </w:rPr>
        <w:t xml:space="preserve"> </w:t>
      </w:r>
      <w:r w:rsidRPr="6DBA3AD1" w:rsidR="077A4EBE">
        <w:rPr>
          <w:rFonts w:ascii="Arial" w:hAnsi="Arial" w:eastAsia="Arial" w:cs="Arial"/>
          <w:color w:val="000000" w:themeColor="text1"/>
          <w:sz w:val="20"/>
          <w:szCs w:val="20"/>
          <w:lang w:val="en-US" w:eastAsia="en-US"/>
        </w:rPr>
        <w:t>they have in metro Atlanta, as well as just different players. And then the other part of it is to attract companies here, so it means talking to people who might not be in the area and saying</w:t>
      </w:r>
      <w:r w:rsidRPr="6DBA3AD1" w:rsidR="2FBB5D1C">
        <w:rPr>
          <w:rFonts w:ascii="Arial" w:hAnsi="Arial" w:eastAsia="Arial" w:cs="Arial"/>
          <w:color w:val="000000" w:themeColor="text1"/>
          <w:sz w:val="20"/>
          <w:szCs w:val="20"/>
          <w:lang w:val="en-US" w:eastAsia="en-US"/>
        </w:rPr>
        <w:t>: “h</w:t>
      </w:r>
      <w:r w:rsidRPr="6DBA3AD1" w:rsidR="077A4EBE">
        <w:rPr>
          <w:rFonts w:ascii="Arial" w:hAnsi="Arial" w:eastAsia="Arial" w:cs="Arial"/>
          <w:color w:val="000000" w:themeColor="text1"/>
          <w:sz w:val="20"/>
          <w:szCs w:val="20"/>
          <w:lang w:val="en-US" w:eastAsia="en-US"/>
        </w:rPr>
        <w:t>ave you considered coming to</w:t>
      </w:r>
      <w:r w:rsidRPr="6DBA3AD1" w:rsidR="566EB5BA">
        <w:rPr>
          <w:rFonts w:ascii="Arial" w:hAnsi="Arial" w:eastAsia="Arial" w:cs="Arial"/>
          <w:color w:val="000000" w:themeColor="text1"/>
          <w:sz w:val="20"/>
          <w:szCs w:val="20"/>
          <w:lang w:val="en-US" w:eastAsia="en-US"/>
        </w:rPr>
        <w:t xml:space="preserve"> t</w:t>
      </w:r>
      <w:r w:rsidRPr="6DBA3AD1" w:rsidR="077A4EBE">
        <w:rPr>
          <w:rFonts w:ascii="Arial" w:hAnsi="Arial" w:eastAsia="Arial" w:cs="Arial"/>
          <w:color w:val="000000" w:themeColor="text1"/>
          <w:sz w:val="20"/>
          <w:szCs w:val="20"/>
          <w:lang w:val="en-US" w:eastAsia="en-US"/>
        </w:rPr>
        <w:t xml:space="preserve">he </w:t>
      </w:r>
      <w:r w:rsidRPr="6DBA3AD1" w:rsidR="2B4CF781">
        <w:rPr>
          <w:rFonts w:ascii="Arial" w:hAnsi="Arial" w:eastAsia="Arial" w:cs="Arial"/>
          <w:color w:val="000000" w:themeColor="text1"/>
          <w:sz w:val="20"/>
          <w:szCs w:val="20"/>
          <w:lang w:val="en-US" w:eastAsia="en-US"/>
        </w:rPr>
        <w:t>S</w:t>
      </w:r>
      <w:r w:rsidRPr="6DBA3AD1" w:rsidR="077A4EBE">
        <w:rPr>
          <w:rFonts w:ascii="Arial" w:hAnsi="Arial" w:eastAsia="Arial" w:cs="Arial"/>
          <w:color w:val="000000" w:themeColor="text1"/>
          <w:sz w:val="20"/>
          <w:szCs w:val="20"/>
          <w:lang w:val="en-US" w:eastAsia="en-US"/>
        </w:rPr>
        <w:t>outheast or to Atlanta</w:t>
      </w:r>
      <w:r w:rsidRPr="6DBA3AD1" w:rsidR="1447AC05">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 xml:space="preserve"> </w:t>
      </w:r>
      <w:r w:rsidRPr="6DBA3AD1" w:rsidR="36D387FD">
        <w:rPr>
          <w:rFonts w:ascii="Arial" w:hAnsi="Arial" w:eastAsia="Arial" w:cs="Arial"/>
          <w:color w:val="000000" w:themeColor="text1"/>
          <w:sz w:val="20"/>
          <w:szCs w:val="20"/>
          <w:lang w:val="en-US" w:eastAsia="en-US"/>
        </w:rPr>
        <w:t>H</w:t>
      </w:r>
      <w:r w:rsidRPr="6DBA3AD1" w:rsidR="077A4EBE">
        <w:rPr>
          <w:rFonts w:ascii="Arial" w:hAnsi="Arial" w:eastAsia="Arial" w:cs="Arial"/>
          <w:color w:val="000000" w:themeColor="text1"/>
          <w:sz w:val="20"/>
          <w:szCs w:val="20"/>
          <w:lang w:val="en-US" w:eastAsia="en-US"/>
        </w:rPr>
        <w:t xml:space="preserve">ere's why </w:t>
      </w:r>
      <w:r w:rsidRPr="6DBA3AD1" w:rsidR="7EA44619">
        <w:rPr>
          <w:rFonts w:ascii="Arial" w:hAnsi="Arial" w:eastAsia="Arial" w:cs="Arial"/>
          <w:color w:val="000000" w:themeColor="text1"/>
          <w:sz w:val="20"/>
          <w:szCs w:val="20"/>
          <w:lang w:val="en-US" w:eastAsia="en-US"/>
        </w:rPr>
        <w:t>Atlanta</w:t>
      </w:r>
      <w:r w:rsidRPr="6DBA3AD1" w:rsidR="077A4EBE">
        <w:rPr>
          <w:rFonts w:ascii="Arial" w:hAnsi="Arial" w:eastAsia="Arial" w:cs="Arial"/>
          <w:color w:val="000000" w:themeColor="text1"/>
          <w:sz w:val="20"/>
          <w:szCs w:val="20"/>
          <w:lang w:val="en-US" w:eastAsia="en-US"/>
        </w:rPr>
        <w:t xml:space="preserve"> is great for </w:t>
      </w:r>
      <w:r w:rsidRPr="6DBA3AD1" w:rsidR="4CC7408F">
        <w:rPr>
          <w:rFonts w:ascii="Arial" w:hAnsi="Arial" w:eastAsia="Arial" w:cs="Arial"/>
          <w:color w:val="000000" w:themeColor="text1"/>
          <w:sz w:val="20"/>
          <w:szCs w:val="20"/>
          <w:lang w:val="en-US" w:eastAsia="en-US"/>
        </w:rPr>
        <w:t>XYZ.</w:t>
      </w:r>
      <w:r w:rsidRPr="6DBA3AD1" w:rsidR="35C018E6">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 xml:space="preserve"> </w:t>
      </w:r>
      <w:r w:rsidRPr="6DBA3AD1" w:rsidR="7144939B">
        <w:rPr>
          <w:rFonts w:ascii="Arial" w:hAnsi="Arial" w:eastAsia="Arial" w:cs="Arial"/>
          <w:color w:val="000000" w:themeColor="text1"/>
          <w:sz w:val="20"/>
          <w:szCs w:val="20"/>
          <w:lang w:val="en-US" w:eastAsia="en-US"/>
        </w:rPr>
        <w:t>I</w:t>
      </w:r>
      <w:r w:rsidRPr="6DBA3AD1" w:rsidR="077A4EBE">
        <w:rPr>
          <w:rFonts w:ascii="Arial" w:hAnsi="Arial" w:eastAsia="Arial" w:cs="Arial"/>
          <w:color w:val="000000" w:themeColor="text1"/>
          <w:sz w:val="20"/>
          <w:szCs w:val="20"/>
          <w:lang w:val="en-US" w:eastAsia="en-US"/>
        </w:rPr>
        <w:t>'m</w:t>
      </w:r>
      <w:r w:rsidRPr="6DBA3AD1" w:rsidR="3321C1B2">
        <w:rPr>
          <w:rFonts w:ascii="Arial" w:hAnsi="Arial" w:eastAsia="Arial" w:cs="Arial"/>
          <w:color w:val="000000" w:themeColor="text1"/>
          <w:sz w:val="20"/>
          <w:szCs w:val="20"/>
          <w:lang w:val="en-US" w:eastAsia="en-US"/>
        </w:rPr>
        <w:t xml:space="preserve"> a</w:t>
      </w:r>
      <w:r w:rsidRPr="6DBA3AD1" w:rsidR="077A4EBE">
        <w:rPr>
          <w:rFonts w:ascii="Arial" w:hAnsi="Arial" w:eastAsia="Arial" w:cs="Arial"/>
          <w:color w:val="000000" w:themeColor="text1"/>
          <w:sz w:val="20"/>
          <w:szCs w:val="20"/>
          <w:lang w:val="en-US" w:eastAsia="en-US"/>
        </w:rPr>
        <w:t xml:space="preserve"> part of a larger team that focuses o</w:t>
      </w:r>
      <w:r w:rsidRPr="6DBA3AD1" w:rsidR="667AA26F">
        <w:rPr>
          <w:rFonts w:ascii="Arial" w:hAnsi="Arial" w:eastAsia="Arial" w:cs="Arial"/>
          <w:color w:val="000000" w:themeColor="text1"/>
          <w:sz w:val="20"/>
          <w:szCs w:val="20"/>
          <w:lang w:val="en-US" w:eastAsia="en-US"/>
        </w:rPr>
        <w:t>n</w:t>
      </w:r>
      <w:r w:rsidRPr="6DBA3AD1" w:rsidR="077A4EBE">
        <w:rPr>
          <w:rFonts w:ascii="Arial" w:hAnsi="Arial" w:eastAsia="Arial" w:cs="Arial"/>
          <w:color w:val="000000" w:themeColor="text1"/>
          <w:sz w:val="20"/>
          <w:szCs w:val="20"/>
          <w:lang w:val="en-US" w:eastAsia="en-US"/>
        </w:rPr>
        <w:t xml:space="preserve"> doing the same thing across different industries that include film and video</w:t>
      </w:r>
      <w:r w:rsidRPr="6DBA3AD1" w:rsidR="03879550">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 xml:space="preserve"> technology</w:t>
      </w:r>
      <w:r w:rsidRPr="6DBA3AD1" w:rsidR="3AFA8DFA">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 xml:space="preserve"> supply chain</w:t>
      </w:r>
      <w:r w:rsidRPr="6DBA3AD1" w:rsidR="2A3E1C35">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 xml:space="preserve"> manufacturing</w:t>
      </w:r>
      <w:r w:rsidRPr="6DBA3AD1" w:rsidR="749BAFAA">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 xml:space="preserve"> so some major</w:t>
      </w:r>
      <w:r w:rsidRPr="6DBA3AD1" w:rsidR="18B946F7">
        <w:rPr>
          <w:rFonts w:ascii="Arial" w:hAnsi="Arial" w:eastAsia="Arial" w:cs="Arial"/>
          <w:color w:val="000000" w:themeColor="text1"/>
          <w:sz w:val="20"/>
          <w:szCs w:val="20"/>
          <w:lang w:val="en-US" w:eastAsia="en-US"/>
        </w:rPr>
        <w:t xml:space="preserve">... </w:t>
      </w:r>
      <w:r w:rsidRPr="6DBA3AD1" w:rsidR="638CABD2">
        <w:rPr>
          <w:rFonts w:ascii="Arial" w:hAnsi="Arial" w:eastAsia="Arial" w:cs="Arial"/>
          <w:color w:val="000000" w:themeColor="text1"/>
          <w:sz w:val="20"/>
          <w:szCs w:val="20"/>
          <w:lang w:val="en-US" w:eastAsia="en-US"/>
        </w:rPr>
        <w:t>in</w:t>
      </w:r>
      <w:r w:rsidRPr="6DBA3AD1" w:rsidR="077A4EBE">
        <w:rPr>
          <w:rFonts w:ascii="Arial" w:hAnsi="Arial" w:eastAsia="Arial" w:cs="Arial"/>
          <w:color w:val="000000" w:themeColor="text1"/>
          <w:sz w:val="20"/>
          <w:szCs w:val="20"/>
          <w:lang w:val="en-US" w:eastAsia="en-US"/>
        </w:rPr>
        <w:t xml:space="preserve"> general economic visions </w:t>
      </w:r>
      <w:r w:rsidRPr="6DBA3AD1" w:rsidR="65D1A3D4">
        <w:rPr>
          <w:rFonts w:ascii="Arial" w:hAnsi="Arial" w:eastAsia="Arial" w:cs="Arial"/>
          <w:color w:val="000000" w:themeColor="text1"/>
          <w:sz w:val="20"/>
          <w:szCs w:val="20"/>
          <w:lang w:val="en-US" w:eastAsia="en-US"/>
        </w:rPr>
        <w:t>or</w:t>
      </w:r>
      <w:r w:rsidRPr="6DBA3AD1" w:rsidR="077A4EBE">
        <w:rPr>
          <w:rFonts w:ascii="Arial" w:hAnsi="Arial" w:eastAsia="Arial" w:cs="Arial"/>
          <w:color w:val="000000" w:themeColor="text1"/>
          <w:sz w:val="20"/>
          <w:szCs w:val="20"/>
          <w:lang w:val="en-US" w:eastAsia="en-US"/>
        </w:rPr>
        <w:t xml:space="preserve"> verticals</w:t>
      </w:r>
      <w:r w:rsidRPr="6DBA3AD1" w:rsidR="6FDD2CED">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 xml:space="preserve"> as well as just different</w:t>
      </w:r>
      <w:r w:rsidRPr="6DBA3AD1" w:rsidR="05D8517B">
        <w:rPr>
          <w:rFonts w:ascii="Arial" w:hAnsi="Arial" w:eastAsia="Arial" w:cs="Arial"/>
          <w:color w:val="000000" w:themeColor="text1"/>
          <w:sz w:val="20"/>
          <w:szCs w:val="20"/>
          <w:lang w:val="en-US" w:eastAsia="en-US"/>
        </w:rPr>
        <w:t xml:space="preserve"> bu</w:t>
      </w:r>
      <w:r w:rsidRPr="6DBA3AD1" w:rsidR="077A4EBE">
        <w:rPr>
          <w:rFonts w:ascii="Arial" w:hAnsi="Arial" w:eastAsia="Arial" w:cs="Arial"/>
          <w:color w:val="000000" w:themeColor="text1"/>
          <w:sz w:val="20"/>
          <w:szCs w:val="20"/>
          <w:lang w:val="en-US" w:eastAsia="en-US"/>
        </w:rPr>
        <w:t>siness drivers in there yeah</w:t>
      </w:r>
      <w:r w:rsidRPr="6DBA3AD1" w:rsidR="2C8BAA19">
        <w:rPr>
          <w:rFonts w:ascii="Arial" w:hAnsi="Arial" w:eastAsia="Arial" w:cs="Arial"/>
          <w:color w:val="000000" w:themeColor="text1"/>
          <w:sz w:val="20"/>
          <w:szCs w:val="20"/>
          <w:lang w:val="en-US" w:eastAsia="en-US"/>
        </w:rPr>
        <w:t>.</w:t>
      </w:r>
    </w:p>
    <w:p w:rsidR="006328B0" w:rsidRDefault="006328B0" w14:paraId="1EC9962C" w14:textId="77777777">
      <w:pPr>
        <w:spacing w:after="0" w:line="276" w:lineRule="auto"/>
      </w:pPr>
    </w:p>
    <w:p w:rsidR="006328B0" w:rsidP="6DBA3AD1" w:rsidRDefault="077A4EBE" w14:paraId="3692E928" w14:textId="75DE85F2">
      <w:pPr>
        <w:spacing w:after="0" w:line="276" w:lineRule="auto"/>
        <w:rPr>
          <w:rFonts w:ascii="Arial" w:hAnsi="Arial" w:eastAsia="Arial" w:cs="Arial"/>
          <w:color w:val="000000" w:themeColor="text1"/>
          <w:sz w:val="20"/>
          <w:szCs w:val="20"/>
          <w:lang w:val="en-US" w:eastAsia="en-US"/>
        </w:rPr>
      </w:pPr>
      <w:r w:rsidRPr="6DBA3AD1">
        <w:rPr>
          <w:rFonts w:ascii="Arial" w:hAnsi="Arial" w:eastAsia="Arial" w:cs="Arial"/>
          <w:color w:val="000000" w:themeColor="text1"/>
          <w:sz w:val="20"/>
          <w:szCs w:val="20"/>
          <w:lang w:val="en-US" w:eastAsia="en-US"/>
        </w:rPr>
        <w:t xml:space="preserve">Allison S: </w:t>
      </w:r>
      <w:r w:rsidRPr="6DBA3AD1" w:rsidR="3B57D4C9">
        <w:rPr>
          <w:rFonts w:ascii="Arial" w:hAnsi="Arial" w:eastAsia="Arial" w:cs="Arial"/>
          <w:color w:val="000000" w:themeColor="text1"/>
          <w:sz w:val="20"/>
          <w:szCs w:val="20"/>
          <w:lang w:val="en-US" w:eastAsia="en-US"/>
        </w:rPr>
        <w:t>G</w:t>
      </w:r>
      <w:r w:rsidRPr="6DBA3AD1">
        <w:rPr>
          <w:rFonts w:ascii="Arial" w:hAnsi="Arial" w:eastAsia="Arial" w:cs="Arial"/>
          <w:color w:val="000000" w:themeColor="text1"/>
          <w:sz w:val="20"/>
          <w:szCs w:val="20"/>
          <w:lang w:val="en-US" w:eastAsia="en-US"/>
        </w:rPr>
        <w:t>otcha, so this is a client</w:t>
      </w:r>
      <w:r w:rsidRPr="6DBA3AD1" w:rsidR="2EB02DD0">
        <w:rPr>
          <w:rFonts w:ascii="Arial" w:hAnsi="Arial" w:eastAsia="Arial" w:cs="Arial"/>
          <w:color w:val="000000" w:themeColor="text1"/>
          <w:sz w:val="20"/>
          <w:szCs w:val="20"/>
          <w:lang w:val="en-US" w:eastAsia="en-US"/>
        </w:rPr>
        <w:t>-</w:t>
      </w:r>
      <w:r w:rsidRPr="6DBA3AD1">
        <w:rPr>
          <w:rFonts w:ascii="Arial" w:hAnsi="Arial" w:eastAsia="Arial" w:cs="Arial"/>
          <w:color w:val="000000" w:themeColor="text1"/>
          <w:sz w:val="20"/>
          <w:szCs w:val="20"/>
          <w:lang w:val="en-US" w:eastAsia="en-US"/>
        </w:rPr>
        <w:t xml:space="preserve">facing role and you're interacting with people quite a </w:t>
      </w:r>
      <w:r w:rsidRPr="6DBA3AD1" w:rsidR="2C7E806C">
        <w:rPr>
          <w:rFonts w:ascii="Arial" w:hAnsi="Arial" w:eastAsia="Arial" w:cs="Arial"/>
          <w:color w:val="000000" w:themeColor="text1"/>
          <w:sz w:val="20"/>
          <w:szCs w:val="20"/>
          <w:lang w:val="en-US" w:eastAsia="en-US"/>
        </w:rPr>
        <w:t>lot,</w:t>
      </w:r>
      <w:r w:rsidRPr="6DBA3AD1">
        <w:rPr>
          <w:rFonts w:ascii="Arial" w:hAnsi="Arial" w:eastAsia="Arial" w:cs="Arial"/>
          <w:color w:val="000000" w:themeColor="text1"/>
          <w:sz w:val="20"/>
          <w:szCs w:val="20"/>
          <w:lang w:val="en-US" w:eastAsia="en-US"/>
        </w:rPr>
        <w:t xml:space="preserve"> right</w:t>
      </w:r>
      <w:r w:rsidRPr="6DBA3AD1" w:rsidR="768529A0">
        <w:rPr>
          <w:rFonts w:ascii="Arial" w:hAnsi="Arial" w:eastAsia="Arial" w:cs="Arial"/>
          <w:color w:val="000000" w:themeColor="text1"/>
          <w:sz w:val="20"/>
          <w:szCs w:val="20"/>
          <w:lang w:val="en-US" w:eastAsia="en-US"/>
        </w:rPr>
        <w:t>?</w:t>
      </w:r>
    </w:p>
    <w:p w:rsidR="006328B0" w:rsidRDefault="006328B0" w14:paraId="3D076ED6" w14:textId="77777777">
      <w:pPr>
        <w:spacing w:after="0" w:line="276" w:lineRule="auto"/>
      </w:pPr>
    </w:p>
    <w:p w:rsidR="006328B0" w:rsidP="6DBA3AD1" w:rsidRDefault="00287AD4" w14:paraId="6133D045" w14:textId="3FAA3BF6">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27</w:t>
      </w:r>
      <w:r w:rsidRPr="6DBA3AD1" w:rsidR="077A4EBE">
        <w:rPr>
          <w:rFonts w:ascii="Arial" w:hAnsi="Arial" w:eastAsia="Arial" w:cs="Arial"/>
          <w:color w:val="000000" w:themeColor="text1"/>
          <w:sz w:val="20"/>
          <w:szCs w:val="20"/>
          <w:lang w:val="en-US" w:eastAsia="en-US"/>
        </w:rPr>
        <w:t xml:space="preserve">: </w:t>
      </w:r>
      <w:r w:rsidRPr="6DBA3AD1" w:rsidR="63E7D3C7">
        <w:rPr>
          <w:rFonts w:ascii="Arial" w:hAnsi="Arial" w:eastAsia="Arial" w:cs="Arial"/>
          <w:color w:val="000000" w:themeColor="text1"/>
          <w:sz w:val="20"/>
          <w:szCs w:val="20"/>
          <w:lang w:val="en-US" w:eastAsia="en-US"/>
        </w:rPr>
        <w:t>Y</w:t>
      </w:r>
      <w:r w:rsidRPr="6DBA3AD1" w:rsidR="077A4EBE">
        <w:rPr>
          <w:rFonts w:ascii="Arial" w:hAnsi="Arial" w:eastAsia="Arial" w:cs="Arial"/>
          <w:color w:val="000000" w:themeColor="text1"/>
          <w:sz w:val="20"/>
          <w:szCs w:val="20"/>
          <w:lang w:val="en-US" w:eastAsia="en-US"/>
        </w:rPr>
        <w:t>eah</w:t>
      </w:r>
      <w:r w:rsidRPr="6DBA3AD1" w:rsidR="7E566F73">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 xml:space="preserve"> it's very client facing</w:t>
      </w:r>
      <w:r w:rsidRPr="6DBA3AD1" w:rsidR="78021440">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 xml:space="preserve"> In fact</w:t>
      </w:r>
      <w:r w:rsidRPr="6DBA3AD1" w:rsidR="709F9717">
        <w:rPr>
          <w:rFonts w:ascii="Arial" w:hAnsi="Arial" w:eastAsia="Arial" w:cs="Arial"/>
          <w:color w:val="000000" w:themeColor="text1"/>
          <w:sz w:val="20"/>
          <w:szCs w:val="20"/>
          <w:lang w:val="en-US" w:eastAsia="en-US"/>
        </w:rPr>
        <w:t xml:space="preserve">, I </w:t>
      </w:r>
      <w:r w:rsidRPr="6DBA3AD1" w:rsidR="077A4EBE">
        <w:rPr>
          <w:rFonts w:ascii="Arial" w:hAnsi="Arial" w:eastAsia="Arial" w:cs="Arial"/>
          <w:color w:val="000000" w:themeColor="text1"/>
          <w:sz w:val="20"/>
          <w:szCs w:val="20"/>
          <w:lang w:val="en-US" w:eastAsia="en-US"/>
        </w:rPr>
        <w:t>mean</w:t>
      </w:r>
      <w:r w:rsidRPr="6DBA3AD1" w:rsidR="1372B7A3">
        <w:rPr>
          <w:rFonts w:ascii="Arial" w:hAnsi="Arial" w:eastAsia="Arial" w:cs="Arial"/>
          <w:color w:val="000000" w:themeColor="text1"/>
          <w:sz w:val="20"/>
          <w:szCs w:val="20"/>
          <w:lang w:val="en-US" w:eastAsia="en-US"/>
        </w:rPr>
        <w:t>,</w:t>
      </w:r>
      <w:r w:rsidRPr="6DBA3AD1" w:rsidR="21C05369">
        <w:rPr>
          <w:rFonts w:ascii="Arial" w:hAnsi="Arial" w:eastAsia="Arial" w:cs="Arial"/>
          <w:color w:val="000000" w:themeColor="text1"/>
          <w:sz w:val="20"/>
          <w:szCs w:val="20"/>
          <w:lang w:val="en-US" w:eastAsia="en-US"/>
        </w:rPr>
        <w:t xml:space="preserve"> we</w:t>
      </w:r>
      <w:r w:rsidRPr="6DBA3AD1" w:rsidR="077A4EBE">
        <w:rPr>
          <w:rFonts w:ascii="Arial" w:hAnsi="Arial" w:eastAsia="Arial" w:cs="Arial"/>
          <w:color w:val="000000" w:themeColor="text1"/>
          <w:sz w:val="20"/>
          <w:szCs w:val="20"/>
          <w:lang w:val="en-US" w:eastAsia="en-US"/>
        </w:rPr>
        <w:t xml:space="preserve"> work with internal teams a lot, but even the teams that you know</w:t>
      </w:r>
      <w:r w:rsidRPr="6DBA3AD1" w:rsidR="78D92E8C">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 xml:space="preserve"> we have teams internally that we work with, but a lot of even our team projects are with external people that I think you</w:t>
      </w:r>
      <w:r w:rsidRPr="6DBA3AD1" w:rsidR="2AFF20DB">
        <w:rPr>
          <w:rFonts w:ascii="Arial" w:hAnsi="Arial" w:eastAsia="Arial" w:cs="Arial"/>
          <w:color w:val="000000" w:themeColor="text1"/>
          <w:sz w:val="20"/>
          <w:szCs w:val="20"/>
          <w:lang w:val="en-US" w:eastAsia="en-US"/>
        </w:rPr>
        <w:t xml:space="preserve"> get</w:t>
      </w:r>
      <w:r w:rsidRPr="6DBA3AD1" w:rsidR="077A4EBE">
        <w:rPr>
          <w:rFonts w:ascii="Arial" w:hAnsi="Arial" w:eastAsia="Arial" w:cs="Arial"/>
          <w:color w:val="000000" w:themeColor="text1"/>
          <w:sz w:val="20"/>
          <w:szCs w:val="20"/>
          <w:lang w:val="en-US" w:eastAsia="en-US"/>
        </w:rPr>
        <w:t xml:space="preserve"> closer to them as you work with them, but they're not internal company people</w:t>
      </w:r>
      <w:r w:rsidRPr="6DBA3AD1" w:rsidR="0941A8BB">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 xml:space="preserve"> </w:t>
      </w:r>
      <w:r w:rsidRPr="6DBA3AD1" w:rsidR="61D31650">
        <w:rPr>
          <w:rFonts w:ascii="Arial" w:hAnsi="Arial" w:eastAsia="Arial" w:cs="Arial"/>
          <w:color w:val="000000" w:themeColor="text1"/>
          <w:sz w:val="20"/>
          <w:szCs w:val="20"/>
          <w:lang w:val="en-US" w:eastAsia="en-US"/>
        </w:rPr>
        <w:t>S</w:t>
      </w:r>
      <w:r w:rsidRPr="6DBA3AD1" w:rsidR="077A4EBE">
        <w:rPr>
          <w:rFonts w:ascii="Arial" w:hAnsi="Arial" w:eastAsia="Arial" w:cs="Arial"/>
          <w:color w:val="000000" w:themeColor="text1"/>
          <w:sz w:val="20"/>
          <w:szCs w:val="20"/>
          <w:lang w:val="en-US" w:eastAsia="en-US"/>
        </w:rPr>
        <w:t xml:space="preserve">o, for example, we work very closely with the Georgia </w:t>
      </w:r>
      <w:r w:rsidRPr="6DBA3AD1" w:rsidR="14CE5A28">
        <w:rPr>
          <w:rFonts w:ascii="Arial" w:hAnsi="Arial" w:eastAsia="Arial" w:cs="Arial"/>
          <w:color w:val="000000" w:themeColor="text1"/>
          <w:sz w:val="20"/>
          <w:szCs w:val="20"/>
          <w:lang w:val="en-US" w:eastAsia="en-US"/>
        </w:rPr>
        <w:t>D</w:t>
      </w:r>
      <w:r w:rsidRPr="6DBA3AD1" w:rsidR="077A4EBE">
        <w:rPr>
          <w:rFonts w:ascii="Arial" w:hAnsi="Arial" w:eastAsia="Arial" w:cs="Arial"/>
          <w:color w:val="000000" w:themeColor="text1"/>
          <w:sz w:val="20"/>
          <w:szCs w:val="20"/>
          <w:lang w:val="en-US" w:eastAsia="en-US"/>
        </w:rPr>
        <w:t xml:space="preserve">epartment of </w:t>
      </w:r>
      <w:r w:rsidRPr="6DBA3AD1" w:rsidR="22F61A08">
        <w:rPr>
          <w:rFonts w:ascii="Arial" w:hAnsi="Arial" w:eastAsia="Arial" w:cs="Arial"/>
          <w:color w:val="000000" w:themeColor="text1"/>
          <w:sz w:val="20"/>
          <w:szCs w:val="20"/>
          <w:lang w:val="en-US" w:eastAsia="en-US"/>
        </w:rPr>
        <w:t>E</w:t>
      </w:r>
      <w:r w:rsidRPr="6DBA3AD1" w:rsidR="077A4EBE">
        <w:rPr>
          <w:rFonts w:ascii="Arial" w:hAnsi="Arial" w:eastAsia="Arial" w:cs="Arial"/>
          <w:color w:val="000000" w:themeColor="text1"/>
          <w:sz w:val="20"/>
          <w:szCs w:val="20"/>
          <w:lang w:val="en-US" w:eastAsia="en-US"/>
        </w:rPr>
        <w:t>conomic</w:t>
      </w:r>
      <w:r w:rsidRPr="6DBA3AD1" w:rsidR="14142FC9">
        <w:rPr>
          <w:rFonts w:ascii="Arial" w:hAnsi="Arial" w:eastAsia="Arial" w:cs="Arial"/>
          <w:color w:val="000000" w:themeColor="text1"/>
          <w:sz w:val="20"/>
          <w:szCs w:val="20"/>
          <w:lang w:val="en-US" w:eastAsia="en-US"/>
        </w:rPr>
        <w:t xml:space="preserve"> D</w:t>
      </w:r>
      <w:r w:rsidRPr="6DBA3AD1" w:rsidR="077A4EBE">
        <w:rPr>
          <w:rFonts w:ascii="Arial" w:hAnsi="Arial" w:eastAsia="Arial" w:cs="Arial"/>
          <w:color w:val="000000" w:themeColor="text1"/>
          <w:sz w:val="20"/>
          <w:szCs w:val="20"/>
          <w:lang w:val="en-US" w:eastAsia="en-US"/>
        </w:rPr>
        <w:t>evelopment, which is a state</w:t>
      </w:r>
      <w:r w:rsidRPr="6DBA3AD1" w:rsidR="61DDCB0C">
        <w:rPr>
          <w:rFonts w:ascii="Arial" w:hAnsi="Arial" w:eastAsia="Arial" w:cs="Arial"/>
          <w:color w:val="000000" w:themeColor="text1"/>
          <w:sz w:val="20"/>
          <w:szCs w:val="20"/>
          <w:lang w:val="en-US" w:eastAsia="en-US"/>
        </w:rPr>
        <w:t xml:space="preserve"> g</w:t>
      </w:r>
      <w:r w:rsidRPr="6DBA3AD1" w:rsidR="077A4EBE">
        <w:rPr>
          <w:rFonts w:ascii="Arial" w:hAnsi="Arial" w:eastAsia="Arial" w:cs="Arial"/>
          <w:color w:val="000000" w:themeColor="text1"/>
          <w:sz w:val="20"/>
          <w:szCs w:val="20"/>
          <w:lang w:val="en-US" w:eastAsia="en-US"/>
        </w:rPr>
        <w:t>overnment entity</w:t>
      </w:r>
      <w:r w:rsidRPr="6DBA3AD1" w:rsidR="1FA1F0A3">
        <w:rPr>
          <w:rFonts w:ascii="Arial" w:hAnsi="Arial" w:eastAsia="Arial" w:cs="Arial"/>
          <w:color w:val="000000" w:themeColor="text1"/>
          <w:sz w:val="20"/>
          <w:szCs w:val="20"/>
          <w:lang w:val="en-US" w:eastAsia="en-US"/>
        </w:rPr>
        <w:t>. A</w:t>
      </w:r>
      <w:r w:rsidRPr="6DBA3AD1" w:rsidR="077A4EBE">
        <w:rPr>
          <w:rFonts w:ascii="Arial" w:hAnsi="Arial" w:eastAsia="Arial" w:cs="Arial"/>
          <w:color w:val="000000" w:themeColor="text1"/>
          <w:sz w:val="20"/>
          <w:szCs w:val="20"/>
          <w:lang w:val="en-US" w:eastAsia="en-US"/>
        </w:rPr>
        <w:t>s well as</w:t>
      </w:r>
      <w:r w:rsidRPr="6DBA3AD1" w:rsidR="715A7ACC">
        <w:rPr>
          <w:rFonts w:ascii="Arial" w:hAnsi="Arial" w:eastAsia="Arial" w:cs="Arial"/>
          <w:color w:val="000000" w:themeColor="text1"/>
          <w:sz w:val="20"/>
          <w:szCs w:val="20"/>
          <w:lang w:val="en-US" w:eastAsia="en-US"/>
        </w:rPr>
        <w:t xml:space="preserve"> </w:t>
      </w:r>
      <w:r w:rsidRPr="6DBA3AD1" w:rsidR="077A4EBE">
        <w:rPr>
          <w:rFonts w:ascii="Arial" w:hAnsi="Arial" w:eastAsia="Arial" w:cs="Arial"/>
          <w:color w:val="000000" w:themeColor="text1"/>
          <w:sz w:val="20"/>
          <w:szCs w:val="20"/>
          <w:lang w:val="en-US" w:eastAsia="en-US"/>
        </w:rPr>
        <w:t xml:space="preserve">Georgia </w:t>
      </w:r>
      <w:r w:rsidRPr="6DBA3AD1" w:rsidR="64B4F2AD">
        <w:rPr>
          <w:rFonts w:ascii="Arial" w:hAnsi="Arial" w:eastAsia="Arial" w:cs="Arial"/>
          <w:color w:val="000000" w:themeColor="text1"/>
          <w:sz w:val="20"/>
          <w:szCs w:val="20"/>
          <w:lang w:val="en-US" w:eastAsia="en-US"/>
        </w:rPr>
        <w:t>P</w:t>
      </w:r>
      <w:r w:rsidRPr="6DBA3AD1" w:rsidR="077A4EBE">
        <w:rPr>
          <w:rFonts w:ascii="Arial" w:hAnsi="Arial" w:eastAsia="Arial" w:cs="Arial"/>
          <w:color w:val="000000" w:themeColor="text1"/>
          <w:sz w:val="20"/>
          <w:szCs w:val="20"/>
          <w:lang w:val="en-US" w:eastAsia="en-US"/>
        </w:rPr>
        <w:t>ower, which is a utility company</w:t>
      </w:r>
      <w:r w:rsidRPr="6DBA3AD1" w:rsidR="75974058">
        <w:rPr>
          <w:rFonts w:ascii="Arial" w:hAnsi="Arial" w:eastAsia="Arial" w:cs="Arial"/>
          <w:color w:val="000000" w:themeColor="text1"/>
          <w:sz w:val="20"/>
          <w:szCs w:val="20"/>
          <w:lang w:val="en-US" w:eastAsia="en-US"/>
        </w:rPr>
        <w:t>, and</w:t>
      </w:r>
      <w:r w:rsidRPr="6DBA3AD1" w:rsidR="077A4EBE">
        <w:rPr>
          <w:rFonts w:ascii="Arial" w:hAnsi="Arial" w:eastAsia="Arial" w:cs="Arial"/>
          <w:color w:val="000000" w:themeColor="text1"/>
          <w:sz w:val="20"/>
          <w:szCs w:val="20"/>
          <w:lang w:val="en-US" w:eastAsia="en-US"/>
        </w:rPr>
        <w:t xml:space="preserve"> Georgia </w:t>
      </w:r>
      <w:r w:rsidRPr="6DBA3AD1" w:rsidR="6897499A">
        <w:rPr>
          <w:rFonts w:ascii="Arial" w:hAnsi="Arial" w:eastAsia="Arial" w:cs="Arial"/>
          <w:color w:val="000000" w:themeColor="text1"/>
          <w:sz w:val="20"/>
          <w:szCs w:val="20"/>
          <w:lang w:val="en-US" w:eastAsia="en-US"/>
        </w:rPr>
        <w:t>T</w:t>
      </w:r>
      <w:r w:rsidRPr="6DBA3AD1" w:rsidR="077A4EBE">
        <w:rPr>
          <w:rFonts w:ascii="Arial" w:hAnsi="Arial" w:eastAsia="Arial" w:cs="Arial"/>
          <w:color w:val="000000" w:themeColor="text1"/>
          <w:sz w:val="20"/>
          <w:szCs w:val="20"/>
          <w:lang w:val="en-US" w:eastAsia="en-US"/>
        </w:rPr>
        <w:t>ech</w:t>
      </w:r>
      <w:r w:rsidRPr="6DBA3AD1" w:rsidR="01818EAC">
        <w:rPr>
          <w:rFonts w:ascii="Arial" w:hAnsi="Arial" w:eastAsia="Arial" w:cs="Arial"/>
          <w:color w:val="000000" w:themeColor="text1"/>
          <w:sz w:val="20"/>
          <w:szCs w:val="20"/>
          <w:lang w:val="en-US" w:eastAsia="en-US"/>
        </w:rPr>
        <w:t xml:space="preserve">. </w:t>
      </w:r>
      <w:r w:rsidRPr="6DBA3AD1" w:rsidR="74DC068C">
        <w:rPr>
          <w:rFonts w:ascii="Arial" w:hAnsi="Arial" w:eastAsia="Arial" w:cs="Arial"/>
          <w:color w:val="000000" w:themeColor="text1"/>
          <w:sz w:val="20"/>
          <w:szCs w:val="20"/>
          <w:lang w:val="en-US" w:eastAsia="en-US"/>
        </w:rPr>
        <w:t>So, p</w:t>
      </w:r>
      <w:r w:rsidRPr="6DBA3AD1" w:rsidR="077A4EBE">
        <w:rPr>
          <w:rFonts w:ascii="Arial" w:hAnsi="Arial" w:eastAsia="Arial" w:cs="Arial"/>
          <w:color w:val="000000" w:themeColor="text1"/>
          <w:sz w:val="20"/>
          <w:szCs w:val="20"/>
          <w:lang w:val="en-US" w:eastAsia="en-US"/>
        </w:rPr>
        <w:t>ublic and private companies</w:t>
      </w:r>
      <w:r w:rsidRPr="6DBA3AD1" w:rsidR="489A4143">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 xml:space="preserve"> </w:t>
      </w:r>
      <w:r w:rsidRPr="6DBA3AD1" w:rsidR="0482CFE7">
        <w:rPr>
          <w:rFonts w:ascii="Arial" w:hAnsi="Arial" w:eastAsia="Arial" w:cs="Arial"/>
          <w:color w:val="000000" w:themeColor="text1"/>
          <w:sz w:val="20"/>
          <w:szCs w:val="20"/>
          <w:lang w:val="en-US" w:eastAsia="en-US"/>
        </w:rPr>
        <w:t>w</w:t>
      </w:r>
      <w:r w:rsidRPr="6DBA3AD1" w:rsidR="077A4EBE">
        <w:rPr>
          <w:rFonts w:ascii="Arial" w:hAnsi="Arial" w:eastAsia="Arial" w:cs="Arial"/>
          <w:color w:val="000000" w:themeColor="text1"/>
          <w:sz w:val="20"/>
          <w:szCs w:val="20"/>
          <w:lang w:val="en-US" w:eastAsia="en-US"/>
        </w:rPr>
        <w:t>e work very closely with them on teams, but they're not internal to our company. And it is very client facing</w:t>
      </w:r>
      <w:r w:rsidRPr="6DBA3AD1" w:rsidR="59BCE5D0">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 xml:space="preserve"> so a lot of it is kind of white glove service and be on your best behavior for the most part</w:t>
      </w:r>
      <w:r w:rsidRPr="6DBA3AD1" w:rsidR="0E3C8043">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 xml:space="preserve"> </w:t>
      </w:r>
      <w:r w:rsidRPr="6DBA3AD1" w:rsidR="16CCB3A6">
        <w:rPr>
          <w:rFonts w:ascii="Arial" w:hAnsi="Arial" w:eastAsia="Arial" w:cs="Arial"/>
          <w:color w:val="000000" w:themeColor="text1"/>
          <w:sz w:val="20"/>
          <w:szCs w:val="20"/>
          <w:lang w:val="en-US" w:eastAsia="en-US"/>
        </w:rPr>
        <w:t>O</w:t>
      </w:r>
      <w:r w:rsidRPr="6DBA3AD1" w:rsidR="077A4EBE">
        <w:rPr>
          <w:rFonts w:ascii="Arial" w:hAnsi="Arial" w:eastAsia="Arial" w:cs="Arial"/>
          <w:color w:val="000000" w:themeColor="text1"/>
          <w:sz w:val="20"/>
          <w:szCs w:val="20"/>
          <w:lang w:val="en-US" w:eastAsia="en-US"/>
        </w:rPr>
        <w:t>nce you get more familiar with people</w:t>
      </w:r>
      <w:r w:rsidRPr="6DBA3AD1" w:rsidR="79C1749C">
        <w:rPr>
          <w:rFonts w:ascii="Arial" w:hAnsi="Arial" w:eastAsia="Arial" w:cs="Arial"/>
          <w:color w:val="000000" w:themeColor="text1"/>
          <w:sz w:val="20"/>
          <w:szCs w:val="20"/>
          <w:lang w:val="en-US" w:eastAsia="en-US"/>
        </w:rPr>
        <w:t xml:space="preserve">, </w:t>
      </w:r>
      <w:r w:rsidRPr="6DBA3AD1" w:rsidR="077A4EBE">
        <w:rPr>
          <w:rFonts w:ascii="Arial" w:hAnsi="Arial" w:eastAsia="Arial" w:cs="Arial"/>
          <w:color w:val="000000" w:themeColor="text1"/>
          <w:sz w:val="20"/>
          <w:szCs w:val="20"/>
          <w:lang w:val="en-US" w:eastAsia="en-US"/>
        </w:rPr>
        <w:t>you know you can let loose a little bit, but it's still trying to be very professional.</w:t>
      </w:r>
    </w:p>
    <w:p w:rsidR="006328B0" w:rsidRDefault="006328B0" w14:paraId="1BC9E0AD" w14:textId="77777777">
      <w:pPr>
        <w:spacing w:after="0" w:line="276" w:lineRule="auto"/>
      </w:pPr>
    </w:p>
    <w:p w:rsidR="006328B0" w:rsidP="6DBA3AD1" w:rsidRDefault="077A4EBE" w14:paraId="2ABD1F1F" w14:textId="225F475A">
      <w:pPr>
        <w:spacing w:after="0" w:line="276" w:lineRule="auto"/>
        <w:rPr>
          <w:rFonts w:ascii="Arial" w:hAnsi="Arial" w:eastAsia="Arial" w:cs="Arial"/>
          <w:color w:val="000000" w:themeColor="text1"/>
          <w:sz w:val="20"/>
          <w:szCs w:val="20"/>
          <w:lang w:val="en-US" w:eastAsia="en-US"/>
        </w:rPr>
      </w:pPr>
      <w:r w:rsidRPr="6DBA3AD1">
        <w:rPr>
          <w:rFonts w:ascii="Arial" w:hAnsi="Arial" w:eastAsia="Arial" w:cs="Arial"/>
          <w:color w:val="000000" w:themeColor="text1"/>
          <w:sz w:val="20"/>
          <w:szCs w:val="20"/>
          <w:lang w:val="en-US" w:eastAsia="en-US"/>
        </w:rPr>
        <w:t xml:space="preserve">Allison S: </w:t>
      </w:r>
      <w:r w:rsidRPr="6DBA3AD1" w:rsidR="2E6D0BE6">
        <w:rPr>
          <w:rFonts w:ascii="Arial" w:hAnsi="Arial" w:eastAsia="Arial" w:cs="Arial"/>
          <w:color w:val="000000" w:themeColor="text1"/>
          <w:sz w:val="20"/>
          <w:szCs w:val="20"/>
          <w:lang w:val="en-US" w:eastAsia="en-US"/>
        </w:rPr>
        <w:t>Y</w:t>
      </w:r>
      <w:r w:rsidRPr="6DBA3AD1">
        <w:rPr>
          <w:rFonts w:ascii="Arial" w:hAnsi="Arial" w:eastAsia="Arial" w:cs="Arial"/>
          <w:color w:val="000000" w:themeColor="text1"/>
          <w:sz w:val="20"/>
          <w:szCs w:val="20"/>
          <w:lang w:val="en-US" w:eastAsia="en-US"/>
        </w:rPr>
        <w:t>eah</w:t>
      </w:r>
      <w:r w:rsidRPr="6DBA3AD1" w:rsidR="460D8B6D">
        <w:rPr>
          <w:rFonts w:ascii="Arial" w:hAnsi="Arial" w:eastAsia="Arial" w:cs="Arial"/>
          <w:color w:val="000000" w:themeColor="text1"/>
          <w:sz w:val="20"/>
          <w:szCs w:val="20"/>
          <w:lang w:val="en-US" w:eastAsia="en-US"/>
        </w:rPr>
        <w:t>. S</w:t>
      </w:r>
      <w:r w:rsidRPr="6DBA3AD1">
        <w:rPr>
          <w:rFonts w:ascii="Arial" w:hAnsi="Arial" w:eastAsia="Arial" w:cs="Arial"/>
          <w:color w:val="000000" w:themeColor="text1"/>
          <w:sz w:val="20"/>
          <w:szCs w:val="20"/>
          <w:lang w:val="en-US" w:eastAsia="en-US"/>
        </w:rPr>
        <w:t>o, to what extent</w:t>
      </w:r>
      <w:r w:rsidRPr="6DBA3AD1" w:rsidR="334AF381">
        <w:rPr>
          <w:rFonts w:ascii="Arial" w:hAnsi="Arial" w:eastAsia="Arial" w:cs="Arial"/>
          <w:color w:val="000000" w:themeColor="text1"/>
          <w:sz w:val="20"/>
          <w:szCs w:val="20"/>
          <w:lang w:val="en-US" w:eastAsia="en-US"/>
        </w:rPr>
        <w:t xml:space="preserve"> </w:t>
      </w:r>
      <w:r w:rsidRPr="6DBA3AD1">
        <w:rPr>
          <w:rFonts w:ascii="Arial" w:hAnsi="Arial" w:eastAsia="Arial" w:cs="Arial"/>
          <w:color w:val="000000" w:themeColor="text1"/>
          <w:sz w:val="20"/>
          <w:szCs w:val="20"/>
          <w:lang w:val="en-US" w:eastAsia="en-US"/>
        </w:rPr>
        <w:t xml:space="preserve">would you say you can be yourself at work, and to what extent </w:t>
      </w:r>
      <w:r w:rsidRPr="6DBA3AD1" w:rsidR="5F976D86">
        <w:rPr>
          <w:rFonts w:ascii="Arial" w:hAnsi="Arial" w:eastAsia="Arial" w:cs="Arial"/>
          <w:color w:val="000000" w:themeColor="text1"/>
          <w:sz w:val="20"/>
          <w:szCs w:val="20"/>
          <w:lang w:val="en-US" w:eastAsia="en-US"/>
        </w:rPr>
        <w:t xml:space="preserve">do </w:t>
      </w:r>
      <w:r w:rsidRPr="6DBA3AD1">
        <w:rPr>
          <w:rFonts w:ascii="Arial" w:hAnsi="Arial" w:eastAsia="Arial" w:cs="Arial"/>
          <w:color w:val="000000" w:themeColor="text1"/>
          <w:sz w:val="20"/>
          <w:szCs w:val="20"/>
          <w:lang w:val="en-US" w:eastAsia="en-US"/>
        </w:rPr>
        <w:t>you definitely have to act a certain way</w:t>
      </w:r>
      <w:r w:rsidRPr="6DBA3AD1" w:rsidR="2F970E5C">
        <w:rPr>
          <w:rFonts w:ascii="Arial" w:hAnsi="Arial" w:eastAsia="Arial" w:cs="Arial"/>
          <w:color w:val="000000" w:themeColor="text1"/>
          <w:sz w:val="20"/>
          <w:szCs w:val="20"/>
          <w:lang w:val="en-US" w:eastAsia="en-US"/>
        </w:rPr>
        <w:t>?</w:t>
      </w:r>
    </w:p>
    <w:p w:rsidR="006328B0" w:rsidRDefault="006328B0" w14:paraId="345FACAC" w14:textId="77777777">
      <w:pPr>
        <w:spacing w:after="0" w:line="276" w:lineRule="auto"/>
      </w:pPr>
    </w:p>
    <w:p w:rsidR="006328B0" w:rsidP="6DBA3AD1" w:rsidRDefault="00287AD4" w14:paraId="5570161A" w14:textId="0E4EB35F">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27</w:t>
      </w:r>
      <w:r w:rsidRPr="6DBA3AD1" w:rsidR="077A4EBE">
        <w:rPr>
          <w:rFonts w:ascii="Arial" w:hAnsi="Arial" w:eastAsia="Arial" w:cs="Arial"/>
          <w:color w:val="000000" w:themeColor="text1"/>
          <w:sz w:val="20"/>
          <w:szCs w:val="20"/>
          <w:lang w:val="en-US" w:eastAsia="en-US"/>
        </w:rPr>
        <w:t xml:space="preserve">: </w:t>
      </w:r>
      <w:r w:rsidRPr="6DBA3AD1" w:rsidR="05ED293F">
        <w:rPr>
          <w:rFonts w:ascii="Arial" w:hAnsi="Arial" w:eastAsia="Arial" w:cs="Arial"/>
          <w:color w:val="000000" w:themeColor="text1"/>
          <w:sz w:val="20"/>
          <w:szCs w:val="20"/>
          <w:lang w:val="en-US" w:eastAsia="en-US"/>
        </w:rPr>
        <w:t>S</w:t>
      </w:r>
      <w:r w:rsidRPr="6DBA3AD1" w:rsidR="077A4EBE">
        <w:rPr>
          <w:rFonts w:ascii="Arial" w:hAnsi="Arial" w:eastAsia="Arial" w:cs="Arial"/>
          <w:color w:val="000000" w:themeColor="text1"/>
          <w:sz w:val="20"/>
          <w:szCs w:val="20"/>
          <w:lang w:val="en-US" w:eastAsia="en-US"/>
        </w:rPr>
        <w:t>o</w:t>
      </w:r>
      <w:r w:rsidRPr="6DBA3AD1" w:rsidR="01D420BF">
        <w:rPr>
          <w:rFonts w:ascii="Arial" w:hAnsi="Arial" w:eastAsia="Arial" w:cs="Arial"/>
          <w:color w:val="000000" w:themeColor="text1"/>
          <w:sz w:val="20"/>
          <w:szCs w:val="20"/>
          <w:lang w:val="en-US" w:eastAsia="en-US"/>
        </w:rPr>
        <w:t>, t</w:t>
      </w:r>
      <w:r w:rsidRPr="6DBA3AD1" w:rsidR="077A4EBE">
        <w:rPr>
          <w:rFonts w:ascii="Arial" w:hAnsi="Arial" w:eastAsia="Arial" w:cs="Arial"/>
          <w:color w:val="000000" w:themeColor="text1"/>
          <w:sz w:val="20"/>
          <w:szCs w:val="20"/>
          <w:lang w:val="en-US" w:eastAsia="en-US"/>
        </w:rPr>
        <w:t xml:space="preserve">he other thing to </w:t>
      </w:r>
      <w:r w:rsidRPr="6DBA3AD1" w:rsidR="32984F97">
        <w:rPr>
          <w:rFonts w:ascii="Arial" w:hAnsi="Arial" w:eastAsia="Arial" w:cs="Arial"/>
          <w:color w:val="000000" w:themeColor="text1"/>
          <w:sz w:val="20"/>
          <w:szCs w:val="20"/>
          <w:lang w:val="en-US" w:eastAsia="en-US"/>
        </w:rPr>
        <w:t>note</w:t>
      </w:r>
      <w:r w:rsidRPr="6DBA3AD1" w:rsidR="077A4EBE">
        <w:rPr>
          <w:rFonts w:ascii="Arial" w:hAnsi="Arial" w:eastAsia="Arial" w:cs="Arial"/>
          <w:color w:val="000000" w:themeColor="text1"/>
          <w:sz w:val="20"/>
          <w:szCs w:val="20"/>
          <w:lang w:val="en-US" w:eastAsia="en-US"/>
        </w:rPr>
        <w:t xml:space="preserve"> is that </w:t>
      </w:r>
      <w:r w:rsidRPr="6DBA3AD1" w:rsidR="48EDE2C3">
        <w:rPr>
          <w:rFonts w:ascii="Arial" w:hAnsi="Arial" w:eastAsia="Arial" w:cs="Arial"/>
          <w:color w:val="000000" w:themeColor="text1"/>
          <w:sz w:val="20"/>
          <w:szCs w:val="20"/>
          <w:lang w:val="en-US" w:eastAsia="en-US"/>
        </w:rPr>
        <w:t>I</w:t>
      </w:r>
      <w:r w:rsidRPr="6DBA3AD1" w:rsidR="077A4EBE">
        <w:rPr>
          <w:rFonts w:ascii="Arial" w:hAnsi="Arial" w:eastAsia="Arial" w:cs="Arial"/>
          <w:color w:val="000000" w:themeColor="text1"/>
          <w:sz w:val="20"/>
          <w:szCs w:val="20"/>
          <w:lang w:val="en-US" w:eastAsia="en-US"/>
        </w:rPr>
        <w:t xml:space="preserve">'m relatively new </w:t>
      </w:r>
      <w:r w:rsidRPr="6DBA3AD1" w:rsidR="1E859593">
        <w:rPr>
          <w:rFonts w:ascii="Arial" w:hAnsi="Arial" w:eastAsia="Arial" w:cs="Arial"/>
          <w:color w:val="000000" w:themeColor="text1"/>
          <w:sz w:val="20"/>
          <w:szCs w:val="20"/>
          <w:lang w:val="en-US" w:eastAsia="en-US"/>
        </w:rPr>
        <w:t xml:space="preserve">in </w:t>
      </w:r>
      <w:r w:rsidRPr="6DBA3AD1" w:rsidR="077A4EBE">
        <w:rPr>
          <w:rFonts w:ascii="Arial" w:hAnsi="Arial" w:eastAsia="Arial" w:cs="Arial"/>
          <w:color w:val="000000" w:themeColor="text1"/>
          <w:sz w:val="20"/>
          <w:szCs w:val="20"/>
          <w:lang w:val="en-US" w:eastAsia="en-US"/>
        </w:rPr>
        <w:t>my role</w:t>
      </w:r>
      <w:r w:rsidRPr="6DBA3AD1" w:rsidR="247A3506">
        <w:rPr>
          <w:rFonts w:ascii="Arial" w:hAnsi="Arial" w:eastAsia="Arial" w:cs="Arial"/>
          <w:color w:val="000000" w:themeColor="text1"/>
          <w:sz w:val="20"/>
          <w:szCs w:val="20"/>
          <w:lang w:val="en-US" w:eastAsia="en-US"/>
        </w:rPr>
        <w:t xml:space="preserve">. </w:t>
      </w:r>
      <w:r w:rsidRPr="6DBA3AD1" w:rsidR="077A4EBE">
        <w:rPr>
          <w:rFonts w:ascii="Arial" w:hAnsi="Arial" w:eastAsia="Arial" w:cs="Arial"/>
          <w:color w:val="000000" w:themeColor="text1"/>
          <w:sz w:val="20"/>
          <w:szCs w:val="20"/>
          <w:lang w:val="en-US" w:eastAsia="en-US"/>
        </w:rPr>
        <w:t xml:space="preserve">I started in April, so I came from </w:t>
      </w:r>
      <w:r w:rsidRPr="6DBA3AD1" w:rsidR="32A1F4E6">
        <w:rPr>
          <w:rFonts w:ascii="Arial" w:hAnsi="Arial" w:eastAsia="Arial" w:cs="Arial"/>
          <w:color w:val="000000" w:themeColor="text1"/>
          <w:sz w:val="20"/>
          <w:szCs w:val="20"/>
          <w:lang w:val="en-US" w:eastAsia="en-US"/>
        </w:rPr>
        <w:t>E</w:t>
      </w:r>
      <w:r w:rsidRPr="6DBA3AD1" w:rsidR="077A4EBE">
        <w:rPr>
          <w:rFonts w:ascii="Arial" w:hAnsi="Arial" w:eastAsia="Arial" w:cs="Arial"/>
          <w:color w:val="000000" w:themeColor="text1"/>
          <w:sz w:val="20"/>
          <w:szCs w:val="20"/>
          <w:lang w:val="en-US" w:eastAsia="en-US"/>
        </w:rPr>
        <w:t xml:space="preserve">mory </w:t>
      </w:r>
      <w:r w:rsidRPr="6DBA3AD1" w:rsidR="3D08FC0B">
        <w:rPr>
          <w:rFonts w:ascii="Arial" w:hAnsi="Arial" w:eastAsia="Arial" w:cs="Arial"/>
          <w:color w:val="000000" w:themeColor="text1"/>
          <w:sz w:val="20"/>
          <w:szCs w:val="20"/>
          <w:lang w:val="en-US" w:eastAsia="en-US"/>
        </w:rPr>
        <w:t>H</w:t>
      </w:r>
      <w:r w:rsidRPr="6DBA3AD1" w:rsidR="077A4EBE">
        <w:rPr>
          <w:rFonts w:ascii="Arial" w:hAnsi="Arial" w:eastAsia="Arial" w:cs="Arial"/>
          <w:color w:val="000000" w:themeColor="text1"/>
          <w:sz w:val="20"/>
          <w:szCs w:val="20"/>
          <w:lang w:val="en-US" w:eastAsia="en-US"/>
        </w:rPr>
        <w:t>ealthcare, which is</w:t>
      </w:r>
      <w:r w:rsidRPr="6DBA3AD1" w:rsidR="27D803BA">
        <w:rPr>
          <w:rFonts w:ascii="Arial" w:hAnsi="Arial" w:eastAsia="Arial" w:cs="Arial"/>
          <w:color w:val="000000" w:themeColor="text1"/>
          <w:sz w:val="20"/>
          <w:szCs w:val="20"/>
          <w:lang w:val="en-US" w:eastAsia="en-US"/>
        </w:rPr>
        <w:t xml:space="preserve"> </w:t>
      </w:r>
      <w:r w:rsidRPr="6DBA3AD1" w:rsidR="077A4EBE">
        <w:rPr>
          <w:rFonts w:ascii="Arial" w:hAnsi="Arial" w:eastAsia="Arial" w:cs="Arial"/>
          <w:color w:val="000000" w:themeColor="text1"/>
          <w:sz w:val="20"/>
          <w:szCs w:val="20"/>
          <w:lang w:val="en-US" w:eastAsia="en-US"/>
        </w:rPr>
        <w:t xml:space="preserve">affiliated with </w:t>
      </w:r>
      <w:r w:rsidRPr="6DBA3AD1" w:rsidR="02A2A529">
        <w:rPr>
          <w:rFonts w:ascii="Arial" w:hAnsi="Arial" w:eastAsia="Arial" w:cs="Arial"/>
          <w:color w:val="000000" w:themeColor="text1"/>
          <w:sz w:val="20"/>
          <w:szCs w:val="20"/>
          <w:lang w:val="en-US" w:eastAsia="en-US"/>
        </w:rPr>
        <w:t>E</w:t>
      </w:r>
      <w:r w:rsidRPr="6DBA3AD1" w:rsidR="077A4EBE">
        <w:rPr>
          <w:rFonts w:ascii="Arial" w:hAnsi="Arial" w:eastAsia="Arial" w:cs="Arial"/>
          <w:color w:val="000000" w:themeColor="text1"/>
          <w:sz w:val="20"/>
          <w:szCs w:val="20"/>
          <w:lang w:val="en-US" w:eastAsia="en-US"/>
        </w:rPr>
        <w:t xml:space="preserve">mory </w:t>
      </w:r>
      <w:r w:rsidRPr="6DBA3AD1" w:rsidR="1D1140D5">
        <w:rPr>
          <w:rFonts w:ascii="Arial" w:hAnsi="Arial" w:eastAsia="Arial" w:cs="Arial"/>
          <w:color w:val="000000" w:themeColor="text1"/>
          <w:sz w:val="20"/>
          <w:szCs w:val="20"/>
          <w:lang w:val="en-US" w:eastAsia="en-US"/>
        </w:rPr>
        <w:t>U</w:t>
      </w:r>
      <w:r w:rsidRPr="6DBA3AD1" w:rsidR="077A4EBE">
        <w:rPr>
          <w:rFonts w:ascii="Arial" w:hAnsi="Arial" w:eastAsia="Arial" w:cs="Arial"/>
          <w:color w:val="000000" w:themeColor="text1"/>
          <w:sz w:val="20"/>
          <w:szCs w:val="20"/>
          <w:lang w:val="en-US" w:eastAsia="en-US"/>
        </w:rPr>
        <w:t>niversity</w:t>
      </w:r>
      <w:r w:rsidRPr="6DBA3AD1" w:rsidR="35426AF4">
        <w:rPr>
          <w:rFonts w:ascii="Arial" w:hAnsi="Arial" w:eastAsia="Arial" w:cs="Arial"/>
          <w:color w:val="000000" w:themeColor="text1"/>
          <w:sz w:val="20"/>
          <w:szCs w:val="20"/>
          <w:lang w:val="en-US" w:eastAsia="en-US"/>
        </w:rPr>
        <w:t xml:space="preserve">. </w:t>
      </w:r>
      <w:r w:rsidRPr="6DBA3AD1" w:rsidR="077A4EBE">
        <w:rPr>
          <w:rFonts w:ascii="Arial" w:hAnsi="Arial" w:eastAsia="Arial" w:cs="Arial"/>
          <w:color w:val="000000" w:themeColor="text1"/>
          <w:sz w:val="20"/>
          <w:szCs w:val="20"/>
          <w:lang w:val="en-US" w:eastAsia="en-US"/>
        </w:rPr>
        <w:t>I was doing innovation work</w:t>
      </w:r>
      <w:r w:rsidRPr="6DBA3AD1" w:rsidR="4780050D">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 xml:space="preserve"> and previous to that</w:t>
      </w:r>
      <w:r w:rsidRPr="6DBA3AD1" w:rsidR="536A5360">
        <w:rPr>
          <w:rFonts w:ascii="Arial" w:hAnsi="Arial" w:eastAsia="Arial" w:cs="Arial"/>
          <w:color w:val="000000" w:themeColor="text1"/>
          <w:sz w:val="20"/>
          <w:szCs w:val="20"/>
          <w:lang w:val="en-US" w:eastAsia="en-US"/>
        </w:rPr>
        <w:t xml:space="preserve">, </w:t>
      </w:r>
      <w:r w:rsidRPr="6DBA3AD1" w:rsidR="077A4EBE">
        <w:rPr>
          <w:rFonts w:ascii="Arial" w:hAnsi="Arial" w:eastAsia="Arial" w:cs="Arial"/>
          <w:color w:val="000000" w:themeColor="text1"/>
          <w:sz w:val="20"/>
          <w:szCs w:val="20"/>
          <w:lang w:val="en-US" w:eastAsia="en-US"/>
        </w:rPr>
        <w:t>operations and strategy</w:t>
      </w:r>
      <w:r w:rsidRPr="6DBA3AD1" w:rsidR="73FA49DF">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 xml:space="preserve"> </w:t>
      </w:r>
      <w:r w:rsidRPr="6DBA3AD1" w:rsidR="0ADC3C9E">
        <w:rPr>
          <w:rFonts w:ascii="Arial" w:hAnsi="Arial" w:eastAsia="Arial" w:cs="Arial"/>
          <w:color w:val="000000" w:themeColor="text1"/>
          <w:sz w:val="20"/>
          <w:szCs w:val="20"/>
          <w:lang w:val="en-US" w:eastAsia="en-US"/>
        </w:rPr>
        <w:t>S</w:t>
      </w:r>
      <w:r w:rsidRPr="6DBA3AD1" w:rsidR="077A4EBE">
        <w:rPr>
          <w:rFonts w:ascii="Arial" w:hAnsi="Arial" w:eastAsia="Arial" w:cs="Arial"/>
          <w:color w:val="000000" w:themeColor="text1"/>
          <w:sz w:val="20"/>
          <w:szCs w:val="20"/>
          <w:lang w:val="en-US" w:eastAsia="en-US"/>
        </w:rPr>
        <w:t xml:space="preserve">o that was a lot more internal facing work, even though my innovation role was actually still external facing, which is how I kind of got hooked up with this role. I guess, to answer your question. </w:t>
      </w:r>
      <w:r w:rsidRPr="6DBA3AD1" w:rsidR="34996C59">
        <w:rPr>
          <w:rFonts w:ascii="Arial" w:hAnsi="Arial" w:eastAsia="Arial" w:cs="Arial"/>
          <w:color w:val="000000" w:themeColor="text1"/>
          <w:sz w:val="20"/>
          <w:szCs w:val="20"/>
          <w:lang w:val="en-US" w:eastAsia="en-US"/>
        </w:rPr>
        <w:t>W</w:t>
      </w:r>
      <w:r w:rsidRPr="6DBA3AD1" w:rsidR="077A4EBE">
        <w:rPr>
          <w:rFonts w:ascii="Arial" w:hAnsi="Arial" w:eastAsia="Arial" w:cs="Arial"/>
          <w:color w:val="000000" w:themeColor="text1"/>
          <w:sz w:val="20"/>
          <w:szCs w:val="20"/>
          <w:lang w:val="en-US" w:eastAsia="en-US"/>
        </w:rPr>
        <w:t xml:space="preserve">hat percentage </w:t>
      </w:r>
      <w:r w:rsidRPr="6DBA3AD1" w:rsidR="25B9A0F4">
        <w:rPr>
          <w:rFonts w:ascii="Arial" w:hAnsi="Arial" w:eastAsia="Arial" w:cs="Arial"/>
          <w:color w:val="000000" w:themeColor="text1"/>
          <w:sz w:val="20"/>
          <w:szCs w:val="20"/>
          <w:lang w:val="en-US" w:eastAsia="en-US"/>
        </w:rPr>
        <w:t>am I</w:t>
      </w:r>
      <w:r w:rsidRPr="6DBA3AD1" w:rsidR="077A4EBE">
        <w:rPr>
          <w:rFonts w:ascii="Arial" w:hAnsi="Arial" w:eastAsia="Arial" w:cs="Arial"/>
          <w:color w:val="000000" w:themeColor="text1"/>
          <w:sz w:val="20"/>
          <w:szCs w:val="20"/>
          <w:lang w:val="en-US" w:eastAsia="en-US"/>
        </w:rPr>
        <w:t xml:space="preserve"> myself versus what I think I need to be</w:t>
      </w:r>
      <w:r w:rsidRPr="6DBA3AD1" w:rsidR="37F73B0D">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 xml:space="preserve"> </w:t>
      </w:r>
      <w:r w:rsidRPr="6DBA3AD1" w:rsidR="449994E5">
        <w:rPr>
          <w:rFonts w:ascii="Arial" w:hAnsi="Arial" w:eastAsia="Arial" w:cs="Arial"/>
          <w:color w:val="000000" w:themeColor="text1"/>
          <w:sz w:val="20"/>
          <w:szCs w:val="20"/>
          <w:lang w:val="en-US" w:eastAsia="en-US"/>
        </w:rPr>
        <w:t>I</w:t>
      </w:r>
      <w:r w:rsidRPr="6DBA3AD1" w:rsidR="077A4EBE">
        <w:rPr>
          <w:rFonts w:ascii="Arial" w:hAnsi="Arial" w:eastAsia="Arial" w:cs="Arial"/>
          <w:color w:val="000000" w:themeColor="text1"/>
          <w:sz w:val="20"/>
          <w:szCs w:val="20"/>
          <w:lang w:val="en-US" w:eastAsia="en-US"/>
        </w:rPr>
        <w:t>t's low</w:t>
      </w:r>
      <w:r w:rsidRPr="6DBA3AD1" w:rsidR="31A0C100">
        <w:rPr>
          <w:rFonts w:ascii="Arial" w:hAnsi="Arial" w:eastAsia="Arial" w:cs="Arial"/>
          <w:color w:val="000000" w:themeColor="text1"/>
          <w:sz w:val="20"/>
          <w:szCs w:val="20"/>
          <w:lang w:val="en-US" w:eastAsia="en-US"/>
        </w:rPr>
        <w:t xml:space="preserve">. </w:t>
      </w:r>
      <w:r w:rsidRPr="6DBA3AD1" w:rsidR="077A4EBE">
        <w:rPr>
          <w:rFonts w:ascii="Arial" w:hAnsi="Arial" w:eastAsia="Arial" w:cs="Arial"/>
          <w:color w:val="000000" w:themeColor="text1"/>
          <w:sz w:val="20"/>
          <w:szCs w:val="20"/>
          <w:lang w:val="en-US" w:eastAsia="en-US"/>
        </w:rPr>
        <w:t xml:space="preserve">I would say </w:t>
      </w:r>
      <w:r w:rsidRPr="6DBA3AD1" w:rsidR="05BDA80A">
        <w:rPr>
          <w:rFonts w:ascii="Arial" w:hAnsi="Arial" w:eastAsia="Arial" w:cs="Arial"/>
          <w:color w:val="000000" w:themeColor="text1"/>
          <w:sz w:val="20"/>
          <w:szCs w:val="20"/>
          <w:lang w:val="en-US" w:eastAsia="en-US"/>
        </w:rPr>
        <w:t xml:space="preserve">at </w:t>
      </w:r>
      <w:r w:rsidRPr="6DBA3AD1" w:rsidR="077A4EBE">
        <w:rPr>
          <w:rFonts w:ascii="Arial" w:hAnsi="Arial" w:eastAsia="Arial" w:cs="Arial"/>
          <w:color w:val="000000" w:themeColor="text1"/>
          <w:sz w:val="20"/>
          <w:szCs w:val="20"/>
          <w:lang w:val="en-US" w:eastAsia="en-US"/>
        </w:rPr>
        <w:t>work</w:t>
      </w:r>
      <w:r w:rsidRPr="6DBA3AD1" w:rsidR="526A2EE7">
        <w:rPr>
          <w:rFonts w:ascii="Arial" w:hAnsi="Arial" w:eastAsia="Arial" w:cs="Arial"/>
          <w:color w:val="000000" w:themeColor="text1"/>
          <w:sz w:val="20"/>
          <w:szCs w:val="20"/>
          <w:lang w:val="en-US" w:eastAsia="en-US"/>
        </w:rPr>
        <w:t xml:space="preserve">... </w:t>
      </w:r>
      <w:r w:rsidRPr="6DBA3AD1" w:rsidR="077A4EBE">
        <w:rPr>
          <w:rFonts w:ascii="Arial" w:hAnsi="Arial" w:eastAsia="Arial" w:cs="Arial"/>
          <w:color w:val="000000" w:themeColor="text1"/>
          <w:sz w:val="20"/>
          <w:szCs w:val="20"/>
          <w:lang w:val="en-US" w:eastAsia="en-US"/>
        </w:rPr>
        <w:t xml:space="preserve"> </w:t>
      </w:r>
      <w:r w:rsidRPr="6DBA3AD1" w:rsidR="1A3BFC71">
        <w:rPr>
          <w:rFonts w:ascii="Arial" w:hAnsi="Arial" w:eastAsia="Arial" w:cs="Arial"/>
          <w:color w:val="000000" w:themeColor="text1"/>
          <w:sz w:val="20"/>
          <w:szCs w:val="20"/>
          <w:lang w:val="en-US" w:eastAsia="en-US"/>
        </w:rPr>
        <w:t>I'll stratify it so</w:t>
      </w:r>
      <w:r w:rsidRPr="6DBA3AD1" w:rsidR="0FC8DB0C">
        <w:rPr>
          <w:rFonts w:ascii="Arial" w:hAnsi="Arial" w:eastAsia="Arial" w:cs="Arial"/>
          <w:color w:val="000000" w:themeColor="text1"/>
          <w:sz w:val="20"/>
          <w:szCs w:val="20"/>
          <w:lang w:val="en-US" w:eastAsia="en-US"/>
        </w:rPr>
        <w:t>, i</w:t>
      </w:r>
      <w:r w:rsidRPr="6DBA3AD1" w:rsidR="077A4EBE">
        <w:rPr>
          <w:rFonts w:ascii="Arial" w:hAnsi="Arial" w:eastAsia="Arial" w:cs="Arial"/>
          <w:color w:val="000000" w:themeColor="text1"/>
          <w:sz w:val="20"/>
          <w:szCs w:val="20"/>
          <w:lang w:val="en-US" w:eastAsia="en-US"/>
        </w:rPr>
        <w:t xml:space="preserve">f </w:t>
      </w:r>
      <w:r w:rsidRPr="6DBA3AD1" w:rsidR="00E8003A">
        <w:rPr>
          <w:rFonts w:ascii="Arial" w:hAnsi="Arial" w:eastAsia="Arial" w:cs="Arial"/>
          <w:color w:val="000000" w:themeColor="text1"/>
          <w:sz w:val="20"/>
          <w:szCs w:val="20"/>
          <w:lang w:val="en-US" w:eastAsia="en-US"/>
        </w:rPr>
        <w:t>I’m</w:t>
      </w:r>
      <w:r w:rsidRPr="6DBA3AD1" w:rsidR="077A4EBE">
        <w:rPr>
          <w:rFonts w:ascii="Arial" w:hAnsi="Arial" w:eastAsia="Arial" w:cs="Arial"/>
          <w:color w:val="000000" w:themeColor="text1"/>
          <w:sz w:val="20"/>
          <w:szCs w:val="20"/>
          <w:lang w:val="en-US" w:eastAsia="en-US"/>
        </w:rPr>
        <w:t xml:space="preserve"> just with coworkers</w:t>
      </w:r>
      <w:r w:rsidRPr="6DBA3AD1" w:rsidR="08B836A0">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 xml:space="preserve"> maybe it's like </w:t>
      </w:r>
      <w:r w:rsidRPr="6DBA3AD1" w:rsidR="7563E4AE">
        <w:rPr>
          <w:rFonts w:ascii="Arial" w:hAnsi="Arial" w:eastAsia="Arial" w:cs="Arial"/>
          <w:color w:val="000000" w:themeColor="text1"/>
          <w:sz w:val="20"/>
          <w:szCs w:val="20"/>
          <w:lang w:val="en-US" w:eastAsia="en-US"/>
        </w:rPr>
        <w:t>45:</w:t>
      </w:r>
      <w:r w:rsidRPr="6DBA3AD1" w:rsidR="077A4EBE">
        <w:rPr>
          <w:rFonts w:ascii="Arial" w:hAnsi="Arial" w:eastAsia="Arial" w:cs="Arial"/>
          <w:color w:val="000000" w:themeColor="text1"/>
          <w:sz w:val="20"/>
          <w:szCs w:val="20"/>
          <w:lang w:val="en-US" w:eastAsia="en-US"/>
        </w:rPr>
        <w:t>55</w:t>
      </w:r>
      <w:r w:rsidRPr="6DBA3AD1" w:rsidR="4DF223FD">
        <w:rPr>
          <w:rFonts w:ascii="Arial" w:hAnsi="Arial" w:eastAsia="Arial" w:cs="Arial"/>
          <w:color w:val="000000" w:themeColor="text1"/>
          <w:sz w:val="20"/>
          <w:szCs w:val="20"/>
          <w:lang w:val="en-US" w:eastAsia="en-US"/>
        </w:rPr>
        <w:t>. So 55%</w:t>
      </w:r>
      <w:r w:rsidRPr="6DBA3AD1" w:rsidR="077A4EBE">
        <w:rPr>
          <w:rFonts w:ascii="Arial" w:hAnsi="Arial" w:eastAsia="Arial" w:cs="Arial"/>
          <w:color w:val="000000" w:themeColor="text1"/>
          <w:sz w:val="20"/>
          <w:szCs w:val="20"/>
          <w:lang w:val="en-US" w:eastAsia="en-US"/>
        </w:rPr>
        <w:t xml:space="preserve"> being not myself</w:t>
      </w:r>
      <w:r w:rsidRPr="6DBA3AD1" w:rsidR="3211526D">
        <w:rPr>
          <w:rFonts w:ascii="Arial" w:hAnsi="Arial" w:eastAsia="Arial" w:cs="Arial"/>
          <w:color w:val="000000" w:themeColor="text1"/>
          <w:sz w:val="20"/>
          <w:szCs w:val="20"/>
          <w:lang w:val="en-US" w:eastAsia="en-US"/>
        </w:rPr>
        <w:t xml:space="preserve">, </w:t>
      </w:r>
      <w:r w:rsidRPr="6DBA3AD1" w:rsidR="077A4EBE">
        <w:rPr>
          <w:rFonts w:ascii="Arial" w:hAnsi="Arial" w:eastAsia="Arial" w:cs="Arial"/>
          <w:color w:val="000000" w:themeColor="text1"/>
          <w:sz w:val="20"/>
          <w:szCs w:val="20"/>
          <w:lang w:val="en-US" w:eastAsia="en-US"/>
        </w:rPr>
        <w:t>or like a certain persona I feel like I should put on</w:t>
      </w:r>
      <w:r w:rsidRPr="6DBA3AD1" w:rsidR="2983C361">
        <w:rPr>
          <w:rFonts w:ascii="Arial" w:hAnsi="Arial" w:eastAsia="Arial" w:cs="Arial"/>
          <w:color w:val="000000" w:themeColor="text1"/>
          <w:sz w:val="20"/>
          <w:szCs w:val="20"/>
          <w:lang w:val="en-US" w:eastAsia="en-US"/>
        </w:rPr>
        <w:t xml:space="preserve">, </w:t>
      </w:r>
      <w:r w:rsidRPr="6DBA3AD1" w:rsidR="077A4EBE">
        <w:rPr>
          <w:rFonts w:ascii="Arial" w:hAnsi="Arial" w:eastAsia="Arial" w:cs="Arial"/>
          <w:color w:val="000000" w:themeColor="text1"/>
          <w:sz w:val="20"/>
          <w:szCs w:val="20"/>
          <w:lang w:val="en-US" w:eastAsia="en-US"/>
        </w:rPr>
        <w:t>and 45</w:t>
      </w:r>
      <w:r w:rsidRPr="6DBA3AD1" w:rsidR="00C114E7">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 xml:space="preserve"> is like most of my own personality and my own behaviors</w:t>
      </w:r>
      <w:r w:rsidRPr="6DBA3AD1" w:rsidR="50382B6C">
        <w:rPr>
          <w:rFonts w:ascii="Arial" w:hAnsi="Arial" w:eastAsia="Arial" w:cs="Arial"/>
          <w:color w:val="000000" w:themeColor="text1"/>
          <w:sz w:val="20"/>
          <w:szCs w:val="20"/>
          <w:lang w:val="en-US" w:eastAsia="en-US"/>
        </w:rPr>
        <w:t xml:space="preserve">. </w:t>
      </w:r>
      <w:r w:rsidRPr="6DBA3AD1" w:rsidR="077A4EBE">
        <w:rPr>
          <w:rFonts w:ascii="Arial" w:hAnsi="Arial" w:eastAsia="Arial" w:cs="Arial"/>
          <w:color w:val="000000" w:themeColor="text1"/>
          <w:sz w:val="20"/>
          <w:szCs w:val="20"/>
          <w:lang w:val="en-US" w:eastAsia="en-US"/>
        </w:rPr>
        <w:t>I think it also varies</w:t>
      </w:r>
      <w:r w:rsidRPr="6DBA3AD1" w:rsidR="0CE489BE">
        <w:rPr>
          <w:rFonts w:ascii="Arial" w:hAnsi="Arial" w:eastAsia="Arial" w:cs="Arial"/>
          <w:color w:val="000000" w:themeColor="text1"/>
          <w:sz w:val="20"/>
          <w:szCs w:val="20"/>
          <w:lang w:val="en-US" w:eastAsia="en-US"/>
        </w:rPr>
        <w:t xml:space="preserve"> if</w:t>
      </w:r>
      <w:r w:rsidRPr="6DBA3AD1" w:rsidR="077A4EBE">
        <w:rPr>
          <w:rFonts w:ascii="Arial" w:hAnsi="Arial" w:eastAsia="Arial" w:cs="Arial"/>
          <w:color w:val="000000" w:themeColor="text1"/>
          <w:sz w:val="20"/>
          <w:szCs w:val="20"/>
          <w:lang w:val="en-US" w:eastAsia="en-US"/>
        </w:rPr>
        <w:t xml:space="preserve"> </w:t>
      </w:r>
      <w:r w:rsidRPr="6DBA3AD1" w:rsidR="7A4733E4">
        <w:rPr>
          <w:rFonts w:ascii="Arial" w:hAnsi="Arial" w:eastAsia="Arial" w:cs="Arial"/>
          <w:color w:val="000000" w:themeColor="text1"/>
          <w:sz w:val="20"/>
          <w:szCs w:val="20"/>
          <w:lang w:val="en-US" w:eastAsia="en-US"/>
        </w:rPr>
        <w:t>I</w:t>
      </w:r>
      <w:r w:rsidRPr="6DBA3AD1" w:rsidR="077A4EBE">
        <w:rPr>
          <w:rFonts w:ascii="Arial" w:hAnsi="Arial" w:eastAsia="Arial" w:cs="Arial"/>
          <w:color w:val="000000" w:themeColor="text1"/>
          <w:sz w:val="20"/>
          <w:szCs w:val="20"/>
          <w:lang w:val="en-US" w:eastAsia="en-US"/>
        </w:rPr>
        <w:t>'m talking to a kind of like peers in age versus like seniors who are different</w:t>
      </w:r>
      <w:r w:rsidRPr="6DBA3AD1" w:rsidR="03F73EF2">
        <w:rPr>
          <w:rFonts w:ascii="Arial" w:hAnsi="Arial" w:eastAsia="Arial" w:cs="Arial"/>
          <w:color w:val="000000" w:themeColor="text1"/>
          <w:sz w:val="20"/>
          <w:szCs w:val="20"/>
          <w:lang w:val="en-US" w:eastAsia="en-US"/>
        </w:rPr>
        <w:t xml:space="preserve"> in </w:t>
      </w:r>
      <w:r w:rsidRPr="6DBA3AD1" w:rsidR="077A4EBE">
        <w:rPr>
          <w:rFonts w:ascii="Arial" w:hAnsi="Arial" w:eastAsia="Arial" w:cs="Arial"/>
          <w:color w:val="000000" w:themeColor="text1"/>
          <w:sz w:val="20"/>
          <w:szCs w:val="20"/>
          <w:lang w:val="en-US" w:eastAsia="en-US"/>
        </w:rPr>
        <w:t>age. But the day</w:t>
      </w:r>
      <w:r w:rsidRPr="6DBA3AD1" w:rsidR="2717E00C">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to</w:t>
      </w:r>
      <w:r w:rsidRPr="6DBA3AD1" w:rsidR="3775A57E">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 xml:space="preserve">day of my job is not very often just sitting in </w:t>
      </w:r>
      <w:r w:rsidRPr="6DBA3AD1" w:rsidR="077A4EBE">
        <w:rPr>
          <w:rFonts w:ascii="Arial" w:hAnsi="Arial" w:eastAsia="Arial" w:cs="Arial"/>
          <w:color w:val="000000" w:themeColor="text1"/>
          <w:sz w:val="20"/>
          <w:szCs w:val="20"/>
          <w:lang w:val="en-US" w:eastAsia="en-US"/>
        </w:rPr>
        <w:lastRenderedPageBreak/>
        <w:t>the office</w:t>
      </w:r>
      <w:r w:rsidRPr="6DBA3AD1" w:rsidR="227CC444">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 xml:space="preserve"> it's kind of going out there</w:t>
      </w:r>
      <w:r w:rsidRPr="6DBA3AD1" w:rsidR="23FDEC98">
        <w:rPr>
          <w:rFonts w:ascii="Arial" w:hAnsi="Arial" w:eastAsia="Arial" w:cs="Arial"/>
          <w:color w:val="000000" w:themeColor="text1"/>
          <w:sz w:val="20"/>
          <w:szCs w:val="20"/>
          <w:lang w:val="en-US" w:eastAsia="en-US"/>
        </w:rPr>
        <w:t>. A</w:t>
      </w:r>
      <w:r w:rsidRPr="6DBA3AD1" w:rsidR="077A4EBE">
        <w:rPr>
          <w:rFonts w:ascii="Arial" w:hAnsi="Arial" w:eastAsia="Arial" w:cs="Arial"/>
          <w:color w:val="000000" w:themeColor="text1"/>
          <w:sz w:val="20"/>
          <w:szCs w:val="20"/>
          <w:lang w:val="en-US" w:eastAsia="en-US"/>
        </w:rPr>
        <w:t>nd especially in the phase of where I am now</w:t>
      </w:r>
      <w:r w:rsidRPr="6DBA3AD1" w:rsidR="3521A092">
        <w:rPr>
          <w:rFonts w:ascii="Arial" w:hAnsi="Arial" w:eastAsia="Arial" w:cs="Arial"/>
          <w:color w:val="000000" w:themeColor="text1"/>
          <w:sz w:val="20"/>
          <w:szCs w:val="20"/>
          <w:lang w:val="en-US" w:eastAsia="en-US"/>
        </w:rPr>
        <w:t xml:space="preserve"> - m</w:t>
      </w:r>
      <w:r w:rsidRPr="6DBA3AD1" w:rsidR="077A4EBE">
        <w:rPr>
          <w:rFonts w:ascii="Arial" w:hAnsi="Arial" w:eastAsia="Arial" w:cs="Arial"/>
          <w:color w:val="000000" w:themeColor="text1"/>
          <w:sz w:val="20"/>
          <w:szCs w:val="20"/>
          <w:lang w:val="en-US" w:eastAsia="en-US"/>
        </w:rPr>
        <w:t xml:space="preserve">eeting new people and kind of putting on </w:t>
      </w:r>
      <w:r w:rsidRPr="6DBA3AD1" w:rsidR="5B19BF64">
        <w:rPr>
          <w:rFonts w:ascii="Arial" w:hAnsi="Arial" w:eastAsia="Arial" w:cs="Arial"/>
          <w:color w:val="000000" w:themeColor="text1"/>
          <w:sz w:val="20"/>
          <w:szCs w:val="20"/>
          <w:lang w:val="en-US" w:eastAsia="en-US"/>
        </w:rPr>
        <w:t>a</w:t>
      </w:r>
      <w:r w:rsidRPr="6DBA3AD1" w:rsidR="077A4EBE">
        <w:rPr>
          <w:rFonts w:ascii="Arial" w:hAnsi="Arial" w:eastAsia="Arial" w:cs="Arial"/>
          <w:color w:val="000000" w:themeColor="text1"/>
          <w:sz w:val="20"/>
          <w:szCs w:val="20"/>
          <w:lang w:val="en-US" w:eastAsia="en-US"/>
        </w:rPr>
        <w:t xml:space="preserve"> good first impression</w:t>
      </w:r>
      <w:r w:rsidRPr="6DBA3AD1" w:rsidR="5CD11AD7">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 xml:space="preserve"> </w:t>
      </w:r>
      <w:r w:rsidRPr="6DBA3AD1" w:rsidR="32EDD454">
        <w:rPr>
          <w:rFonts w:ascii="Arial" w:hAnsi="Arial" w:eastAsia="Arial" w:cs="Arial"/>
          <w:color w:val="000000" w:themeColor="text1"/>
          <w:sz w:val="20"/>
          <w:szCs w:val="20"/>
          <w:lang w:val="en-US" w:eastAsia="en-US"/>
        </w:rPr>
        <w:t>i</w:t>
      </w:r>
      <w:r w:rsidRPr="6DBA3AD1" w:rsidR="077A4EBE">
        <w:rPr>
          <w:rFonts w:ascii="Arial" w:hAnsi="Arial" w:eastAsia="Arial" w:cs="Arial"/>
          <w:color w:val="000000" w:themeColor="text1"/>
          <w:sz w:val="20"/>
          <w:szCs w:val="20"/>
          <w:lang w:val="en-US" w:eastAsia="en-US"/>
        </w:rPr>
        <w:t>t's actually closer to probably</w:t>
      </w:r>
      <w:r w:rsidRPr="6DBA3AD1" w:rsidR="7AC1C0B7">
        <w:rPr>
          <w:rFonts w:ascii="Arial" w:hAnsi="Arial" w:eastAsia="Arial" w:cs="Arial"/>
          <w:color w:val="000000" w:themeColor="text1"/>
          <w:sz w:val="20"/>
          <w:szCs w:val="20"/>
          <w:lang w:val="en-US" w:eastAsia="en-US"/>
        </w:rPr>
        <w:t xml:space="preserve"> m</w:t>
      </w:r>
      <w:r w:rsidRPr="6DBA3AD1" w:rsidR="077A4EBE">
        <w:rPr>
          <w:rFonts w:ascii="Arial" w:hAnsi="Arial" w:eastAsia="Arial" w:cs="Arial"/>
          <w:color w:val="000000" w:themeColor="text1"/>
          <w:sz w:val="20"/>
          <w:szCs w:val="20"/>
          <w:lang w:val="en-US" w:eastAsia="en-US"/>
        </w:rPr>
        <w:t>aybe 75</w:t>
      </w:r>
      <w:r w:rsidRPr="6DBA3AD1" w:rsidR="5DA611B4">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25 or 80</w:t>
      </w:r>
      <w:r w:rsidRPr="6DBA3AD1" w:rsidR="7A6642AB">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20</w:t>
      </w:r>
      <w:r w:rsidRPr="6DBA3AD1" w:rsidR="67C8ECD2">
        <w:rPr>
          <w:rFonts w:ascii="Arial" w:hAnsi="Arial" w:eastAsia="Arial" w:cs="Arial"/>
          <w:color w:val="000000" w:themeColor="text1"/>
          <w:sz w:val="20"/>
          <w:szCs w:val="20"/>
          <w:lang w:val="en-US" w:eastAsia="en-US"/>
        </w:rPr>
        <w:t>,</w:t>
      </w:r>
      <w:r w:rsidRPr="6DBA3AD1" w:rsidR="077A4EBE">
        <w:rPr>
          <w:rFonts w:ascii="Arial" w:hAnsi="Arial" w:eastAsia="Arial" w:cs="Arial"/>
          <w:color w:val="000000" w:themeColor="text1"/>
          <w:sz w:val="20"/>
          <w:szCs w:val="20"/>
          <w:lang w:val="en-US" w:eastAsia="en-US"/>
        </w:rPr>
        <w:t xml:space="preserve"> actually.</w:t>
      </w:r>
    </w:p>
    <w:p w:rsidR="006328B0" w:rsidRDefault="006328B0" w14:paraId="480CD88F" w14:textId="77777777">
      <w:pPr>
        <w:spacing w:after="0" w:line="276" w:lineRule="auto"/>
      </w:pPr>
    </w:p>
    <w:p w:rsidR="006328B0" w:rsidP="6DBA3AD1" w:rsidRDefault="077A4EBE" w14:paraId="2FDCBC1E" w14:textId="4482C5A8">
      <w:pPr>
        <w:spacing w:after="0" w:line="276" w:lineRule="auto"/>
        <w:rPr>
          <w:rFonts w:ascii="Arial" w:hAnsi="Arial" w:eastAsia="Arial" w:cs="Arial"/>
          <w:color w:val="000000" w:themeColor="text1"/>
          <w:sz w:val="20"/>
          <w:szCs w:val="20"/>
          <w:lang w:val="en-US" w:eastAsia="en-US"/>
        </w:rPr>
      </w:pPr>
      <w:r w:rsidRPr="64DFE720">
        <w:rPr>
          <w:rFonts w:ascii="Arial" w:hAnsi="Arial" w:eastAsia="Arial" w:cs="Arial"/>
          <w:color w:val="000000" w:themeColor="text1"/>
          <w:sz w:val="20"/>
          <w:szCs w:val="20"/>
          <w:lang w:val="en-US" w:eastAsia="en-US"/>
        </w:rPr>
        <w:t>Allison S: So</w:t>
      </w:r>
      <w:r w:rsidRPr="64DFE720" w:rsidR="5B41640D">
        <w:rPr>
          <w:rFonts w:ascii="Arial" w:hAnsi="Arial" w:eastAsia="Arial" w:cs="Arial"/>
          <w:color w:val="000000" w:themeColor="text1"/>
          <w:sz w:val="20"/>
          <w:szCs w:val="20"/>
          <w:lang w:val="en-US" w:eastAsia="en-US"/>
        </w:rPr>
        <w:t>,</w:t>
      </w:r>
      <w:r w:rsidRPr="64DFE720">
        <w:rPr>
          <w:rFonts w:ascii="Arial" w:hAnsi="Arial" w:eastAsia="Arial" w:cs="Arial"/>
          <w:color w:val="000000" w:themeColor="text1"/>
          <w:sz w:val="20"/>
          <w:szCs w:val="20"/>
          <w:lang w:val="en-US" w:eastAsia="en-US"/>
        </w:rPr>
        <w:t xml:space="preserve"> wh</w:t>
      </w:r>
      <w:r w:rsidRPr="64DFE720" w:rsidR="677C7BB0">
        <w:rPr>
          <w:rFonts w:ascii="Arial" w:hAnsi="Arial" w:eastAsia="Arial" w:cs="Arial"/>
          <w:color w:val="000000" w:themeColor="text1"/>
          <w:sz w:val="20"/>
          <w:szCs w:val="20"/>
          <w:lang w:val="en-US" w:eastAsia="en-US"/>
        </w:rPr>
        <w:t>at’s</w:t>
      </w:r>
      <w:r w:rsidRPr="64DFE720" w:rsidR="0CBEADD8">
        <w:rPr>
          <w:rFonts w:ascii="Arial" w:hAnsi="Arial" w:eastAsia="Arial" w:cs="Arial"/>
          <w:color w:val="000000" w:themeColor="text1"/>
          <w:sz w:val="20"/>
          <w:szCs w:val="20"/>
          <w:lang w:val="en-US" w:eastAsia="en-US"/>
        </w:rPr>
        <w:t xml:space="preserve"> </w:t>
      </w:r>
      <w:r w:rsidRPr="64DFE720" w:rsidR="677C7BB0">
        <w:rPr>
          <w:rFonts w:ascii="Arial" w:hAnsi="Arial" w:eastAsia="Arial" w:cs="Arial"/>
          <w:color w:val="000000" w:themeColor="text1"/>
          <w:sz w:val="20"/>
          <w:szCs w:val="20"/>
          <w:lang w:val="en-US" w:eastAsia="en-US"/>
        </w:rPr>
        <w:t>th</w:t>
      </w:r>
      <w:r w:rsidRPr="64DFE720" w:rsidR="4739C6AD">
        <w:rPr>
          <w:rFonts w:ascii="Arial" w:hAnsi="Arial" w:eastAsia="Arial" w:cs="Arial"/>
          <w:color w:val="000000" w:themeColor="text1"/>
          <w:sz w:val="20"/>
          <w:szCs w:val="20"/>
          <w:lang w:val="en-US" w:eastAsia="en-US"/>
        </w:rPr>
        <w:t>at</w:t>
      </w:r>
      <w:r w:rsidRPr="64DFE720" w:rsidR="677C7BB0">
        <w:rPr>
          <w:rFonts w:ascii="Arial" w:hAnsi="Arial" w:eastAsia="Arial" w:cs="Arial"/>
          <w:color w:val="000000" w:themeColor="text1"/>
          <w:sz w:val="20"/>
          <w:szCs w:val="20"/>
          <w:lang w:val="en-US" w:eastAsia="en-US"/>
        </w:rPr>
        <w:t xml:space="preserve"> persona</w:t>
      </w:r>
      <w:r w:rsidRPr="64DFE720">
        <w:rPr>
          <w:rFonts w:ascii="Arial" w:hAnsi="Arial" w:eastAsia="Arial" w:cs="Arial"/>
          <w:color w:val="000000" w:themeColor="text1"/>
          <w:sz w:val="20"/>
          <w:szCs w:val="20"/>
          <w:lang w:val="en-US" w:eastAsia="en-US"/>
        </w:rPr>
        <w:t xml:space="preserve"> like</w:t>
      </w:r>
      <w:r w:rsidRPr="64DFE720" w:rsidR="73D02B12">
        <w:rPr>
          <w:rFonts w:ascii="Arial" w:hAnsi="Arial" w:eastAsia="Arial" w:cs="Arial"/>
          <w:color w:val="000000" w:themeColor="text1"/>
          <w:sz w:val="20"/>
          <w:szCs w:val="20"/>
          <w:lang w:val="en-US" w:eastAsia="en-US"/>
        </w:rPr>
        <w:t>?</w:t>
      </w:r>
      <w:r w:rsidRPr="64DFE720">
        <w:rPr>
          <w:rFonts w:ascii="Arial" w:hAnsi="Arial" w:eastAsia="Arial" w:cs="Arial"/>
          <w:color w:val="000000" w:themeColor="text1"/>
          <w:sz w:val="20"/>
          <w:szCs w:val="20"/>
          <w:lang w:val="en-US" w:eastAsia="en-US"/>
        </w:rPr>
        <w:t xml:space="preserve"> </w:t>
      </w:r>
      <w:r w:rsidRPr="64DFE720" w:rsidR="6C6C0C8C">
        <w:rPr>
          <w:rFonts w:ascii="Arial" w:hAnsi="Arial" w:eastAsia="Arial" w:cs="Arial"/>
          <w:color w:val="000000" w:themeColor="text1"/>
          <w:sz w:val="20"/>
          <w:szCs w:val="20"/>
          <w:lang w:val="en-US" w:eastAsia="en-US"/>
        </w:rPr>
        <w:t>T</w:t>
      </w:r>
      <w:r w:rsidRPr="64DFE720">
        <w:rPr>
          <w:rFonts w:ascii="Arial" w:hAnsi="Arial" w:eastAsia="Arial" w:cs="Arial"/>
          <w:color w:val="000000" w:themeColor="text1"/>
          <w:sz w:val="20"/>
          <w:szCs w:val="20"/>
          <w:lang w:val="en-US" w:eastAsia="en-US"/>
        </w:rPr>
        <w:t>he one that you put on when you're at</w:t>
      </w:r>
      <w:r w:rsidRPr="64DFE720" w:rsidR="18522A83">
        <w:rPr>
          <w:rFonts w:ascii="Arial" w:hAnsi="Arial" w:eastAsia="Arial" w:cs="Arial"/>
          <w:color w:val="000000" w:themeColor="text1"/>
          <w:sz w:val="20"/>
          <w:szCs w:val="20"/>
          <w:lang w:val="en-US" w:eastAsia="en-US"/>
        </w:rPr>
        <w:t xml:space="preserve"> work?</w:t>
      </w:r>
    </w:p>
    <w:p w:rsidR="006328B0" w:rsidRDefault="006328B0" w14:paraId="4229A064" w14:textId="77777777">
      <w:pPr>
        <w:spacing w:after="0" w:line="276" w:lineRule="auto"/>
      </w:pPr>
    </w:p>
    <w:p w:rsidR="006328B0" w:rsidP="665090B7" w:rsidRDefault="00287AD4" w14:paraId="412F1B67" w14:textId="555AC99A">
      <w:pPr>
        <w:spacing w:after="0" w:line="276" w:lineRule="auto"/>
        <w:rPr>
          <w:rFonts w:ascii="Arial" w:hAnsi="Arial" w:eastAsia="Arial" w:cs="Arial"/>
          <w:color w:val="000000" w:themeColor="text1"/>
          <w:sz w:val="20"/>
          <w:szCs w:val="20"/>
          <w:lang w:val="en-US" w:eastAsia="en-US"/>
        </w:rPr>
      </w:pPr>
      <w:r w:rsidRPr="2F4DE914" w:rsidR="00287AD4">
        <w:rPr>
          <w:rFonts w:ascii="Arial" w:hAnsi="Arial" w:eastAsia="Arial" w:cs="Arial"/>
          <w:color w:val="000000" w:themeColor="text1" w:themeTint="FF" w:themeShade="FF"/>
          <w:sz w:val="20"/>
          <w:szCs w:val="20"/>
          <w:lang w:val="en-US" w:eastAsia="en-US"/>
        </w:rPr>
        <w:t>Participant 27</w:t>
      </w:r>
      <w:r w:rsidRPr="2F4DE914" w:rsidR="00BA458F">
        <w:rPr>
          <w:rFonts w:ascii="Arial" w:hAnsi="Arial" w:eastAsia="Arial" w:cs="Arial"/>
          <w:color w:val="000000" w:themeColor="text1" w:themeTint="FF" w:themeShade="FF"/>
          <w:sz w:val="20"/>
          <w:szCs w:val="20"/>
          <w:lang w:val="en-US" w:eastAsia="en-US"/>
        </w:rPr>
        <w:t xml:space="preserve">: </w:t>
      </w:r>
      <w:r w:rsidRPr="2F4DE914" w:rsidR="2BF6FFEC">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 xml:space="preserve"> think </w:t>
      </w:r>
      <w:r w:rsidRPr="2F4DE914" w:rsidR="00BA458F">
        <w:rPr>
          <w:rFonts w:ascii="Arial" w:hAnsi="Arial" w:eastAsia="Arial" w:cs="Arial"/>
          <w:color w:val="000000" w:themeColor="text1" w:themeTint="FF" w:themeShade="FF"/>
          <w:sz w:val="20"/>
          <w:szCs w:val="20"/>
          <w:lang w:val="en-US" w:eastAsia="en-US"/>
        </w:rPr>
        <w:t>it's</w:t>
      </w:r>
      <w:r w:rsidRPr="2F4DE914" w:rsidR="00BA458F">
        <w:rPr>
          <w:rFonts w:ascii="Arial" w:hAnsi="Arial" w:eastAsia="Arial" w:cs="Arial"/>
          <w:color w:val="000000" w:themeColor="text1" w:themeTint="FF" w:themeShade="FF"/>
          <w:sz w:val="20"/>
          <w:szCs w:val="20"/>
          <w:lang w:val="en-US" w:eastAsia="en-US"/>
        </w:rPr>
        <w:t xml:space="preserve"> a persona where</w:t>
      </w:r>
      <w:r w:rsidRPr="2F4DE914" w:rsidR="4AC6ED44">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and I mean art imitates life</w:t>
      </w:r>
      <w:r w:rsidRPr="2F4DE914" w:rsidR="41B65A96">
        <w:rPr>
          <w:rFonts w:ascii="Arial" w:hAnsi="Arial" w:eastAsia="Arial" w:cs="Arial"/>
          <w:color w:val="000000" w:themeColor="text1" w:themeTint="FF" w:themeShade="FF"/>
          <w:sz w:val="20"/>
          <w:szCs w:val="20"/>
          <w:lang w:val="en-US" w:eastAsia="en-US"/>
        </w:rPr>
        <w:t>, b</w:t>
      </w:r>
      <w:r w:rsidRPr="2F4DE914" w:rsidR="7698C20A">
        <w:rPr>
          <w:rFonts w:ascii="Arial" w:hAnsi="Arial" w:eastAsia="Arial" w:cs="Arial"/>
          <w:color w:val="000000" w:themeColor="text1" w:themeTint="FF" w:themeShade="FF"/>
          <w:sz w:val="20"/>
          <w:szCs w:val="20"/>
          <w:lang w:val="en-US" w:eastAsia="en-US"/>
        </w:rPr>
        <w:t>ut</w:t>
      </w:r>
      <w:r w:rsidRPr="2F4DE914" w:rsidR="00BA458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I think a lot of the persona</w:t>
      </w:r>
      <w:r w:rsidRPr="2F4DE914" w:rsidR="00BA458F">
        <w:rPr>
          <w:rFonts w:ascii="Arial" w:hAnsi="Arial" w:eastAsia="Arial" w:cs="Arial"/>
          <w:color w:val="000000" w:themeColor="text1" w:themeTint="FF" w:themeShade="FF"/>
          <w:sz w:val="20"/>
          <w:szCs w:val="20"/>
          <w:lang w:val="en-US" w:eastAsia="en-US"/>
        </w:rPr>
        <w:t xml:space="preserve"> is </w:t>
      </w:r>
      <w:r w:rsidRPr="2F4DE914" w:rsidR="00BA458F">
        <w:rPr>
          <w:rFonts w:ascii="Arial" w:hAnsi="Arial" w:eastAsia="Arial" w:cs="Arial"/>
          <w:color w:val="000000" w:themeColor="text1" w:themeTint="FF" w:themeShade="FF"/>
          <w:sz w:val="20"/>
          <w:szCs w:val="20"/>
          <w:lang w:val="en-US" w:eastAsia="en-US"/>
        </w:rPr>
        <w:t>kind of very</w:t>
      </w:r>
      <w:r w:rsidRPr="2F4DE914" w:rsidR="00BA458F">
        <w:rPr>
          <w:rFonts w:ascii="Arial" w:hAnsi="Arial" w:eastAsia="Arial" w:cs="Arial"/>
          <w:color w:val="000000" w:themeColor="text1" w:themeTint="FF" w:themeShade="FF"/>
          <w:sz w:val="20"/>
          <w:szCs w:val="20"/>
          <w:lang w:val="en-US" w:eastAsia="en-US"/>
        </w:rPr>
        <w:t xml:space="preserve"> professional</w:t>
      </w:r>
      <w:r w:rsidRPr="2F4DE914" w:rsidR="756B6942">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very caged</w:t>
      </w:r>
      <w:r w:rsidRPr="2F4DE914" w:rsidR="3FAA9331">
        <w:rPr>
          <w:rFonts w:ascii="Arial" w:hAnsi="Arial" w:eastAsia="Arial" w:cs="Arial"/>
          <w:color w:val="000000" w:themeColor="text1" w:themeTint="FF" w:themeShade="FF"/>
          <w:sz w:val="20"/>
          <w:szCs w:val="20"/>
          <w:lang w:val="en-US" w:eastAsia="en-US"/>
        </w:rPr>
        <w:t xml:space="preserve"> or</w:t>
      </w:r>
      <w:r w:rsidRPr="2F4DE914" w:rsidR="00BA458F">
        <w:rPr>
          <w:rFonts w:ascii="Arial" w:hAnsi="Arial" w:eastAsia="Arial" w:cs="Arial"/>
          <w:color w:val="000000" w:themeColor="text1" w:themeTint="FF" w:themeShade="FF"/>
          <w:sz w:val="20"/>
          <w:szCs w:val="20"/>
          <w:lang w:val="en-US" w:eastAsia="en-US"/>
        </w:rPr>
        <w:t xml:space="preserve"> on top of things. And I </w:t>
      </w:r>
      <w:r w:rsidRPr="2F4DE914" w:rsidR="00BA458F">
        <w:rPr>
          <w:rFonts w:ascii="Arial" w:hAnsi="Arial" w:eastAsia="Arial" w:cs="Arial"/>
          <w:color w:val="000000" w:themeColor="text1" w:themeTint="FF" w:themeShade="FF"/>
          <w:sz w:val="20"/>
          <w:szCs w:val="20"/>
          <w:lang w:val="en-US" w:eastAsia="en-US"/>
        </w:rPr>
        <w:t>don't</w:t>
      </w:r>
      <w:r w:rsidRPr="2F4DE914" w:rsidR="00BA458F">
        <w:rPr>
          <w:rFonts w:ascii="Arial" w:hAnsi="Arial" w:eastAsia="Arial" w:cs="Arial"/>
          <w:color w:val="000000" w:themeColor="text1" w:themeTint="FF" w:themeShade="FF"/>
          <w:sz w:val="20"/>
          <w:szCs w:val="20"/>
          <w:lang w:val="en-US" w:eastAsia="en-US"/>
        </w:rPr>
        <w:t xml:space="preserve"> think </w:t>
      </w:r>
      <w:r w:rsidRPr="2F4DE914" w:rsidR="00BA458F">
        <w:rPr>
          <w:rFonts w:ascii="Arial" w:hAnsi="Arial" w:eastAsia="Arial" w:cs="Arial"/>
          <w:color w:val="000000" w:themeColor="text1" w:themeTint="FF" w:themeShade="FF"/>
          <w:sz w:val="20"/>
          <w:szCs w:val="20"/>
          <w:lang w:val="en-US" w:eastAsia="en-US"/>
        </w:rPr>
        <w:t>it's</w:t>
      </w:r>
      <w:r w:rsidRPr="2F4DE914" w:rsidR="00BA458F">
        <w:rPr>
          <w:rFonts w:ascii="Arial" w:hAnsi="Arial" w:eastAsia="Arial" w:cs="Arial"/>
          <w:color w:val="000000" w:themeColor="text1" w:themeTint="FF" w:themeShade="FF"/>
          <w:sz w:val="20"/>
          <w:szCs w:val="20"/>
          <w:lang w:val="en-US" w:eastAsia="en-US"/>
        </w:rPr>
        <w:t xml:space="preserve"> not that </w:t>
      </w:r>
      <w:r w:rsidRPr="2F4DE914" w:rsidR="4A71676F">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m</w:t>
      </w:r>
      <w:r w:rsidRPr="2F4DE914" w:rsidR="00BA458F">
        <w:rPr>
          <w:rFonts w:ascii="Arial" w:hAnsi="Arial" w:eastAsia="Arial" w:cs="Arial"/>
          <w:color w:val="000000" w:themeColor="text1" w:themeTint="FF" w:themeShade="FF"/>
          <w:sz w:val="20"/>
          <w:szCs w:val="20"/>
          <w:lang w:val="en-US" w:eastAsia="en-US"/>
        </w:rPr>
        <w:t xml:space="preserve"> not those things, but I think </w:t>
      </w:r>
      <w:r w:rsidRPr="2F4DE914" w:rsidR="00BA458F">
        <w:rPr>
          <w:rFonts w:ascii="Arial" w:hAnsi="Arial" w:eastAsia="Arial" w:cs="Arial"/>
          <w:color w:val="000000" w:themeColor="text1" w:themeTint="FF" w:themeShade="FF"/>
          <w:sz w:val="20"/>
          <w:szCs w:val="20"/>
          <w:lang w:val="en-US" w:eastAsia="en-US"/>
        </w:rPr>
        <w:t>it's</w:t>
      </w:r>
      <w:r w:rsidRPr="2F4DE914" w:rsidR="00BA458F">
        <w:rPr>
          <w:rFonts w:ascii="Arial" w:hAnsi="Arial" w:eastAsia="Arial" w:cs="Arial"/>
          <w:color w:val="000000" w:themeColor="text1" w:themeTint="FF" w:themeShade="FF"/>
          <w:sz w:val="20"/>
          <w:szCs w:val="20"/>
          <w:lang w:val="en-US" w:eastAsia="en-US"/>
        </w:rPr>
        <w:t xml:space="preserve"> sometimes like I </w:t>
      </w:r>
      <w:r w:rsidRPr="2F4DE914" w:rsidR="00BA458F">
        <w:rPr>
          <w:rFonts w:ascii="Arial" w:hAnsi="Arial" w:eastAsia="Arial" w:cs="Arial"/>
          <w:color w:val="000000" w:themeColor="text1" w:themeTint="FF" w:themeShade="FF"/>
          <w:sz w:val="20"/>
          <w:szCs w:val="20"/>
          <w:lang w:val="en-US" w:eastAsia="en-US"/>
        </w:rPr>
        <w:t>don't</w:t>
      </w:r>
      <w:r w:rsidRPr="2F4DE914" w:rsidR="00BA458F">
        <w:rPr>
          <w:rFonts w:ascii="Arial" w:hAnsi="Arial" w:eastAsia="Arial" w:cs="Arial"/>
          <w:color w:val="000000" w:themeColor="text1" w:themeTint="FF" w:themeShade="FF"/>
          <w:sz w:val="20"/>
          <w:szCs w:val="20"/>
          <w:lang w:val="en-US" w:eastAsia="en-US"/>
        </w:rPr>
        <w:t xml:space="preserve"> want to be there</w:t>
      </w:r>
      <w:r w:rsidRPr="2F4DE914" w:rsidR="56F70FB4">
        <w:rPr>
          <w:rFonts w:ascii="Arial" w:hAnsi="Arial" w:eastAsia="Arial" w:cs="Arial"/>
          <w:color w:val="000000" w:themeColor="text1" w:themeTint="FF" w:themeShade="FF"/>
          <w:sz w:val="20"/>
          <w:szCs w:val="20"/>
          <w:lang w:val="en-US" w:eastAsia="en-US"/>
        </w:rPr>
        <w:t xml:space="preserve"> a</w:t>
      </w:r>
      <w:r w:rsidRPr="2F4DE914" w:rsidR="00BA458F">
        <w:rPr>
          <w:rFonts w:ascii="Arial" w:hAnsi="Arial" w:eastAsia="Arial" w:cs="Arial"/>
          <w:color w:val="000000" w:themeColor="text1" w:themeTint="FF" w:themeShade="FF"/>
          <w:sz w:val="20"/>
          <w:szCs w:val="20"/>
          <w:lang w:val="en-US" w:eastAsia="en-US"/>
        </w:rPr>
        <w:t xml:space="preserve">ll the time or </w:t>
      </w:r>
      <w:r w:rsidRPr="2F4DE914" w:rsidR="69E5A90F">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m</w:t>
      </w:r>
      <w:r w:rsidRPr="2F4DE914" w:rsidR="00BA458F">
        <w:rPr>
          <w:rFonts w:ascii="Arial" w:hAnsi="Arial" w:eastAsia="Arial" w:cs="Arial"/>
          <w:color w:val="000000" w:themeColor="text1" w:themeTint="FF" w:themeShade="FF"/>
          <w:sz w:val="20"/>
          <w:szCs w:val="20"/>
          <w:lang w:val="en-US" w:eastAsia="en-US"/>
        </w:rPr>
        <w:t xml:space="preserve"> tired, but you got to be on</w:t>
      </w:r>
      <w:r w:rsidRPr="2F4DE914" w:rsidR="6392F41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I think the persona that people probably perceive</w:t>
      </w:r>
      <w:r w:rsidRPr="2F4DE914" w:rsidR="38C093DB">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and I don't think it's inaccurate of my actual is like you know</w:t>
      </w:r>
      <w:r w:rsidRPr="2F4DE914" w:rsidR="44EDFB58">
        <w:rPr>
          <w:rFonts w:ascii="Arial" w:hAnsi="Arial" w:eastAsia="Arial" w:cs="Arial"/>
          <w:color w:val="000000" w:themeColor="text1" w:themeTint="FF" w:themeShade="FF"/>
          <w:sz w:val="20"/>
          <w:szCs w:val="20"/>
          <w:lang w:val="en-US" w:eastAsia="en-US"/>
        </w:rPr>
        <w:t xml:space="preserve">, </w:t>
      </w:r>
      <w:r w:rsidRPr="2F4DE914" w:rsidR="34104E74">
        <w:rPr>
          <w:rFonts w:ascii="Arial" w:hAnsi="Arial" w:eastAsia="Arial" w:cs="Arial"/>
          <w:color w:val="000000" w:themeColor="text1" w:themeTint="FF" w:themeShade="FF"/>
          <w:sz w:val="20"/>
          <w:szCs w:val="20"/>
          <w:lang w:val="en-US" w:eastAsia="en-US"/>
        </w:rPr>
        <w:t>y</w:t>
      </w:r>
      <w:r w:rsidRPr="2F4DE914" w:rsidR="00BA458F">
        <w:rPr>
          <w:rFonts w:ascii="Arial" w:hAnsi="Arial" w:eastAsia="Arial" w:cs="Arial"/>
          <w:color w:val="000000" w:themeColor="text1" w:themeTint="FF" w:themeShade="FF"/>
          <w:sz w:val="20"/>
          <w:szCs w:val="20"/>
          <w:lang w:val="en-US" w:eastAsia="en-US"/>
        </w:rPr>
        <w:t>oung</w:t>
      </w:r>
      <w:r w:rsidRPr="2F4DE914" w:rsidR="44B05520">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energetic up</w:t>
      </w:r>
      <w:r w:rsidRPr="2F4DE914" w:rsidR="257AFC09">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and</w:t>
      </w:r>
      <w:r w:rsidRPr="2F4DE914" w:rsidR="350A799E">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comer</w:t>
      </w:r>
      <w:r w:rsidRPr="2F4DE914" w:rsidR="61559B67">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which I think is a good thing for a lot of the folks because it's</w:t>
      </w:r>
      <w:r w:rsidRPr="2F4DE914" w:rsidR="0ADE6FFF">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and I also am very aware that </w:t>
      </w:r>
      <w:r w:rsidRPr="2F4DE914" w:rsidR="4DA90831">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'm a younger minority, whereas historically a lot of folks in the industry and especially in the business side of my industry is kind of</w:t>
      </w:r>
      <w:r w:rsidRPr="2F4DE914" w:rsidR="159BF4E6">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6EEB6AFE">
        <w:rPr>
          <w:rFonts w:ascii="Arial" w:hAnsi="Arial" w:eastAsia="Arial" w:cs="Arial"/>
          <w:color w:val="000000" w:themeColor="text1" w:themeTint="FF" w:themeShade="FF"/>
          <w:sz w:val="20"/>
          <w:szCs w:val="20"/>
          <w:lang w:val="en-US" w:eastAsia="en-US"/>
        </w:rPr>
        <w:t>old</w:t>
      </w:r>
      <w:r w:rsidRPr="2F4DE914" w:rsidR="00BA458F">
        <w:rPr>
          <w:rFonts w:ascii="Arial" w:hAnsi="Arial" w:eastAsia="Arial" w:cs="Arial"/>
          <w:color w:val="000000" w:themeColor="text1" w:themeTint="FF" w:themeShade="FF"/>
          <w:sz w:val="20"/>
          <w:szCs w:val="20"/>
          <w:lang w:val="en-US" w:eastAsia="en-US"/>
        </w:rPr>
        <w:t>er</w:t>
      </w:r>
      <w:r w:rsidRPr="2F4DE914" w:rsidR="1B2EE853">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white</w:t>
      </w:r>
      <w:r w:rsidRPr="2F4DE914" w:rsidR="26BA3A72">
        <w:rPr>
          <w:rFonts w:ascii="Arial" w:hAnsi="Arial" w:eastAsia="Arial" w:cs="Arial"/>
          <w:color w:val="000000" w:themeColor="text1" w:themeTint="FF" w:themeShade="FF"/>
          <w:sz w:val="20"/>
          <w:szCs w:val="20"/>
          <w:lang w:val="en-US" w:eastAsia="en-US"/>
        </w:rPr>
        <w:t>, a</w:t>
      </w:r>
      <w:r w:rsidRPr="2F4DE914" w:rsidR="00BA458F">
        <w:rPr>
          <w:rFonts w:ascii="Arial" w:hAnsi="Arial" w:eastAsia="Arial" w:cs="Arial"/>
          <w:color w:val="000000" w:themeColor="text1" w:themeTint="FF" w:themeShade="FF"/>
          <w:sz w:val="20"/>
          <w:szCs w:val="20"/>
          <w:lang w:val="en-US" w:eastAsia="en-US"/>
        </w:rPr>
        <w:t>nd like not that diverse</w:t>
      </w:r>
      <w:r w:rsidRPr="2F4DE914" w:rsidR="7A2BE7D3">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397F1753">
        <w:rPr>
          <w:rFonts w:ascii="Arial" w:hAnsi="Arial" w:eastAsia="Arial" w:cs="Arial"/>
          <w:color w:val="000000" w:themeColor="text1" w:themeTint="FF" w:themeShade="FF"/>
          <w:sz w:val="20"/>
          <w:szCs w:val="20"/>
          <w:lang w:val="en-US" w:eastAsia="en-US"/>
        </w:rPr>
        <w:t>S</w:t>
      </w:r>
      <w:r w:rsidRPr="2F4DE914" w:rsidR="00BA458F">
        <w:rPr>
          <w:rFonts w:ascii="Arial" w:hAnsi="Arial" w:eastAsia="Arial" w:cs="Arial"/>
          <w:color w:val="000000" w:themeColor="text1" w:themeTint="FF" w:themeShade="FF"/>
          <w:sz w:val="20"/>
          <w:szCs w:val="20"/>
          <w:lang w:val="en-US" w:eastAsia="en-US"/>
        </w:rPr>
        <w:t>o</w:t>
      </w:r>
      <w:r w:rsidRPr="2F4DE914" w:rsidR="6AC84EA5">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 xml:space="preserve">the </w:t>
      </w:r>
      <w:r w:rsidRPr="2F4DE914" w:rsidR="00BA458F">
        <w:rPr>
          <w:rFonts w:ascii="Arial" w:hAnsi="Arial" w:eastAsia="Arial" w:cs="Arial"/>
          <w:color w:val="000000" w:themeColor="text1" w:themeTint="FF" w:themeShade="FF"/>
          <w:sz w:val="20"/>
          <w:szCs w:val="20"/>
          <w:lang w:val="en-US" w:eastAsia="en-US"/>
        </w:rPr>
        <w:t>perception</w:t>
      </w:r>
      <w:r w:rsidRPr="2F4DE914" w:rsidR="502932CC">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and </w:t>
      </w:r>
      <w:r w:rsidRPr="2F4DE914" w:rsidR="00BA458F">
        <w:rPr>
          <w:rFonts w:ascii="Arial" w:hAnsi="Arial" w:eastAsia="Arial" w:cs="Arial"/>
          <w:color w:val="000000" w:themeColor="text1" w:themeTint="FF" w:themeShade="FF"/>
          <w:sz w:val="20"/>
          <w:szCs w:val="20"/>
          <w:lang w:val="en-US" w:eastAsia="en-US"/>
        </w:rPr>
        <w:t>maybe the</w:t>
      </w:r>
      <w:r w:rsidRPr="2F4DE914" w:rsidR="00BA458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reason why</w:t>
      </w:r>
      <w:r w:rsidRPr="2F4DE914" w:rsidR="00BA458F">
        <w:rPr>
          <w:rFonts w:ascii="Arial" w:hAnsi="Arial" w:eastAsia="Arial" w:cs="Arial"/>
          <w:color w:val="000000" w:themeColor="text1" w:themeTint="FF" w:themeShade="FF"/>
          <w:sz w:val="20"/>
          <w:szCs w:val="20"/>
          <w:lang w:val="en-US" w:eastAsia="en-US"/>
        </w:rPr>
        <w:t xml:space="preserve"> they hired me</w:t>
      </w:r>
      <w:r w:rsidRPr="2F4DE914" w:rsidR="772CF4D8">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in some ways is like</w:t>
      </w:r>
      <w:r w:rsidRPr="2F4DE914" w:rsidR="3AECDDE0">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that kind of up</w:t>
      </w:r>
      <w:r w:rsidRPr="2F4DE914" w:rsidR="2E5CF499">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and</w:t>
      </w:r>
      <w:r w:rsidRPr="2F4DE914" w:rsidR="0EB67589">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comer</w:t>
      </w:r>
      <w:r w:rsidRPr="2F4DE914" w:rsidR="4243DDE5">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type situation</w:t>
      </w:r>
      <w:r w:rsidRPr="2F4DE914" w:rsidR="48259C1A">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 xml:space="preserve">which </w:t>
      </w:r>
      <w:r w:rsidRPr="2F4DE914" w:rsidR="00BA458F">
        <w:rPr>
          <w:rFonts w:ascii="Arial" w:hAnsi="Arial" w:eastAsia="Arial" w:cs="Arial"/>
          <w:color w:val="000000" w:themeColor="text1" w:themeTint="FF" w:themeShade="FF"/>
          <w:sz w:val="20"/>
          <w:szCs w:val="20"/>
          <w:lang w:val="en-US" w:eastAsia="en-US"/>
        </w:rPr>
        <w:t>I think I</w:t>
      </w:r>
      <w:r w:rsidRPr="2F4DE914" w:rsidR="00BA458F">
        <w:rPr>
          <w:rFonts w:ascii="Arial" w:hAnsi="Arial" w:eastAsia="Arial" w:cs="Arial"/>
          <w:color w:val="000000" w:themeColor="text1" w:themeTint="FF" w:themeShade="FF"/>
          <w:sz w:val="20"/>
          <w:szCs w:val="20"/>
          <w:lang w:val="en-US" w:eastAsia="en-US"/>
        </w:rPr>
        <w:t xml:space="preserve"> am</w:t>
      </w:r>
      <w:r w:rsidRPr="2F4DE914" w:rsidR="72B533A5">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right</w:t>
      </w:r>
      <w:r w:rsidRPr="2F4DE914" w:rsidR="49B6170F">
        <w:rPr>
          <w:rFonts w:ascii="Arial" w:hAnsi="Arial" w:eastAsia="Arial" w:cs="Arial"/>
          <w:color w:val="000000" w:themeColor="text1" w:themeTint="FF" w:themeShade="FF"/>
          <w:sz w:val="20"/>
          <w:szCs w:val="20"/>
          <w:lang w:val="en-US" w:eastAsia="en-US"/>
        </w:rPr>
        <w:t xml:space="preserve">? </w:t>
      </w:r>
      <w:r w:rsidRPr="2F4DE914" w:rsidR="18F18F9B">
        <w:rPr>
          <w:rFonts w:ascii="Arial" w:hAnsi="Arial" w:eastAsia="Arial" w:cs="Arial"/>
          <w:color w:val="000000" w:themeColor="text1" w:themeTint="FF" w:themeShade="FF"/>
          <w:sz w:val="20"/>
          <w:szCs w:val="20"/>
          <w:lang w:val="en-US" w:eastAsia="en-US"/>
        </w:rPr>
        <w:t>Just being</w:t>
      </w:r>
      <w:r w:rsidRPr="2F4DE914" w:rsidR="00BA458F">
        <w:rPr>
          <w:rFonts w:ascii="Arial" w:hAnsi="Arial" w:eastAsia="Arial" w:cs="Arial"/>
          <w:color w:val="000000" w:themeColor="text1" w:themeTint="FF" w:themeShade="FF"/>
          <w:sz w:val="20"/>
          <w:szCs w:val="20"/>
          <w:lang w:val="en-US" w:eastAsia="en-US"/>
        </w:rPr>
        <w:t xml:space="preserve"> myself, but I think that I lean into some of that a little bit also having been</w:t>
      </w:r>
      <w:r w:rsidRPr="2F4DE914" w:rsidR="78D81695">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0F905D0C">
        <w:rPr>
          <w:rFonts w:ascii="Arial" w:hAnsi="Arial" w:eastAsia="Arial" w:cs="Arial"/>
          <w:color w:val="000000" w:themeColor="text1" w:themeTint="FF" w:themeShade="FF"/>
          <w:sz w:val="20"/>
          <w:szCs w:val="20"/>
          <w:lang w:val="en-US" w:eastAsia="en-US"/>
        </w:rPr>
        <w:t>a</w:t>
      </w:r>
      <w:r w:rsidRPr="2F4DE914" w:rsidR="00BA458F">
        <w:rPr>
          <w:rFonts w:ascii="Arial" w:hAnsi="Arial" w:eastAsia="Arial" w:cs="Arial"/>
          <w:color w:val="000000" w:themeColor="text1" w:themeTint="FF" w:themeShade="FF"/>
          <w:sz w:val="20"/>
          <w:szCs w:val="20"/>
          <w:lang w:val="en-US" w:eastAsia="en-US"/>
        </w:rPr>
        <w:t xml:space="preserve"> lot of folks in our</w:t>
      </w:r>
      <w:r w:rsidRPr="2F4DE914" w:rsidR="47133CD9">
        <w:rPr>
          <w:rFonts w:ascii="Arial" w:hAnsi="Arial" w:eastAsia="Arial" w:cs="Arial"/>
          <w:color w:val="000000" w:themeColor="text1" w:themeTint="FF" w:themeShade="FF"/>
          <w:sz w:val="20"/>
          <w:szCs w:val="20"/>
          <w:lang w:val="en-US" w:eastAsia="en-US"/>
        </w:rPr>
        <w:t xml:space="preserve"> b</w:t>
      </w:r>
      <w:r w:rsidRPr="2F4DE914" w:rsidR="00BA458F">
        <w:rPr>
          <w:rFonts w:ascii="Arial" w:hAnsi="Arial" w:eastAsia="Arial" w:cs="Arial"/>
          <w:color w:val="000000" w:themeColor="text1" w:themeTint="FF" w:themeShade="FF"/>
          <w:sz w:val="20"/>
          <w:szCs w:val="20"/>
          <w:lang w:val="en-US" w:eastAsia="en-US"/>
        </w:rPr>
        <w:t xml:space="preserve">usiness are </w:t>
      </w:r>
      <w:r w:rsidRPr="2F4DE914" w:rsidR="03C339D9">
        <w:rPr>
          <w:rFonts w:ascii="Arial" w:hAnsi="Arial" w:eastAsia="Arial" w:cs="Arial"/>
          <w:color w:val="000000" w:themeColor="text1" w:themeTint="FF" w:themeShade="FF"/>
          <w:sz w:val="20"/>
          <w:szCs w:val="20"/>
          <w:lang w:val="en-US" w:eastAsia="en-US"/>
        </w:rPr>
        <w:t>like</w:t>
      </w:r>
      <w:r w:rsidRPr="2F4DE914" w:rsidR="00BA458F">
        <w:rPr>
          <w:rFonts w:ascii="Arial" w:hAnsi="Arial" w:eastAsia="Arial" w:cs="Arial"/>
          <w:color w:val="000000" w:themeColor="text1" w:themeTint="FF" w:themeShade="FF"/>
          <w:sz w:val="20"/>
          <w:szCs w:val="20"/>
          <w:lang w:val="en-US" w:eastAsia="en-US"/>
        </w:rPr>
        <w:t xml:space="preserve"> </w:t>
      </w:r>
      <w:r w:rsidRPr="2F4DE914" w:rsidR="75060382">
        <w:rPr>
          <w:rFonts w:ascii="Arial" w:hAnsi="Arial" w:eastAsia="Arial" w:cs="Arial"/>
          <w:color w:val="000000" w:themeColor="text1" w:themeTint="FF" w:themeShade="FF"/>
          <w:sz w:val="20"/>
          <w:szCs w:val="20"/>
          <w:lang w:val="en-US" w:eastAsia="en-US"/>
        </w:rPr>
        <w:t>UGA,</w:t>
      </w:r>
      <w:r w:rsidRPr="2F4DE914" w:rsidR="00BA458F">
        <w:rPr>
          <w:rFonts w:ascii="Arial" w:hAnsi="Arial" w:eastAsia="Arial" w:cs="Arial"/>
          <w:color w:val="000000" w:themeColor="text1" w:themeTint="FF" w:themeShade="FF"/>
          <w:sz w:val="20"/>
          <w:szCs w:val="20"/>
          <w:lang w:val="en-US" w:eastAsia="en-US"/>
        </w:rPr>
        <w:t xml:space="preserve"> Georgia </w:t>
      </w:r>
      <w:r w:rsidRPr="2F4DE914" w:rsidR="226921AE">
        <w:rPr>
          <w:rFonts w:ascii="Arial" w:hAnsi="Arial" w:eastAsia="Arial" w:cs="Arial"/>
          <w:color w:val="000000" w:themeColor="text1" w:themeTint="FF" w:themeShade="FF"/>
          <w:sz w:val="20"/>
          <w:szCs w:val="20"/>
          <w:lang w:val="en-US" w:eastAsia="en-US"/>
        </w:rPr>
        <w:t>T</w:t>
      </w:r>
      <w:r w:rsidRPr="2F4DE914" w:rsidR="00BA458F">
        <w:rPr>
          <w:rFonts w:ascii="Arial" w:hAnsi="Arial" w:eastAsia="Arial" w:cs="Arial"/>
          <w:color w:val="000000" w:themeColor="text1" w:themeTint="FF" w:themeShade="FF"/>
          <w:sz w:val="20"/>
          <w:szCs w:val="20"/>
          <w:lang w:val="en-US" w:eastAsia="en-US"/>
        </w:rPr>
        <w:t>ech grads</w:t>
      </w:r>
      <w:r w:rsidRPr="2F4DE914" w:rsidR="44E324F7">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6887BA1F">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'm from Boston</w:t>
      </w:r>
      <w:r w:rsidRPr="2F4DE914" w:rsidR="5B6AC49A">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from Philadelphia</w:t>
      </w:r>
      <w:r w:rsidRPr="2F4DE914" w:rsidR="6671D51B">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so it's like someone from the Northeast speaking on why </w:t>
      </w:r>
      <w:r w:rsidRPr="2F4DE914" w:rsidR="6839FD2F">
        <w:rPr>
          <w:rFonts w:ascii="Arial" w:hAnsi="Arial" w:eastAsia="Arial" w:cs="Arial"/>
          <w:color w:val="000000" w:themeColor="text1" w:themeTint="FF" w:themeShade="FF"/>
          <w:sz w:val="20"/>
          <w:szCs w:val="20"/>
          <w:lang w:val="en-US" w:eastAsia="en-US"/>
        </w:rPr>
        <w:t>Atlanta</w:t>
      </w:r>
      <w:r w:rsidRPr="2F4DE914" w:rsidR="00BA458F">
        <w:rPr>
          <w:rFonts w:ascii="Arial" w:hAnsi="Arial" w:eastAsia="Arial" w:cs="Arial"/>
          <w:color w:val="000000" w:themeColor="text1" w:themeTint="FF" w:themeShade="FF"/>
          <w:sz w:val="20"/>
          <w:szCs w:val="20"/>
          <w:lang w:val="en-US" w:eastAsia="en-US"/>
        </w:rPr>
        <w:t xml:space="preserve"> is good</w:t>
      </w:r>
      <w:r w:rsidRPr="2F4DE914" w:rsidR="52D6EAE9">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but comparing it to my experiences in </w:t>
      </w:r>
      <w:r w:rsidRPr="2F4DE914" w:rsidR="5D1D4F6E">
        <w:rPr>
          <w:rFonts w:ascii="Arial" w:hAnsi="Arial" w:eastAsia="Arial" w:cs="Arial"/>
          <w:color w:val="000000" w:themeColor="text1" w:themeTint="FF" w:themeShade="FF"/>
          <w:sz w:val="20"/>
          <w:szCs w:val="20"/>
          <w:lang w:val="en-US" w:eastAsia="en-US"/>
        </w:rPr>
        <w:t>N</w:t>
      </w:r>
      <w:r w:rsidRPr="2F4DE914" w:rsidR="00BA458F">
        <w:rPr>
          <w:rFonts w:ascii="Arial" w:hAnsi="Arial" w:eastAsia="Arial" w:cs="Arial"/>
          <w:color w:val="000000" w:themeColor="text1" w:themeTint="FF" w:themeShade="FF"/>
          <w:sz w:val="20"/>
          <w:szCs w:val="20"/>
          <w:lang w:val="en-US" w:eastAsia="en-US"/>
        </w:rPr>
        <w:t>ortheast</w:t>
      </w:r>
      <w:r w:rsidRPr="2F4DE914" w:rsidR="298BE3A3">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right</w:t>
      </w:r>
      <w:r w:rsidRPr="2F4DE914" w:rsidR="2771BA1E">
        <w:rPr>
          <w:rFonts w:ascii="Arial" w:hAnsi="Arial" w:eastAsia="Arial" w:cs="Arial"/>
          <w:color w:val="000000" w:themeColor="text1" w:themeTint="FF" w:themeShade="FF"/>
          <w:sz w:val="20"/>
          <w:szCs w:val="20"/>
          <w:lang w:val="en-US" w:eastAsia="en-US"/>
        </w:rPr>
        <w:t>? S</w:t>
      </w:r>
      <w:r w:rsidRPr="2F4DE914" w:rsidR="00BA458F">
        <w:rPr>
          <w:rFonts w:ascii="Arial" w:hAnsi="Arial" w:eastAsia="Arial" w:cs="Arial"/>
          <w:color w:val="000000" w:themeColor="text1" w:themeTint="FF" w:themeShade="FF"/>
          <w:sz w:val="20"/>
          <w:szCs w:val="20"/>
          <w:lang w:val="en-US" w:eastAsia="en-US"/>
        </w:rPr>
        <w:t>o</w:t>
      </w:r>
      <w:r w:rsidRPr="2F4DE914" w:rsidR="574FEA77">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it's</w:t>
      </w:r>
      <w:r w:rsidRPr="2F4DE914" w:rsidR="00BA458F">
        <w:rPr>
          <w:rFonts w:ascii="Arial" w:hAnsi="Arial" w:eastAsia="Arial" w:cs="Arial"/>
          <w:color w:val="000000" w:themeColor="text1" w:themeTint="FF" w:themeShade="FF"/>
          <w:sz w:val="20"/>
          <w:szCs w:val="20"/>
          <w:lang w:val="en-US" w:eastAsia="en-US"/>
        </w:rPr>
        <w:t xml:space="preserve"> a little bit of.</w:t>
      </w:r>
      <w:r w:rsidRPr="2F4DE914" w:rsidR="2D26268D">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79899B4F">
        <w:rPr>
          <w:rFonts w:ascii="Arial" w:hAnsi="Arial" w:eastAsia="Arial" w:cs="Arial"/>
          <w:color w:val="000000" w:themeColor="text1" w:themeTint="FF" w:themeShade="FF"/>
          <w:sz w:val="20"/>
          <w:szCs w:val="20"/>
          <w:lang w:val="en-US" w:eastAsia="en-US"/>
        </w:rPr>
        <w:t>It’s</w:t>
      </w:r>
      <w:r w:rsidRPr="2F4DE914" w:rsidR="79899B4F">
        <w:rPr>
          <w:rFonts w:ascii="Arial" w:hAnsi="Arial" w:eastAsia="Arial" w:cs="Arial"/>
          <w:color w:val="000000" w:themeColor="text1" w:themeTint="FF" w:themeShade="FF"/>
          <w:sz w:val="20"/>
          <w:szCs w:val="20"/>
          <w:lang w:val="en-US" w:eastAsia="en-US"/>
        </w:rPr>
        <w:t xml:space="preserve"> not that </w:t>
      </w:r>
      <w:r w:rsidRPr="2F4DE914" w:rsidR="79899B4F">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'm</w:t>
      </w:r>
      <w:r w:rsidRPr="2F4DE914" w:rsidR="00BA458F">
        <w:rPr>
          <w:rFonts w:ascii="Arial" w:hAnsi="Arial" w:eastAsia="Arial" w:cs="Arial"/>
          <w:color w:val="000000" w:themeColor="text1" w:themeTint="FF" w:themeShade="FF"/>
          <w:sz w:val="20"/>
          <w:szCs w:val="20"/>
          <w:lang w:val="en-US" w:eastAsia="en-US"/>
        </w:rPr>
        <w:t xml:space="preserve"> not real about the good things about the Northeast</w:t>
      </w:r>
      <w:r w:rsidRPr="2F4DE914" w:rsidR="64590D21">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but </w:t>
      </w:r>
      <w:r w:rsidRPr="2F4DE914" w:rsidR="00BA458F">
        <w:rPr>
          <w:rFonts w:ascii="Arial" w:hAnsi="Arial" w:eastAsia="Arial" w:cs="Arial"/>
          <w:color w:val="000000" w:themeColor="text1" w:themeTint="FF" w:themeShade="FF"/>
          <w:sz w:val="20"/>
          <w:szCs w:val="20"/>
          <w:lang w:val="en-US" w:eastAsia="en-US"/>
        </w:rPr>
        <w:t>it's</w:t>
      </w:r>
      <w:r w:rsidRPr="2F4DE914" w:rsidR="00BA458F">
        <w:rPr>
          <w:rFonts w:ascii="Arial" w:hAnsi="Arial" w:eastAsia="Arial" w:cs="Arial"/>
          <w:color w:val="000000" w:themeColor="text1" w:themeTint="FF" w:themeShade="FF"/>
          <w:sz w:val="20"/>
          <w:szCs w:val="20"/>
          <w:lang w:val="en-US" w:eastAsia="en-US"/>
        </w:rPr>
        <w:t xml:space="preserve"> also like hemming up </w:t>
      </w:r>
      <w:r w:rsidRPr="2F4DE914" w:rsidR="00BA458F">
        <w:rPr>
          <w:rFonts w:ascii="Arial" w:hAnsi="Arial" w:eastAsia="Arial" w:cs="Arial"/>
          <w:color w:val="000000" w:themeColor="text1" w:themeTint="FF" w:themeShade="FF"/>
          <w:sz w:val="20"/>
          <w:szCs w:val="20"/>
          <w:lang w:val="en-US" w:eastAsia="en-US"/>
        </w:rPr>
        <w:t>what's</w:t>
      </w:r>
      <w:r w:rsidRPr="2F4DE914" w:rsidR="00BA458F">
        <w:rPr>
          <w:rFonts w:ascii="Arial" w:hAnsi="Arial" w:eastAsia="Arial" w:cs="Arial"/>
          <w:color w:val="000000" w:themeColor="text1" w:themeTint="FF" w:themeShade="FF"/>
          <w:sz w:val="20"/>
          <w:szCs w:val="20"/>
          <w:lang w:val="en-US" w:eastAsia="en-US"/>
        </w:rPr>
        <w:t xml:space="preserve"> good about our region</w:t>
      </w:r>
      <w:r w:rsidRPr="2F4DE914" w:rsidR="3DA3137D">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right</w:t>
      </w:r>
      <w:r w:rsidRPr="2F4DE914" w:rsidR="245170BB">
        <w:rPr>
          <w:rFonts w:ascii="Arial" w:hAnsi="Arial" w:eastAsia="Arial" w:cs="Arial"/>
          <w:color w:val="000000" w:themeColor="text1" w:themeTint="FF" w:themeShade="FF"/>
          <w:sz w:val="20"/>
          <w:szCs w:val="20"/>
          <w:lang w:val="en-US" w:eastAsia="en-US"/>
        </w:rPr>
        <w:t>? B</w:t>
      </w:r>
      <w:r w:rsidRPr="2F4DE914" w:rsidR="00BA458F">
        <w:rPr>
          <w:rFonts w:ascii="Arial" w:hAnsi="Arial" w:eastAsia="Arial" w:cs="Arial"/>
          <w:color w:val="000000" w:themeColor="text1" w:themeTint="FF" w:themeShade="FF"/>
          <w:sz w:val="20"/>
          <w:szCs w:val="20"/>
          <w:lang w:val="en-US" w:eastAsia="en-US"/>
        </w:rPr>
        <w:t>ecause that's part of my job.</w:t>
      </w:r>
      <w:r w:rsidRPr="2F4DE914" w:rsidR="1F7E8D22">
        <w:rPr>
          <w:rFonts w:ascii="Arial" w:hAnsi="Arial" w:eastAsia="Arial" w:cs="Arial"/>
          <w:color w:val="000000" w:themeColor="text1" w:themeTint="FF" w:themeShade="FF"/>
          <w:sz w:val="20"/>
          <w:szCs w:val="20"/>
          <w:lang w:val="en-US" w:eastAsia="en-US"/>
        </w:rPr>
        <w:t xml:space="preserve"> </w:t>
      </w:r>
      <w:r w:rsidRPr="2F4DE914" w:rsidR="1F7E8D22">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'll</w:t>
      </w:r>
      <w:r w:rsidRPr="2F4DE914" w:rsidR="00BA458F">
        <w:rPr>
          <w:rFonts w:ascii="Arial" w:hAnsi="Arial" w:eastAsia="Arial" w:cs="Arial"/>
          <w:color w:val="000000" w:themeColor="text1" w:themeTint="FF" w:themeShade="FF"/>
          <w:sz w:val="20"/>
          <w:szCs w:val="20"/>
          <w:lang w:val="en-US" w:eastAsia="en-US"/>
        </w:rPr>
        <w:t xml:space="preserve"> give you an example, just like </w:t>
      </w:r>
      <w:r w:rsidRPr="2F4DE914" w:rsidR="3F26C742">
        <w:rPr>
          <w:rFonts w:ascii="Arial" w:hAnsi="Arial" w:eastAsia="Arial" w:cs="Arial"/>
          <w:color w:val="000000" w:themeColor="text1" w:themeTint="FF" w:themeShade="FF"/>
          <w:sz w:val="20"/>
          <w:szCs w:val="20"/>
          <w:lang w:val="en-US" w:eastAsia="en-US"/>
        </w:rPr>
        <w:t xml:space="preserve">in </w:t>
      </w:r>
      <w:r w:rsidRPr="2F4DE914" w:rsidR="00BA458F">
        <w:rPr>
          <w:rFonts w:ascii="Arial" w:hAnsi="Arial" w:eastAsia="Arial" w:cs="Arial"/>
          <w:color w:val="000000" w:themeColor="text1" w:themeTint="FF" w:themeShade="FF"/>
          <w:sz w:val="20"/>
          <w:szCs w:val="20"/>
          <w:lang w:val="en-US" w:eastAsia="en-US"/>
        </w:rPr>
        <w:t xml:space="preserve">sales like if </w:t>
      </w:r>
      <w:r w:rsidRPr="2F4DE914" w:rsidR="00BA458F">
        <w:rPr>
          <w:rFonts w:ascii="Arial" w:hAnsi="Arial" w:eastAsia="Arial" w:cs="Arial"/>
          <w:color w:val="000000" w:themeColor="text1" w:themeTint="FF" w:themeShade="FF"/>
          <w:sz w:val="20"/>
          <w:szCs w:val="20"/>
          <w:lang w:val="en-US" w:eastAsia="en-US"/>
        </w:rPr>
        <w:t>you'r</w:t>
      </w:r>
      <w:r w:rsidRPr="2F4DE914" w:rsidR="4642DDBA">
        <w:rPr>
          <w:rFonts w:ascii="Arial" w:hAnsi="Arial" w:eastAsia="Arial" w:cs="Arial"/>
          <w:color w:val="000000" w:themeColor="text1" w:themeTint="FF" w:themeShade="FF"/>
          <w:sz w:val="20"/>
          <w:szCs w:val="20"/>
          <w:lang w:val="en-US" w:eastAsia="en-US"/>
        </w:rPr>
        <w:t>e</w:t>
      </w:r>
      <w:r w:rsidRPr="2F4DE914" w:rsidR="00BA458F">
        <w:rPr>
          <w:rFonts w:ascii="Arial" w:hAnsi="Arial" w:eastAsia="Arial" w:cs="Arial"/>
          <w:color w:val="000000" w:themeColor="text1" w:themeTint="FF" w:themeShade="FF"/>
          <w:sz w:val="20"/>
          <w:szCs w:val="20"/>
          <w:lang w:val="en-US" w:eastAsia="en-US"/>
        </w:rPr>
        <w:t xml:space="preserve"> selling a product </w:t>
      </w:r>
      <w:r w:rsidRPr="2F4DE914" w:rsidR="00BA458F">
        <w:rPr>
          <w:rFonts w:ascii="Arial" w:hAnsi="Arial" w:eastAsia="Arial" w:cs="Arial"/>
          <w:color w:val="000000" w:themeColor="text1" w:themeTint="FF" w:themeShade="FF"/>
          <w:sz w:val="20"/>
          <w:szCs w:val="20"/>
          <w:lang w:val="en-US" w:eastAsia="en-US"/>
        </w:rPr>
        <w:t>that's</w:t>
      </w:r>
      <w:r w:rsidRPr="2F4DE914" w:rsidR="00BA458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similar to</w:t>
      </w:r>
      <w:r w:rsidRPr="2F4DE914" w:rsidR="00BA458F">
        <w:rPr>
          <w:rFonts w:ascii="Arial" w:hAnsi="Arial" w:eastAsia="Arial" w:cs="Arial"/>
          <w:color w:val="000000" w:themeColor="text1" w:themeTint="FF" w:themeShade="FF"/>
          <w:sz w:val="20"/>
          <w:szCs w:val="20"/>
          <w:lang w:val="en-US" w:eastAsia="en-US"/>
        </w:rPr>
        <w:t xml:space="preserve"> like</w:t>
      </w:r>
      <w:r w:rsidRPr="2F4DE914" w:rsidR="518AA47A">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say Microsoft</w:t>
      </w:r>
      <w:r w:rsidRPr="2F4DE914" w:rsidR="7DFCB0CB">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4202C4ED">
        <w:rPr>
          <w:rFonts w:ascii="Arial" w:hAnsi="Arial" w:eastAsia="Arial" w:cs="Arial"/>
          <w:color w:val="000000" w:themeColor="text1" w:themeTint="FF" w:themeShade="FF"/>
          <w:sz w:val="20"/>
          <w:szCs w:val="20"/>
          <w:lang w:val="en-US" w:eastAsia="en-US"/>
        </w:rPr>
        <w:t>E</w:t>
      </w:r>
      <w:r w:rsidRPr="2F4DE914" w:rsidR="00BA458F">
        <w:rPr>
          <w:rFonts w:ascii="Arial" w:hAnsi="Arial" w:eastAsia="Arial" w:cs="Arial"/>
          <w:color w:val="000000" w:themeColor="text1" w:themeTint="FF" w:themeShade="FF"/>
          <w:sz w:val="20"/>
          <w:szCs w:val="20"/>
          <w:lang w:val="en-US" w:eastAsia="en-US"/>
        </w:rPr>
        <w:t>veryone knows Microsoft</w:t>
      </w:r>
      <w:r w:rsidRPr="2F4DE914" w:rsidR="37058298">
        <w:rPr>
          <w:rFonts w:ascii="Arial" w:hAnsi="Arial" w:eastAsia="Arial" w:cs="Arial"/>
          <w:color w:val="000000" w:themeColor="text1" w:themeTint="FF" w:themeShade="FF"/>
          <w:sz w:val="20"/>
          <w:szCs w:val="20"/>
          <w:lang w:val="en-US" w:eastAsia="en-US"/>
        </w:rPr>
        <w:t xml:space="preserve"> is</w:t>
      </w:r>
      <w:r w:rsidRPr="2F4DE914" w:rsidR="00BA458F">
        <w:rPr>
          <w:rFonts w:ascii="Arial" w:hAnsi="Arial" w:eastAsia="Arial" w:cs="Arial"/>
          <w:color w:val="000000" w:themeColor="text1" w:themeTint="FF" w:themeShade="FF"/>
          <w:sz w:val="20"/>
          <w:szCs w:val="20"/>
          <w:lang w:val="en-US" w:eastAsia="en-US"/>
        </w:rPr>
        <w:t xml:space="preserve"> </w:t>
      </w:r>
      <w:r w:rsidRPr="2F4DE914" w:rsidR="008C7E29">
        <w:rPr>
          <w:rFonts w:ascii="Arial" w:hAnsi="Arial" w:eastAsia="Arial" w:cs="Arial"/>
          <w:color w:val="000000" w:themeColor="text1" w:themeTint="FF" w:themeShade="FF"/>
          <w:sz w:val="20"/>
          <w:szCs w:val="20"/>
          <w:lang w:val="en-US" w:eastAsia="en-US"/>
        </w:rPr>
        <w:t>a very</w:t>
      </w:r>
      <w:r w:rsidRPr="2F4DE914" w:rsidR="00BA458F">
        <w:rPr>
          <w:rFonts w:ascii="Arial" w:hAnsi="Arial" w:eastAsia="Arial" w:cs="Arial"/>
          <w:color w:val="000000" w:themeColor="text1" w:themeTint="FF" w:themeShade="FF"/>
          <w:sz w:val="20"/>
          <w:szCs w:val="20"/>
          <w:lang w:val="en-US" w:eastAsia="en-US"/>
        </w:rPr>
        <w:t xml:space="preserve"> good</w:t>
      </w:r>
      <w:r w:rsidRPr="2F4DE914" w:rsidR="00BA458F">
        <w:rPr>
          <w:rFonts w:ascii="Arial" w:hAnsi="Arial" w:eastAsia="Arial" w:cs="Arial"/>
          <w:color w:val="000000" w:themeColor="text1" w:themeTint="FF" w:themeShade="FF"/>
          <w:sz w:val="20"/>
          <w:szCs w:val="20"/>
          <w:lang w:val="en-US" w:eastAsia="en-US"/>
        </w:rPr>
        <w:t xml:space="preserve"> product, but your job is to sell your product</w:t>
      </w:r>
      <w:r w:rsidRPr="2F4DE914" w:rsidR="243648DA">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right</w:t>
      </w:r>
      <w:r w:rsidRPr="2F4DE914" w:rsidR="0890F355">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So</w:t>
      </w:r>
      <w:r w:rsidRPr="2F4DE914" w:rsidR="6587CCF3">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I think </w:t>
      </w:r>
      <w:r w:rsidRPr="2F4DE914" w:rsidR="00BA458F">
        <w:rPr>
          <w:rFonts w:ascii="Arial" w:hAnsi="Arial" w:eastAsia="Arial" w:cs="Arial"/>
          <w:color w:val="000000" w:themeColor="text1" w:themeTint="FF" w:themeShade="FF"/>
          <w:sz w:val="20"/>
          <w:szCs w:val="20"/>
          <w:lang w:val="en-US" w:eastAsia="en-US"/>
        </w:rPr>
        <w:t>there's</w:t>
      </w:r>
      <w:r w:rsidRPr="2F4DE914" w:rsidR="00BA458F">
        <w:rPr>
          <w:rFonts w:ascii="Arial" w:hAnsi="Arial" w:eastAsia="Arial" w:cs="Arial"/>
          <w:color w:val="000000" w:themeColor="text1" w:themeTint="FF" w:themeShade="FF"/>
          <w:sz w:val="20"/>
          <w:szCs w:val="20"/>
          <w:lang w:val="en-US" w:eastAsia="en-US"/>
        </w:rPr>
        <w:t xml:space="preserve"> a pros and cons to everything in that r</w:t>
      </w:r>
      <w:r w:rsidRPr="2F4DE914" w:rsidR="7EECCA5A">
        <w:rPr>
          <w:rFonts w:ascii="Arial" w:hAnsi="Arial" w:eastAsia="Arial" w:cs="Arial"/>
          <w:color w:val="000000" w:themeColor="text1" w:themeTint="FF" w:themeShade="FF"/>
          <w:sz w:val="20"/>
          <w:szCs w:val="20"/>
          <w:lang w:val="en-US" w:eastAsia="en-US"/>
        </w:rPr>
        <w:t>ealm</w:t>
      </w:r>
      <w:r w:rsidRPr="2F4DE914" w:rsidR="00BA458F">
        <w:rPr>
          <w:rFonts w:ascii="Arial" w:hAnsi="Arial" w:eastAsia="Arial" w:cs="Arial"/>
          <w:color w:val="000000" w:themeColor="text1" w:themeTint="FF" w:themeShade="FF"/>
          <w:sz w:val="20"/>
          <w:szCs w:val="20"/>
          <w:lang w:val="en-US" w:eastAsia="en-US"/>
        </w:rPr>
        <w:t>, like there's pros and cons</w:t>
      </w:r>
      <w:r w:rsidRPr="2F4DE914" w:rsidR="260B8AA9">
        <w:rPr>
          <w:rFonts w:ascii="Arial" w:hAnsi="Arial" w:eastAsia="Arial" w:cs="Arial"/>
          <w:color w:val="000000" w:themeColor="text1" w:themeTint="FF" w:themeShade="FF"/>
          <w:sz w:val="20"/>
          <w:szCs w:val="20"/>
          <w:lang w:val="en-US" w:eastAsia="en-US"/>
        </w:rPr>
        <w:t xml:space="preserve"> to</w:t>
      </w:r>
      <w:r w:rsidRPr="2F4DE914" w:rsidR="00BA458F">
        <w:rPr>
          <w:rFonts w:ascii="Arial" w:hAnsi="Arial" w:eastAsia="Arial" w:cs="Arial"/>
          <w:color w:val="000000" w:themeColor="text1" w:themeTint="FF" w:themeShade="FF"/>
          <w:sz w:val="20"/>
          <w:szCs w:val="20"/>
          <w:lang w:val="en-US" w:eastAsia="en-US"/>
        </w:rPr>
        <w:t xml:space="preserve"> Atlanta, but sometimes I</w:t>
      </w:r>
      <w:r w:rsidRPr="2F4DE914" w:rsidR="53C90AD9">
        <w:rPr>
          <w:rFonts w:ascii="Arial" w:hAnsi="Arial" w:eastAsia="Arial" w:cs="Arial"/>
          <w:color w:val="000000" w:themeColor="text1" w:themeTint="FF" w:themeShade="FF"/>
          <w:sz w:val="20"/>
          <w:szCs w:val="20"/>
          <w:lang w:val="en-US" w:eastAsia="en-US"/>
        </w:rPr>
        <w:t xml:space="preserve"> </w:t>
      </w:r>
      <w:r w:rsidRPr="2F4DE914" w:rsidR="53C90AD9">
        <w:rPr>
          <w:rFonts w:ascii="Arial" w:hAnsi="Arial" w:eastAsia="Arial" w:cs="Arial"/>
          <w:color w:val="000000" w:themeColor="text1" w:themeTint="FF" w:themeShade="FF"/>
          <w:sz w:val="20"/>
          <w:szCs w:val="20"/>
          <w:lang w:val="en-US" w:eastAsia="en-US"/>
        </w:rPr>
        <w:t>have to</w:t>
      </w:r>
      <w:r w:rsidRPr="2F4DE914" w:rsidR="53C90AD9">
        <w:rPr>
          <w:rFonts w:ascii="Arial" w:hAnsi="Arial" w:eastAsia="Arial" w:cs="Arial"/>
          <w:color w:val="000000" w:themeColor="text1" w:themeTint="FF" w:themeShade="FF"/>
          <w:sz w:val="20"/>
          <w:szCs w:val="20"/>
          <w:lang w:val="en-US" w:eastAsia="en-US"/>
        </w:rPr>
        <w:t xml:space="preserve"> lean more into pros</w:t>
      </w:r>
      <w:r w:rsidRPr="2F4DE914" w:rsidR="00BA458F">
        <w:rPr>
          <w:rFonts w:ascii="Arial" w:hAnsi="Arial" w:eastAsia="Arial" w:cs="Arial"/>
          <w:color w:val="000000" w:themeColor="text1" w:themeTint="FF" w:themeShade="FF"/>
          <w:sz w:val="20"/>
          <w:szCs w:val="20"/>
          <w:lang w:val="en-US" w:eastAsia="en-US"/>
        </w:rPr>
        <w:t xml:space="preserve"> because </w:t>
      </w:r>
      <w:r w:rsidRPr="2F4DE914" w:rsidR="00BA458F">
        <w:rPr>
          <w:rFonts w:ascii="Arial" w:hAnsi="Arial" w:eastAsia="Arial" w:cs="Arial"/>
          <w:color w:val="000000" w:themeColor="text1" w:themeTint="FF" w:themeShade="FF"/>
          <w:sz w:val="20"/>
          <w:szCs w:val="20"/>
          <w:lang w:val="en-US" w:eastAsia="en-US"/>
        </w:rPr>
        <w:t>that's</w:t>
      </w:r>
      <w:r w:rsidRPr="2F4DE914" w:rsidR="00BA458F">
        <w:rPr>
          <w:rFonts w:ascii="Arial" w:hAnsi="Arial" w:eastAsia="Arial" w:cs="Arial"/>
          <w:color w:val="000000" w:themeColor="text1" w:themeTint="FF" w:themeShade="FF"/>
          <w:sz w:val="20"/>
          <w:szCs w:val="20"/>
          <w:lang w:val="en-US" w:eastAsia="en-US"/>
        </w:rPr>
        <w:t xml:space="preserve"> </w:t>
      </w:r>
      <w:r w:rsidRPr="2F4DE914" w:rsidR="70A72E36">
        <w:rPr>
          <w:rFonts w:ascii="Arial" w:hAnsi="Arial" w:eastAsia="Arial" w:cs="Arial"/>
          <w:color w:val="000000" w:themeColor="text1" w:themeTint="FF" w:themeShade="FF"/>
          <w:sz w:val="20"/>
          <w:szCs w:val="20"/>
          <w:lang w:val="en-US" w:eastAsia="en-US"/>
        </w:rPr>
        <w:t>my</w:t>
      </w:r>
      <w:r w:rsidRPr="2F4DE914" w:rsidR="00BA458F">
        <w:rPr>
          <w:rFonts w:ascii="Arial" w:hAnsi="Arial" w:eastAsia="Arial" w:cs="Arial"/>
          <w:color w:val="000000" w:themeColor="text1" w:themeTint="FF" w:themeShade="FF"/>
          <w:sz w:val="20"/>
          <w:szCs w:val="20"/>
          <w:lang w:val="en-US" w:eastAsia="en-US"/>
        </w:rPr>
        <w:t xml:space="preserve"> job.</w:t>
      </w:r>
    </w:p>
    <w:p w:rsidR="006328B0" w:rsidRDefault="006328B0" w14:paraId="473B25BE" w14:textId="77777777">
      <w:pPr>
        <w:spacing w:after="0" w:line="276" w:lineRule="auto"/>
      </w:pPr>
    </w:p>
    <w:p w:rsidR="006328B0" w:rsidP="0571EA87" w:rsidRDefault="00BA458F" w14:paraId="4323D65F" w14:textId="58E137A9">
      <w:pPr>
        <w:spacing w:after="0" w:line="276" w:lineRule="auto"/>
        <w:rPr>
          <w:rFonts w:ascii="Arial" w:hAnsi="Arial" w:eastAsia="Arial" w:cs="Arial"/>
          <w:color w:val="000000" w:themeColor="text1"/>
          <w:sz w:val="20"/>
          <w:szCs w:val="20"/>
          <w:lang w:val="en-US" w:eastAsia="en-US"/>
        </w:rPr>
      </w:pPr>
      <w:r w:rsidRPr="0571EA87">
        <w:rPr>
          <w:rFonts w:ascii="Arial" w:hAnsi="Arial" w:eastAsia="Arial" w:cs="Arial"/>
          <w:color w:val="000000" w:themeColor="text1"/>
          <w:sz w:val="20"/>
          <w:szCs w:val="20"/>
          <w:lang w:val="en-US" w:eastAsia="en-US"/>
        </w:rPr>
        <w:t>Allison S: S</w:t>
      </w:r>
      <w:r w:rsidRPr="0571EA87" w:rsidR="67920B69">
        <w:rPr>
          <w:rFonts w:ascii="Arial" w:hAnsi="Arial" w:eastAsia="Arial" w:cs="Arial"/>
          <w:color w:val="000000" w:themeColor="text1"/>
          <w:sz w:val="20"/>
          <w:szCs w:val="20"/>
          <w:lang w:val="en-US" w:eastAsia="en-US"/>
        </w:rPr>
        <w:t>ure,</w:t>
      </w:r>
      <w:r w:rsidRPr="0571EA87">
        <w:rPr>
          <w:rFonts w:ascii="Arial" w:hAnsi="Arial" w:eastAsia="Arial" w:cs="Arial"/>
          <w:color w:val="000000" w:themeColor="text1"/>
          <w:sz w:val="20"/>
          <w:szCs w:val="20"/>
          <w:lang w:val="en-US" w:eastAsia="en-US"/>
        </w:rPr>
        <w:t xml:space="preserve"> yeah</w:t>
      </w:r>
      <w:r w:rsidRPr="0571EA87" w:rsidR="06285688">
        <w:rPr>
          <w:rFonts w:ascii="Arial" w:hAnsi="Arial" w:eastAsia="Arial" w:cs="Arial"/>
          <w:color w:val="000000" w:themeColor="text1"/>
          <w:sz w:val="20"/>
          <w:szCs w:val="20"/>
          <w:lang w:val="en-US" w:eastAsia="en-US"/>
        </w:rPr>
        <w:t>. W</w:t>
      </w:r>
      <w:r w:rsidRPr="0571EA87">
        <w:rPr>
          <w:rFonts w:ascii="Arial" w:hAnsi="Arial" w:eastAsia="Arial" w:cs="Arial"/>
          <w:color w:val="000000" w:themeColor="text1"/>
          <w:sz w:val="20"/>
          <w:szCs w:val="20"/>
          <w:lang w:val="en-US" w:eastAsia="en-US"/>
        </w:rPr>
        <w:t>ell, first of all, how do you feel about your job, like if you had to rate it on a scale from o</w:t>
      </w:r>
      <w:r w:rsidRPr="0571EA87" w:rsidR="0505D5E2">
        <w:rPr>
          <w:rFonts w:ascii="Arial" w:hAnsi="Arial" w:eastAsia="Arial" w:cs="Arial"/>
          <w:color w:val="000000" w:themeColor="text1"/>
          <w:sz w:val="20"/>
          <w:szCs w:val="20"/>
          <w:lang w:val="en-US" w:eastAsia="en-US"/>
        </w:rPr>
        <w:t>ne</w:t>
      </w:r>
      <w:r w:rsidRPr="0571EA87">
        <w:rPr>
          <w:rFonts w:ascii="Arial" w:hAnsi="Arial" w:eastAsia="Arial" w:cs="Arial"/>
          <w:color w:val="000000" w:themeColor="text1"/>
          <w:sz w:val="20"/>
          <w:szCs w:val="20"/>
          <w:lang w:val="en-US" w:eastAsia="en-US"/>
        </w:rPr>
        <w:t xml:space="preserve"> to </w:t>
      </w:r>
      <w:r w:rsidRPr="0571EA87" w:rsidR="70CE5698">
        <w:rPr>
          <w:rFonts w:ascii="Arial" w:hAnsi="Arial" w:eastAsia="Arial" w:cs="Arial"/>
          <w:color w:val="000000" w:themeColor="text1"/>
          <w:sz w:val="20"/>
          <w:szCs w:val="20"/>
          <w:lang w:val="en-US" w:eastAsia="en-US"/>
        </w:rPr>
        <w:t>ten, what</w:t>
      </w:r>
      <w:r w:rsidRPr="0571EA87">
        <w:rPr>
          <w:rFonts w:ascii="Arial" w:hAnsi="Arial" w:eastAsia="Arial" w:cs="Arial"/>
          <w:color w:val="000000" w:themeColor="text1"/>
          <w:sz w:val="20"/>
          <w:szCs w:val="20"/>
          <w:lang w:val="en-US" w:eastAsia="en-US"/>
        </w:rPr>
        <w:t xml:space="preserve"> would you give it</w:t>
      </w:r>
      <w:r w:rsidRPr="0571EA87" w:rsidR="45F1A921">
        <w:rPr>
          <w:rFonts w:ascii="Arial" w:hAnsi="Arial" w:eastAsia="Arial" w:cs="Arial"/>
          <w:color w:val="000000" w:themeColor="text1"/>
          <w:sz w:val="20"/>
          <w:szCs w:val="20"/>
          <w:lang w:val="en-US" w:eastAsia="en-US"/>
        </w:rPr>
        <w:t>?</w:t>
      </w:r>
    </w:p>
    <w:p w:rsidR="006328B0" w:rsidRDefault="006328B0" w14:paraId="50E3C703" w14:textId="77777777">
      <w:pPr>
        <w:spacing w:after="0" w:line="276" w:lineRule="auto"/>
      </w:pPr>
    </w:p>
    <w:p w:rsidR="006328B0" w:rsidP="0571EA87" w:rsidRDefault="00287AD4" w14:paraId="4D56A963" w14:textId="402302A1">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27</w:t>
      </w:r>
      <w:r w:rsidRPr="0571EA87" w:rsidR="00BA458F">
        <w:rPr>
          <w:rFonts w:ascii="Arial" w:hAnsi="Arial" w:eastAsia="Arial" w:cs="Arial"/>
          <w:color w:val="000000" w:themeColor="text1"/>
          <w:sz w:val="20"/>
          <w:szCs w:val="20"/>
          <w:lang w:val="en-US" w:eastAsia="en-US"/>
        </w:rPr>
        <w:t xml:space="preserve">: </w:t>
      </w:r>
      <w:r w:rsidRPr="0571EA87" w:rsidR="49EEB9D7">
        <w:rPr>
          <w:rFonts w:ascii="Arial" w:hAnsi="Arial" w:eastAsia="Arial" w:cs="Arial"/>
          <w:color w:val="000000" w:themeColor="text1"/>
          <w:sz w:val="20"/>
          <w:szCs w:val="20"/>
          <w:lang w:val="en-US" w:eastAsia="en-US"/>
        </w:rPr>
        <w:t>I</w:t>
      </w:r>
      <w:r w:rsidRPr="0571EA87" w:rsidR="00BA458F">
        <w:rPr>
          <w:rFonts w:ascii="Arial" w:hAnsi="Arial" w:eastAsia="Arial" w:cs="Arial"/>
          <w:color w:val="000000" w:themeColor="text1"/>
          <w:sz w:val="20"/>
          <w:szCs w:val="20"/>
          <w:lang w:val="en-US" w:eastAsia="en-US"/>
        </w:rPr>
        <w:t>n general</w:t>
      </w:r>
      <w:r w:rsidRPr="0571EA87" w:rsidR="2E5288B6">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there's different facets, but I would say in general </w:t>
      </w:r>
      <w:r w:rsidRPr="0571EA87" w:rsidR="1D80080C">
        <w:rPr>
          <w:rFonts w:ascii="Arial" w:hAnsi="Arial" w:eastAsia="Arial" w:cs="Arial"/>
          <w:color w:val="000000" w:themeColor="text1"/>
          <w:sz w:val="20"/>
          <w:szCs w:val="20"/>
          <w:lang w:val="en-US" w:eastAsia="en-US"/>
        </w:rPr>
        <w:t>I’</w:t>
      </w:r>
      <w:r w:rsidRPr="0571EA87" w:rsidR="00BA458F">
        <w:rPr>
          <w:rFonts w:ascii="Arial" w:hAnsi="Arial" w:eastAsia="Arial" w:cs="Arial"/>
          <w:color w:val="000000" w:themeColor="text1"/>
          <w:sz w:val="20"/>
          <w:szCs w:val="20"/>
          <w:lang w:val="en-US" w:eastAsia="en-US"/>
        </w:rPr>
        <w:t xml:space="preserve">d actually give it </w:t>
      </w:r>
      <w:r w:rsidRPr="0571EA87" w:rsidR="42F1BD54">
        <w:rPr>
          <w:rFonts w:ascii="Arial" w:hAnsi="Arial" w:eastAsia="Arial" w:cs="Arial"/>
          <w:color w:val="000000" w:themeColor="text1"/>
          <w:sz w:val="20"/>
          <w:szCs w:val="20"/>
          <w:lang w:val="en-US" w:eastAsia="en-US"/>
        </w:rPr>
        <w:t>a</w:t>
      </w:r>
      <w:r w:rsidRPr="0571EA87" w:rsidR="00BA458F">
        <w:rPr>
          <w:rFonts w:ascii="Arial" w:hAnsi="Arial" w:eastAsia="Arial" w:cs="Arial"/>
          <w:color w:val="000000" w:themeColor="text1"/>
          <w:sz w:val="20"/>
          <w:szCs w:val="20"/>
          <w:lang w:val="en-US" w:eastAsia="en-US"/>
        </w:rPr>
        <w:t xml:space="preserve">n eight out of </w:t>
      </w:r>
      <w:r w:rsidRPr="0571EA87" w:rsidR="28CD82CE">
        <w:rPr>
          <w:rFonts w:ascii="Arial" w:hAnsi="Arial" w:eastAsia="Arial" w:cs="Arial"/>
          <w:color w:val="000000" w:themeColor="text1"/>
          <w:sz w:val="20"/>
          <w:szCs w:val="20"/>
          <w:lang w:val="en-US" w:eastAsia="en-US"/>
        </w:rPr>
        <w:t>ten.</w:t>
      </w:r>
      <w:r w:rsidRPr="0571EA87" w:rsidR="00BA458F">
        <w:rPr>
          <w:rFonts w:ascii="Arial" w:hAnsi="Arial" w:eastAsia="Arial" w:cs="Arial"/>
          <w:color w:val="000000" w:themeColor="text1"/>
          <w:sz w:val="20"/>
          <w:szCs w:val="20"/>
          <w:lang w:val="en-US" w:eastAsia="en-US"/>
        </w:rPr>
        <w:t xml:space="preserve"> </w:t>
      </w:r>
      <w:r w:rsidRPr="0571EA87" w:rsidR="237611B9">
        <w:rPr>
          <w:rFonts w:ascii="Arial" w:hAnsi="Arial" w:eastAsia="Arial" w:cs="Arial"/>
          <w:color w:val="000000" w:themeColor="text1"/>
          <w:sz w:val="20"/>
          <w:szCs w:val="20"/>
          <w:lang w:val="en-US" w:eastAsia="en-US"/>
        </w:rPr>
        <w:t>T</w:t>
      </w:r>
      <w:r w:rsidRPr="0571EA87" w:rsidR="00BA458F">
        <w:rPr>
          <w:rFonts w:ascii="Arial" w:hAnsi="Arial" w:eastAsia="Arial" w:cs="Arial"/>
          <w:color w:val="000000" w:themeColor="text1"/>
          <w:sz w:val="20"/>
          <w:szCs w:val="20"/>
          <w:lang w:val="en-US" w:eastAsia="en-US"/>
        </w:rPr>
        <w:t xml:space="preserve">he biggest positive is that it's really </w:t>
      </w:r>
      <w:r w:rsidRPr="0571EA87" w:rsidR="327FEB41">
        <w:rPr>
          <w:rFonts w:ascii="Arial" w:hAnsi="Arial" w:eastAsia="Arial" w:cs="Arial"/>
          <w:color w:val="000000" w:themeColor="text1"/>
          <w:sz w:val="20"/>
          <w:szCs w:val="20"/>
          <w:lang w:val="en-US" w:eastAsia="en-US"/>
        </w:rPr>
        <w:t>unique</w:t>
      </w:r>
      <w:r w:rsidRPr="0571EA87" w:rsidR="37E54DBF">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w:t>
      </w:r>
      <w:r w:rsidRPr="0571EA87" w:rsidR="7D2123A0">
        <w:rPr>
          <w:rFonts w:ascii="Arial" w:hAnsi="Arial" w:eastAsia="Arial" w:cs="Arial"/>
          <w:color w:val="000000" w:themeColor="text1"/>
          <w:sz w:val="20"/>
          <w:szCs w:val="20"/>
          <w:lang w:val="en-US" w:eastAsia="en-US"/>
        </w:rPr>
        <w:t>I</w:t>
      </w:r>
      <w:r w:rsidRPr="0571EA87" w:rsidR="00BA458F">
        <w:rPr>
          <w:rFonts w:ascii="Arial" w:hAnsi="Arial" w:eastAsia="Arial" w:cs="Arial"/>
          <w:color w:val="000000" w:themeColor="text1"/>
          <w:sz w:val="20"/>
          <w:szCs w:val="20"/>
          <w:lang w:val="en-US" w:eastAsia="en-US"/>
        </w:rPr>
        <w:t>t's not very often that someone can say that they work for a chamber of commerce</w:t>
      </w:r>
      <w:r w:rsidRPr="0571EA87" w:rsidR="60C3B027">
        <w:rPr>
          <w:rFonts w:ascii="Arial" w:hAnsi="Arial" w:eastAsia="Arial" w:cs="Arial"/>
          <w:color w:val="000000" w:themeColor="text1"/>
          <w:sz w:val="20"/>
          <w:szCs w:val="20"/>
          <w:lang w:val="en-US" w:eastAsia="en-US"/>
        </w:rPr>
        <w:t xml:space="preserve"> i</w:t>
      </w:r>
      <w:r w:rsidRPr="0571EA87" w:rsidR="00BA458F">
        <w:rPr>
          <w:rFonts w:ascii="Arial" w:hAnsi="Arial" w:eastAsia="Arial" w:cs="Arial"/>
          <w:color w:val="000000" w:themeColor="text1"/>
          <w:sz w:val="20"/>
          <w:szCs w:val="20"/>
          <w:lang w:val="en-US" w:eastAsia="en-US"/>
        </w:rPr>
        <w:t>n a background of mine, which is more healthcare</w:t>
      </w:r>
      <w:r w:rsidRPr="0571EA87" w:rsidR="0B92D369">
        <w:rPr>
          <w:rFonts w:ascii="Arial" w:hAnsi="Arial" w:eastAsia="Arial" w:cs="Arial"/>
          <w:color w:val="000000" w:themeColor="text1"/>
          <w:sz w:val="20"/>
          <w:szCs w:val="20"/>
          <w:lang w:val="en-US" w:eastAsia="en-US"/>
        </w:rPr>
        <w:t>. T</w:t>
      </w:r>
      <w:r w:rsidRPr="0571EA87" w:rsidR="00BA458F">
        <w:rPr>
          <w:rFonts w:ascii="Arial" w:hAnsi="Arial" w:eastAsia="Arial" w:cs="Arial"/>
          <w:color w:val="000000" w:themeColor="text1"/>
          <w:sz w:val="20"/>
          <w:szCs w:val="20"/>
          <w:lang w:val="en-US" w:eastAsia="en-US"/>
        </w:rPr>
        <w:t>hat's super unique</w:t>
      </w:r>
      <w:r w:rsidRPr="0571EA87" w:rsidR="011AAF0F">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and I think it'll open up a lot of doors</w:t>
      </w:r>
      <w:r w:rsidRPr="0571EA87" w:rsidR="5E46D0BA">
        <w:rPr>
          <w:rFonts w:ascii="Arial" w:hAnsi="Arial" w:eastAsia="Arial" w:cs="Arial"/>
          <w:color w:val="000000" w:themeColor="text1"/>
          <w:sz w:val="20"/>
          <w:szCs w:val="20"/>
          <w:lang w:val="en-US" w:eastAsia="en-US"/>
        </w:rPr>
        <w:t xml:space="preserve"> fo</w:t>
      </w:r>
      <w:r w:rsidRPr="0571EA87" w:rsidR="00BA458F">
        <w:rPr>
          <w:rFonts w:ascii="Arial" w:hAnsi="Arial" w:eastAsia="Arial" w:cs="Arial"/>
          <w:color w:val="000000" w:themeColor="text1"/>
          <w:sz w:val="20"/>
          <w:szCs w:val="20"/>
          <w:lang w:val="en-US" w:eastAsia="en-US"/>
        </w:rPr>
        <w:t>r me</w:t>
      </w:r>
      <w:r w:rsidRPr="0571EA87" w:rsidR="20548C59">
        <w:rPr>
          <w:rFonts w:ascii="Arial" w:hAnsi="Arial" w:eastAsia="Arial" w:cs="Arial"/>
          <w:color w:val="000000" w:themeColor="text1"/>
          <w:sz w:val="20"/>
          <w:szCs w:val="20"/>
          <w:lang w:val="en-US" w:eastAsia="en-US"/>
        </w:rPr>
        <w:t xml:space="preserve"> </w:t>
      </w:r>
      <w:r w:rsidRPr="0571EA87" w:rsidR="00BA458F">
        <w:rPr>
          <w:rFonts w:ascii="Arial" w:hAnsi="Arial" w:eastAsia="Arial" w:cs="Arial"/>
          <w:color w:val="000000" w:themeColor="text1"/>
          <w:sz w:val="20"/>
          <w:szCs w:val="20"/>
          <w:lang w:val="en-US" w:eastAsia="en-US"/>
        </w:rPr>
        <w:t>in terms of knowing people and knowing how to engage in</w:t>
      </w:r>
      <w:r w:rsidRPr="0571EA87" w:rsidR="145D29A8">
        <w:rPr>
          <w:rFonts w:ascii="Arial" w:hAnsi="Arial" w:eastAsia="Arial" w:cs="Arial"/>
          <w:color w:val="000000" w:themeColor="text1"/>
          <w:sz w:val="20"/>
          <w:szCs w:val="20"/>
          <w:lang w:val="en-US" w:eastAsia="en-US"/>
        </w:rPr>
        <w:t xml:space="preserve"> </w:t>
      </w:r>
      <w:r w:rsidRPr="0571EA87" w:rsidR="00BA458F">
        <w:rPr>
          <w:rFonts w:ascii="Arial" w:hAnsi="Arial" w:eastAsia="Arial" w:cs="Arial"/>
          <w:color w:val="000000" w:themeColor="text1"/>
          <w:sz w:val="20"/>
          <w:szCs w:val="20"/>
          <w:lang w:val="en-US" w:eastAsia="en-US"/>
        </w:rPr>
        <w:t>that way</w:t>
      </w:r>
      <w:r w:rsidRPr="0571EA87" w:rsidR="043FA387">
        <w:rPr>
          <w:rFonts w:ascii="Arial" w:hAnsi="Arial" w:eastAsia="Arial" w:cs="Arial"/>
          <w:color w:val="000000" w:themeColor="text1"/>
          <w:sz w:val="20"/>
          <w:szCs w:val="20"/>
          <w:lang w:val="en-US" w:eastAsia="en-US"/>
        </w:rPr>
        <w:t xml:space="preserve"> </w:t>
      </w:r>
      <w:r w:rsidRPr="0571EA87" w:rsidR="00BA458F">
        <w:rPr>
          <w:rFonts w:ascii="Arial" w:hAnsi="Arial" w:eastAsia="Arial" w:cs="Arial"/>
          <w:color w:val="000000" w:themeColor="text1"/>
          <w:sz w:val="20"/>
          <w:szCs w:val="20"/>
          <w:lang w:val="en-US" w:eastAsia="en-US"/>
        </w:rPr>
        <w:t xml:space="preserve">versus </w:t>
      </w:r>
      <w:r w:rsidRPr="0571EA87" w:rsidR="1AE2AB4D">
        <w:rPr>
          <w:rFonts w:ascii="Arial" w:hAnsi="Arial" w:eastAsia="Arial" w:cs="Arial"/>
          <w:color w:val="000000" w:themeColor="text1"/>
          <w:sz w:val="20"/>
          <w:szCs w:val="20"/>
          <w:lang w:val="en-US" w:eastAsia="en-US"/>
        </w:rPr>
        <w:t>if I were to have</w:t>
      </w:r>
      <w:r w:rsidRPr="0571EA87" w:rsidR="00BA458F">
        <w:rPr>
          <w:rFonts w:ascii="Arial" w:hAnsi="Arial" w:eastAsia="Arial" w:cs="Arial"/>
          <w:color w:val="000000" w:themeColor="text1"/>
          <w:sz w:val="20"/>
          <w:szCs w:val="20"/>
          <w:lang w:val="en-US" w:eastAsia="en-US"/>
        </w:rPr>
        <w:t xml:space="preserve"> stayed in the hospital and kind of become like a pr</w:t>
      </w:r>
      <w:r w:rsidRPr="0571EA87" w:rsidR="4C49E080">
        <w:rPr>
          <w:rFonts w:ascii="Arial" w:hAnsi="Arial" w:eastAsia="Arial" w:cs="Arial"/>
          <w:color w:val="000000" w:themeColor="text1"/>
          <w:sz w:val="20"/>
          <w:szCs w:val="20"/>
          <w:lang w:val="en-US" w:eastAsia="en-US"/>
        </w:rPr>
        <w:t>oject</w:t>
      </w:r>
      <w:r w:rsidRPr="0571EA87" w:rsidR="00BA458F">
        <w:rPr>
          <w:rFonts w:ascii="Arial" w:hAnsi="Arial" w:eastAsia="Arial" w:cs="Arial"/>
          <w:color w:val="000000" w:themeColor="text1"/>
          <w:sz w:val="20"/>
          <w:szCs w:val="20"/>
          <w:lang w:val="en-US" w:eastAsia="en-US"/>
        </w:rPr>
        <w:t xml:space="preserve"> manager in the hospital and like doing that</w:t>
      </w:r>
      <w:r w:rsidRPr="0571EA87" w:rsidR="70239C8C">
        <w:rPr>
          <w:rFonts w:ascii="Arial" w:hAnsi="Arial" w:eastAsia="Arial" w:cs="Arial"/>
          <w:color w:val="000000" w:themeColor="text1"/>
          <w:sz w:val="20"/>
          <w:szCs w:val="20"/>
          <w:lang w:val="en-US" w:eastAsia="en-US"/>
        </w:rPr>
        <w:t>... I</w:t>
      </w:r>
      <w:r w:rsidRPr="0571EA87" w:rsidR="00BA458F">
        <w:rPr>
          <w:rFonts w:ascii="Arial" w:hAnsi="Arial" w:eastAsia="Arial" w:cs="Arial"/>
          <w:color w:val="000000" w:themeColor="text1"/>
          <w:sz w:val="20"/>
          <w:szCs w:val="20"/>
          <w:lang w:val="en-US" w:eastAsia="en-US"/>
        </w:rPr>
        <w:t xml:space="preserve">t would be a very small focus of health care, which I think is still important, but now </w:t>
      </w:r>
      <w:r w:rsidRPr="0571EA87" w:rsidR="565BABA1">
        <w:rPr>
          <w:rFonts w:ascii="Arial" w:hAnsi="Arial" w:eastAsia="Arial" w:cs="Arial"/>
          <w:color w:val="000000" w:themeColor="text1"/>
          <w:sz w:val="20"/>
          <w:szCs w:val="20"/>
          <w:lang w:val="en-US" w:eastAsia="en-US"/>
        </w:rPr>
        <w:t>I’</w:t>
      </w:r>
      <w:r w:rsidRPr="0571EA87" w:rsidR="00BA458F">
        <w:rPr>
          <w:rFonts w:ascii="Arial" w:hAnsi="Arial" w:eastAsia="Arial" w:cs="Arial"/>
          <w:color w:val="000000" w:themeColor="text1"/>
          <w:sz w:val="20"/>
          <w:szCs w:val="20"/>
          <w:lang w:val="en-US" w:eastAsia="en-US"/>
        </w:rPr>
        <w:t>m opening up my network and</w:t>
      </w:r>
      <w:r w:rsidRPr="0571EA87" w:rsidR="022B2703">
        <w:rPr>
          <w:rFonts w:ascii="Arial" w:hAnsi="Arial" w:eastAsia="Arial" w:cs="Arial"/>
          <w:color w:val="000000" w:themeColor="text1"/>
          <w:sz w:val="20"/>
          <w:szCs w:val="20"/>
          <w:lang w:val="en-US" w:eastAsia="en-US"/>
        </w:rPr>
        <w:t xml:space="preserve"> </w:t>
      </w:r>
      <w:r w:rsidRPr="0571EA87" w:rsidR="00BA458F">
        <w:rPr>
          <w:rFonts w:ascii="Arial" w:hAnsi="Arial" w:eastAsia="Arial" w:cs="Arial"/>
          <w:color w:val="000000" w:themeColor="text1"/>
          <w:sz w:val="20"/>
          <w:szCs w:val="20"/>
          <w:lang w:val="en-US" w:eastAsia="en-US"/>
        </w:rPr>
        <w:t xml:space="preserve">like my experiences, and I think that will be pretty invaluable later down the line.  </w:t>
      </w:r>
      <w:r w:rsidRPr="0571EA87" w:rsidR="02D32D97">
        <w:rPr>
          <w:rFonts w:ascii="Arial" w:hAnsi="Arial" w:eastAsia="Arial" w:cs="Arial"/>
          <w:color w:val="000000" w:themeColor="text1"/>
          <w:sz w:val="20"/>
          <w:szCs w:val="20"/>
          <w:lang w:val="en-US" w:eastAsia="en-US"/>
        </w:rPr>
        <w:t>A</w:t>
      </w:r>
      <w:r w:rsidRPr="0571EA87" w:rsidR="00BA458F">
        <w:rPr>
          <w:rFonts w:ascii="Arial" w:hAnsi="Arial" w:eastAsia="Arial" w:cs="Arial"/>
          <w:color w:val="000000" w:themeColor="text1"/>
          <w:sz w:val="20"/>
          <w:szCs w:val="20"/>
          <w:lang w:val="en-US" w:eastAsia="en-US"/>
        </w:rPr>
        <w:t>nd then like I get to do cool stuff</w:t>
      </w:r>
      <w:r w:rsidRPr="0571EA87" w:rsidR="57BC7D46">
        <w:rPr>
          <w:rFonts w:ascii="Arial" w:hAnsi="Arial" w:eastAsia="Arial" w:cs="Arial"/>
          <w:color w:val="000000" w:themeColor="text1"/>
          <w:sz w:val="20"/>
          <w:szCs w:val="20"/>
          <w:lang w:val="en-US" w:eastAsia="en-US"/>
        </w:rPr>
        <w:t>, like</w:t>
      </w:r>
      <w:r w:rsidRPr="0571EA87" w:rsidR="00BA458F">
        <w:rPr>
          <w:rFonts w:ascii="Arial" w:hAnsi="Arial" w:eastAsia="Arial" w:cs="Arial"/>
          <w:color w:val="000000" w:themeColor="text1"/>
          <w:sz w:val="20"/>
          <w:szCs w:val="20"/>
          <w:lang w:val="en-US" w:eastAsia="en-US"/>
        </w:rPr>
        <w:t xml:space="preserve"> I get free stuff all the time</w:t>
      </w:r>
      <w:r w:rsidRPr="0571EA87" w:rsidR="07A7AC96">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f</w:t>
      </w:r>
      <w:r w:rsidRPr="0571EA87" w:rsidR="71B81DA8">
        <w:rPr>
          <w:rFonts w:ascii="Arial" w:hAnsi="Arial" w:eastAsia="Arial" w:cs="Arial"/>
          <w:color w:val="000000" w:themeColor="text1"/>
          <w:sz w:val="20"/>
          <w:szCs w:val="20"/>
          <w:lang w:val="en-US" w:eastAsia="en-US"/>
        </w:rPr>
        <w:t>ree</w:t>
      </w:r>
      <w:r w:rsidRPr="0571EA87" w:rsidR="00BA458F">
        <w:rPr>
          <w:rFonts w:ascii="Arial" w:hAnsi="Arial" w:eastAsia="Arial" w:cs="Arial"/>
          <w:color w:val="000000" w:themeColor="text1"/>
          <w:sz w:val="20"/>
          <w:szCs w:val="20"/>
          <w:lang w:val="en-US" w:eastAsia="en-US"/>
        </w:rPr>
        <w:t xml:space="preserve"> food</w:t>
      </w:r>
      <w:r w:rsidRPr="0571EA87" w:rsidR="7755E2B4">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w:t>
      </w:r>
      <w:r w:rsidRPr="0571EA87" w:rsidR="39F95E27">
        <w:rPr>
          <w:rFonts w:ascii="Arial" w:hAnsi="Arial" w:eastAsia="Arial" w:cs="Arial"/>
          <w:color w:val="000000" w:themeColor="text1"/>
          <w:sz w:val="20"/>
          <w:szCs w:val="20"/>
          <w:lang w:val="en-US" w:eastAsia="en-US"/>
        </w:rPr>
        <w:t>M</w:t>
      </w:r>
      <w:r w:rsidRPr="0571EA87" w:rsidR="00BA458F">
        <w:rPr>
          <w:rFonts w:ascii="Arial" w:hAnsi="Arial" w:eastAsia="Arial" w:cs="Arial"/>
          <w:color w:val="000000" w:themeColor="text1"/>
          <w:sz w:val="20"/>
          <w:szCs w:val="20"/>
          <w:lang w:val="en-US" w:eastAsia="en-US"/>
        </w:rPr>
        <w:t>y job is in a way</w:t>
      </w:r>
      <w:r w:rsidRPr="0571EA87" w:rsidR="096BBB10">
        <w:rPr>
          <w:rFonts w:ascii="Arial" w:hAnsi="Arial" w:eastAsia="Arial" w:cs="Arial"/>
          <w:color w:val="000000" w:themeColor="text1"/>
          <w:sz w:val="20"/>
          <w:szCs w:val="20"/>
          <w:lang w:val="en-US" w:eastAsia="en-US"/>
        </w:rPr>
        <w:t xml:space="preserve"> </w:t>
      </w:r>
      <w:r w:rsidRPr="0571EA87" w:rsidR="00BA458F">
        <w:rPr>
          <w:rFonts w:ascii="Arial" w:hAnsi="Arial" w:eastAsia="Arial" w:cs="Arial"/>
          <w:color w:val="000000" w:themeColor="text1"/>
          <w:sz w:val="20"/>
          <w:szCs w:val="20"/>
          <w:lang w:val="en-US" w:eastAsia="en-US"/>
        </w:rPr>
        <w:t>just</w:t>
      </w:r>
      <w:r w:rsidRPr="0571EA87" w:rsidR="43704A63">
        <w:rPr>
          <w:rFonts w:ascii="Arial" w:hAnsi="Arial" w:eastAsia="Arial" w:cs="Arial"/>
          <w:color w:val="000000" w:themeColor="text1"/>
          <w:sz w:val="20"/>
          <w:szCs w:val="20"/>
          <w:lang w:val="en-US" w:eastAsia="en-US"/>
        </w:rPr>
        <w:t xml:space="preserve"> g</w:t>
      </w:r>
      <w:r w:rsidRPr="0571EA87" w:rsidR="00BA458F">
        <w:rPr>
          <w:rFonts w:ascii="Arial" w:hAnsi="Arial" w:eastAsia="Arial" w:cs="Arial"/>
          <w:color w:val="000000" w:themeColor="text1"/>
          <w:sz w:val="20"/>
          <w:szCs w:val="20"/>
          <w:lang w:val="en-US" w:eastAsia="en-US"/>
        </w:rPr>
        <w:t>etting food with people</w:t>
      </w:r>
      <w:r w:rsidRPr="0571EA87" w:rsidR="001CF7FA">
        <w:rPr>
          <w:rFonts w:ascii="Arial" w:hAnsi="Arial" w:eastAsia="Arial" w:cs="Arial"/>
          <w:color w:val="000000" w:themeColor="text1"/>
          <w:sz w:val="20"/>
          <w:szCs w:val="20"/>
          <w:lang w:val="en-US" w:eastAsia="en-US"/>
        </w:rPr>
        <w:t xml:space="preserve"> </w:t>
      </w:r>
      <w:r w:rsidRPr="0571EA87" w:rsidR="7CF0C954">
        <w:rPr>
          <w:rFonts w:ascii="Arial" w:hAnsi="Arial" w:eastAsia="Arial" w:cs="Arial"/>
          <w:color w:val="000000" w:themeColor="text1"/>
          <w:sz w:val="20"/>
          <w:szCs w:val="20"/>
          <w:lang w:val="en-US" w:eastAsia="en-US"/>
        </w:rPr>
        <w:t>and</w:t>
      </w:r>
      <w:r w:rsidRPr="0571EA87" w:rsidR="00BA458F">
        <w:rPr>
          <w:rFonts w:ascii="Arial" w:hAnsi="Arial" w:eastAsia="Arial" w:cs="Arial"/>
          <w:color w:val="000000" w:themeColor="text1"/>
          <w:sz w:val="20"/>
          <w:szCs w:val="20"/>
          <w:lang w:val="en-US" w:eastAsia="en-US"/>
        </w:rPr>
        <w:t xml:space="preserve"> coffee </w:t>
      </w:r>
      <w:r w:rsidRPr="0571EA87" w:rsidR="2D22C28C">
        <w:rPr>
          <w:rFonts w:ascii="Arial" w:hAnsi="Arial" w:eastAsia="Arial" w:cs="Arial"/>
          <w:color w:val="000000" w:themeColor="text1"/>
          <w:sz w:val="20"/>
          <w:szCs w:val="20"/>
          <w:lang w:val="en-US" w:eastAsia="en-US"/>
        </w:rPr>
        <w:t xml:space="preserve">with </w:t>
      </w:r>
      <w:r w:rsidRPr="0571EA87" w:rsidR="00BA458F">
        <w:rPr>
          <w:rFonts w:ascii="Arial" w:hAnsi="Arial" w:eastAsia="Arial" w:cs="Arial"/>
          <w:color w:val="000000" w:themeColor="text1"/>
          <w:sz w:val="20"/>
          <w:szCs w:val="20"/>
          <w:lang w:val="en-US" w:eastAsia="en-US"/>
        </w:rPr>
        <w:t>people and talking to them</w:t>
      </w:r>
      <w:r w:rsidRPr="0571EA87" w:rsidR="5F630C28">
        <w:rPr>
          <w:rFonts w:ascii="Arial" w:hAnsi="Arial" w:eastAsia="Arial" w:cs="Arial"/>
          <w:color w:val="000000" w:themeColor="text1"/>
          <w:sz w:val="20"/>
          <w:szCs w:val="20"/>
          <w:lang w:val="en-US" w:eastAsia="en-US"/>
        </w:rPr>
        <w:t>. A</w:t>
      </w:r>
      <w:r w:rsidRPr="0571EA87" w:rsidR="00BA458F">
        <w:rPr>
          <w:rFonts w:ascii="Arial" w:hAnsi="Arial" w:eastAsia="Arial" w:cs="Arial"/>
          <w:color w:val="000000" w:themeColor="text1"/>
          <w:sz w:val="20"/>
          <w:szCs w:val="20"/>
          <w:lang w:val="en-US" w:eastAsia="en-US"/>
        </w:rPr>
        <w:t xml:space="preserve">nd I think that's also because </w:t>
      </w:r>
      <w:r w:rsidRPr="0571EA87" w:rsidR="61C80124">
        <w:rPr>
          <w:rFonts w:ascii="Arial" w:hAnsi="Arial" w:eastAsia="Arial" w:cs="Arial"/>
          <w:color w:val="000000" w:themeColor="text1"/>
          <w:sz w:val="20"/>
          <w:szCs w:val="20"/>
          <w:lang w:val="en-US" w:eastAsia="en-US"/>
        </w:rPr>
        <w:t>I’m</w:t>
      </w:r>
      <w:r w:rsidRPr="0571EA87" w:rsidR="00BA458F">
        <w:rPr>
          <w:rFonts w:ascii="Arial" w:hAnsi="Arial" w:eastAsia="Arial" w:cs="Arial"/>
          <w:color w:val="000000" w:themeColor="text1"/>
          <w:sz w:val="20"/>
          <w:szCs w:val="20"/>
          <w:lang w:val="en-US" w:eastAsia="en-US"/>
        </w:rPr>
        <w:t xml:space="preserve"> new in my job so like maybe down the line</w:t>
      </w:r>
      <w:r w:rsidRPr="0571EA87" w:rsidR="28E61D7C">
        <w:rPr>
          <w:rFonts w:ascii="Arial" w:hAnsi="Arial" w:eastAsia="Arial" w:cs="Arial"/>
          <w:color w:val="000000" w:themeColor="text1"/>
          <w:sz w:val="20"/>
          <w:szCs w:val="20"/>
          <w:lang w:val="en-US" w:eastAsia="en-US"/>
        </w:rPr>
        <w:t xml:space="preserve"> I </w:t>
      </w:r>
      <w:r w:rsidRPr="0571EA87" w:rsidR="00BA458F">
        <w:rPr>
          <w:rFonts w:ascii="Arial" w:hAnsi="Arial" w:eastAsia="Arial" w:cs="Arial"/>
          <w:color w:val="000000" w:themeColor="text1"/>
          <w:sz w:val="20"/>
          <w:szCs w:val="20"/>
          <w:lang w:val="en-US" w:eastAsia="en-US"/>
        </w:rPr>
        <w:t>have to do</w:t>
      </w:r>
      <w:r w:rsidRPr="0571EA87" w:rsidR="76DF94FC">
        <w:rPr>
          <w:rFonts w:ascii="Arial" w:hAnsi="Arial" w:eastAsia="Arial" w:cs="Arial"/>
          <w:color w:val="000000" w:themeColor="text1"/>
          <w:sz w:val="20"/>
          <w:szCs w:val="20"/>
          <w:lang w:val="en-US" w:eastAsia="en-US"/>
        </w:rPr>
        <w:t xml:space="preserve">, </w:t>
      </w:r>
      <w:r w:rsidRPr="0571EA87" w:rsidR="00BA458F">
        <w:rPr>
          <w:rFonts w:ascii="Arial" w:hAnsi="Arial" w:eastAsia="Arial" w:cs="Arial"/>
          <w:color w:val="000000" w:themeColor="text1"/>
          <w:sz w:val="20"/>
          <w:szCs w:val="20"/>
          <w:lang w:val="en-US" w:eastAsia="en-US"/>
        </w:rPr>
        <w:t xml:space="preserve">and </w:t>
      </w:r>
      <w:r w:rsidRPr="0571EA87" w:rsidR="31970FC8">
        <w:rPr>
          <w:rFonts w:ascii="Arial" w:hAnsi="Arial" w:eastAsia="Arial" w:cs="Arial"/>
          <w:color w:val="000000" w:themeColor="text1"/>
          <w:sz w:val="20"/>
          <w:szCs w:val="20"/>
          <w:lang w:val="en-US" w:eastAsia="en-US"/>
        </w:rPr>
        <w:t>I</w:t>
      </w:r>
      <w:r w:rsidRPr="0571EA87" w:rsidR="00BA458F">
        <w:rPr>
          <w:rFonts w:ascii="Arial" w:hAnsi="Arial" w:eastAsia="Arial" w:cs="Arial"/>
          <w:color w:val="000000" w:themeColor="text1"/>
          <w:sz w:val="20"/>
          <w:szCs w:val="20"/>
          <w:lang w:val="en-US" w:eastAsia="en-US"/>
        </w:rPr>
        <w:t>'m already seeing it</w:t>
      </w:r>
      <w:r w:rsidRPr="0571EA87" w:rsidR="21618E22">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like more grunt work</w:t>
      </w:r>
      <w:r w:rsidRPr="0571EA87" w:rsidR="60B41D29">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which is still important</w:t>
      </w:r>
      <w:r w:rsidRPr="0571EA87" w:rsidR="4DAB6AD6">
        <w:rPr>
          <w:rFonts w:ascii="Arial" w:hAnsi="Arial" w:eastAsia="Arial" w:cs="Arial"/>
          <w:color w:val="000000" w:themeColor="text1"/>
          <w:sz w:val="20"/>
          <w:szCs w:val="20"/>
          <w:lang w:val="en-US" w:eastAsia="en-US"/>
        </w:rPr>
        <w:t xml:space="preserve">. </w:t>
      </w:r>
      <w:r w:rsidRPr="0571EA87" w:rsidR="79B66195">
        <w:rPr>
          <w:rFonts w:ascii="Arial" w:hAnsi="Arial" w:eastAsia="Arial" w:cs="Arial"/>
          <w:color w:val="000000" w:themeColor="text1"/>
          <w:sz w:val="20"/>
          <w:szCs w:val="20"/>
          <w:lang w:val="en-US" w:eastAsia="en-US"/>
        </w:rPr>
        <w:t>I’m</w:t>
      </w:r>
      <w:r w:rsidRPr="0571EA87" w:rsidR="00BA458F">
        <w:rPr>
          <w:rFonts w:ascii="Arial" w:hAnsi="Arial" w:eastAsia="Arial" w:cs="Arial"/>
          <w:color w:val="000000" w:themeColor="text1"/>
          <w:sz w:val="20"/>
          <w:szCs w:val="20"/>
          <w:lang w:val="en-US" w:eastAsia="en-US"/>
        </w:rPr>
        <w:t xml:space="preserve"> used to that from my other roles, but it's not a bad deal to be able to get food and have a card to pay for it that's</w:t>
      </w:r>
      <w:r w:rsidRPr="0571EA87" w:rsidR="7A3A93B7">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you know</w:t>
      </w:r>
      <w:r w:rsidRPr="0571EA87" w:rsidR="372E466A">
        <w:rPr>
          <w:rFonts w:ascii="Arial" w:hAnsi="Arial" w:eastAsia="Arial" w:cs="Arial"/>
          <w:color w:val="000000" w:themeColor="text1"/>
          <w:sz w:val="20"/>
          <w:szCs w:val="20"/>
          <w:lang w:val="en-US" w:eastAsia="en-US"/>
        </w:rPr>
        <w:t>,</w:t>
      </w:r>
      <w:r w:rsidRPr="0571EA87" w:rsidR="4E9AF48F">
        <w:rPr>
          <w:rFonts w:ascii="Arial" w:hAnsi="Arial" w:eastAsia="Arial" w:cs="Arial"/>
          <w:color w:val="000000" w:themeColor="text1"/>
          <w:sz w:val="20"/>
          <w:szCs w:val="20"/>
          <w:lang w:val="en-US" w:eastAsia="en-US"/>
        </w:rPr>
        <w:t xml:space="preserve"> </w:t>
      </w:r>
      <w:r w:rsidRPr="0571EA87" w:rsidR="00BA458F">
        <w:rPr>
          <w:rFonts w:ascii="Arial" w:hAnsi="Arial" w:eastAsia="Arial" w:cs="Arial"/>
          <w:color w:val="000000" w:themeColor="text1"/>
          <w:sz w:val="20"/>
          <w:szCs w:val="20"/>
          <w:lang w:val="en-US" w:eastAsia="en-US"/>
        </w:rPr>
        <w:t>from your company. The downsides are</w:t>
      </w:r>
      <w:r w:rsidRPr="0571EA87" w:rsidR="262FE7DF">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w:t>
      </w:r>
      <w:r w:rsidRPr="0571EA87" w:rsidR="3BA293A6">
        <w:rPr>
          <w:rFonts w:ascii="Arial" w:hAnsi="Arial" w:eastAsia="Arial" w:cs="Arial"/>
          <w:color w:val="000000" w:themeColor="text1"/>
          <w:sz w:val="20"/>
          <w:szCs w:val="20"/>
          <w:lang w:val="en-US" w:eastAsia="en-US"/>
        </w:rPr>
        <w:t>M</w:t>
      </w:r>
      <w:r w:rsidRPr="0571EA87" w:rsidR="00BA458F">
        <w:rPr>
          <w:rFonts w:ascii="Arial" w:hAnsi="Arial" w:eastAsia="Arial" w:cs="Arial"/>
          <w:color w:val="000000" w:themeColor="text1"/>
          <w:sz w:val="20"/>
          <w:szCs w:val="20"/>
          <w:lang w:val="en-US" w:eastAsia="en-US"/>
        </w:rPr>
        <w:t>y schedule is very varied</w:t>
      </w:r>
      <w:r w:rsidRPr="0571EA87" w:rsidR="10997689">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but it's good and bad because it's new stuff every day</w:t>
      </w:r>
      <w:r w:rsidRPr="0571EA87" w:rsidR="3CA76A57">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very exciting</w:t>
      </w:r>
      <w:r w:rsidRPr="0571EA87" w:rsidR="1CB42B48">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very cool. But it gets pretty exhausting because there's no set routine and any given day</w:t>
      </w:r>
      <w:r w:rsidRPr="0571EA87" w:rsidR="3ACD4B0D">
        <w:rPr>
          <w:rFonts w:ascii="Arial" w:hAnsi="Arial" w:eastAsia="Arial" w:cs="Arial"/>
          <w:color w:val="000000" w:themeColor="text1"/>
          <w:sz w:val="20"/>
          <w:szCs w:val="20"/>
          <w:lang w:val="en-US" w:eastAsia="en-US"/>
        </w:rPr>
        <w:t xml:space="preserve">, </w:t>
      </w:r>
      <w:r w:rsidRPr="0571EA87" w:rsidR="00BA458F">
        <w:rPr>
          <w:rFonts w:ascii="Arial" w:hAnsi="Arial" w:eastAsia="Arial" w:cs="Arial"/>
          <w:color w:val="000000" w:themeColor="text1"/>
          <w:sz w:val="20"/>
          <w:szCs w:val="20"/>
          <w:lang w:val="en-US" w:eastAsia="en-US"/>
        </w:rPr>
        <w:t>I might work pretty late because there's like networking events that happen after work. And I don't have to attend all of them</w:t>
      </w:r>
      <w:r w:rsidRPr="0571EA87" w:rsidR="2BDD9CDC">
        <w:rPr>
          <w:rFonts w:ascii="Arial" w:hAnsi="Arial" w:eastAsia="Arial" w:cs="Arial"/>
          <w:color w:val="000000" w:themeColor="text1"/>
          <w:sz w:val="20"/>
          <w:szCs w:val="20"/>
          <w:lang w:val="en-US" w:eastAsia="en-US"/>
        </w:rPr>
        <w:t>, I’</w:t>
      </w:r>
      <w:r w:rsidRPr="0571EA87" w:rsidR="00BA458F">
        <w:rPr>
          <w:rFonts w:ascii="Arial" w:hAnsi="Arial" w:eastAsia="Arial" w:cs="Arial"/>
          <w:color w:val="000000" w:themeColor="text1"/>
          <w:sz w:val="20"/>
          <w:szCs w:val="20"/>
          <w:lang w:val="en-US" w:eastAsia="en-US"/>
        </w:rPr>
        <w:t>m not required or anything</w:t>
      </w:r>
      <w:r w:rsidRPr="0571EA87" w:rsidR="75D79CAA">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but I feel that at this stage of my career </w:t>
      </w:r>
      <w:r w:rsidRPr="0571EA87" w:rsidR="1A1FBDA6">
        <w:rPr>
          <w:rFonts w:ascii="Arial" w:hAnsi="Arial" w:eastAsia="Arial" w:cs="Arial"/>
          <w:color w:val="000000" w:themeColor="text1"/>
          <w:sz w:val="20"/>
          <w:szCs w:val="20"/>
          <w:lang w:val="en-US" w:eastAsia="en-US"/>
        </w:rPr>
        <w:t xml:space="preserve">slash </w:t>
      </w:r>
      <w:r w:rsidRPr="0571EA87" w:rsidR="00BA458F">
        <w:rPr>
          <w:rFonts w:ascii="Arial" w:hAnsi="Arial" w:eastAsia="Arial" w:cs="Arial"/>
          <w:color w:val="000000" w:themeColor="text1"/>
          <w:sz w:val="20"/>
          <w:szCs w:val="20"/>
          <w:lang w:val="en-US" w:eastAsia="en-US"/>
        </w:rPr>
        <w:t>in my role</w:t>
      </w:r>
      <w:r w:rsidRPr="0571EA87" w:rsidR="6E607DD3">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again leaning into the up</w:t>
      </w:r>
      <w:r w:rsidRPr="0571EA87" w:rsidR="51A596C4">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and</w:t>
      </w:r>
      <w:r w:rsidRPr="0571EA87" w:rsidR="2086540A">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comer persona</w:t>
      </w:r>
      <w:r w:rsidRPr="0571EA87" w:rsidR="195C5AD0">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w:t>
      </w:r>
      <w:r w:rsidRPr="0571EA87" w:rsidR="7851FFAA">
        <w:rPr>
          <w:rFonts w:ascii="Arial" w:hAnsi="Arial" w:eastAsia="Arial" w:cs="Arial"/>
          <w:color w:val="000000" w:themeColor="text1"/>
          <w:sz w:val="20"/>
          <w:szCs w:val="20"/>
          <w:lang w:val="en-US" w:eastAsia="en-US"/>
        </w:rPr>
        <w:t>I</w:t>
      </w:r>
      <w:r w:rsidRPr="0571EA87" w:rsidR="00BA458F">
        <w:rPr>
          <w:rFonts w:ascii="Arial" w:hAnsi="Arial" w:eastAsia="Arial" w:cs="Arial"/>
          <w:color w:val="000000" w:themeColor="text1"/>
          <w:sz w:val="20"/>
          <w:szCs w:val="20"/>
          <w:lang w:val="en-US" w:eastAsia="en-US"/>
        </w:rPr>
        <w:t>'m just getting to these events</w:t>
      </w:r>
      <w:r w:rsidRPr="0571EA87" w:rsidR="3F22DA1A">
        <w:rPr>
          <w:rFonts w:ascii="Arial" w:hAnsi="Arial" w:eastAsia="Arial" w:cs="Arial"/>
          <w:color w:val="000000" w:themeColor="text1"/>
          <w:sz w:val="20"/>
          <w:szCs w:val="20"/>
          <w:lang w:val="en-US" w:eastAsia="en-US"/>
        </w:rPr>
        <w:t>. The</w:t>
      </w:r>
      <w:r w:rsidRPr="0571EA87" w:rsidR="00BA458F">
        <w:rPr>
          <w:rFonts w:ascii="Arial" w:hAnsi="Arial" w:eastAsia="Arial" w:cs="Arial"/>
          <w:color w:val="000000" w:themeColor="text1"/>
          <w:sz w:val="20"/>
          <w:szCs w:val="20"/>
          <w:lang w:val="en-US" w:eastAsia="en-US"/>
        </w:rPr>
        <w:t xml:space="preserve"> events end up being fine but </w:t>
      </w:r>
      <w:r w:rsidRPr="0571EA87" w:rsidR="655F979C">
        <w:rPr>
          <w:rFonts w:ascii="Arial" w:hAnsi="Arial" w:eastAsia="Arial" w:cs="Arial"/>
          <w:color w:val="000000" w:themeColor="text1"/>
          <w:sz w:val="20"/>
          <w:szCs w:val="20"/>
          <w:lang w:val="en-US" w:eastAsia="en-US"/>
        </w:rPr>
        <w:t>I’</w:t>
      </w:r>
      <w:r w:rsidRPr="0571EA87" w:rsidR="00BA458F">
        <w:rPr>
          <w:rFonts w:ascii="Arial" w:hAnsi="Arial" w:eastAsia="Arial" w:cs="Arial"/>
          <w:color w:val="000000" w:themeColor="text1"/>
          <w:sz w:val="20"/>
          <w:szCs w:val="20"/>
          <w:lang w:val="en-US" w:eastAsia="en-US"/>
        </w:rPr>
        <w:t>m pretty exhausted. But then</w:t>
      </w:r>
      <w:r w:rsidRPr="0571EA87" w:rsidR="625767E0">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I hear good feedback like</w:t>
      </w:r>
      <w:r w:rsidRPr="0571EA87" w:rsidR="58C4A2D7">
        <w:rPr>
          <w:rFonts w:ascii="Arial" w:hAnsi="Arial" w:eastAsia="Arial" w:cs="Arial"/>
          <w:color w:val="000000" w:themeColor="text1"/>
          <w:sz w:val="20"/>
          <w:szCs w:val="20"/>
          <w:lang w:val="en-US" w:eastAsia="en-US"/>
        </w:rPr>
        <w:t>: “</w:t>
      </w:r>
      <w:r w:rsidRPr="0571EA87" w:rsidR="2BCE1ACA">
        <w:rPr>
          <w:rFonts w:ascii="Arial" w:hAnsi="Arial" w:eastAsia="Arial" w:cs="Arial"/>
          <w:color w:val="000000" w:themeColor="text1"/>
          <w:sz w:val="20"/>
          <w:szCs w:val="20"/>
          <w:lang w:val="en-US" w:eastAsia="en-US"/>
        </w:rPr>
        <w:t>O</w:t>
      </w:r>
      <w:r w:rsidRPr="0571EA87" w:rsidR="00BA458F">
        <w:rPr>
          <w:rFonts w:ascii="Arial" w:hAnsi="Arial" w:eastAsia="Arial" w:cs="Arial"/>
          <w:color w:val="000000" w:themeColor="text1"/>
          <w:sz w:val="20"/>
          <w:szCs w:val="20"/>
          <w:lang w:val="en-US" w:eastAsia="en-US"/>
        </w:rPr>
        <w:t>h, you know this energetic young guy</w:t>
      </w:r>
      <w:r w:rsidRPr="0571EA87" w:rsidR="73663FC2">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w:t>
      </w:r>
      <w:r w:rsidRPr="0571EA87" w:rsidR="09418AF8">
        <w:rPr>
          <w:rFonts w:ascii="Arial" w:hAnsi="Arial" w:eastAsia="Arial" w:cs="Arial"/>
          <w:color w:val="000000" w:themeColor="text1"/>
          <w:sz w:val="20"/>
          <w:szCs w:val="20"/>
          <w:lang w:val="en-US" w:eastAsia="en-US"/>
        </w:rPr>
        <w:t>G</w:t>
      </w:r>
      <w:r w:rsidRPr="0571EA87" w:rsidR="00BA458F">
        <w:rPr>
          <w:rFonts w:ascii="Arial" w:hAnsi="Arial" w:eastAsia="Arial" w:cs="Arial"/>
          <w:color w:val="000000" w:themeColor="text1"/>
          <w:sz w:val="20"/>
          <w:szCs w:val="20"/>
          <w:lang w:val="en-US" w:eastAsia="en-US"/>
        </w:rPr>
        <w:t>ood job, you</w:t>
      </w:r>
      <w:r w:rsidRPr="0571EA87" w:rsidR="60538903">
        <w:rPr>
          <w:rFonts w:ascii="Arial" w:hAnsi="Arial" w:eastAsia="Arial" w:cs="Arial"/>
          <w:color w:val="000000" w:themeColor="text1"/>
          <w:sz w:val="20"/>
          <w:szCs w:val="20"/>
          <w:lang w:val="en-US" w:eastAsia="en-US"/>
        </w:rPr>
        <w:t xml:space="preserve"> </w:t>
      </w:r>
      <w:r w:rsidRPr="0571EA87" w:rsidR="00BA458F">
        <w:rPr>
          <w:rFonts w:ascii="Arial" w:hAnsi="Arial" w:eastAsia="Arial" w:cs="Arial"/>
          <w:color w:val="000000" w:themeColor="text1"/>
          <w:sz w:val="20"/>
          <w:szCs w:val="20"/>
          <w:lang w:val="en-US" w:eastAsia="en-US"/>
        </w:rPr>
        <w:t xml:space="preserve">guys </w:t>
      </w:r>
      <w:r w:rsidRPr="0571EA87" w:rsidR="12C43B9D">
        <w:rPr>
          <w:rFonts w:ascii="Arial" w:hAnsi="Arial" w:eastAsia="Arial" w:cs="Arial"/>
          <w:color w:val="000000" w:themeColor="text1"/>
          <w:sz w:val="20"/>
          <w:szCs w:val="20"/>
          <w:lang w:val="en-US" w:eastAsia="en-US"/>
        </w:rPr>
        <w:t>hired a</w:t>
      </w:r>
      <w:r w:rsidRPr="0571EA87" w:rsidR="00BA458F">
        <w:rPr>
          <w:rFonts w:ascii="Arial" w:hAnsi="Arial" w:eastAsia="Arial" w:cs="Arial"/>
          <w:color w:val="000000" w:themeColor="text1"/>
          <w:sz w:val="20"/>
          <w:szCs w:val="20"/>
          <w:lang w:val="en-US" w:eastAsia="en-US"/>
        </w:rPr>
        <w:t xml:space="preserve"> good one</w:t>
      </w:r>
      <w:r w:rsidRPr="0571EA87" w:rsidR="161E7BBE">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w:t>
      </w:r>
      <w:r w:rsidRPr="0571EA87" w:rsidR="4A423B5D">
        <w:rPr>
          <w:rFonts w:ascii="Arial" w:hAnsi="Arial" w:eastAsia="Arial" w:cs="Arial"/>
          <w:color w:val="000000" w:themeColor="text1"/>
          <w:sz w:val="20"/>
          <w:szCs w:val="20"/>
          <w:lang w:val="en-US" w:eastAsia="en-US"/>
        </w:rPr>
        <w:t>T</w:t>
      </w:r>
      <w:r w:rsidRPr="0571EA87" w:rsidR="00BA458F">
        <w:rPr>
          <w:rFonts w:ascii="Arial" w:hAnsi="Arial" w:eastAsia="Arial" w:cs="Arial"/>
          <w:color w:val="000000" w:themeColor="text1"/>
          <w:sz w:val="20"/>
          <w:szCs w:val="20"/>
          <w:lang w:val="en-US" w:eastAsia="en-US"/>
        </w:rPr>
        <w:t xml:space="preserve">hat's good for me because ultimately it helps me get hopefully higher earning potential down the line and get this </w:t>
      </w:r>
      <w:r w:rsidRPr="0571EA87" w:rsidR="7055643D">
        <w:rPr>
          <w:rFonts w:ascii="Arial" w:hAnsi="Arial" w:eastAsia="Arial" w:cs="Arial"/>
          <w:color w:val="000000" w:themeColor="text1"/>
          <w:sz w:val="20"/>
          <w:szCs w:val="20"/>
          <w:lang w:val="en-US" w:eastAsia="en-US"/>
        </w:rPr>
        <w:t>higher</w:t>
      </w:r>
      <w:r w:rsidRPr="0571EA87" w:rsidR="00BA458F">
        <w:rPr>
          <w:rFonts w:ascii="Arial" w:hAnsi="Arial" w:eastAsia="Arial" w:cs="Arial"/>
          <w:color w:val="000000" w:themeColor="text1"/>
          <w:sz w:val="20"/>
          <w:szCs w:val="20"/>
          <w:lang w:val="en-US" w:eastAsia="en-US"/>
        </w:rPr>
        <w:t xml:space="preserve"> profile. But I tr</w:t>
      </w:r>
      <w:r w:rsidRPr="0571EA87" w:rsidR="0304F548">
        <w:rPr>
          <w:rFonts w:ascii="Arial" w:hAnsi="Arial" w:eastAsia="Arial" w:cs="Arial"/>
          <w:color w:val="000000" w:themeColor="text1"/>
          <w:sz w:val="20"/>
          <w:szCs w:val="20"/>
          <w:lang w:val="en-US" w:eastAsia="en-US"/>
        </w:rPr>
        <w:t>y</w:t>
      </w:r>
      <w:r w:rsidRPr="0571EA87" w:rsidR="00BA458F">
        <w:rPr>
          <w:rFonts w:ascii="Arial" w:hAnsi="Arial" w:eastAsia="Arial" w:cs="Arial"/>
          <w:color w:val="000000" w:themeColor="text1"/>
          <w:sz w:val="20"/>
          <w:szCs w:val="20"/>
          <w:lang w:val="en-US" w:eastAsia="en-US"/>
        </w:rPr>
        <w:t xml:space="preserve"> to be</w:t>
      </w:r>
      <w:r w:rsidRPr="0571EA87" w:rsidR="10847A60">
        <w:rPr>
          <w:rFonts w:ascii="Arial" w:hAnsi="Arial" w:eastAsia="Arial" w:cs="Arial"/>
          <w:color w:val="000000" w:themeColor="text1"/>
          <w:sz w:val="20"/>
          <w:szCs w:val="20"/>
          <w:lang w:val="en-US" w:eastAsia="en-US"/>
        </w:rPr>
        <w:t xml:space="preserve"> very cognizant</w:t>
      </w:r>
      <w:r w:rsidRPr="0571EA87" w:rsidR="00BA458F">
        <w:rPr>
          <w:rFonts w:ascii="Arial" w:hAnsi="Arial" w:eastAsia="Arial" w:cs="Arial"/>
          <w:color w:val="000000" w:themeColor="text1"/>
          <w:sz w:val="20"/>
          <w:szCs w:val="20"/>
          <w:lang w:val="en-US" w:eastAsia="en-US"/>
        </w:rPr>
        <w:t xml:space="preserve"> that this is just a job</w:t>
      </w:r>
      <w:r w:rsidRPr="0571EA87" w:rsidR="6B9C8298">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I think it's important</w:t>
      </w:r>
      <w:r w:rsidRPr="0571EA87" w:rsidR="2917E52D">
        <w:rPr>
          <w:rFonts w:ascii="Arial" w:hAnsi="Arial" w:eastAsia="Arial" w:cs="Arial"/>
          <w:color w:val="000000" w:themeColor="text1"/>
          <w:sz w:val="20"/>
          <w:szCs w:val="20"/>
          <w:lang w:val="en-US" w:eastAsia="en-US"/>
        </w:rPr>
        <w:t xml:space="preserve"> - </w:t>
      </w:r>
      <w:r w:rsidRPr="0571EA87" w:rsidR="00BA458F">
        <w:rPr>
          <w:rFonts w:ascii="Arial" w:hAnsi="Arial" w:eastAsia="Arial" w:cs="Arial"/>
          <w:color w:val="000000" w:themeColor="text1"/>
          <w:sz w:val="20"/>
          <w:szCs w:val="20"/>
          <w:lang w:val="en-US" w:eastAsia="en-US"/>
        </w:rPr>
        <w:t>when I work</w:t>
      </w:r>
      <w:r w:rsidRPr="0571EA87" w:rsidR="20FC4D12">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I do things because I believe that it's going to help society or people</w:t>
      </w:r>
      <w:r w:rsidRPr="0571EA87" w:rsidR="476A7CB2">
        <w:rPr>
          <w:rFonts w:ascii="Arial" w:hAnsi="Arial" w:eastAsia="Arial" w:cs="Arial"/>
          <w:color w:val="000000" w:themeColor="text1"/>
          <w:sz w:val="20"/>
          <w:szCs w:val="20"/>
          <w:lang w:val="en-US" w:eastAsia="en-US"/>
        </w:rPr>
        <w:t>, a</w:t>
      </w:r>
      <w:r w:rsidRPr="0571EA87" w:rsidR="00BA458F">
        <w:rPr>
          <w:rFonts w:ascii="Arial" w:hAnsi="Arial" w:eastAsia="Arial" w:cs="Arial"/>
          <w:color w:val="000000" w:themeColor="text1"/>
          <w:sz w:val="20"/>
          <w:szCs w:val="20"/>
          <w:lang w:val="en-US" w:eastAsia="en-US"/>
        </w:rPr>
        <w:t>nd I believe that you know, bring</w:t>
      </w:r>
      <w:r w:rsidRPr="0571EA87" w:rsidR="6A5F0CE7">
        <w:rPr>
          <w:rFonts w:ascii="Arial" w:hAnsi="Arial" w:eastAsia="Arial" w:cs="Arial"/>
          <w:color w:val="000000" w:themeColor="text1"/>
          <w:sz w:val="20"/>
          <w:szCs w:val="20"/>
          <w:lang w:val="en-US" w:eastAsia="en-US"/>
        </w:rPr>
        <w:t>ing</w:t>
      </w:r>
      <w:r w:rsidRPr="0571EA87" w:rsidR="00BA458F">
        <w:rPr>
          <w:rFonts w:ascii="Arial" w:hAnsi="Arial" w:eastAsia="Arial" w:cs="Arial"/>
          <w:color w:val="000000" w:themeColor="text1"/>
          <w:sz w:val="20"/>
          <w:szCs w:val="20"/>
          <w:lang w:val="en-US" w:eastAsia="en-US"/>
        </w:rPr>
        <w:t xml:space="preserve"> job</w:t>
      </w:r>
      <w:r w:rsidRPr="0571EA87" w:rsidR="05566425">
        <w:rPr>
          <w:rFonts w:ascii="Arial" w:hAnsi="Arial" w:eastAsia="Arial" w:cs="Arial"/>
          <w:color w:val="000000" w:themeColor="text1"/>
          <w:sz w:val="20"/>
          <w:szCs w:val="20"/>
          <w:lang w:val="en-US" w:eastAsia="en-US"/>
        </w:rPr>
        <w:t xml:space="preserve">s - </w:t>
      </w:r>
      <w:r w:rsidRPr="0571EA87" w:rsidR="00BA458F">
        <w:rPr>
          <w:rFonts w:ascii="Arial" w:hAnsi="Arial" w:eastAsia="Arial" w:cs="Arial"/>
          <w:color w:val="000000" w:themeColor="text1"/>
          <w:sz w:val="20"/>
          <w:szCs w:val="20"/>
          <w:lang w:val="en-US" w:eastAsia="en-US"/>
        </w:rPr>
        <w:t>the other part, is like the mission right</w:t>
      </w:r>
      <w:r w:rsidRPr="0571EA87" w:rsidR="2635888B">
        <w:rPr>
          <w:rFonts w:ascii="Arial" w:hAnsi="Arial" w:eastAsia="Arial" w:cs="Arial"/>
          <w:color w:val="000000" w:themeColor="text1"/>
          <w:sz w:val="20"/>
          <w:szCs w:val="20"/>
          <w:lang w:val="en-US" w:eastAsia="en-US"/>
        </w:rPr>
        <w:t xml:space="preserve">? - </w:t>
      </w:r>
      <w:r w:rsidRPr="0571EA87" w:rsidR="00BA458F">
        <w:rPr>
          <w:rFonts w:ascii="Arial" w:hAnsi="Arial" w:eastAsia="Arial" w:cs="Arial"/>
          <w:color w:val="000000" w:themeColor="text1"/>
          <w:sz w:val="20"/>
          <w:szCs w:val="20"/>
          <w:lang w:val="en-US" w:eastAsia="en-US"/>
        </w:rPr>
        <w:t xml:space="preserve">like bringing jobs, hopefully, will help people you know upward trend in their lives, provide for their families and, overall, rise. The con again there is like maybe </w:t>
      </w:r>
      <w:r w:rsidRPr="0571EA87" w:rsidR="79AF02C2">
        <w:rPr>
          <w:rFonts w:ascii="Arial" w:hAnsi="Arial" w:eastAsia="Arial" w:cs="Arial"/>
          <w:color w:val="000000" w:themeColor="text1"/>
          <w:sz w:val="20"/>
          <w:szCs w:val="20"/>
          <w:lang w:val="en-US" w:eastAsia="en-US"/>
        </w:rPr>
        <w:t>I’</w:t>
      </w:r>
      <w:r w:rsidRPr="0571EA87" w:rsidR="00BA458F">
        <w:rPr>
          <w:rFonts w:ascii="Arial" w:hAnsi="Arial" w:eastAsia="Arial" w:cs="Arial"/>
          <w:color w:val="000000" w:themeColor="text1"/>
          <w:sz w:val="20"/>
          <w:szCs w:val="20"/>
          <w:lang w:val="en-US" w:eastAsia="en-US"/>
        </w:rPr>
        <w:t>m contributing to gentrification and inequalities of economic things</w:t>
      </w:r>
      <w:r w:rsidRPr="0571EA87" w:rsidR="356BCC5A">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right</w:t>
      </w:r>
      <w:r w:rsidRPr="0571EA87" w:rsidR="4BA13671">
        <w:rPr>
          <w:rFonts w:ascii="Arial" w:hAnsi="Arial" w:eastAsia="Arial" w:cs="Arial"/>
          <w:color w:val="000000" w:themeColor="text1"/>
          <w:sz w:val="20"/>
          <w:szCs w:val="20"/>
          <w:lang w:val="en-US" w:eastAsia="en-US"/>
        </w:rPr>
        <w:t>? B</w:t>
      </w:r>
      <w:r w:rsidRPr="0571EA87" w:rsidR="00BA458F">
        <w:rPr>
          <w:rFonts w:ascii="Arial" w:hAnsi="Arial" w:eastAsia="Arial" w:cs="Arial"/>
          <w:color w:val="000000" w:themeColor="text1"/>
          <w:sz w:val="20"/>
          <w:szCs w:val="20"/>
          <w:lang w:val="en-US" w:eastAsia="en-US"/>
        </w:rPr>
        <w:t xml:space="preserve">y bringing in </w:t>
      </w:r>
      <w:r w:rsidRPr="0571EA87" w:rsidR="00BA458F">
        <w:rPr>
          <w:rFonts w:ascii="Arial" w:hAnsi="Arial" w:eastAsia="Arial" w:cs="Arial"/>
          <w:color w:val="000000" w:themeColor="text1"/>
          <w:sz w:val="20"/>
          <w:szCs w:val="20"/>
          <w:lang w:val="en-US" w:eastAsia="en-US"/>
        </w:rPr>
        <w:lastRenderedPageBreak/>
        <w:t xml:space="preserve">big companies </w:t>
      </w:r>
      <w:r w:rsidRPr="0571EA87" w:rsidR="1CC7D57E">
        <w:rPr>
          <w:rFonts w:ascii="Arial" w:hAnsi="Arial" w:eastAsia="Arial" w:cs="Arial"/>
          <w:color w:val="000000" w:themeColor="text1"/>
          <w:sz w:val="20"/>
          <w:szCs w:val="20"/>
          <w:lang w:val="en-US" w:eastAsia="en-US"/>
        </w:rPr>
        <w:t xml:space="preserve">that </w:t>
      </w:r>
      <w:r w:rsidRPr="0571EA87" w:rsidR="00BA458F">
        <w:rPr>
          <w:rFonts w:ascii="Arial" w:hAnsi="Arial" w:eastAsia="Arial" w:cs="Arial"/>
          <w:color w:val="000000" w:themeColor="text1"/>
          <w:sz w:val="20"/>
          <w:szCs w:val="20"/>
          <w:lang w:val="en-US" w:eastAsia="en-US"/>
        </w:rPr>
        <w:t>only favor upper educated folks</w:t>
      </w:r>
      <w:r w:rsidRPr="0571EA87" w:rsidR="663EB1C6">
        <w:rPr>
          <w:rFonts w:ascii="Arial" w:hAnsi="Arial" w:eastAsia="Arial" w:cs="Arial"/>
          <w:color w:val="000000" w:themeColor="text1"/>
          <w:sz w:val="20"/>
          <w:szCs w:val="20"/>
          <w:lang w:val="en-US" w:eastAsia="en-US"/>
        </w:rPr>
        <w:t>. I studied</w:t>
      </w:r>
      <w:r w:rsidRPr="0571EA87" w:rsidR="00BA458F">
        <w:rPr>
          <w:rFonts w:ascii="Arial" w:hAnsi="Arial" w:eastAsia="Arial" w:cs="Arial"/>
          <w:color w:val="000000" w:themeColor="text1"/>
          <w:sz w:val="20"/>
          <w:szCs w:val="20"/>
          <w:lang w:val="en-US" w:eastAsia="en-US"/>
        </w:rPr>
        <w:t xml:space="preserve"> public health, so </w:t>
      </w:r>
      <w:r w:rsidRPr="0571EA87" w:rsidR="73CC9E80">
        <w:rPr>
          <w:rFonts w:ascii="Arial" w:hAnsi="Arial" w:eastAsia="Arial" w:cs="Arial"/>
          <w:color w:val="000000" w:themeColor="text1"/>
          <w:sz w:val="20"/>
          <w:szCs w:val="20"/>
          <w:lang w:val="en-US" w:eastAsia="en-US"/>
        </w:rPr>
        <w:t>I</w:t>
      </w:r>
      <w:r w:rsidRPr="0571EA87" w:rsidR="00BA458F">
        <w:rPr>
          <w:rFonts w:ascii="Arial" w:hAnsi="Arial" w:eastAsia="Arial" w:cs="Arial"/>
          <w:color w:val="000000" w:themeColor="text1"/>
          <w:sz w:val="20"/>
          <w:szCs w:val="20"/>
          <w:lang w:val="en-US" w:eastAsia="en-US"/>
        </w:rPr>
        <w:t>'m very aware of all these things, and so</w:t>
      </w:r>
      <w:r w:rsidRPr="0571EA87" w:rsidR="0AD2119A">
        <w:rPr>
          <w:rFonts w:ascii="Arial" w:hAnsi="Arial" w:eastAsia="Arial" w:cs="Arial"/>
          <w:color w:val="000000" w:themeColor="text1"/>
          <w:sz w:val="20"/>
          <w:szCs w:val="20"/>
          <w:lang w:val="en-US" w:eastAsia="en-US"/>
        </w:rPr>
        <w:t xml:space="preserve"> </w:t>
      </w:r>
      <w:r w:rsidRPr="0571EA87" w:rsidR="00BA458F">
        <w:rPr>
          <w:rFonts w:ascii="Arial" w:hAnsi="Arial" w:eastAsia="Arial" w:cs="Arial"/>
          <w:color w:val="000000" w:themeColor="text1"/>
          <w:sz w:val="20"/>
          <w:szCs w:val="20"/>
          <w:lang w:val="en-US" w:eastAsia="en-US"/>
        </w:rPr>
        <w:t>yeah</w:t>
      </w:r>
      <w:r w:rsidRPr="0571EA87" w:rsidR="235C9604">
        <w:rPr>
          <w:rFonts w:ascii="Arial" w:hAnsi="Arial" w:eastAsia="Arial" w:cs="Arial"/>
          <w:color w:val="000000" w:themeColor="text1"/>
          <w:sz w:val="20"/>
          <w:szCs w:val="20"/>
          <w:lang w:val="en-US" w:eastAsia="en-US"/>
        </w:rPr>
        <w:t>. T</w:t>
      </w:r>
      <w:r w:rsidRPr="0571EA87" w:rsidR="00BA458F">
        <w:rPr>
          <w:rFonts w:ascii="Arial" w:hAnsi="Arial" w:eastAsia="Arial" w:cs="Arial"/>
          <w:color w:val="000000" w:themeColor="text1"/>
          <w:sz w:val="20"/>
          <w:szCs w:val="20"/>
          <w:lang w:val="en-US" w:eastAsia="en-US"/>
        </w:rPr>
        <w:t>hat's a con</w:t>
      </w:r>
      <w:r w:rsidRPr="0571EA87" w:rsidR="37A14707">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w:t>
      </w:r>
      <w:r w:rsidRPr="0571EA87" w:rsidR="531F1119">
        <w:rPr>
          <w:rFonts w:ascii="Arial" w:hAnsi="Arial" w:eastAsia="Arial" w:cs="Arial"/>
          <w:color w:val="000000" w:themeColor="text1"/>
          <w:sz w:val="20"/>
          <w:szCs w:val="20"/>
          <w:lang w:val="en-US" w:eastAsia="en-US"/>
        </w:rPr>
        <w:t xml:space="preserve">The con </w:t>
      </w:r>
      <w:r w:rsidRPr="0571EA87" w:rsidR="00BA458F">
        <w:rPr>
          <w:rFonts w:ascii="Arial" w:hAnsi="Arial" w:eastAsia="Arial" w:cs="Arial"/>
          <w:color w:val="000000" w:themeColor="text1"/>
          <w:sz w:val="20"/>
          <w:szCs w:val="20"/>
          <w:lang w:val="en-US" w:eastAsia="en-US"/>
        </w:rPr>
        <w:t>schedule sometimes</w:t>
      </w:r>
      <w:r w:rsidRPr="0571EA87" w:rsidR="4D54F291">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but it's also a pro</w:t>
      </w:r>
      <w:r w:rsidRPr="0571EA87" w:rsidR="7F2A901D">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w:t>
      </w:r>
      <w:r w:rsidRPr="0571EA87" w:rsidR="6E9E1A52">
        <w:rPr>
          <w:rFonts w:ascii="Arial" w:hAnsi="Arial" w:eastAsia="Arial" w:cs="Arial"/>
          <w:color w:val="000000" w:themeColor="text1"/>
          <w:sz w:val="20"/>
          <w:szCs w:val="20"/>
          <w:lang w:val="en-US" w:eastAsia="en-US"/>
        </w:rPr>
        <w:t>A</w:t>
      </w:r>
      <w:r w:rsidRPr="0571EA87" w:rsidR="00BA458F">
        <w:rPr>
          <w:rFonts w:ascii="Arial" w:hAnsi="Arial" w:eastAsia="Arial" w:cs="Arial"/>
          <w:color w:val="000000" w:themeColor="text1"/>
          <w:sz w:val="20"/>
          <w:szCs w:val="20"/>
          <w:lang w:val="en-US" w:eastAsia="en-US"/>
        </w:rPr>
        <w:t>nother con is</w:t>
      </w:r>
      <w:r w:rsidRPr="0571EA87" w:rsidR="466A8726">
        <w:rPr>
          <w:rFonts w:ascii="Arial" w:hAnsi="Arial" w:eastAsia="Arial" w:cs="Arial"/>
          <w:color w:val="000000" w:themeColor="text1"/>
          <w:sz w:val="20"/>
          <w:szCs w:val="20"/>
          <w:lang w:val="en-US" w:eastAsia="en-US"/>
        </w:rPr>
        <w:t xml:space="preserve"> </w:t>
      </w:r>
      <w:r w:rsidRPr="0571EA87" w:rsidR="00BA458F">
        <w:rPr>
          <w:rFonts w:ascii="Arial" w:hAnsi="Arial" w:eastAsia="Arial" w:cs="Arial"/>
          <w:color w:val="000000" w:themeColor="text1"/>
          <w:sz w:val="20"/>
          <w:szCs w:val="20"/>
          <w:lang w:val="en-US" w:eastAsia="en-US"/>
        </w:rPr>
        <w:t>I have to go in every day, which is not great</w:t>
      </w:r>
      <w:r w:rsidRPr="0571EA87" w:rsidR="5985A77D">
        <w:rPr>
          <w:rFonts w:ascii="Arial" w:hAnsi="Arial" w:eastAsia="Arial" w:cs="Arial"/>
          <w:color w:val="000000" w:themeColor="text1"/>
          <w:sz w:val="20"/>
          <w:szCs w:val="20"/>
          <w:lang w:val="en-US" w:eastAsia="en-US"/>
        </w:rPr>
        <w:t xml:space="preserve">. </w:t>
      </w:r>
      <w:r w:rsidRPr="0571EA87" w:rsidR="7850CF8D">
        <w:rPr>
          <w:rFonts w:ascii="Arial" w:hAnsi="Arial" w:eastAsia="Arial" w:cs="Arial"/>
          <w:color w:val="000000" w:themeColor="text1"/>
          <w:sz w:val="20"/>
          <w:szCs w:val="20"/>
          <w:lang w:val="en-US" w:eastAsia="en-US"/>
        </w:rPr>
        <w:t xml:space="preserve">Well </w:t>
      </w:r>
      <w:r w:rsidRPr="0571EA87" w:rsidR="00BA458F">
        <w:rPr>
          <w:rFonts w:ascii="Arial" w:hAnsi="Arial" w:eastAsia="Arial" w:cs="Arial"/>
          <w:color w:val="000000" w:themeColor="text1"/>
          <w:sz w:val="20"/>
          <w:szCs w:val="20"/>
          <w:lang w:val="en-US" w:eastAsia="en-US"/>
        </w:rPr>
        <w:t xml:space="preserve">not every day, </w:t>
      </w:r>
      <w:r w:rsidRPr="0571EA87" w:rsidR="25D6F904">
        <w:rPr>
          <w:rFonts w:ascii="Arial" w:hAnsi="Arial" w:eastAsia="Arial" w:cs="Arial"/>
          <w:color w:val="000000" w:themeColor="text1"/>
          <w:sz w:val="20"/>
          <w:szCs w:val="20"/>
          <w:lang w:val="en-US" w:eastAsia="en-US"/>
        </w:rPr>
        <w:t xml:space="preserve">we </w:t>
      </w:r>
      <w:r w:rsidRPr="0571EA87" w:rsidR="00BA458F">
        <w:rPr>
          <w:rFonts w:ascii="Arial" w:hAnsi="Arial" w:eastAsia="Arial" w:cs="Arial"/>
          <w:color w:val="000000" w:themeColor="text1"/>
          <w:sz w:val="20"/>
          <w:szCs w:val="20"/>
          <w:lang w:val="en-US" w:eastAsia="en-US"/>
        </w:rPr>
        <w:t>have some hybrid days. But again</w:t>
      </w:r>
      <w:r w:rsidRPr="0571EA87" w:rsidR="08F65F67">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it's hard to say because some people like that</w:t>
      </w:r>
      <w:r w:rsidRPr="0571EA87" w:rsidR="3D7191D4">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I think I like that</w:t>
      </w:r>
      <w:r w:rsidRPr="0571EA87" w:rsidR="1D88A91B">
        <w:rPr>
          <w:rFonts w:ascii="Arial" w:hAnsi="Arial" w:eastAsia="Arial" w:cs="Arial"/>
          <w:color w:val="000000" w:themeColor="text1"/>
          <w:sz w:val="20"/>
          <w:szCs w:val="20"/>
          <w:lang w:val="en-US" w:eastAsia="en-US"/>
        </w:rPr>
        <w:t xml:space="preserve"> </w:t>
      </w:r>
      <w:r w:rsidRPr="0571EA87" w:rsidR="00BA458F">
        <w:rPr>
          <w:rFonts w:ascii="Arial" w:hAnsi="Arial" w:eastAsia="Arial" w:cs="Arial"/>
          <w:color w:val="000000" w:themeColor="text1"/>
          <w:sz w:val="20"/>
          <w:szCs w:val="20"/>
          <w:lang w:val="en-US" w:eastAsia="en-US"/>
        </w:rPr>
        <w:t>to a degree</w:t>
      </w:r>
      <w:r w:rsidRPr="0571EA87" w:rsidR="22D4686D">
        <w:rPr>
          <w:rFonts w:ascii="Arial" w:hAnsi="Arial" w:eastAsia="Arial" w:cs="Arial"/>
          <w:color w:val="000000" w:themeColor="text1"/>
          <w:sz w:val="20"/>
          <w:szCs w:val="20"/>
          <w:lang w:val="en-US" w:eastAsia="en-US"/>
        </w:rPr>
        <w:t xml:space="preserve">. </w:t>
      </w:r>
      <w:r w:rsidRPr="0571EA87" w:rsidR="00BA458F">
        <w:rPr>
          <w:rFonts w:ascii="Arial" w:hAnsi="Arial" w:eastAsia="Arial" w:cs="Arial"/>
          <w:color w:val="000000" w:themeColor="text1"/>
          <w:sz w:val="20"/>
          <w:szCs w:val="20"/>
          <w:lang w:val="en-US" w:eastAsia="en-US"/>
        </w:rPr>
        <w:t xml:space="preserve">I do like the hybrid model </w:t>
      </w:r>
      <w:r w:rsidRPr="0571EA87" w:rsidR="196E9D3B">
        <w:rPr>
          <w:rFonts w:ascii="Arial" w:hAnsi="Arial" w:eastAsia="Arial" w:cs="Arial"/>
          <w:color w:val="000000" w:themeColor="text1"/>
          <w:sz w:val="20"/>
          <w:szCs w:val="20"/>
          <w:lang w:val="en-US" w:eastAsia="en-US"/>
        </w:rPr>
        <w:t>because</w:t>
      </w:r>
      <w:r w:rsidRPr="0571EA87" w:rsidR="00BA458F">
        <w:rPr>
          <w:rFonts w:ascii="Arial" w:hAnsi="Arial" w:eastAsia="Arial" w:cs="Arial"/>
          <w:color w:val="000000" w:themeColor="text1"/>
          <w:sz w:val="20"/>
          <w:szCs w:val="20"/>
          <w:lang w:val="en-US" w:eastAsia="en-US"/>
        </w:rPr>
        <w:t xml:space="preserve"> for the past year I was working fully remote that got kind of boring and</w:t>
      </w:r>
      <w:r w:rsidRPr="0571EA87" w:rsidR="1D1D6FB1">
        <w:rPr>
          <w:rFonts w:ascii="Arial" w:hAnsi="Arial" w:eastAsia="Arial" w:cs="Arial"/>
          <w:color w:val="000000" w:themeColor="text1"/>
          <w:sz w:val="20"/>
          <w:szCs w:val="20"/>
          <w:lang w:val="en-US" w:eastAsia="en-US"/>
        </w:rPr>
        <w:t xml:space="preserve"> n</w:t>
      </w:r>
      <w:r w:rsidRPr="0571EA87" w:rsidR="00BA458F">
        <w:rPr>
          <w:rFonts w:ascii="Arial" w:hAnsi="Arial" w:eastAsia="Arial" w:cs="Arial"/>
          <w:color w:val="000000" w:themeColor="text1"/>
          <w:sz w:val="20"/>
          <w:szCs w:val="20"/>
          <w:lang w:val="en-US" w:eastAsia="en-US"/>
        </w:rPr>
        <w:t>ot feeling impactful even though</w:t>
      </w:r>
      <w:r w:rsidRPr="0571EA87" w:rsidR="165CE5F4">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I was working at the hospital. So</w:t>
      </w:r>
      <w:r w:rsidRPr="0571EA87" w:rsidR="11C3F64B">
        <w:rPr>
          <w:rFonts w:ascii="Arial" w:hAnsi="Arial" w:eastAsia="Arial" w:cs="Arial"/>
          <w:color w:val="000000" w:themeColor="text1"/>
          <w:sz w:val="20"/>
          <w:szCs w:val="20"/>
          <w:lang w:val="en-US" w:eastAsia="en-US"/>
        </w:rPr>
        <w:t xml:space="preserve">, </w:t>
      </w:r>
      <w:r w:rsidRPr="0571EA87" w:rsidR="00BA458F">
        <w:rPr>
          <w:rFonts w:ascii="Arial" w:hAnsi="Arial" w:eastAsia="Arial" w:cs="Arial"/>
          <w:color w:val="000000" w:themeColor="text1"/>
          <w:sz w:val="20"/>
          <w:szCs w:val="20"/>
          <w:lang w:val="en-US" w:eastAsia="en-US"/>
        </w:rPr>
        <w:t>I think that there's pros and cons in general</w:t>
      </w:r>
      <w:r w:rsidRPr="0571EA87" w:rsidR="525AB480">
        <w:rPr>
          <w:rFonts w:ascii="Arial" w:hAnsi="Arial" w:eastAsia="Arial" w:cs="Arial"/>
          <w:color w:val="000000" w:themeColor="text1"/>
          <w:sz w:val="20"/>
          <w:szCs w:val="20"/>
          <w:lang w:val="en-US" w:eastAsia="en-US"/>
        </w:rPr>
        <w:t>. B</w:t>
      </w:r>
      <w:r w:rsidRPr="0571EA87" w:rsidR="00BA458F">
        <w:rPr>
          <w:rFonts w:ascii="Arial" w:hAnsi="Arial" w:eastAsia="Arial" w:cs="Arial"/>
          <w:color w:val="000000" w:themeColor="text1"/>
          <w:sz w:val="20"/>
          <w:szCs w:val="20"/>
          <w:lang w:val="en-US" w:eastAsia="en-US"/>
        </w:rPr>
        <w:t>ut like, if I were to step back and think about overall</w:t>
      </w:r>
      <w:r w:rsidRPr="0571EA87" w:rsidR="36C68451">
        <w:rPr>
          <w:rFonts w:ascii="Arial" w:hAnsi="Arial" w:eastAsia="Arial" w:cs="Arial"/>
          <w:color w:val="000000" w:themeColor="text1"/>
          <w:sz w:val="20"/>
          <w:szCs w:val="20"/>
          <w:lang w:val="en-US" w:eastAsia="en-US"/>
        </w:rPr>
        <w:t xml:space="preserve">, </w:t>
      </w:r>
      <w:r w:rsidRPr="0571EA87" w:rsidR="00BA458F">
        <w:rPr>
          <w:rFonts w:ascii="Arial" w:hAnsi="Arial" w:eastAsia="Arial" w:cs="Arial"/>
          <w:color w:val="000000" w:themeColor="text1"/>
          <w:sz w:val="20"/>
          <w:szCs w:val="20"/>
          <w:lang w:val="en-US" w:eastAsia="en-US"/>
        </w:rPr>
        <w:t>I think it's a pretty cool</w:t>
      </w:r>
      <w:r w:rsidRPr="0571EA87" w:rsidR="5C97C0E9">
        <w:rPr>
          <w:rFonts w:ascii="Arial" w:hAnsi="Arial" w:eastAsia="Arial" w:cs="Arial"/>
          <w:color w:val="000000" w:themeColor="text1"/>
          <w:sz w:val="20"/>
          <w:szCs w:val="20"/>
          <w:lang w:val="en-US" w:eastAsia="en-US"/>
        </w:rPr>
        <w:t xml:space="preserve"> </w:t>
      </w:r>
      <w:r w:rsidRPr="0571EA87" w:rsidR="00BA458F">
        <w:rPr>
          <w:rFonts w:ascii="Arial" w:hAnsi="Arial" w:eastAsia="Arial" w:cs="Arial"/>
          <w:color w:val="000000" w:themeColor="text1"/>
          <w:sz w:val="20"/>
          <w:szCs w:val="20"/>
          <w:lang w:val="en-US" w:eastAsia="en-US"/>
        </w:rPr>
        <w:t>gig</w:t>
      </w:r>
      <w:r w:rsidRPr="0571EA87" w:rsidR="2FF4E0BE">
        <w:rPr>
          <w:rFonts w:ascii="Arial" w:hAnsi="Arial" w:eastAsia="Arial" w:cs="Arial"/>
          <w:color w:val="000000" w:themeColor="text1"/>
          <w:sz w:val="20"/>
          <w:szCs w:val="20"/>
          <w:lang w:val="en-US" w:eastAsia="en-US"/>
        </w:rPr>
        <w:t>. B</w:t>
      </w:r>
      <w:r w:rsidRPr="0571EA87" w:rsidR="00BA458F">
        <w:rPr>
          <w:rFonts w:ascii="Arial" w:hAnsi="Arial" w:eastAsia="Arial" w:cs="Arial"/>
          <w:color w:val="000000" w:themeColor="text1"/>
          <w:sz w:val="20"/>
          <w:szCs w:val="20"/>
          <w:lang w:val="en-US" w:eastAsia="en-US"/>
        </w:rPr>
        <w:t xml:space="preserve">ut I also know that </w:t>
      </w:r>
      <w:r w:rsidRPr="0571EA87" w:rsidR="557212D4">
        <w:rPr>
          <w:rFonts w:ascii="Arial" w:hAnsi="Arial" w:eastAsia="Arial" w:cs="Arial"/>
          <w:color w:val="000000" w:themeColor="text1"/>
          <w:sz w:val="20"/>
          <w:szCs w:val="20"/>
          <w:lang w:val="en-US" w:eastAsia="en-US"/>
        </w:rPr>
        <w:t>I</w:t>
      </w:r>
      <w:r w:rsidRPr="0571EA87" w:rsidR="00BA458F">
        <w:rPr>
          <w:rFonts w:ascii="Arial" w:hAnsi="Arial" w:eastAsia="Arial" w:cs="Arial"/>
          <w:color w:val="000000" w:themeColor="text1"/>
          <w:sz w:val="20"/>
          <w:szCs w:val="20"/>
          <w:lang w:val="en-US" w:eastAsia="en-US"/>
        </w:rPr>
        <w:t xml:space="preserve">'m pretty </w:t>
      </w:r>
      <w:r w:rsidRPr="0571EA87" w:rsidR="29212D92">
        <w:rPr>
          <w:rFonts w:ascii="Arial" w:hAnsi="Arial" w:eastAsia="Arial" w:cs="Arial"/>
          <w:color w:val="000000" w:themeColor="text1"/>
          <w:sz w:val="20"/>
          <w:szCs w:val="20"/>
          <w:lang w:val="en-US" w:eastAsia="en-US"/>
        </w:rPr>
        <w:t>resilient in</w:t>
      </w:r>
      <w:r w:rsidRPr="0571EA87" w:rsidR="00BA458F">
        <w:rPr>
          <w:rFonts w:ascii="Arial" w:hAnsi="Arial" w:eastAsia="Arial" w:cs="Arial"/>
          <w:color w:val="000000" w:themeColor="text1"/>
          <w:sz w:val="20"/>
          <w:szCs w:val="20"/>
          <w:lang w:val="en-US" w:eastAsia="en-US"/>
        </w:rPr>
        <w:t xml:space="preserve"> terms of like lack of sleep threshold and lack of like I can just</w:t>
      </w:r>
      <w:r w:rsidRPr="0571EA87" w:rsidR="5CB1D622">
        <w:rPr>
          <w:rFonts w:ascii="Arial" w:hAnsi="Arial" w:eastAsia="Arial" w:cs="Arial"/>
          <w:color w:val="000000" w:themeColor="text1"/>
          <w:sz w:val="20"/>
          <w:szCs w:val="20"/>
          <w:lang w:val="en-US" w:eastAsia="en-US"/>
        </w:rPr>
        <w:t xml:space="preserve"> mow</w:t>
      </w:r>
      <w:r w:rsidRPr="0571EA87" w:rsidR="00BA458F">
        <w:rPr>
          <w:rFonts w:ascii="Arial" w:hAnsi="Arial" w:eastAsia="Arial" w:cs="Arial"/>
          <w:color w:val="000000" w:themeColor="text1"/>
          <w:sz w:val="20"/>
          <w:szCs w:val="20"/>
          <w:lang w:val="en-US" w:eastAsia="en-US"/>
        </w:rPr>
        <w:t xml:space="preserve"> through energy as I need to</w:t>
      </w:r>
      <w:r w:rsidRPr="0571EA87" w:rsidR="7D56917C">
        <w:rPr>
          <w:rFonts w:ascii="Arial" w:hAnsi="Arial" w:eastAsia="Arial" w:cs="Arial"/>
          <w:color w:val="000000" w:themeColor="text1"/>
          <w:sz w:val="20"/>
          <w:szCs w:val="20"/>
          <w:lang w:val="en-US" w:eastAsia="en-US"/>
        </w:rPr>
        <w:t xml:space="preserve">, </w:t>
      </w:r>
      <w:r w:rsidRPr="0571EA87" w:rsidR="00BA458F">
        <w:rPr>
          <w:rFonts w:ascii="Arial" w:hAnsi="Arial" w:eastAsia="Arial" w:cs="Arial"/>
          <w:color w:val="000000" w:themeColor="text1"/>
          <w:sz w:val="20"/>
          <w:szCs w:val="20"/>
          <w:lang w:val="en-US" w:eastAsia="en-US"/>
        </w:rPr>
        <w:t>I guess.</w:t>
      </w:r>
    </w:p>
    <w:p w:rsidR="006328B0" w:rsidRDefault="006328B0" w14:paraId="10AD1901" w14:textId="77777777">
      <w:pPr>
        <w:spacing w:after="0" w:line="276" w:lineRule="auto"/>
      </w:pPr>
    </w:p>
    <w:p w:rsidR="006328B0" w:rsidP="0571EA87" w:rsidRDefault="00BA458F" w14:paraId="5BA4ED44" w14:textId="7CD0322D">
      <w:pPr>
        <w:spacing w:after="0" w:line="276" w:lineRule="auto"/>
        <w:rPr>
          <w:rFonts w:ascii="Arial" w:hAnsi="Arial" w:eastAsia="Arial" w:cs="Arial"/>
          <w:color w:val="000000" w:themeColor="text1"/>
          <w:sz w:val="20"/>
          <w:szCs w:val="20"/>
          <w:lang w:val="en-US" w:eastAsia="en-US"/>
        </w:rPr>
      </w:pPr>
      <w:r w:rsidRPr="0571EA87">
        <w:rPr>
          <w:rFonts w:ascii="Arial" w:hAnsi="Arial" w:eastAsia="Arial" w:cs="Arial"/>
          <w:color w:val="000000" w:themeColor="text1"/>
          <w:sz w:val="20"/>
          <w:szCs w:val="20"/>
          <w:lang w:val="en-US" w:eastAsia="en-US"/>
        </w:rPr>
        <w:t xml:space="preserve">Allison S: For now. </w:t>
      </w:r>
      <w:r w:rsidRPr="0571EA87">
        <w:rPr>
          <w:rFonts w:ascii="Arial" w:hAnsi="Arial" w:eastAsia="Arial" w:cs="Arial"/>
          <w:color w:val="000000" w:themeColor="text1"/>
          <w:sz w:val="20"/>
          <w:szCs w:val="20"/>
          <w:highlight w:val="yellow"/>
          <w:lang w:val="en-US" w:eastAsia="en-US"/>
        </w:rPr>
        <w:t xml:space="preserve">As long as </w:t>
      </w:r>
      <w:r w:rsidRPr="0571EA87" w:rsidR="3E8560D8">
        <w:rPr>
          <w:rFonts w:ascii="Arial" w:hAnsi="Arial" w:eastAsia="Arial" w:cs="Arial"/>
          <w:color w:val="000000" w:themeColor="text1"/>
          <w:sz w:val="20"/>
          <w:szCs w:val="20"/>
          <w:highlight w:val="yellow"/>
          <w:lang w:val="en-US" w:eastAsia="en-US"/>
        </w:rPr>
        <w:t>you (…)</w:t>
      </w:r>
    </w:p>
    <w:p w:rsidR="006328B0" w:rsidRDefault="006328B0" w14:paraId="612F227E" w14:textId="77777777">
      <w:pPr>
        <w:spacing w:after="0" w:line="276" w:lineRule="auto"/>
      </w:pPr>
    </w:p>
    <w:p w:rsidR="006328B0" w:rsidP="0571EA87" w:rsidRDefault="00287AD4" w14:paraId="684B1EFA" w14:textId="269ACC30">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27</w:t>
      </w:r>
      <w:r w:rsidRPr="0571EA87" w:rsidR="00BA458F">
        <w:rPr>
          <w:rFonts w:ascii="Arial" w:hAnsi="Arial" w:eastAsia="Arial" w:cs="Arial"/>
          <w:color w:val="000000" w:themeColor="text1"/>
          <w:sz w:val="20"/>
          <w:szCs w:val="20"/>
          <w:lang w:val="en-US" w:eastAsia="en-US"/>
        </w:rPr>
        <w:t xml:space="preserve">: </w:t>
      </w:r>
      <w:r w:rsidRPr="0571EA87" w:rsidR="360ED5D1">
        <w:rPr>
          <w:rFonts w:ascii="Arial" w:hAnsi="Arial" w:eastAsia="Arial" w:cs="Arial"/>
          <w:color w:val="000000" w:themeColor="text1"/>
          <w:sz w:val="20"/>
          <w:szCs w:val="20"/>
          <w:lang w:val="en-US" w:eastAsia="en-US"/>
        </w:rPr>
        <w:t>For</w:t>
      </w:r>
      <w:r w:rsidRPr="0571EA87" w:rsidR="00BA458F">
        <w:rPr>
          <w:rFonts w:ascii="Arial" w:hAnsi="Arial" w:eastAsia="Arial" w:cs="Arial"/>
          <w:color w:val="000000" w:themeColor="text1"/>
          <w:sz w:val="20"/>
          <w:szCs w:val="20"/>
          <w:lang w:val="en-US" w:eastAsia="en-US"/>
        </w:rPr>
        <w:t xml:space="preserve"> now</w:t>
      </w:r>
      <w:r w:rsidRPr="0571EA87" w:rsidR="76484142">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yeah</w:t>
      </w:r>
      <w:r w:rsidRPr="0571EA87" w:rsidR="233EC950">
        <w:rPr>
          <w:rFonts w:ascii="Arial" w:hAnsi="Arial" w:eastAsia="Arial" w:cs="Arial"/>
          <w:color w:val="000000" w:themeColor="text1"/>
          <w:sz w:val="20"/>
          <w:szCs w:val="20"/>
          <w:lang w:val="en-US" w:eastAsia="en-US"/>
        </w:rPr>
        <w:t xml:space="preserve">. </w:t>
      </w:r>
      <w:r w:rsidRPr="0571EA87" w:rsidR="00BA458F">
        <w:rPr>
          <w:rFonts w:ascii="Arial" w:hAnsi="Arial" w:eastAsia="Arial" w:cs="Arial"/>
          <w:color w:val="000000" w:themeColor="text1"/>
          <w:sz w:val="20"/>
          <w:szCs w:val="20"/>
          <w:lang w:val="en-US" w:eastAsia="en-US"/>
        </w:rPr>
        <w:t>You know I don't have kids</w:t>
      </w:r>
      <w:r w:rsidRPr="0571EA87" w:rsidR="13EBA61E">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like I don't have too many responsibilities or people that </w:t>
      </w:r>
      <w:r w:rsidRPr="0571EA87" w:rsidR="0DCA3564">
        <w:rPr>
          <w:rFonts w:ascii="Arial" w:hAnsi="Arial" w:eastAsia="Arial" w:cs="Arial"/>
          <w:color w:val="000000" w:themeColor="text1"/>
          <w:sz w:val="20"/>
          <w:szCs w:val="20"/>
          <w:lang w:val="en-US" w:eastAsia="en-US"/>
        </w:rPr>
        <w:t>I’</w:t>
      </w:r>
      <w:r w:rsidRPr="0571EA87" w:rsidR="00BA458F">
        <w:rPr>
          <w:rFonts w:ascii="Arial" w:hAnsi="Arial" w:eastAsia="Arial" w:cs="Arial"/>
          <w:color w:val="000000" w:themeColor="text1"/>
          <w:sz w:val="20"/>
          <w:szCs w:val="20"/>
          <w:lang w:val="en-US" w:eastAsia="en-US"/>
        </w:rPr>
        <w:t>m responsible for outside of work</w:t>
      </w:r>
      <w:r w:rsidRPr="0571EA87" w:rsidR="00D8EF65">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so</w:t>
      </w:r>
      <w:r w:rsidRPr="0571EA87" w:rsidR="7D880FD0">
        <w:rPr>
          <w:rFonts w:ascii="Arial" w:hAnsi="Arial" w:eastAsia="Arial" w:cs="Arial"/>
          <w:color w:val="000000" w:themeColor="text1"/>
          <w:sz w:val="20"/>
          <w:szCs w:val="20"/>
          <w:lang w:val="en-US" w:eastAsia="en-US"/>
        </w:rPr>
        <w:t xml:space="preserve"> </w:t>
      </w:r>
      <w:r w:rsidRPr="0571EA87" w:rsidR="00BA458F">
        <w:rPr>
          <w:rFonts w:ascii="Arial" w:hAnsi="Arial" w:eastAsia="Arial" w:cs="Arial"/>
          <w:color w:val="000000" w:themeColor="text1"/>
          <w:sz w:val="20"/>
          <w:szCs w:val="20"/>
          <w:lang w:val="en-US" w:eastAsia="en-US"/>
        </w:rPr>
        <w:t>I can balance what I need to do</w:t>
      </w:r>
      <w:r w:rsidRPr="0571EA87" w:rsidR="32EEFCA6">
        <w:rPr>
          <w:rFonts w:ascii="Arial" w:hAnsi="Arial" w:eastAsia="Arial" w:cs="Arial"/>
          <w:color w:val="000000" w:themeColor="text1"/>
          <w:sz w:val="20"/>
          <w:szCs w:val="20"/>
          <w:lang w:val="en-US" w:eastAsia="en-US"/>
        </w:rPr>
        <w:t>. B</w:t>
      </w:r>
      <w:r w:rsidRPr="0571EA87" w:rsidR="00BA458F">
        <w:rPr>
          <w:rFonts w:ascii="Arial" w:hAnsi="Arial" w:eastAsia="Arial" w:cs="Arial"/>
          <w:color w:val="000000" w:themeColor="text1"/>
          <w:sz w:val="20"/>
          <w:szCs w:val="20"/>
          <w:lang w:val="en-US" w:eastAsia="en-US"/>
        </w:rPr>
        <w:t xml:space="preserve">ut I am very involved with things outside of work as well, so that's something </w:t>
      </w:r>
      <w:r w:rsidRPr="0571EA87" w:rsidR="1CD4BF01">
        <w:rPr>
          <w:rFonts w:ascii="Arial" w:hAnsi="Arial" w:eastAsia="Arial" w:cs="Arial"/>
          <w:color w:val="000000" w:themeColor="text1"/>
          <w:sz w:val="20"/>
          <w:szCs w:val="20"/>
          <w:lang w:val="en-US" w:eastAsia="en-US"/>
        </w:rPr>
        <w:t>I</w:t>
      </w:r>
      <w:r w:rsidRPr="0571EA87" w:rsidR="00BA458F">
        <w:rPr>
          <w:rFonts w:ascii="Arial" w:hAnsi="Arial" w:eastAsia="Arial" w:cs="Arial"/>
          <w:color w:val="000000" w:themeColor="text1"/>
          <w:sz w:val="20"/>
          <w:szCs w:val="20"/>
          <w:lang w:val="en-US" w:eastAsia="en-US"/>
        </w:rPr>
        <w:t xml:space="preserve">'m trying to figure out but </w:t>
      </w:r>
      <w:r w:rsidRPr="0571EA87" w:rsidR="761F95A9">
        <w:rPr>
          <w:rFonts w:ascii="Arial" w:hAnsi="Arial" w:eastAsia="Arial" w:cs="Arial"/>
          <w:color w:val="000000" w:themeColor="text1"/>
          <w:sz w:val="20"/>
          <w:szCs w:val="20"/>
          <w:lang w:val="en-US" w:eastAsia="en-US"/>
        </w:rPr>
        <w:t>I</w:t>
      </w:r>
      <w:r w:rsidRPr="0571EA87" w:rsidR="00BA458F">
        <w:rPr>
          <w:rFonts w:ascii="Arial" w:hAnsi="Arial" w:eastAsia="Arial" w:cs="Arial"/>
          <w:color w:val="000000" w:themeColor="text1"/>
          <w:sz w:val="20"/>
          <w:szCs w:val="20"/>
          <w:lang w:val="en-US" w:eastAsia="en-US"/>
        </w:rPr>
        <w:t>'ve always been a person to try to pile on things</w:t>
      </w:r>
      <w:r w:rsidRPr="0571EA87" w:rsidR="1AA7262A">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w:t>
      </w:r>
      <w:r w:rsidRPr="0571EA87" w:rsidR="35060F91">
        <w:rPr>
          <w:rFonts w:ascii="Arial" w:hAnsi="Arial" w:eastAsia="Arial" w:cs="Arial"/>
          <w:color w:val="000000" w:themeColor="text1"/>
          <w:sz w:val="20"/>
          <w:szCs w:val="20"/>
          <w:lang w:val="en-US" w:eastAsia="en-US"/>
        </w:rPr>
        <w:t>S</w:t>
      </w:r>
      <w:r w:rsidRPr="0571EA87" w:rsidR="00BA458F">
        <w:rPr>
          <w:rFonts w:ascii="Arial" w:hAnsi="Arial" w:eastAsia="Arial" w:cs="Arial"/>
          <w:color w:val="000000" w:themeColor="text1"/>
          <w:sz w:val="20"/>
          <w:szCs w:val="20"/>
          <w:lang w:val="en-US" w:eastAsia="en-US"/>
        </w:rPr>
        <w:t>o</w:t>
      </w:r>
      <w:r w:rsidRPr="0571EA87" w:rsidR="1C13C758">
        <w:rPr>
          <w:rFonts w:ascii="Arial" w:hAnsi="Arial" w:eastAsia="Arial" w:cs="Arial"/>
          <w:color w:val="000000" w:themeColor="text1"/>
          <w:sz w:val="20"/>
          <w:szCs w:val="20"/>
          <w:lang w:val="en-US" w:eastAsia="en-US"/>
        </w:rPr>
        <w:t>,</w:t>
      </w:r>
      <w:r w:rsidRPr="0571EA87" w:rsidR="00BA458F">
        <w:rPr>
          <w:rFonts w:ascii="Arial" w:hAnsi="Arial" w:eastAsia="Arial" w:cs="Arial"/>
          <w:color w:val="000000" w:themeColor="text1"/>
          <w:sz w:val="20"/>
          <w:szCs w:val="20"/>
          <w:lang w:val="en-US" w:eastAsia="en-US"/>
        </w:rPr>
        <w:t xml:space="preserve"> it's maybe a healthy unhealthy tra</w:t>
      </w:r>
      <w:r w:rsidRPr="0571EA87" w:rsidR="1CDCF759">
        <w:rPr>
          <w:rFonts w:ascii="Arial" w:hAnsi="Arial" w:eastAsia="Arial" w:cs="Arial"/>
          <w:color w:val="000000" w:themeColor="text1"/>
          <w:sz w:val="20"/>
          <w:szCs w:val="20"/>
          <w:lang w:val="en-US" w:eastAsia="en-US"/>
        </w:rPr>
        <w:t>it.</w:t>
      </w:r>
    </w:p>
    <w:p w:rsidR="006328B0" w:rsidRDefault="006328B0" w14:paraId="24F0498B" w14:textId="77777777">
      <w:pPr>
        <w:spacing w:after="0" w:line="276" w:lineRule="auto"/>
      </w:pPr>
    </w:p>
    <w:p w:rsidR="006328B0" w:rsidP="0571EA87" w:rsidRDefault="00BA458F" w14:paraId="3142227A" w14:textId="7C62CC4E">
      <w:pPr>
        <w:spacing w:after="0" w:line="276" w:lineRule="auto"/>
        <w:rPr>
          <w:rFonts w:ascii="Arial" w:hAnsi="Arial" w:eastAsia="Arial" w:cs="Arial"/>
          <w:color w:val="000000" w:themeColor="text1"/>
          <w:sz w:val="20"/>
          <w:szCs w:val="20"/>
          <w:lang w:val="en-US" w:eastAsia="en-US"/>
        </w:rPr>
      </w:pPr>
      <w:r w:rsidRPr="0571EA87">
        <w:rPr>
          <w:rFonts w:ascii="Arial" w:hAnsi="Arial" w:eastAsia="Arial" w:cs="Arial"/>
          <w:color w:val="000000" w:themeColor="text1"/>
          <w:sz w:val="20"/>
          <w:szCs w:val="20"/>
          <w:lang w:val="en-US" w:eastAsia="en-US"/>
        </w:rPr>
        <w:t>Allison S: Interesting</w:t>
      </w:r>
      <w:r w:rsidRPr="0571EA87" w:rsidR="4D3BD4D4">
        <w:rPr>
          <w:rFonts w:ascii="Arial" w:hAnsi="Arial" w:eastAsia="Arial" w:cs="Arial"/>
          <w:color w:val="000000" w:themeColor="text1"/>
          <w:sz w:val="20"/>
          <w:szCs w:val="20"/>
          <w:lang w:val="en-US" w:eastAsia="en-US"/>
        </w:rPr>
        <w:t>.</w:t>
      </w:r>
      <w:r w:rsidRPr="0571EA87">
        <w:rPr>
          <w:rFonts w:ascii="Arial" w:hAnsi="Arial" w:eastAsia="Arial" w:cs="Arial"/>
          <w:color w:val="000000" w:themeColor="text1"/>
          <w:sz w:val="20"/>
          <w:szCs w:val="20"/>
          <w:lang w:val="en-US" w:eastAsia="en-US"/>
        </w:rPr>
        <w:t xml:space="preserve"> </w:t>
      </w:r>
      <w:r w:rsidRPr="0571EA87" w:rsidR="2E869010">
        <w:rPr>
          <w:rFonts w:ascii="Arial" w:hAnsi="Arial" w:eastAsia="Arial" w:cs="Arial"/>
          <w:color w:val="000000" w:themeColor="text1"/>
          <w:sz w:val="20"/>
          <w:szCs w:val="20"/>
          <w:lang w:val="en-US" w:eastAsia="en-US"/>
        </w:rPr>
        <w:t>S</w:t>
      </w:r>
      <w:r w:rsidRPr="0571EA87">
        <w:rPr>
          <w:rFonts w:ascii="Arial" w:hAnsi="Arial" w:eastAsia="Arial" w:cs="Arial"/>
          <w:color w:val="000000" w:themeColor="text1"/>
          <w:sz w:val="20"/>
          <w:szCs w:val="20"/>
          <w:lang w:val="en-US" w:eastAsia="en-US"/>
        </w:rPr>
        <w:t>o, can you tell me a little more about the culture of the company and sort of the atmosphere</w:t>
      </w:r>
      <w:r w:rsidRPr="0571EA87" w:rsidR="5AE2D451">
        <w:rPr>
          <w:rFonts w:ascii="Arial" w:hAnsi="Arial" w:eastAsia="Arial" w:cs="Arial"/>
          <w:color w:val="000000" w:themeColor="text1"/>
          <w:sz w:val="20"/>
          <w:szCs w:val="20"/>
          <w:lang w:val="en-US" w:eastAsia="en-US"/>
        </w:rPr>
        <w:t>,</w:t>
      </w:r>
      <w:r w:rsidRPr="0571EA87">
        <w:rPr>
          <w:rFonts w:ascii="Arial" w:hAnsi="Arial" w:eastAsia="Arial" w:cs="Arial"/>
          <w:color w:val="000000" w:themeColor="text1"/>
          <w:sz w:val="20"/>
          <w:szCs w:val="20"/>
          <w:lang w:val="en-US" w:eastAsia="en-US"/>
        </w:rPr>
        <w:t xml:space="preserve"> vibe</w:t>
      </w:r>
      <w:r w:rsidRPr="0571EA87" w:rsidR="2B96B177">
        <w:rPr>
          <w:rFonts w:ascii="Arial" w:hAnsi="Arial" w:eastAsia="Arial" w:cs="Arial"/>
          <w:color w:val="000000" w:themeColor="text1"/>
          <w:sz w:val="20"/>
          <w:szCs w:val="20"/>
          <w:lang w:val="en-US" w:eastAsia="en-US"/>
        </w:rPr>
        <w:t xml:space="preserve"> of</w:t>
      </w:r>
      <w:r w:rsidRPr="0571EA87">
        <w:rPr>
          <w:rFonts w:ascii="Arial" w:hAnsi="Arial" w:eastAsia="Arial" w:cs="Arial"/>
          <w:color w:val="000000" w:themeColor="text1"/>
          <w:sz w:val="20"/>
          <w:szCs w:val="20"/>
          <w:lang w:val="en-US" w:eastAsia="en-US"/>
        </w:rPr>
        <w:t xml:space="preserve"> the workplace</w:t>
      </w:r>
      <w:r w:rsidRPr="0571EA87" w:rsidR="08A77114">
        <w:rPr>
          <w:rFonts w:ascii="Arial" w:hAnsi="Arial" w:eastAsia="Arial" w:cs="Arial"/>
          <w:color w:val="000000" w:themeColor="text1"/>
          <w:sz w:val="20"/>
          <w:szCs w:val="20"/>
          <w:lang w:val="en-US" w:eastAsia="en-US"/>
        </w:rPr>
        <w:t>?</w:t>
      </w:r>
    </w:p>
    <w:p w:rsidR="006328B0" w:rsidRDefault="006328B0" w14:paraId="51317903" w14:textId="77777777">
      <w:pPr>
        <w:spacing w:after="0" w:line="276" w:lineRule="auto"/>
      </w:pPr>
    </w:p>
    <w:p w:rsidR="006328B0" w:rsidP="38D67CD0" w:rsidRDefault="00287AD4" w14:paraId="7662EEA8" w14:textId="26BE8501">
      <w:pPr>
        <w:spacing w:after="0" w:line="276" w:lineRule="auto"/>
        <w:rPr>
          <w:rFonts w:ascii="Arial" w:hAnsi="Arial" w:eastAsia="Arial" w:cs="Arial"/>
          <w:color w:val="000000" w:themeColor="text1"/>
          <w:sz w:val="20"/>
          <w:szCs w:val="20"/>
          <w:lang w:val="en-US" w:eastAsia="en-US"/>
        </w:rPr>
      </w:pPr>
      <w:r w:rsidRPr="2F4DE914" w:rsidR="00287AD4">
        <w:rPr>
          <w:rFonts w:ascii="Arial" w:hAnsi="Arial" w:eastAsia="Arial" w:cs="Arial"/>
          <w:color w:val="000000" w:themeColor="text1" w:themeTint="FF" w:themeShade="FF"/>
          <w:sz w:val="20"/>
          <w:szCs w:val="20"/>
          <w:lang w:val="en-US" w:eastAsia="en-US"/>
        </w:rPr>
        <w:t>Participant 27</w:t>
      </w:r>
      <w:r w:rsidRPr="2F4DE914" w:rsidR="00BA458F">
        <w:rPr>
          <w:rFonts w:ascii="Arial" w:hAnsi="Arial" w:eastAsia="Arial" w:cs="Arial"/>
          <w:color w:val="000000" w:themeColor="text1" w:themeTint="FF" w:themeShade="FF"/>
          <w:sz w:val="20"/>
          <w:szCs w:val="20"/>
          <w:lang w:val="en-US" w:eastAsia="en-US"/>
        </w:rPr>
        <w:t xml:space="preserve">: </w:t>
      </w:r>
      <w:r w:rsidRPr="2F4DE914" w:rsidR="0E971642">
        <w:rPr>
          <w:rFonts w:ascii="Arial" w:hAnsi="Arial" w:eastAsia="Arial" w:cs="Arial"/>
          <w:color w:val="000000" w:themeColor="text1" w:themeTint="FF" w:themeShade="FF"/>
          <w:sz w:val="20"/>
          <w:szCs w:val="20"/>
          <w:lang w:val="en-US" w:eastAsia="en-US"/>
        </w:rPr>
        <w:t>Y</w:t>
      </w:r>
      <w:r w:rsidRPr="2F4DE914" w:rsidR="00BA458F">
        <w:rPr>
          <w:rFonts w:ascii="Arial" w:hAnsi="Arial" w:eastAsia="Arial" w:cs="Arial"/>
          <w:color w:val="000000" w:themeColor="text1" w:themeTint="FF" w:themeShade="FF"/>
          <w:sz w:val="20"/>
          <w:szCs w:val="20"/>
          <w:lang w:val="en-US" w:eastAsia="en-US"/>
        </w:rPr>
        <w:t>eah</w:t>
      </w:r>
      <w:r w:rsidRPr="2F4DE914" w:rsidR="05253E8E">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it's</w:t>
      </w:r>
      <w:r w:rsidRPr="2F4DE914" w:rsidR="00BA458F">
        <w:rPr>
          <w:rFonts w:ascii="Arial" w:hAnsi="Arial" w:eastAsia="Arial" w:cs="Arial"/>
          <w:color w:val="000000" w:themeColor="text1" w:themeTint="FF" w:themeShade="FF"/>
          <w:sz w:val="20"/>
          <w:szCs w:val="20"/>
          <w:lang w:val="en-US" w:eastAsia="en-US"/>
        </w:rPr>
        <w:t xml:space="preserve"> a mix of like traditional office but like</w:t>
      </w:r>
      <w:r w:rsidRPr="2F4DE914" w:rsidR="132C9504">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hip</w:t>
      </w:r>
      <w:r w:rsidRPr="2F4DE914" w:rsidR="4EEA87F7">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6419D477">
        <w:rPr>
          <w:rFonts w:ascii="Arial" w:hAnsi="Arial" w:eastAsia="Arial" w:cs="Arial"/>
          <w:color w:val="000000" w:themeColor="text1" w:themeTint="FF" w:themeShade="FF"/>
          <w:sz w:val="20"/>
          <w:szCs w:val="20"/>
          <w:lang w:val="en-US" w:eastAsia="en-US"/>
        </w:rPr>
        <w:t>B</w:t>
      </w:r>
      <w:r w:rsidRPr="2F4DE914" w:rsidR="00BA458F">
        <w:rPr>
          <w:rFonts w:ascii="Arial" w:hAnsi="Arial" w:eastAsia="Arial" w:cs="Arial"/>
          <w:color w:val="000000" w:themeColor="text1" w:themeTint="FF" w:themeShade="FF"/>
          <w:sz w:val="20"/>
          <w:szCs w:val="20"/>
          <w:lang w:val="en-US" w:eastAsia="en-US"/>
        </w:rPr>
        <w:t xml:space="preserve">ut </w:t>
      </w:r>
      <w:r w:rsidRPr="2F4DE914" w:rsidR="00BA458F">
        <w:rPr>
          <w:rFonts w:ascii="Arial" w:hAnsi="Arial" w:eastAsia="Arial" w:cs="Arial"/>
          <w:color w:val="000000" w:themeColor="text1" w:themeTint="FF" w:themeShade="FF"/>
          <w:sz w:val="20"/>
          <w:szCs w:val="20"/>
          <w:lang w:val="en-US" w:eastAsia="en-US"/>
        </w:rPr>
        <w:t>I think the hip</w:t>
      </w:r>
      <w:r w:rsidRPr="2F4DE914" w:rsidR="00BA458F">
        <w:rPr>
          <w:rFonts w:ascii="Arial" w:hAnsi="Arial" w:eastAsia="Arial" w:cs="Arial"/>
          <w:color w:val="000000" w:themeColor="text1" w:themeTint="FF" w:themeShade="FF"/>
          <w:sz w:val="20"/>
          <w:szCs w:val="20"/>
          <w:lang w:val="en-US" w:eastAsia="en-US"/>
        </w:rPr>
        <w:t xml:space="preserve"> is in pockets</w:t>
      </w:r>
      <w:r w:rsidRPr="2F4DE914" w:rsidR="68C03DED">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where like our brand communications team is</w:t>
      </w:r>
      <w:r w:rsidRPr="2F4DE914" w:rsidR="6F14DE88">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hip and diverse</w:t>
      </w:r>
      <w:r w:rsidRPr="2F4DE914" w:rsidR="39D83791">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coming from like entertainment background and marketing</w:t>
      </w:r>
      <w:r w:rsidRPr="2F4DE914" w:rsidR="2EB34907">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I mean marketing</w:t>
      </w:r>
      <w:r w:rsidRPr="2F4DE914" w:rsidR="20FE8CBB">
        <w:rPr>
          <w:rFonts w:ascii="Arial" w:hAnsi="Arial" w:eastAsia="Arial" w:cs="Arial"/>
          <w:color w:val="000000" w:themeColor="text1" w:themeTint="FF" w:themeShade="FF"/>
          <w:sz w:val="20"/>
          <w:szCs w:val="20"/>
          <w:lang w:val="en-US" w:eastAsia="en-US"/>
        </w:rPr>
        <w:t xml:space="preserve"> in</w:t>
      </w:r>
      <w:r w:rsidRPr="2F4DE914" w:rsidR="00BA458F">
        <w:rPr>
          <w:rFonts w:ascii="Arial" w:hAnsi="Arial" w:eastAsia="Arial" w:cs="Arial"/>
          <w:color w:val="000000" w:themeColor="text1" w:themeTint="FF" w:themeShade="FF"/>
          <w:sz w:val="20"/>
          <w:szCs w:val="20"/>
          <w:lang w:val="en-US" w:eastAsia="en-US"/>
        </w:rPr>
        <w:t xml:space="preserve"> general is like that</w:t>
      </w:r>
      <w:r w:rsidRPr="2F4DE914" w:rsidR="0DD902A9">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1D65B549">
        <w:rPr>
          <w:rFonts w:ascii="Arial" w:hAnsi="Arial" w:eastAsia="Arial" w:cs="Arial"/>
          <w:color w:val="000000" w:themeColor="text1" w:themeTint="FF" w:themeShade="FF"/>
          <w:sz w:val="20"/>
          <w:szCs w:val="20"/>
          <w:lang w:val="en-US" w:eastAsia="en-US"/>
        </w:rPr>
        <w:t>O</w:t>
      </w:r>
      <w:r w:rsidRPr="2F4DE914" w:rsidR="00BA458F">
        <w:rPr>
          <w:rFonts w:ascii="Arial" w:hAnsi="Arial" w:eastAsia="Arial" w:cs="Arial"/>
          <w:color w:val="000000" w:themeColor="text1" w:themeTint="FF" w:themeShade="FF"/>
          <w:sz w:val="20"/>
          <w:szCs w:val="20"/>
          <w:lang w:val="en-US" w:eastAsia="en-US"/>
        </w:rPr>
        <w:t>ur economic development, we have like very traditional people who do it, who are kind of wine and dine type people.</w:t>
      </w:r>
      <w:r w:rsidRPr="2F4DE914" w:rsidR="00BA458F">
        <w:rPr>
          <w:rFonts w:ascii="Arial" w:hAnsi="Arial" w:eastAsia="Arial" w:cs="Arial"/>
          <w:color w:val="000000" w:themeColor="text1" w:themeTint="FF" w:themeShade="FF"/>
          <w:sz w:val="20"/>
          <w:szCs w:val="20"/>
          <w:lang w:val="en-US" w:eastAsia="en-US"/>
        </w:rPr>
        <w:t xml:space="preserve"> But they try to be hip</w:t>
      </w:r>
      <w:r w:rsidRPr="2F4DE914" w:rsidR="0764AB91">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 xml:space="preserve">not that </w:t>
      </w:r>
      <w:r w:rsidRPr="2F4DE914" w:rsidR="00BA458F">
        <w:rPr>
          <w:rFonts w:ascii="Arial" w:hAnsi="Arial" w:eastAsia="Arial" w:cs="Arial"/>
          <w:color w:val="000000" w:themeColor="text1" w:themeTint="FF" w:themeShade="FF"/>
          <w:sz w:val="20"/>
          <w:szCs w:val="20"/>
          <w:lang w:val="en-US" w:eastAsia="en-US"/>
        </w:rPr>
        <w:t>they're</w:t>
      </w:r>
      <w:r w:rsidRPr="2F4DE914" w:rsidR="00BA458F">
        <w:rPr>
          <w:rFonts w:ascii="Arial" w:hAnsi="Arial" w:eastAsia="Arial" w:cs="Arial"/>
          <w:color w:val="000000" w:themeColor="text1" w:themeTint="FF" w:themeShade="FF"/>
          <w:sz w:val="20"/>
          <w:szCs w:val="20"/>
          <w:lang w:val="en-US" w:eastAsia="en-US"/>
        </w:rPr>
        <w:t xml:space="preserve"> not h</w:t>
      </w:r>
      <w:r w:rsidRPr="2F4DE914" w:rsidR="3FA4445F">
        <w:rPr>
          <w:rFonts w:ascii="Arial" w:hAnsi="Arial" w:eastAsia="Arial" w:cs="Arial"/>
          <w:color w:val="000000" w:themeColor="text1" w:themeTint="FF" w:themeShade="FF"/>
          <w:sz w:val="20"/>
          <w:szCs w:val="20"/>
          <w:lang w:val="en-US" w:eastAsia="en-US"/>
        </w:rPr>
        <w:t>ip</w:t>
      </w:r>
      <w:r w:rsidRPr="2F4DE914" w:rsidR="00BA458F">
        <w:rPr>
          <w:rFonts w:ascii="Arial" w:hAnsi="Arial" w:eastAsia="Arial" w:cs="Arial"/>
          <w:color w:val="000000" w:themeColor="text1" w:themeTint="FF" w:themeShade="FF"/>
          <w:sz w:val="20"/>
          <w:szCs w:val="20"/>
          <w:lang w:val="en-US" w:eastAsia="en-US"/>
        </w:rPr>
        <w:t>, but you know what I mean</w:t>
      </w:r>
      <w:r w:rsidRPr="2F4DE914" w:rsidR="035C430E">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I </w:t>
      </w:r>
      <w:r w:rsidRPr="2F4DE914" w:rsidR="00BA458F">
        <w:rPr>
          <w:rFonts w:ascii="Arial" w:hAnsi="Arial" w:eastAsia="Arial" w:cs="Arial"/>
          <w:color w:val="000000" w:themeColor="text1" w:themeTint="FF" w:themeShade="FF"/>
          <w:sz w:val="20"/>
          <w:szCs w:val="20"/>
          <w:lang w:val="en-US" w:eastAsia="en-US"/>
        </w:rPr>
        <w:t>don't</w:t>
      </w:r>
      <w:r w:rsidRPr="2F4DE914" w:rsidR="00BA458F">
        <w:rPr>
          <w:rFonts w:ascii="Arial" w:hAnsi="Arial" w:eastAsia="Arial" w:cs="Arial"/>
          <w:color w:val="000000" w:themeColor="text1" w:themeTint="FF" w:themeShade="FF"/>
          <w:sz w:val="20"/>
          <w:szCs w:val="20"/>
          <w:lang w:val="en-US" w:eastAsia="en-US"/>
        </w:rPr>
        <w:t xml:space="preserve"> know how to say it like.</w:t>
      </w:r>
      <w:r w:rsidRPr="2F4DE914" w:rsidR="276FE850">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They know </w:t>
      </w:r>
      <w:r w:rsidRPr="2F4DE914" w:rsidR="00BA458F">
        <w:rPr>
          <w:rFonts w:ascii="Arial" w:hAnsi="Arial" w:eastAsia="Arial" w:cs="Arial"/>
          <w:color w:val="000000" w:themeColor="text1" w:themeTint="FF" w:themeShade="FF"/>
          <w:sz w:val="20"/>
          <w:szCs w:val="20"/>
          <w:lang w:val="en-US" w:eastAsia="en-US"/>
        </w:rPr>
        <w:t>that's</w:t>
      </w:r>
      <w:r w:rsidRPr="2F4DE914" w:rsidR="00BA458F">
        <w:rPr>
          <w:rFonts w:ascii="Arial" w:hAnsi="Arial" w:eastAsia="Arial" w:cs="Arial"/>
          <w:color w:val="000000" w:themeColor="text1" w:themeTint="FF" w:themeShade="FF"/>
          <w:sz w:val="20"/>
          <w:szCs w:val="20"/>
          <w:lang w:val="en-US" w:eastAsia="en-US"/>
        </w:rPr>
        <w:t xml:space="preserve"> like the market</w:t>
      </w:r>
      <w:r w:rsidRPr="2F4DE914" w:rsidR="5CA7EC72">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they</w:t>
      </w:r>
      <w:r w:rsidRPr="2F4DE914" w:rsidR="3B53BCD8">
        <w:rPr>
          <w:rFonts w:ascii="Arial" w:hAnsi="Arial" w:eastAsia="Arial" w:cs="Arial"/>
          <w:color w:val="000000" w:themeColor="text1" w:themeTint="FF" w:themeShade="FF"/>
          <w:sz w:val="20"/>
          <w:szCs w:val="20"/>
          <w:lang w:val="en-US" w:eastAsia="en-US"/>
        </w:rPr>
        <w:t xml:space="preserve"> a</w:t>
      </w:r>
      <w:r w:rsidRPr="2F4DE914" w:rsidR="00BA458F">
        <w:rPr>
          <w:rFonts w:ascii="Arial" w:hAnsi="Arial" w:eastAsia="Arial" w:cs="Arial"/>
          <w:color w:val="000000" w:themeColor="text1" w:themeTint="FF" w:themeShade="FF"/>
          <w:sz w:val="20"/>
          <w:szCs w:val="20"/>
          <w:lang w:val="en-US" w:eastAsia="en-US"/>
        </w:rPr>
        <w:t>re in</w:t>
      </w:r>
      <w:r w:rsidRPr="2F4DE914" w:rsidR="03B68F06">
        <w:rPr>
          <w:rFonts w:ascii="Arial" w:hAnsi="Arial" w:eastAsia="Arial" w:cs="Arial"/>
          <w:color w:val="000000" w:themeColor="text1" w:themeTint="FF" w:themeShade="FF"/>
          <w:sz w:val="20"/>
          <w:szCs w:val="20"/>
          <w:lang w:val="en-US" w:eastAsia="en-US"/>
        </w:rPr>
        <w:t>. B</w:t>
      </w:r>
      <w:r w:rsidRPr="2F4DE914" w:rsidR="00BA458F">
        <w:rPr>
          <w:rFonts w:ascii="Arial" w:hAnsi="Arial" w:eastAsia="Arial" w:cs="Arial"/>
          <w:color w:val="000000" w:themeColor="text1" w:themeTint="FF" w:themeShade="FF"/>
          <w:sz w:val="20"/>
          <w:szCs w:val="20"/>
          <w:lang w:val="en-US" w:eastAsia="en-US"/>
        </w:rPr>
        <w:t xml:space="preserve">ut everyone is </w:t>
      </w:r>
      <w:r w:rsidRPr="2F4DE914" w:rsidR="00BA458F">
        <w:rPr>
          <w:rFonts w:ascii="Arial" w:hAnsi="Arial" w:eastAsia="Arial" w:cs="Arial"/>
          <w:color w:val="000000" w:themeColor="text1" w:themeTint="FF" w:themeShade="FF"/>
          <w:sz w:val="20"/>
          <w:szCs w:val="20"/>
          <w:lang w:val="en-US" w:eastAsia="en-US"/>
        </w:rPr>
        <w:t>pretty supportive</w:t>
      </w:r>
      <w:r w:rsidRPr="2F4DE914" w:rsidR="00BA458F">
        <w:rPr>
          <w:rFonts w:ascii="Arial" w:hAnsi="Arial" w:eastAsia="Arial" w:cs="Arial"/>
          <w:color w:val="000000" w:themeColor="text1" w:themeTint="FF" w:themeShade="FF"/>
          <w:sz w:val="20"/>
          <w:szCs w:val="20"/>
          <w:lang w:val="en-US" w:eastAsia="en-US"/>
        </w:rPr>
        <w:t xml:space="preserve"> in general. I think </w:t>
      </w:r>
      <w:r w:rsidRPr="2F4DE914" w:rsidR="00BA458F">
        <w:rPr>
          <w:rFonts w:ascii="Arial" w:hAnsi="Arial" w:eastAsia="Arial" w:cs="Arial"/>
          <w:color w:val="000000" w:themeColor="text1" w:themeTint="FF" w:themeShade="FF"/>
          <w:sz w:val="20"/>
          <w:szCs w:val="20"/>
          <w:lang w:val="en-US" w:eastAsia="en-US"/>
        </w:rPr>
        <w:t>what's</w:t>
      </w:r>
      <w:r w:rsidRPr="2F4DE914" w:rsidR="00BA458F">
        <w:rPr>
          <w:rFonts w:ascii="Arial" w:hAnsi="Arial" w:eastAsia="Arial" w:cs="Arial"/>
          <w:color w:val="000000" w:themeColor="text1" w:themeTint="FF" w:themeShade="FF"/>
          <w:sz w:val="20"/>
          <w:szCs w:val="20"/>
          <w:lang w:val="en-US" w:eastAsia="en-US"/>
        </w:rPr>
        <w:t xml:space="preserve"> difficult for me is that </w:t>
      </w:r>
      <w:r w:rsidRPr="2F4DE914" w:rsidR="00BA458F">
        <w:rPr>
          <w:rFonts w:ascii="Arial" w:hAnsi="Arial" w:eastAsia="Arial" w:cs="Arial"/>
          <w:color w:val="000000" w:themeColor="text1" w:themeTint="FF" w:themeShade="FF"/>
          <w:sz w:val="20"/>
          <w:szCs w:val="20"/>
          <w:lang w:val="en-US" w:eastAsia="en-US"/>
        </w:rPr>
        <w:t>there's</w:t>
      </w:r>
      <w:r w:rsidRPr="2F4DE914" w:rsidR="00BA458F">
        <w:rPr>
          <w:rFonts w:ascii="Arial" w:hAnsi="Arial" w:eastAsia="Arial" w:cs="Arial"/>
          <w:color w:val="000000" w:themeColor="text1" w:themeTint="FF" w:themeShade="FF"/>
          <w:sz w:val="20"/>
          <w:szCs w:val="20"/>
          <w:lang w:val="en-US" w:eastAsia="en-US"/>
        </w:rPr>
        <w:t xml:space="preserve"> a lot of fast</w:t>
      </w:r>
      <w:r w:rsidRPr="2F4DE914" w:rsidR="67BF0A07">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moving things and for me, I like to do things thoroughly</w:t>
      </w:r>
      <w:r w:rsidRPr="2F4DE914" w:rsidR="73FF9DFC">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41A27678">
        <w:rPr>
          <w:rFonts w:ascii="Arial" w:hAnsi="Arial" w:eastAsia="Arial" w:cs="Arial"/>
          <w:color w:val="000000" w:themeColor="text1" w:themeTint="FF" w:themeShade="FF"/>
          <w:sz w:val="20"/>
          <w:szCs w:val="20"/>
          <w:lang w:val="en-US" w:eastAsia="en-US"/>
        </w:rPr>
        <w:t>S</w:t>
      </w:r>
      <w:r w:rsidRPr="2F4DE914" w:rsidR="00BA458F">
        <w:rPr>
          <w:rFonts w:ascii="Arial" w:hAnsi="Arial" w:eastAsia="Arial" w:cs="Arial"/>
          <w:color w:val="000000" w:themeColor="text1" w:themeTint="FF" w:themeShade="FF"/>
          <w:sz w:val="20"/>
          <w:szCs w:val="20"/>
          <w:lang w:val="en-US" w:eastAsia="en-US"/>
        </w:rPr>
        <w:t>o</w:t>
      </w:r>
      <w:r w:rsidRPr="2F4DE914" w:rsidR="2E87B206">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when something comes</w:t>
      </w:r>
      <w:r w:rsidRPr="2F4DE914" w:rsidR="1E4AD639">
        <w:rPr>
          <w:rFonts w:ascii="Arial" w:hAnsi="Arial" w:eastAsia="Arial" w:cs="Arial"/>
          <w:color w:val="000000" w:themeColor="text1" w:themeTint="FF" w:themeShade="FF"/>
          <w:sz w:val="20"/>
          <w:szCs w:val="20"/>
          <w:lang w:val="en-US" w:eastAsia="en-US"/>
        </w:rPr>
        <w:t xml:space="preserve">, I </w:t>
      </w:r>
      <w:r w:rsidRPr="2F4DE914" w:rsidR="00BA458F">
        <w:rPr>
          <w:rFonts w:ascii="Arial" w:hAnsi="Arial" w:eastAsia="Arial" w:cs="Arial"/>
          <w:color w:val="000000" w:themeColor="text1" w:themeTint="FF" w:themeShade="FF"/>
          <w:sz w:val="20"/>
          <w:szCs w:val="20"/>
          <w:lang w:val="en-US" w:eastAsia="en-US"/>
        </w:rPr>
        <w:t>feel that I need to do it</w:t>
      </w:r>
      <w:r w:rsidRPr="2F4DE914" w:rsidR="7CA52B9D">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to the best of my ability</w:t>
      </w:r>
      <w:r w:rsidRPr="2F4DE914" w:rsidR="1E7D1224">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not just get it done, which makes it hard when a lot of things pile up because people are just kind of like</w:t>
      </w:r>
      <w:r w:rsidRPr="2F4DE914" w:rsidR="6C8F45DA">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6C8F45DA">
        <w:rPr>
          <w:rFonts w:ascii="Arial" w:hAnsi="Arial" w:eastAsia="Arial" w:cs="Arial"/>
          <w:color w:val="000000" w:themeColor="text1" w:themeTint="FF" w:themeShade="FF"/>
          <w:sz w:val="20"/>
          <w:szCs w:val="20"/>
          <w:lang w:val="en-US" w:eastAsia="en-US"/>
        </w:rPr>
        <w:t>“</w:t>
      </w:r>
      <w:r w:rsidRPr="2F4DE914" w:rsidR="5C0FE024">
        <w:rPr>
          <w:rFonts w:ascii="Arial" w:hAnsi="Arial" w:eastAsia="Arial" w:cs="Arial"/>
          <w:color w:val="000000" w:themeColor="text1" w:themeTint="FF" w:themeShade="FF"/>
          <w:sz w:val="20"/>
          <w:szCs w:val="20"/>
          <w:lang w:val="en-US" w:eastAsia="en-US"/>
        </w:rPr>
        <w:t>H</w:t>
      </w:r>
      <w:r w:rsidRPr="2F4DE914" w:rsidR="00BA458F">
        <w:rPr>
          <w:rFonts w:ascii="Arial" w:hAnsi="Arial" w:eastAsia="Arial" w:cs="Arial"/>
          <w:color w:val="000000" w:themeColor="text1" w:themeTint="FF" w:themeShade="FF"/>
          <w:sz w:val="20"/>
          <w:szCs w:val="20"/>
          <w:lang w:val="en-US" w:eastAsia="en-US"/>
        </w:rPr>
        <w:t>ey can we do this, can you do this</w:t>
      </w:r>
      <w:r w:rsidRPr="2F4DE914" w:rsidR="58C6E280">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 xml:space="preserve">and </w:t>
      </w:r>
      <w:r w:rsidRPr="2F4DE914" w:rsidR="78010EF4">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'm like</w:t>
      </w:r>
      <w:r w:rsidRPr="2F4DE914" w:rsidR="0DF1A918">
        <w:rPr>
          <w:rFonts w:ascii="Arial" w:hAnsi="Arial" w:eastAsia="Arial" w:cs="Arial"/>
          <w:color w:val="000000" w:themeColor="text1" w:themeTint="FF" w:themeShade="FF"/>
          <w:sz w:val="20"/>
          <w:szCs w:val="20"/>
          <w:lang w:val="en-US" w:eastAsia="en-US"/>
        </w:rPr>
        <w:t>: “</w:t>
      </w:r>
      <w:r w:rsidRPr="2F4DE914" w:rsidR="00BA458F">
        <w:rPr>
          <w:rFonts w:ascii="Arial" w:hAnsi="Arial" w:eastAsia="Arial" w:cs="Arial"/>
          <w:color w:val="000000" w:themeColor="text1" w:themeTint="FF" w:themeShade="FF"/>
          <w:sz w:val="20"/>
          <w:szCs w:val="20"/>
          <w:lang w:val="en-US" w:eastAsia="en-US"/>
        </w:rPr>
        <w:t>yeah</w:t>
      </w:r>
      <w:r w:rsidRPr="2F4DE914" w:rsidR="2D1CBE81">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yeah</w:t>
      </w:r>
      <w:r w:rsidRPr="2F4DE914" w:rsidR="7886FEB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yeah</w:t>
      </w:r>
      <w:r w:rsidRPr="2F4DE914" w:rsidR="5DE8CFC3">
        <w:rPr>
          <w:rFonts w:ascii="Arial" w:hAnsi="Arial" w:eastAsia="Arial" w:cs="Arial"/>
          <w:color w:val="000000" w:themeColor="text1" w:themeTint="FF" w:themeShade="FF"/>
          <w:sz w:val="20"/>
          <w:szCs w:val="20"/>
          <w:lang w:val="en-US" w:eastAsia="en-US"/>
        </w:rPr>
        <w:t>.” A</w:t>
      </w:r>
      <w:r w:rsidRPr="2F4DE914" w:rsidR="00BA458F">
        <w:rPr>
          <w:rFonts w:ascii="Arial" w:hAnsi="Arial" w:eastAsia="Arial" w:cs="Arial"/>
          <w:color w:val="000000" w:themeColor="text1" w:themeTint="FF" w:themeShade="FF"/>
          <w:sz w:val="20"/>
          <w:szCs w:val="20"/>
          <w:lang w:val="en-US" w:eastAsia="en-US"/>
        </w:rPr>
        <w:t xml:space="preserve">nd then because </w:t>
      </w:r>
      <w:r w:rsidRPr="2F4DE914" w:rsidR="00BA458F">
        <w:rPr>
          <w:rFonts w:ascii="Arial" w:hAnsi="Arial" w:eastAsia="Arial" w:cs="Arial"/>
          <w:color w:val="000000" w:themeColor="text1" w:themeTint="FF" w:themeShade="FF"/>
          <w:sz w:val="20"/>
          <w:szCs w:val="20"/>
          <w:lang w:val="en-US" w:eastAsia="en-US"/>
        </w:rPr>
        <w:t>there's</w:t>
      </w:r>
      <w:r w:rsidRPr="2F4DE914" w:rsidR="00BA458F">
        <w:rPr>
          <w:rFonts w:ascii="Arial" w:hAnsi="Arial" w:eastAsia="Arial" w:cs="Arial"/>
          <w:color w:val="000000" w:themeColor="text1" w:themeTint="FF" w:themeShade="FF"/>
          <w:sz w:val="20"/>
          <w:szCs w:val="20"/>
          <w:lang w:val="en-US" w:eastAsia="en-US"/>
        </w:rPr>
        <w:t xml:space="preserve"> no one that focuses </w:t>
      </w:r>
      <w:r w:rsidRPr="2F4DE914" w:rsidR="00BA458F">
        <w:rPr>
          <w:rFonts w:ascii="Arial" w:hAnsi="Arial" w:eastAsia="Arial" w:cs="Arial"/>
          <w:color w:val="000000" w:themeColor="text1" w:themeTint="FF" w:themeShade="FF"/>
          <w:sz w:val="20"/>
          <w:szCs w:val="20"/>
          <w:lang w:val="en-US" w:eastAsia="en-US"/>
        </w:rPr>
        <w:t>in</w:t>
      </w:r>
      <w:r w:rsidRPr="2F4DE914" w:rsidR="00BA458F">
        <w:rPr>
          <w:rFonts w:ascii="Arial" w:hAnsi="Arial" w:eastAsia="Arial" w:cs="Arial"/>
          <w:color w:val="000000" w:themeColor="text1" w:themeTint="FF" w:themeShade="FF"/>
          <w:sz w:val="20"/>
          <w:szCs w:val="20"/>
          <w:lang w:val="en-US" w:eastAsia="en-US"/>
        </w:rPr>
        <w:t xml:space="preserve"> my kind of healthcare</w:t>
      </w:r>
      <w:r w:rsidRPr="2F4DE914" w:rsidR="74992865">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life science vertica</w:t>
      </w:r>
      <w:r w:rsidRPr="2F4DE914" w:rsidR="38195519">
        <w:rPr>
          <w:rFonts w:ascii="Arial" w:hAnsi="Arial" w:eastAsia="Arial" w:cs="Arial"/>
          <w:color w:val="000000" w:themeColor="text1" w:themeTint="FF" w:themeShade="FF"/>
          <w:sz w:val="20"/>
          <w:szCs w:val="20"/>
          <w:lang w:val="en-US" w:eastAsia="en-US"/>
        </w:rPr>
        <w:t>l</w:t>
      </w:r>
      <w:r w:rsidRPr="2F4DE914" w:rsidR="36561A48">
        <w:rPr>
          <w:rFonts w:ascii="Arial" w:hAnsi="Arial" w:eastAsia="Arial" w:cs="Arial"/>
          <w:color w:val="000000" w:themeColor="text1" w:themeTint="FF" w:themeShade="FF"/>
          <w:sz w:val="20"/>
          <w:szCs w:val="20"/>
          <w:lang w:val="en-US" w:eastAsia="en-US"/>
        </w:rPr>
        <w:t xml:space="preserve"> - </w:t>
      </w:r>
      <w:r w:rsidRPr="2F4DE914" w:rsidR="00BA458F">
        <w:rPr>
          <w:rFonts w:ascii="Arial" w:hAnsi="Arial" w:eastAsia="Arial" w:cs="Arial"/>
          <w:color w:val="000000" w:themeColor="text1" w:themeTint="FF" w:themeShade="FF"/>
          <w:sz w:val="20"/>
          <w:szCs w:val="20"/>
          <w:lang w:val="en-US" w:eastAsia="en-US"/>
        </w:rPr>
        <w:t xml:space="preserve">but </w:t>
      </w:r>
      <w:r w:rsidRPr="2F4DE914" w:rsidR="00BA458F">
        <w:rPr>
          <w:rFonts w:ascii="Arial" w:hAnsi="Arial" w:eastAsia="Arial" w:cs="Arial"/>
          <w:color w:val="000000" w:themeColor="text1" w:themeTint="FF" w:themeShade="FF"/>
          <w:sz w:val="20"/>
          <w:szCs w:val="20"/>
          <w:lang w:val="en-US" w:eastAsia="en-US"/>
        </w:rPr>
        <w:t>that's</w:t>
      </w:r>
      <w:r w:rsidRPr="2F4DE914" w:rsidR="00BA458F">
        <w:rPr>
          <w:rFonts w:ascii="Arial" w:hAnsi="Arial" w:eastAsia="Arial" w:cs="Arial"/>
          <w:color w:val="000000" w:themeColor="text1" w:themeTint="FF" w:themeShade="FF"/>
          <w:sz w:val="20"/>
          <w:szCs w:val="20"/>
          <w:lang w:val="en-US" w:eastAsia="en-US"/>
        </w:rPr>
        <w:t xml:space="preserve"> the same for anyone, like</w:t>
      </w:r>
      <w:r w:rsidRPr="2F4DE914" w:rsidR="117C7D7C">
        <w:rPr>
          <w:rFonts w:ascii="Arial" w:hAnsi="Arial" w:eastAsia="Arial" w:cs="Arial"/>
          <w:color w:val="000000" w:themeColor="text1" w:themeTint="FF" w:themeShade="FF"/>
          <w:sz w:val="20"/>
          <w:szCs w:val="20"/>
          <w:lang w:val="en-US" w:eastAsia="en-US"/>
        </w:rPr>
        <w:t xml:space="preserve"> if</w:t>
      </w:r>
      <w:r w:rsidRPr="2F4DE914" w:rsidR="00BA458F">
        <w:rPr>
          <w:rFonts w:ascii="Arial" w:hAnsi="Arial" w:eastAsia="Arial" w:cs="Arial"/>
          <w:color w:val="000000" w:themeColor="text1" w:themeTint="FF" w:themeShade="FF"/>
          <w:sz w:val="20"/>
          <w:szCs w:val="20"/>
          <w:lang w:val="en-US" w:eastAsia="en-US"/>
        </w:rPr>
        <w:t xml:space="preserve"> someone has </w:t>
      </w:r>
      <w:r w:rsidRPr="2F4DE914" w:rsidR="1268C19B">
        <w:rPr>
          <w:rFonts w:ascii="Arial" w:hAnsi="Arial" w:eastAsia="Arial" w:cs="Arial"/>
          <w:color w:val="000000" w:themeColor="text1" w:themeTint="FF" w:themeShade="FF"/>
          <w:sz w:val="20"/>
          <w:szCs w:val="20"/>
          <w:lang w:val="en-US" w:eastAsia="en-US"/>
        </w:rPr>
        <w:t xml:space="preserve">a </w:t>
      </w:r>
      <w:r w:rsidRPr="2F4DE914" w:rsidR="00BA458F">
        <w:rPr>
          <w:rFonts w:ascii="Arial" w:hAnsi="Arial" w:eastAsia="Arial" w:cs="Arial"/>
          <w:color w:val="000000" w:themeColor="text1" w:themeTint="FF" w:themeShade="FF"/>
          <w:sz w:val="20"/>
          <w:szCs w:val="20"/>
          <w:lang w:val="en-US" w:eastAsia="en-US"/>
        </w:rPr>
        <w:t xml:space="preserve">tech </w:t>
      </w:r>
      <w:r w:rsidRPr="2F4DE914" w:rsidR="1C47C377">
        <w:rPr>
          <w:rFonts w:ascii="Arial" w:hAnsi="Arial" w:eastAsia="Arial" w:cs="Arial"/>
          <w:color w:val="000000" w:themeColor="text1" w:themeTint="FF" w:themeShade="FF"/>
          <w:sz w:val="20"/>
          <w:szCs w:val="20"/>
          <w:lang w:val="en-US" w:eastAsia="en-US"/>
        </w:rPr>
        <w:t>question,</w:t>
      </w:r>
      <w:r w:rsidRPr="2F4DE914" w:rsidR="00BA458F">
        <w:rPr>
          <w:rFonts w:ascii="Arial" w:hAnsi="Arial" w:eastAsia="Arial" w:cs="Arial"/>
          <w:color w:val="000000" w:themeColor="text1" w:themeTint="FF" w:themeShade="FF"/>
          <w:sz w:val="20"/>
          <w:szCs w:val="20"/>
          <w:lang w:val="en-US" w:eastAsia="en-US"/>
        </w:rPr>
        <w:t xml:space="preserve"> they go to</w:t>
      </w:r>
      <w:r w:rsidRPr="2F4DE914" w:rsidR="3A83EFEC">
        <w:rPr>
          <w:rFonts w:ascii="Arial" w:hAnsi="Arial" w:eastAsia="Arial" w:cs="Arial"/>
          <w:color w:val="000000" w:themeColor="text1" w:themeTint="FF" w:themeShade="FF"/>
          <w:sz w:val="20"/>
          <w:szCs w:val="20"/>
          <w:lang w:val="en-US" w:eastAsia="en-US"/>
        </w:rPr>
        <w:t xml:space="preserve"> s</w:t>
      </w:r>
      <w:r w:rsidRPr="2F4DE914" w:rsidR="00BA458F">
        <w:rPr>
          <w:rFonts w:ascii="Arial" w:hAnsi="Arial" w:eastAsia="Arial" w:cs="Arial"/>
          <w:color w:val="000000" w:themeColor="text1" w:themeTint="FF" w:themeShade="FF"/>
          <w:sz w:val="20"/>
          <w:szCs w:val="20"/>
          <w:lang w:val="en-US" w:eastAsia="en-US"/>
        </w:rPr>
        <w:t>omeone else</w:t>
      </w:r>
      <w:r w:rsidRPr="2F4DE914" w:rsidR="69BFA331">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right</w:t>
      </w:r>
      <w:r w:rsidRPr="2F4DE914" w:rsidR="641991CC">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6D4C2B8B">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t's</w:t>
      </w:r>
      <w:r w:rsidRPr="2F4DE914" w:rsidR="00BA458F">
        <w:rPr>
          <w:rFonts w:ascii="Arial" w:hAnsi="Arial" w:eastAsia="Arial" w:cs="Arial"/>
          <w:color w:val="000000" w:themeColor="text1" w:themeTint="FF" w:themeShade="FF"/>
          <w:sz w:val="20"/>
          <w:szCs w:val="20"/>
          <w:lang w:val="en-US" w:eastAsia="en-US"/>
        </w:rPr>
        <w:t xml:space="preserve"> also </w:t>
      </w:r>
      <w:r w:rsidRPr="2F4DE914" w:rsidR="00337986">
        <w:rPr>
          <w:rFonts w:ascii="Arial" w:hAnsi="Arial" w:eastAsia="Arial" w:cs="Arial"/>
          <w:color w:val="000000" w:themeColor="text1" w:themeTint="FF" w:themeShade="FF"/>
          <w:sz w:val="20"/>
          <w:szCs w:val="20"/>
          <w:lang w:val="en-US" w:eastAsia="en-US"/>
        </w:rPr>
        <w:t xml:space="preserve">an </w:t>
      </w:r>
      <w:r w:rsidRPr="2F4DE914" w:rsidR="00BA458F">
        <w:rPr>
          <w:rFonts w:ascii="Arial" w:hAnsi="Arial" w:eastAsia="Arial" w:cs="Arial"/>
          <w:color w:val="000000" w:themeColor="text1" w:themeTint="FF" w:themeShade="FF"/>
          <w:sz w:val="20"/>
          <w:szCs w:val="20"/>
          <w:lang w:val="en-US" w:eastAsia="en-US"/>
        </w:rPr>
        <w:t>air traffic control mindset of saying</w:t>
      </w:r>
      <w:r w:rsidRPr="2F4DE914" w:rsidR="23B4C258">
        <w:rPr>
          <w:rFonts w:ascii="Arial" w:hAnsi="Arial" w:eastAsia="Arial" w:cs="Arial"/>
          <w:color w:val="000000" w:themeColor="text1" w:themeTint="FF" w:themeShade="FF"/>
          <w:sz w:val="20"/>
          <w:szCs w:val="20"/>
          <w:lang w:val="en-US" w:eastAsia="en-US"/>
        </w:rPr>
        <w:t>: “</w:t>
      </w:r>
      <w:r w:rsidRPr="2F4DE914" w:rsidR="48AE31C3">
        <w:rPr>
          <w:rFonts w:ascii="Arial" w:hAnsi="Arial" w:eastAsia="Arial" w:cs="Arial"/>
          <w:color w:val="000000" w:themeColor="text1" w:themeTint="FF" w:themeShade="FF"/>
          <w:sz w:val="20"/>
          <w:szCs w:val="20"/>
          <w:lang w:val="en-US" w:eastAsia="en-US"/>
        </w:rPr>
        <w:t>Y</w:t>
      </w:r>
      <w:r w:rsidRPr="2F4DE914" w:rsidR="00BA458F">
        <w:rPr>
          <w:rFonts w:ascii="Arial" w:hAnsi="Arial" w:eastAsia="Arial" w:cs="Arial"/>
          <w:color w:val="000000" w:themeColor="text1" w:themeTint="FF" w:themeShade="FF"/>
          <w:sz w:val="20"/>
          <w:szCs w:val="20"/>
          <w:lang w:val="en-US" w:eastAsia="en-US"/>
        </w:rPr>
        <w:t>ou came to me with this request, actually you should go to this person</w:t>
      </w:r>
      <w:r w:rsidRPr="2F4DE914" w:rsidR="529C6894">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because they would know better.</w:t>
      </w:r>
      <w:r w:rsidRPr="2F4DE914" w:rsidR="147EA69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 xml:space="preserve">But the culture overall is </w:t>
      </w:r>
      <w:r w:rsidRPr="2F4DE914" w:rsidR="00BA458F">
        <w:rPr>
          <w:rFonts w:ascii="Arial" w:hAnsi="Arial" w:eastAsia="Arial" w:cs="Arial"/>
          <w:color w:val="000000" w:themeColor="text1" w:themeTint="FF" w:themeShade="FF"/>
          <w:sz w:val="20"/>
          <w:szCs w:val="20"/>
          <w:lang w:val="en-US" w:eastAsia="en-US"/>
        </w:rPr>
        <w:t>pretty cool</w:t>
      </w:r>
      <w:r w:rsidRPr="2F4DE914" w:rsidR="00BA458F">
        <w:rPr>
          <w:rFonts w:ascii="Arial" w:hAnsi="Arial" w:eastAsia="Arial" w:cs="Arial"/>
          <w:color w:val="000000" w:themeColor="text1" w:themeTint="FF" w:themeShade="FF"/>
          <w:sz w:val="20"/>
          <w:szCs w:val="20"/>
          <w:lang w:val="en-US" w:eastAsia="en-US"/>
        </w:rPr>
        <w:t xml:space="preserve"> people</w:t>
      </w:r>
      <w:r w:rsidRPr="2F4DE914" w:rsidR="6309ED7F">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like I </w:t>
      </w:r>
      <w:r w:rsidRPr="2F4DE914" w:rsidR="00BA458F">
        <w:rPr>
          <w:rFonts w:ascii="Arial" w:hAnsi="Arial" w:eastAsia="Arial" w:cs="Arial"/>
          <w:color w:val="000000" w:themeColor="text1" w:themeTint="FF" w:themeShade="FF"/>
          <w:sz w:val="20"/>
          <w:szCs w:val="20"/>
          <w:lang w:val="en-US" w:eastAsia="en-US"/>
        </w:rPr>
        <w:t>actually do</w:t>
      </w:r>
      <w:r w:rsidRPr="2F4DE914" w:rsidR="00BA458F">
        <w:rPr>
          <w:rFonts w:ascii="Arial" w:hAnsi="Arial" w:eastAsia="Arial" w:cs="Arial"/>
          <w:color w:val="000000" w:themeColor="text1" w:themeTint="FF" w:themeShade="FF"/>
          <w:sz w:val="20"/>
          <w:szCs w:val="20"/>
          <w:lang w:val="en-US" w:eastAsia="en-US"/>
        </w:rPr>
        <w:t xml:space="preserve"> enjoy</w:t>
      </w:r>
      <w:r w:rsidRPr="2F4DE914" w:rsidR="660A0850">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 xml:space="preserve"> like </w:t>
      </w:r>
      <w:r w:rsidRPr="2F4DE914" w:rsidR="00BA458F">
        <w:rPr>
          <w:rFonts w:ascii="Arial" w:hAnsi="Arial" w:eastAsia="Arial" w:cs="Arial"/>
          <w:color w:val="000000" w:themeColor="text1" w:themeTint="FF" w:themeShade="FF"/>
          <w:sz w:val="20"/>
          <w:szCs w:val="20"/>
          <w:lang w:val="en-US" w:eastAsia="en-US"/>
        </w:rPr>
        <w:t>very unique</w:t>
      </w:r>
      <w:r w:rsidRPr="2F4DE914" w:rsidR="00BA458F">
        <w:rPr>
          <w:rFonts w:ascii="Arial" w:hAnsi="Arial" w:eastAsia="Arial" w:cs="Arial"/>
          <w:color w:val="000000" w:themeColor="text1" w:themeTint="FF" w:themeShade="FF"/>
          <w:sz w:val="20"/>
          <w:szCs w:val="20"/>
          <w:lang w:val="en-US" w:eastAsia="en-US"/>
        </w:rPr>
        <w:t xml:space="preserve"> personalities</w:t>
      </w:r>
      <w:r w:rsidRPr="2F4DE914" w:rsidR="0CA98B5E">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61FEEC1F">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t is a little bit cliquey</w:t>
      </w:r>
      <w:r w:rsidRPr="2F4DE914" w:rsidR="1A9538A3">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I think that if you</w:t>
      </w:r>
      <w:r w:rsidRPr="2F4DE914" w:rsidR="6DB1BA71">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aren't</w:t>
      </w:r>
      <w:r w:rsidRPr="2F4DE914" w:rsidR="00BA458F">
        <w:rPr>
          <w:rFonts w:ascii="Arial" w:hAnsi="Arial" w:eastAsia="Arial" w:cs="Arial"/>
          <w:color w:val="000000" w:themeColor="text1" w:themeTint="FF" w:themeShade="FF"/>
          <w:sz w:val="20"/>
          <w:szCs w:val="20"/>
          <w:lang w:val="en-US" w:eastAsia="en-US"/>
        </w:rPr>
        <w:t xml:space="preserve"> like</w:t>
      </w:r>
      <w:r w:rsidRPr="2F4DE914" w:rsidR="1461B737">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1140EDFE">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t's</w:t>
      </w:r>
      <w:r w:rsidRPr="2F4DE914" w:rsidR="00BA458F">
        <w:rPr>
          <w:rFonts w:ascii="Arial" w:hAnsi="Arial" w:eastAsia="Arial" w:cs="Arial"/>
          <w:color w:val="000000" w:themeColor="text1" w:themeTint="FF" w:themeShade="FF"/>
          <w:sz w:val="20"/>
          <w:szCs w:val="20"/>
          <w:lang w:val="en-US" w:eastAsia="en-US"/>
        </w:rPr>
        <w:t xml:space="preserve"> a balance s</w:t>
      </w:r>
      <w:r w:rsidRPr="2F4DE914" w:rsidR="1E48571E">
        <w:rPr>
          <w:rFonts w:ascii="Arial" w:hAnsi="Arial" w:eastAsia="Arial" w:cs="Arial"/>
          <w:color w:val="000000" w:themeColor="text1" w:themeTint="FF" w:themeShade="FF"/>
          <w:sz w:val="20"/>
          <w:szCs w:val="20"/>
          <w:lang w:val="en-US" w:eastAsia="en-US"/>
        </w:rPr>
        <w:t xml:space="preserve">till </w:t>
      </w:r>
      <w:r w:rsidRPr="2F4DE914" w:rsidR="00BA458F">
        <w:rPr>
          <w:rFonts w:ascii="Arial" w:hAnsi="Arial" w:eastAsia="Arial" w:cs="Arial"/>
          <w:color w:val="000000" w:themeColor="text1" w:themeTint="FF" w:themeShade="FF"/>
          <w:sz w:val="20"/>
          <w:szCs w:val="20"/>
          <w:lang w:val="en-US" w:eastAsia="en-US"/>
        </w:rPr>
        <w:t xml:space="preserve">that </w:t>
      </w:r>
      <w:r w:rsidRPr="2F4DE914" w:rsidR="66B37050">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m</w:t>
      </w:r>
      <w:r w:rsidRPr="2F4DE914" w:rsidR="00BA458F">
        <w:rPr>
          <w:rFonts w:ascii="Arial" w:hAnsi="Arial" w:eastAsia="Arial" w:cs="Arial"/>
          <w:color w:val="000000" w:themeColor="text1" w:themeTint="FF" w:themeShade="FF"/>
          <w:sz w:val="20"/>
          <w:szCs w:val="20"/>
          <w:lang w:val="en-US" w:eastAsia="en-US"/>
        </w:rPr>
        <w:t xml:space="preserve"> trying to figure out because </w:t>
      </w:r>
      <w:r w:rsidRPr="2F4DE914" w:rsidR="00BA458F">
        <w:rPr>
          <w:rFonts w:ascii="Arial" w:hAnsi="Arial" w:eastAsia="Arial" w:cs="Arial"/>
          <w:color w:val="000000" w:themeColor="text1" w:themeTint="FF" w:themeShade="FF"/>
          <w:sz w:val="20"/>
          <w:szCs w:val="20"/>
          <w:lang w:val="en-US" w:eastAsia="en-US"/>
        </w:rPr>
        <w:t xml:space="preserve">maybe </w:t>
      </w:r>
      <w:r w:rsidRPr="2F4DE914" w:rsidR="72EE776C">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m</w:t>
      </w:r>
      <w:r w:rsidRPr="2F4DE914" w:rsidR="00BA458F">
        <w:rPr>
          <w:rFonts w:ascii="Arial" w:hAnsi="Arial" w:eastAsia="Arial" w:cs="Arial"/>
          <w:color w:val="000000" w:themeColor="text1" w:themeTint="FF" w:themeShade="FF"/>
          <w:sz w:val="20"/>
          <w:szCs w:val="20"/>
          <w:lang w:val="en-US" w:eastAsia="en-US"/>
        </w:rPr>
        <w:t xml:space="preserve"> just new, but just like any company, even though </w:t>
      </w:r>
      <w:r w:rsidRPr="2F4DE914" w:rsidR="00BA458F">
        <w:rPr>
          <w:rFonts w:ascii="Arial" w:hAnsi="Arial" w:eastAsia="Arial" w:cs="Arial"/>
          <w:color w:val="000000" w:themeColor="text1" w:themeTint="FF" w:themeShade="FF"/>
          <w:sz w:val="20"/>
          <w:szCs w:val="20"/>
          <w:lang w:val="en-US" w:eastAsia="en-US"/>
        </w:rPr>
        <w:t>we're</w:t>
      </w:r>
      <w:r w:rsidRPr="2F4DE914" w:rsidR="4D70E2A6">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no more than 60 people</w:t>
      </w:r>
      <w:r w:rsidRPr="2F4DE914" w:rsidR="6F5880F5">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I think departments</w:t>
      </w:r>
      <w:r w:rsidRPr="2F4DE914" w:rsidR="00BA458F">
        <w:rPr>
          <w:rFonts w:ascii="Arial" w:hAnsi="Arial" w:eastAsia="Arial" w:cs="Arial"/>
          <w:color w:val="000000" w:themeColor="text1" w:themeTint="FF" w:themeShade="FF"/>
          <w:sz w:val="20"/>
          <w:szCs w:val="20"/>
          <w:lang w:val="en-US" w:eastAsia="en-US"/>
        </w:rPr>
        <w:t xml:space="preserve"> </w:t>
      </w:r>
      <w:r w:rsidRPr="2F4DE914" w:rsidR="7871D5C6">
        <w:rPr>
          <w:rFonts w:ascii="Arial" w:hAnsi="Arial" w:eastAsia="Arial" w:cs="Arial"/>
          <w:color w:val="000000" w:themeColor="text1" w:themeTint="FF" w:themeShade="FF"/>
          <w:sz w:val="20"/>
          <w:szCs w:val="20"/>
          <w:lang w:val="en-US" w:eastAsia="en-US"/>
        </w:rPr>
        <w:t>t</w:t>
      </w:r>
      <w:r w:rsidRPr="2F4DE914" w:rsidR="00BA458F">
        <w:rPr>
          <w:rFonts w:ascii="Arial" w:hAnsi="Arial" w:eastAsia="Arial" w:cs="Arial"/>
          <w:color w:val="000000" w:themeColor="text1" w:themeTint="FF" w:themeShade="FF"/>
          <w:sz w:val="20"/>
          <w:szCs w:val="20"/>
          <w:lang w:val="en-US" w:eastAsia="en-US"/>
        </w:rPr>
        <w:t>end to hang out with the same people they know</w:t>
      </w:r>
      <w:r w:rsidRPr="2F4DE914" w:rsidR="09D8CF73">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 xml:space="preserve">or if they were interns </w:t>
      </w:r>
      <w:r w:rsidRPr="2F4DE914" w:rsidR="00BA458F">
        <w:rPr>
          <w:rFonts w:ascii="Arial" w:hAnsi="Arial" w:eastAsia="Arial" w:cs="Arial"/>
          <w:color w:val="000000" w:themeColor="text1" w:themeTint="FF" w:themeShade="FF"/>
          <w:sz w:val="20"/>
          <w:szCs w:val="20"/>
          <w:lang w:val="en-US" w:eastAsia="en-US"/>
        </w:rPr>
        <w:t>together</w:t>
      </w:r>
      <w:r w:rsidRPr="2F4DE914" w:rsidR="00BA458F">
        <w:rPr>
          <w:rFonts w:ascii="Arial" w:hAnsi="Arial" w:eastAsia="Arial" w:cs="Arial"/>
          <w:color w:val="000000" w:themeColor="text1" w:themeTint="FF" w:themeShade="FF"/>
          <w:sz w:val="20"/>
          <w:szCs w:val="20"/>
          <w:lang w:val="en-US" w:eastAsia="en-US"/>
        </w:rPr>
        <w:t xml:space="preserve"> they </w:t>
      </w:r>
      <w:r w:rsidRPr="2F4DE914" w:rsidR="00BA458F">
        <w:rPr>
          <w:rFonts w:ascii="Arial" w:hAnsi="Arial" w:eastAsia="Arial" w:cs="Arial"/>
          <w:color w:val="000000" w:themeColor="text1" w:themeTint="FF" w:themeShade="FF"/>
          <w:sz w:val="20"/>
          <w:szCs w:val="20"/>
          <w:lang w:val="en-US" w:eastAsia="en-US"/>
        </w:rPr>
        <w:t>hang out</w:t>
      </w:r>
      <w:r w:rsidRPr="2F4DE914" w:rsidR="527BD2FE">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7533EFAD">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've</w:t>
      </w:r>
      <w:r w:rsidRPr="2F4DE914" w:rsidR="00BA458F">
        <w:rPr>
          <w:rFonts w:ascii="Arial" w:hAnsi="Arial" w:eastAsia="Arial" w:cs="Arial"/>
          <w:color w:val="000000" w:themeColor="text1" w:themeTint="FF" w:themeShade="FF"/>
          <w:sz w:val="20"/>
          <w:szCs w:val="20"/>
          <w:lang w:val="en-US" w:eastAsia="en-US"/>
        </w:rPr>
        <w:t xml:space="preserve"> always tried to </w:t>
      </w:r>
      <w:r w:rsidRPr="2F4DE914" w:rsidR="00BA458F">
        <w:rPr>
          <w:rFonts w:ascii="Arial" w:hAnsi="Arial" w:eastAsia="Arial" w:cs="Arial"/>
          <w:color w:val="000000" w:themeColor="text1" w:themeTint="FF" w:themeShade="FF"/>
          <w:sz w:val="20"/>
          <w:szCs w:val="20"/>
          <w:lang w:val="en-US" w:eastAsia="en-US"/>
        </w:rPr>
        <w:t>generally not</w:t>
      </w:r>
      <w:r w:rsidRPr="2F4DE914" w:rsidR="00BA458F">
        <w:rPr>
          <w:rFonts w:ascii="Arial" w:hAnsi="Arial" w:eastAsia="Arial" w:cs="Arial"/>
          <w:color w:val="000000" w:themeColor="text1" w:themeTint="FF" w:themeShade="FF"/>
          <w:sz w:val="20"/>
          <w:szCs w:val="20"/>
          <w:lang w:val="en-US" w:eastAsia="en-US"/>
        </w:rPr>
        <w:t xml:space="preserve"> separate work from home life</w:t>
      </w:r>
      <w:r w:rsidRPr="2F4DE914" w:rsidR="45B108C5">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I have friends that </w:t>
      </w:r>
      <w:r w:rsidRPr="2F4DE914" w:rsidR="6259A789">
        <w:rPr>
          <w:rFonts w:ascii="Arial" w:hAnsi="Arial" w:eastAsia="Arial" w:cs="Arial"/>
          <w:color w:val="000000" w:themeColor="text1" w:themeTint="FF" w:themeShade="FF"/>
          <w:sz w:val="20"/>
          <w:szCs w:val="20"/>
          <w:lang w:val="en-US" w:eastAsia="en-US"/>
        </w:rPr>
        <w:t>I</w:t>
      </w:r>
      <w:r w:rsidRPr="2F4DE914" w:rsidR="13DB20D1">
        <w:rPr>
          <w:rFonts w:ascii="Arial" w:hAnsi="Arial" w:eastAsia="Arial" w:cs="Arial"/>
          <w:color w:val="000000" w:themeColor="text1" w:themeTint="FF" w:themeShade="FF"/>
          <w:sz w:val="20"/>
          <w:szCs w:val="20"/>
          <w:lang w:val="en-US" w:eastAsia="en-US"/>
        </w:rPr>
        <w:t>'ve</w:t>
      </w:r>
      <w:r w:rsidRPr="2F4DE914" w:rsidR="00BA458F">
        <w:rPr>
          <w:rFonts w:ascii="Arial" w:hAnsi="Arial" w:eastAsia="Arial" w:cs="Arial"/>
          <w:color w:val="000000" w:themeColor="text1" w:themeTint="FF" w:themeShade="FF"/>
          <w:sz w:val="20"/>
          <w:szCs w:val="20"/>
          <w:lang w:val="en-US" w:eastAsia="en-US"/>
        </w:rPr>
        <w:t xml:space="preserve"> made elsewhere outside of that</w:t>
      </w:r>
      <w:r w:rsidRPr="2F4DE914" w:rsidR="57A22A83">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so I feel that I </w:t>
      </w:r>
      <w:r w:rsidRPr="2F4DE914" w:rsidR="00BA458F">
        <w:rPr>
          <w:rFonts w:ascii="Arial" w:hAnsi="Arial" w:eastAsia="Arial" w:cs="Arial"/>
          <w:color w:val="000000" w:themeColor="text1" w:themeTint="FF" w:themeShade="FF"/>
          <w:sz w:val="20"/>
          <w:szCs w:val="20"/>
          <w:lang w:val="en-US" w:eastAsia="en-US"/>
        </w:rPr>
        <w:t>don't</w:t>
      </w:r>
      <w:r w:rsidRPr="2F4DE914" w:rsidR="00BA458F">
        <w:rPr>
          <w:rFonts w:ascii="Arial" w:hAnsi="Arial" w:eastAsia="Arial" w:cs="Arial"/>
          <w:color w:val="000000" w:themeColor="text1" w:themeTint="FF" w:themeShade="FF"/>
          <w:sz w:val="20"/>
          <w:szCs w:val="20"/>
          <w:lang w:val="en-US" w:eastAsia="en-US"/>
        </w:rPr>
        <w:t xml:space="preserve"> need to necessarily be the closest with my coworkers</w:t>
      </w:r>
      <w:r w:rsidRPr="2F4DE914" w:rsidR="4C1A9AD2">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But some people see it differently or have approached it differently</w:t>
      </w:r>
      <w:r w:rsidRPr="2F4DE914" w:rsidR="088EDF3A">
        <w:rPr>
          <w:rFonts w:ascii="Arial" w:hAnsi="Arial" w:eastAsia="Arial" w:cs="Arial"/>
          <w:color w:val="000000" w:themeColor="text1" w:themeTint="FF" w:themeShade="FF"/>
          <w:sz w:val="20"/>
          <w:szCs w:val="20"/>
          <w:lang w:val="en-US" w:eastAsia="en-US"/>
        </w:rPr>
        <w:t>,</w:t>
      </w:r>
      <w:r w:rsidRPr="2F4DE914" w:rsidR="1865F2DC">
        <w:rPr>
          <w:rFonts w:ascii="Arial" w:hAnsi="Arial" w:eastAsia="Arial" w:cs="Arial"/>
          <w:color w:val="000000" w:themeColor="text1" w:themeTint="FF" w:themeShade="FF"/>
          <w:sz w:val="20"/>
          <w:szCs w:val="20"/>
          <w:lang w:val="en-US" w:eastAsia="en-US"/>
        </w:rPr>
        <w:t xml:space="preserve"> </w:t>
      </w:r>
      <w:r w:rsidRPr="2F4DE914" w:rsidR="1865F2DC">
        <w:rPr>
          <w:rFonts w:ascii="Arial" w:hAnsi="Arial" w:eastAsia="Arial" w:cs="Arial"/>
          <w:color w:val="000000" w:themeColor="text1" w:themeTint="FF" w:themeShade="FF"/>
          <w:sz w:val="20"/>
          <w:szCs w:val="20"/>
          <w:lang w:val="en-US" w:eastAsia="en-US"/>
        </w:rPr>
        <w:t>s</w:t>
      </w:r>
      <w:r w:rsidRPr="2F4DE914" w:rsidR="2B01FF7A">
        <w:rPr>
          <w:rFonts w:ascii="Arial" w:hAnsi="Arial" w:eastAsia="Arial" w:cs="Arial"/>
          <w:color w:val="000000" w:themeColor="text1" w:themeTint="FF" w:themeShade="FF"/>
          <w:sz w:val="20"/>
          <w:szCs w:val="20"/>
          <w:lang w:val="en-US" w:eastAsia="en-US"/>
        </w:rPr>
        <w:t>o</w:t>
      </w:r>
      <w:r w:rsidRPr="2F4DE914" w:rsidR="1865F2DC">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that's</w:t>
      </w:r>
      <w:r w:rsidRPr="2F4DE914" w:rsidR="00BA458F">
        <w:rPr>
          <w:rFonts w:ascii="Arial" w:hAnsi="Arial" w:eastAsia="Arial" w:cs="Arial"/>
          <w:color w:val="000000" w:themeColor="text1" w:themeTint="FF" w:themeShade="FF"/>
          <w:sz w:val="20"/>
          <w:szCs w:val="20"/>
          <w:lang w:val="en-US" w:eastAsia="en-US"/>
        </w:rPr>
        <w:t xml:space="preserve"> that</w:t>
      </w:r>
      <w:r w:rsidRPr="2F4DE914" w:rsidR="573C1409">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029E0786">
        <w:rPr>
          <w:rFonts w:ascii="Arial" w:hAnsi="Arial" w:eastAsia="Arial" w:cs="Arial"/>
          <w:color w:val="000000" w:themeColor="text1" w:themeTint="FF" w:themeShade="FF"/>
          <w:sz w:val="20"/>
          <w:szCs w:val="20"/>
          <w:lang w:val="en-US" w:eastAsia="en-US"/>
        </w:rPr>
        <w:t>T</w:t>
      </w:r>
      <w:r w:rsidRPr="2F4DE914" w:rsidR="00BA458F">
        <w:rPr>
          <w:rFonts w:ascii="Arial" w:hAnsi="Arial" w:eastAsia="Arial" w:cs="Arial"/>
          <w:color w:val="000000" w:themeColor="text1" w:themeTint="FF" w:themeShade="FF"/>
          <w:sz w:val="20"/>
          <w:szCs w:val="20"/>
          <w:lang w:val="en-US" w:eastAsia="en-US"/>
        </w:rPr>
        <w:t xml:space="preserve">he other thing is I </w:t>
      </w:r>
      <w:r w:rsidRPr="2F4DE914" w:rsidR="00BA458F">
        <w:rPr>
          <w:rFonts w:ascii="Arial" w:hAnsi="Arial" w:eastAsia="Arial" w:cs="Arial"/>
          <w:color w:val="000000" w:themeColor="text1" w:themeTint="FF" w:themeShade="FF"/>
          <w:sz w:val="20"/>
          <w:szCs w:val="20"/>
          <w:lang w:val="en-US" w:eastAsia="en-US"/>
        </w:rPr>
        <w:t>don't</w:t>
      </w:r>
      <w:r w:rsidRPr="2F4DE914" w:rsidR="00BA458F">
        <w:rPr>
          <w:rFonts w:ascii="Arial" w:hAnsi="Arial" w:eastAsia="Arial" w:cs="Arial"/>
          <w:color w:val="000000" w:themeColor="text1" w:themeTint="FF" w:themeShade="FF"/>
          <w:sz w:val="20"/>
          <w:szCs w:val="20"/>
          <w:lang w:val="en-US" w:eastAsia="en-US"/>
        </w:rPr>
        <w:t xml:space="preserve"> play golf and a lot of people play golf. So</w:t>
      </w:r>
      <w:r w:rsidRPr="2F4DE914" w:rsidR="72C703B8">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that's</w:t>
      </w:r>
      <w:r w:rsidRPr="2F4DE914" w:rsidR="00BA458F">
        <w:rPr>
          <w:rFonts w:ascii="Arial" w:hAnsi="Arial" w:eastAsia="Arial" w:cs="Arial"/>
          <w:color w:val="000000" w:themeColor="text1" w:themeTint="FF" w:themeShade="FF"/>
          <w:sz w:val="20"/>
          <w:szCs w:val="20"/>
          <w:lang w:val="en-US" w:eastAsia="en-US"/>
        </w:rPr>
        <w:t xml:space="preserve"> the thing too</w:t>
      </w:r>
      <w:r w:rsidRPr="2F4DE914" w:rsidR="22E7244E">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4E431EB7">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'm</w:t>
      </w:r>
      <w:r w:rsidRPr="2F4DE914" w:rsidR="00BA458F">
        <w:rPr>
          <w:rFonts w:ascii="Arial" w:hAnsi="Arial" w:eastAsia="Arial" w:cs="Arial"/>
          <w:color w:val="000000" w:themeColor="text1" w:themeTint="FF" w:themeShade="FF"/>
          <w:sz w:val="20"/>
          <w:szCs w:val="20"/>
          <w:lang w:val="en-US" w:eastAsia="en-US"/>
        </w:rPr>
        <w:t xml:space="preserve"> not opposed to learning </w:t>
      </w:r>
      <w:r w:rsidRPr="2F4DE914" w:rsidR="65A2F486">
        <w:rPr>
          <w:rFonts w:ascii="Arial" w:hAnsi="Arial" w:eastAsia="Arial" w:cs="Arial"/>
          <w:color w:val="000000" w:themeColor="text1" w:themeTint="FF" w:themeShade="FF"/>
          <w:sz w:val="20"/>
          <w:szCs w:val="20"/>
          <w:lang w:val="en-US" w:eastAsia="en-US"/>
        </w:rPr>
        <w:t>gol</w:t>
      </w:r>
      <w:r w:rsidRPr="2F4DE914" w:rsidR="3C19B596">
        <w:rPr>
          <w:rFonts w:ascii="Arial" w:hAnsi="Arial" w:eastAsia="Arial" w:cs="Arial"/>
          <w:color w:val="000000" w:themeColor="text1" w:themeTint="FF" w:themeShade="FF"/>
          <w:sz w:val="20"/>
          <w:szCs w:val="20"/>
          <w:lang w:val="en-US" w:eastAsia="en-US"/>
        </w:rPr>
        <w:t>f</w:t>
      </w:r>
      <w:r w:rsidRPr="2F4DE914" w:rsidR="65A2F486">
        <w:rPr>
          <w:rFonts w:ascii="Arial" w:hAnsi="Arial" w:eastAsia="Arial" w:cs="Arial"/>
          <w:color w:val="000000" w:themeColor="text1" w:themeTint="FF" w:themeShade="FF"/>
          <w:sz w:val="20"/>
          <w:szCs w:val="20"/>
          <w:lang w:val="en-US" w:eastAsia="en-US"/>
        </w:rPr>
        <w:t xml:space="preserve"> but</w:t>
      </w:r>
      <w:r w:rsidRPr="2F4DE914" w:rsidR="00BA458F">
        <w:rPr>
          <w:rFonts w:ascii="Arial" w:hAnsi="Arial" w:eastAsia="Arial" w:cs="Arial"/>
          <w:color w:val="000000" w:themeColor="text1" w:themeTint="FF" w:themeShade="FF"/>
          <w:sz w:val="20"/>
          <w:szCs w:val="20"/>
          <w:lang w:val="en-US" w:eastAsia="en-US"/>
        </w:rPr>
        <w:t xml:space="preserve"> </w:t>
      </w:r>
      <w:r w:rsidRPr="2F4DE914" w:rsidR="1E3B30B0">
        <w:rPr>
          <w:rFonts w:ascii="Arial" w:hAnsi="Arial" w:eastAsia="Arial" w:cs="Arial"/>
          <w:color w:val="000000" w:themeColor="text1" w:themeTint="FF" w:themeShade="FF"/>
          <w:sz w:val="20"/>
          <w:szCs w:val="20"/>
          <w:lang w:val="en-US" w:eastAsia="en-US"/>
        </w:rPr>
        <w:t>I</w:t>
      </w:r>
      <w:r w:rsidRPr="2F4DE914" w:rsidR="4AA9D6FF">
        <w:rPr>
          <w:rFonts w:ascii="Arial" w:hAnsi="Arial" w:eastAsia="Arial" w:cs="Arial"/>
          <w:color w:val="000000" w:themeColor="text1" w:themeTint="FF" w:themeShade="FF"/>
          <w:sz w:val="20"/>
          <w:szCs w:val="20"/>
          <w:lang w:val="en-US" w:eastAsia="en-US"/>
        </w:rPr>
        <w:t xml:space="preserve"> just</w:t>
      </w:r>
      <w:r w:rsidRPr="2F4DE914" w:rsidR="00BA458F">
        <w:rPr>
          <w:rFonts w:ascii="Arial" w:hAnsi="Arial" w:eastAsia="Arial" w:cs="Arial"/>
          <w:color w:val="000000" w:themeColor="text1" w:themeTint="FF" w:themeShade="FF"/>
          <w:sz w:val="20"/>
          <w:szCs w:val="20"/>
          <w:lang w:val="en-US" w:eastAsia="en-US"/>
        </w:rPr>
        <w:t xml:space="preserve"> have a lot of other things on my plate.</w:t>
      </w:r>
    </w:p>
    <w:p w:rsidR="0571EA87" w:rsidP="0571EA87" w:rsidRDefault="0571EA87" w14:paraId="310EFF9E" w14:textId="5F70FAC9">
      <w:pPr>
        <w:spacing w:after="0" w:line="276" w:lineRule="auto"/>
      </w:pPr>
    </w:p>
    <w:p w:rsidR="006328B0" w:rsidP="38D67CD0" w:rsidRDefault="00BA458F" w14:paraId="4C6A87F6" w14:textId="62BF4738">
      <w:pPr>
        <w:spacing w:after="0" w:line="276" w:lineRule="auto"/>
        <w:rPr>
          <w:rFonts w:ascii="Arial" w:hAnsi="Arial" w:eastAsia="Arial" w:cs="Arial"/>
          <w:color w:val="000000" w:themeColor="text1"/>
          <w:sz w:val="20"/>
          <w:szCs w:val="20"/>
          <w:lang w:val="en-US" w:eastAsia="en-US"/>
        </w:rPr>
      </w:pPr>
      <w:r w:rsidRPr="38D67CD0">
        <w:rPr>
          <w:rFonts w:ascii="Arial" w:hAnsi="Arial" w:eastAsia="Arial" w:cs="Arial"/>
          <w:color w:val="000000" w:themeColor="text1"/>
          <w:sz w:val="20"/>
          <w:szCs w:val="20"/>
          <w:lang w:val="en-US" w:eastAsia="en-US"/>
        </w:rPr>
        <w:t xml:space="preserve">Allison S: </w:t>
      </w:r>
      <w:r w:rsidRPr="38D67CD0" w:rsidR="76E417F3">
        <w:rPr>
          <w:rFonts w:ascii="Arial" w:hAnsi="Arial" w:eastAsia="Arial" w:cs="Arial"/>
          <w:color w:val="000000" w:themeColor="text1"/>
          <w:sz w:val="20"/>
          <w:szCs w:val="20"/>
          <w:lang w:val="en-US" w:eastAsia="en-US"/>
        </w:rPr>
        <w:t>Y</w:t>
      </w:r>
      <w:r w:rsidRPr="38D67CD0">
        <w:rPr>
          <w:rFonts w:ascii="Arial" w:hAnsi="Arial" w:eastAsia="Arial" w:cs="Arial"/>
          <w:color w:val="000000" w:themeColor="text1"/>
          <w:sz w:val="20"/>
          <w:szCs w:val="20"/>
          <w:lang w:val="en-US" w:eastAsia="en-US"/>
        </w:rPr>
        <w:t>eah</w:t>
      </w:r>
      <w:r w:rsidRPr="38D67CD0" w:rsidR="22623C80">
        <w:rPr>
          <w:rFonts w:ascii="Arial" w:hAnsi="Arial" w:eastAsia="Arial" w:cs="Arial"/>
          <w:color w:val="000000" w:themeColor="text1"/>
          <w:sz w:val="20"/>
          <w:szCs w:val="20"/>
          <w:lang w:val="en-US" w:eastAsia="en-US"/>
        </w:rPr>
        <w:t>. C</w:t>
      </w:r>
      <w:r w:rsidRPr="38D67CD0">
        <w:rPr>
          <w:rFonts w:ascii="Arial" w:hAnsi="Arial" w:eastAsia="Arial" w:cs="Arial"/>
          <w:color w:val="000000" w:themeColor="text1"/>
          <w:sz w:val="20"/>
          <w:szCs w:val="20"/>
          <w:lang w:val="en-US" w:eastAsia="en-US"/>
        </w:rPr>
        <w:t>an you tell me a little more</w:t>
      </w:r>
      <w:r w:rsidRPr="38D67CD0" w:rsidR="21AAF757">
        <w:rPr>
          <w:rFonts w:ascii="Arial" w:hAnsi="Arial" w:eastAsia="Arial" w:cs="Arial"/>
          <w:color w:val="000000" w:themeColor="text1"/>
          <w:sz w:val="20"/>
          <w:szCs w:val="20"/>
          <w:lang w:val="en-US" w:eastAsia="en-US"/>
        </w:rPr>
        <w:t xml:space="preserve">, </w:t>
      </w:r>
      <w:r w:rsidRPr="38D67CD0">
        <w:rPr>
          <w:rFonts w:ascii="Arial" w:hAnsi="Arial" w:eastAsia="Arial" w:cs="Arial"/>
          <w:color w:val="000000" w:themeColor="text1"/>
          <w:sz w:val="20"/>
          <w:szCs w:val="20"/>
          <w:lang w:val="en-US" w:eastAsia="en-US"/>
        </w:rPr>
        <w:t>you hinted at this, but can you tell me more about the demographics</w:t>
      </w:r>
      <w:r w:rsidRPr="38D67CD0" w:rsidR="0C745BB0">
        <w:rPr>
          <w:rFonts w:ascii="Arial" w:hAnsi="Arial" w:eastAsia="Arial" w:cs="Arial"/>
          <w:color w:val="000000" w:themeColor="text1"/>
          <w:sz w:val="20"/>
          <w:szCs w:val="20"/>
          <w:lang w:val="en-US" w:eastAsia="en-US"/>
        </w:rPr>
        <w:t xml:space="preserve"> </w:t>
      </w:r>
      <w:r w:rsidRPr="38D67CD0">
        <w:rPr>
          <w:rFonts w:ascii="Arial" w:hAnsi="Arial" w:eastAsia="Arial" w:cs="Arial"/>
          <w:color w:val="000000" w:themeColor="text1"/>
          <w:sz w:val="20"/>
          <w:szCs w:val="20"/>
          <w:lang w:val="en-US" w:eastAsia="en-US"/>
        </w:rPr>
        <w:t>of the people you work with and</w:t>
      </w:r>
      <w:r w:rsidRPr="38D67CD0" w:rsidR="6D660543">
        <w:rPr>
          <w:rFonts w:ascii="Arial" w:hAnsi="Arial" w:eastAsia="Arial" w:cs="Arial"/>
          <w:color w:val="000000" w:themeColor="text1"/>
          <w:sz w:val="20"/>
          <w:szCs w:val="20"/>
          <w:lang w:val="en-US" w:eastAsia="en-US"/>
        </w:rPr>
        <w:t xml:space="preserve"> </w:t>
      </w:r>
      <w:r w:rsidRPr="38D67CD0">
        <w:rPr>
          <w:rFonts w:ascii="Arial" w:hAnsi="Arial" w:eastAsia="Arial" w:cs="Arial"/>
          <w:color w:val="000000" w:themeColor="text1"/>
          <w:sz w:val="20"/>
          <w:szCs w:val="20"/>
          <w:lang w:val="en-US" w:eastAsia="en-US"/>
        </w:rPr>
        <w:t>like the composition of your overall work</w:t>
      </w:r>
      <w:r w:rsidRPr="38D67CD0" w:rsidR="327CA709">
        <w:rPr>
          <w:rFonts w:ascii="Arial" w:hAnsi="Arial" w:eastAsia="Arial" w:cs="Arial"/>
          <w:color w:val="000000" w:themeColor="text1"/>
          <w:sz w:val="20"/>
          <w:szCs w:val="20"/>
          <w:lang w:val="en-US" w:eastAsia="en-US"/>
        </w:rPr>
        <w:t>place?</w:t>
      </w:r>
    </w:p>
    <w:p w:rsidR="006328B0" w:rsidRDefault="006328B0" w14:paraId="2DEEB59F" w14:textId="77777777">
      <w:pPr>
        <w:spacing w:after="0" w:line="276" w:lineRule="auto"/>
      </w:pPr>
    </w:p>
    <w:p w:rsidR="006328B0" w:rsidP="38D67CD0" w:rsidRDefault="00287AD4" w14:paraId="39BA52A7" w14:textId="5E9096C5">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27</w:t>
      </w:r>
      <w:r w:rsidRPr="38D67CD0" w:rsidR="00BA458F">
        <w:rPr>
          <w:rFonts w:ascii="Arial" w:hAnsi="Arial" w:eastAsia="Arial" w:cs="Arial"/>
          <w:color w:val="000000" w:themeColor="text1"/>
          <w:sz w:val="20"/>
          <w:szCs w:val="20"/>
          <w:lang w:val="en-US" w:eastAsia="en-US"/>
        </w:rPr>
        <w:t>: Sure</w:t>
      </w:r>
      <w:r w:rsidRPr="38D67CD0" w:rsidR="7FE92F6C">
        <w:rPr>
          <w:rFonts w:ascii="Arial" w:hAnsi="Arial" w:eastAsia="Arial" w:cs="Arial"/>
          <w:color w:val="000000" w:themeColor="text1"/>
          <w:sz w:val="20"/>
          <w:szCs w:val="20"/>
          <w:lang w:val="en-US" w:eastAsia="en-US"/>
        </w:rPr>
        <w:t>,</w:t>
      </w:r>
      <w:r w:rsidRPr="38D67CD0" w:rsidR="00BA458F">
        <w:rPr>
          <w:rFonts w:ascii="Arial" w:hAnsi="Arial" w:eastAsia="Arial" w:cs="Arial"/>
          <w:color w:val="000000" w:themeColor="text1"/>
          <w:sz w:val="20"/>
          <w:szCs w:val="20"/>
          <w:lang w:val="en-US" w:eastAsia="en-US"/>
        </w:rPr>
        <w:t xml:space="preserve"> so the marketing team I told you about</w:t>
      </w:r>
      <w:r w:rsidRPr="38D67CD0" w:rsidR="3B6B6167">
        <w:rPr>
          <w:rFonts w:ascii="Arial" w:hAnsi="Arial" w:eastAsia="Arial" w:cs="Arial"/>
          <w:color w:val="000000" w:themeColor="text1"/>
          <w:sz w:val="20"/>
          <w:szCs w:val="20"/>
          <w:lang w:val="en-US" w:eastAsia="en-US"/>
        </w:rPr>
        <w:t xml:space="preserve">, </w:t>
      </w:r>
      <w:r w:rsidRPr="38D67CD0" w:rsidR="00BA458F">
        <w:rPr>
          <w:rFonts w:ascii="Arial" w:hAnsi="Arial" w:eastAsia="Arial" w:cs="Arial"/>
          <w:color w:val="000000" w:themeColor="text1"/>
          <w:sz w:val="20"/>
          <w:szCs w:val="20"/>
          <w:lang w:val="en-US" w:eastAsia="en-US"/>
        </w:rPr>
        <w:t>the branding team</w:t>
      </w:r>
      <w:r w:rsidRPr="38D67CD0" w:rsidR="5201B92F">
        <w:rPr>
          <w:rFonts w:ascii="Arial" w:hAnsi="Arial" w:eastAsia="Arial" w:cs="Arial"/>
          <w:color w:val="000000" w:themeColor="text1"/>
          <w:sz w:val="20"/>
          <w:szCs w:val="20"/>
          <w:lang w:val="en-US" w:eastAsia="en-US"/>
        </w:rPr>
        <w:t>.</w:t>
      </w:r>
      <w:r w:rsidRPr="38D67CD0" w:rsidR="00BA458F">
        <w:rPr>
          <w:rFonts w:ascii="Arial" w:hAnsi="Arial" w:eastAsia="Arial" w:cs="Arial"/>
          <w:color w:val="000000" w:themeColor="text1"/>
          <w:sz w:val="20"/>
          <w:szCs w:val="20"/>
          <w:lang w:val="en-US" w:eastAsia="en-US"/>
        </w:rPr>
        <w:t xml:space="preserve"> I think </w:t>
      </w:r>
      <w:r w:rsidRPr="38D67CD0" w:rsidR="018B8BF8">
        <w:rPr>
          <w:rFonts w:ascii="Arial" w:hAnsi="Arial" w:eastAsia="Arial" w:cs="Arial"/>
          <w:color w:val="000000" w:themeColor="text1"/>
          <w:sz w:val="20"/>
          <w:szCs w:val="20"/>
          <w:lang w:val="en-US" w:eastAsia="en-US"/>
        </w:rPr>
        <w:t xml:space="preserve">maybe </w:t>
      </w:r>
      <w:r w:rsidRPr="38D67CD0" w:rsidR="00BA458F">
        <w:rPr>
          <w:rFonts w:ascii="Arial" w:hAnsi="Arial" w:eastAsia="Arial" w:cs="Arial"/>
          <w:color w:val="000000" w:themeColor="text1"/>
          <w:sz w:val="20"/>
          <w:szCs w:val="20"/>
          <w:lang w:val="en-US" w:eastAsia="en-US"/>
        </w:rPr>
        <w:t>minus.</w:t>
      </w:r>
      <w:r w:rsidRPr="38D67CD0" w:rsidR="5F9490BD">
        <w:rPr>
          <w:rFonts w:ascii="Arial" w:hAnsi="Arial" w:eastAsia="Arial" w:cs="Arial"/>
          <w:color w:val="000000" w:themeColor="text1"/>
          <w:sz w:val="20"/>
          <w:szCs w:val="20"/>
          <w:lang w:val="en-US" w:eastAsia="en-US"/>
        </w:rPr>
        <w:t>.. No,</w:t>
      </w:r>
      <w:r w:rsidRPr="38D67CD0" w:rsidR="00BA458F">
        <w:rPr>
          <w:rFonts w:ascii="Arial" w:hAnsi="Arial" w:eastAsia="Arial" w:cs="Arial"/>
          <w:color w:val="000000" w:themeColor="text1"/>
          <w:sz w:val="20"/>
          <w:szCs w:val="20"/>
          <w:lang w:val="en-US" w:eastAsia="en-US"/>
        </w:rPr>
        <w:t xml:space="preserve"> I think they're all like </w:t>
      </w:r>
      <w:r w:rsidRPr="38D67CD0" w:rsidR="2706CEA6">
        <w:rPr>
          <w:rFonts w:ascii="Arial" w:hAnsi="Arial" w:eastAsia="Arial" w:cs="Arial"/>
          <w:color w:val="000000" w:themeColor="text1"/>
          <w:sz w:val="20"/>
          <w:szCs w:val="20"/>
          <w:lang w:val="en-US" w:eastAsia="en-US"/>
        </w:rPr>
        <w:t>B</w:t>
      </w:r>
      <w:r w:rsidRPr="38D67CD0" w:rsidR="00BA458F">
        <w:rPr>
          <w:rFonts w:ascii="Arial" w:hAnsi="Arial" w:eastAsia="Arial" w:cs="Arial"/>
          <w:color w:val="000000" w:themeColor="text1"/>
          <w:sz w:val="20"/>
          <w:szCs w:val="20"/>
          <w:lang w:val="en-US" w:eastAsia="en-US"/>
        </w:rPr>
        <w:t>lack or Latino</w:t>
      </w:r>
      <w:r w:rsidRPr="38D67CD0" w:rsidR="6A1A31D7">
        <w:rPr>
          <w:rFonts w:ascii="Arial" w:hAnsi="Arial" w:eastAsia="Arial" w:cs="Arial"/>
          <w:color w:val="000000" w:themeColor="text1"/>
          <w:sz w:val="20"/>
          <w:szCs w:val="20"/>
          <w:lang w:val="en-US" w:eastAsia="en-US"/>
        </w:rPr>
        <w:t>.</w:t>
      </w:r>
      <w:r w:rsidRPr="38D67CD0" w:rsidR="00BA458F">
        <w:rPr>
          <w:rFonts w:ascii="Arial" w:hAnsi="Arial" w:eastAsia="Arial" w:cs="Arial"/>
          <w:color w:val="000000" w:themeColor="text1"/>
          <w:sz w:val="20"/>
          <w:szCs w:val="20"/>
          <w:lang w:val="en-US" w:eastAsia="en-US"/>
        </w:rPr>
        <w:t xml:space="preserve"> </w:t>
      </w:r>
      <w:r w:rsidRPr="38D67CD0" w:rsidR="2C4A8F65">
        <w:rPr>
          <w:rFonts w:ascii="Arial" w:hAnsi="Arial" w:eastAsia="Arial" w:cs="Arial"/>
          <w:color w:val="000000" w:themeColor="text1"/>
          <w:sz w:val="20"/>
          <w:szCs w:val="20"/>
          <w:lang w:val="en-US" w:eastAsia="en-US"/>
        </w:rPr>
        <w:t>T</w:t>
      </w:r>
      <w:r w:rsidRPr="38D67CD0" w:rsidR="00BA458F">
        <w:rPr>
          <w:rFonts w:ascii="Arial" w:hAnsi="Arial" w:eastAsia="Arial" w:cs="Arial"/>
          <w:color w:val="000000" w:themeColor="text1"/>
          <w:sz w:val="20"/>
          <w:szCs w:val="20"/>
          <w:lang w:val="en-US" w:eastAsia="en-US"/>
        </w:rPr>
        <w:t xml:space="preserve">here was one white guy who I really liked, but he left </w:t>
      </w:r>
      <w:r w:rsidRPr="38D67CD0" w:rsidR="16103794">
        <w:rPr>
          <w:rFonts w:ascii="Arial" w:hAnsi="Arial" w:eastAsia="Arial" w:cs="Arial"/>
          <w:color w:val="000000" w:themeColor="text1"/>
          <w:sz w:val="20"/>
          <w:szCs w:val="20"/>
          <w:lang w:val="en-US" w:eastAsia="en-US"/>
        </w:rPr>
        <w:t>t</w:t>
      </w:r>
      <w:r w:rsidRPr="38D67CD0" w:rsidR="00BA458F">
        <w:rPr>
          <w:rFonts w:ascii="Arial" w:hAnsi="Arial" w:eastAsia="Arial" w:cs="Arial"/>
          <w:color w:val="000000" w:themeColor="text1"/>
          <w:sz w:val="20"/>
          <w:szCs w:val="20"/>
          <w:lang w:val="en-US" w:eastAsia="en-US"/>
        </w:rPr>
        <w:t>his last week. My team is about</w:t>
      </w:r>
      <w:r w:rsidRPr="38D67CD0" w:rsidR="6BEF452D">
        <w:rPr>
          <w:rFonts w:ascii="Arial" w:hAnsi="Arial" w:eastAsia="Arial" w:cs="Arial"/>
          <w:color w:val="000000" w:themeColor="text1"/>
          <w:sz w:val="20"/>
          <w:szCs w:val="20"/>
          <w:lang w:val="en-US" w:eastAsia="en-US"/>
        </w:rPr>
        <w:t xml:space="preserve">, I </w:t>
      </w:r>
      <w:r w:rsidRPr="38D67CD0" w:rsidR="00BA458F">
        <w:rPr>
          <w:rFonts w:ascii="Arial" w:hAnsi="Arial" w:eastAsia="Arial" w:cs="Arial"/>
          <w:color w:val="000000" w:themeColor="text1"/>
          <w:sz w:val="20"/>
          <w:szCs w:val="20"/>
          <w:lang w:val="en-US" w:eastAsia="en-US"/>
        </w:rPr>
        <w:t>don't know</w:t>
      </w:r>
      <w:r w:rsidRPr="38D67CD0" w:rsidR="7077E262">
        <w:rPr>
          <w:rFonts w:ascii="Arial" w:hAnsi="Arial" w:eastAsia="Arial" w:cs="Arial"/>
          <w:color w:val="000000" w:themeColor="text1"/>
          <w:sz w:val="20"/>
          <w:szCs w:val="20"/>
          <w:lang w:val="en-US" w:eastAsia="en-US"/>
        </w:rPr>
        <w:t xml:space="preserve">, </w:t>
      </w:r>
      <w:r w:rsidRPr="38D67CD0" w:rsidR="00BA458F">
        <w:rPr>
          <w:rFonts w:ascii="Arial" w:hAnsi="Arial" w:eastAsia="Arial" w:cs="Arial"/>
          <w:color w:val="000000" w:themeColor="text1"/>
          <w:sz w:val="20"/>
          <w:szCs w:val="20"/>
          <w:lang w:val="en-US" w:eastAsia="en-US"/>
        </w:rPr>
        <w:t>11 people</w:t>
      </w:r>
      <w:r w:rsidRPr="38D67CD0" w:rsidR="710345B4">
        <w:rPr>
          <w:rFonts w:ascii="Arial" w:hAnsi="Arial" w:eastAsia="Arial" w:cs="Arial"/>
          <w:color w:val="000000" w:themeColor="text1"/>
          <w:sz w:val="20"/>
          <w:szCs w:val="20"/>
          <w:lang w:val="en-US" w:eastAsia="en-US"/>
        </w:rPr>
        <w:t xml:space="preserve">? </w:t>
      </w:r>
      <w:r w:rsidRPr="38D67CD0" w:rsidR="57984E02">
        <w:rPr>
          <w:rFonts w:ascii="Arial" w:hAnsi="Arial" w:eastAsia="Arial" w:cs="Arial"/>
          <w:color w:val="000000" w:themeColor="text1"/>
          <w:sz w:val="20"/>
          <w:szCs w:val="20"/>
          <w:lang w:val="en-US" w:eastAsia="en-US"/>
        </w:rPr>
        <w:t>T</w:t>
      </w:r>
      <w:r w:rsidRPr="38D67CD0" w:rsidR="00BA458F">
        <w:rPr>
          <w:rFonts w:ascii="Arial" w:hAnsi="Arial" w:eastAsia="Arial" w:cs="Arial"/>
          <w:color w:val="000000" w:themeColor="text1"/>
          <w:sz w:val="20"/>
          <w:szCs w:val="20"/>
          <w:lang w:val="en-US" w:eastAsia="en-US"/>
        </w:rPr>
        <w:t>here's one black girl</w:t>
      </w:r>
      <w:r w:rsidRPr="38D67CD0" w:rsidR="30BB77A5">
        <w:rPr>
          <w:rFonts w:ascii="Arial" w:hAnsi="Arial" w:eastAsia="Arial" w:cs="Arial"/>
          <w:color w:val="000000" w:themeColor="text1"/>
          <w:sz w:val="20"/>
          <w:szCs w:val="20"/>
          <w:lang w:val="en-US" w:eastAsia="en-US"/>
        </w:rPr>
        <w:t>,</w:t>
      </w:r>
      <w:r w:rsidRPr="38D67CD0" w:rsidR="00BA458F">
        <w:rPr>
          <w:rFonts w:ascii="Arial" w:hAnsi="Arial" w:eastAsia="Arial" w:cs="Arial"/>
          <w:color w:val="000000" w:themeColor="text1"/>
          <w:sz w:val="20"/>
          <w:szCs w:val="20"/>
          <w:lang w:val="en-US" w:eastAsia="en-US"/>
        </w:rPr>
        <w:t xml:space="preserve"> and there's me</w:t>
      </w:r>
      <w:r w:rsidRPr="38D67CD0" w:rsidR="2AD61F41">
        <w:rPr>
          <w:rFonts w:ascii="Arial" w:hAnsi="Arial" w:eastAsia="Arial" w:cs="Arial"/>
          <w:color w:val="000000" w:themeColor="text1"/>
          <w:sz w:val="20"/>
          <w:szCs w:val="20"/>
          <w:lang w:val="en-US" w:eastAsia="en-US"/>
        </w:rPr>
        <w:t>,</w:t>
      </w:r>
      <w:r w:rsidRPr="38D67CD0" w:rsidR="00BA458F">
        <w:rPr>
          <w:rFonts w:ascii="Arial" w:hAnsi="Arial" w:eastAsia="Arial" w:cs="Arial"/>
          <w:color w:val="000000" w:themeColor="text1"/>
          <w:sz w:val="20"/>
          <w:szCs w:val="20"/>
          <w:lang w:val="en-US" w:eastAsia="en-US"/>
        </w:rPr>
        <w:t xml:space="preserve"> and everyone else's white and they're all</w:t>
      </w:r>
      <w:r w:rsidRPr="38D67CD0" w:rsidR="48388E2F">
        <w:rPr>
          <w:rFonts w:ascii="Arial" w:hAnsi="Arial" w:eastAsia="Arial" w:cs="Arial"/>
          <w:color w:val="000000" w:themeColor="text1"/>
          <w:sz w:val="20"/>
          <w:szCs w:val="20"/>
          <w:lang w:val="en-US" w:eastAsia="en-US"/>
        </w:rPr>
        <w:t xml:space="preserve">... </w:t>
      </w:r>
      <w:r w:rsidRPr="38D67CD0" w:rsidR="00BA458F">
        <w:rPr>
          <w:rFonts w:ascii="Arial" w:hAnsi="Arial" w:eastAsia="Arial" w:cs="Arial"/>
          <w:color w:val="000000" w:themeColor="text1"/>
          <w:sz w:val="20"/>
          <w:szCs w:val="20"/>
          <w:lang w:val="en-US" w:eastAsia="en-US"/>
        </w:rPr>
        <w:t xml:space="preserve">I think from Georgia. Or have been in Georgia for a long time or have </w:t>
      </w:r>
      <w:r w:rsidRPr="38D67CD0" w:rsidR="7DB5F2A3">
        <w:rPr>
          <w:rFonts w:ascii="Arial" w:hAnsi="Arial" w:eastAsia="Arial" w:cs="Arial"/>
          <w:color w:val="000000" w:themeColor="text1"/>
          <w:sz w:val="20"/>
          <w:szCs w:val="20"/>
          <w:lang w:val="en-US" w:eastAsia="en-US"/>
        </w:rPr>
        <w:t>UGA</w:t>
      </w:r>
      <w:r w:rsidRPr="38D67CD0" w:rsidR="00BA458F">
        <w:rPr>
          <w:rFonts w:ascii="Arial" w:hAnsi="Arial" w:eastAsia="Arial" w:cs="Arial"/>
          <w:color w:val="000000" w:themeColor="text1"/>
          <w:sz w:val="20"/>
          <w:szCs w:val="20"/>
          <w:lang w:val="en-US" w:eastAsia="en-US"/>
        </w:rPr>
        <w:t xml:space="preserve"> or whatever connections</w:t>
      </w:r>
      <w:r w:rsidRPr="38D67CD0" w:rsidR="72233E92">
        <w:rPr>
          <w:rFonts w:ascii="Arial" w:hAnsi="Arial" w:eastAsia="Arial" w:cs="Arial"/>
          <w:color w:val="000000" w:themeColor="text1"/>
          <w:sz w:val="20"/>
          <w:szCs w:val="20"/>
          <w:lang w:val="en-US" w:eastAsia="en-US"/>
        </w:rPr>
        <w:t>.</w:t>
      </w:r>
      <w:r w:rsidRPr="38D67CD0" w:rsidR="00BA458F">
        <w:rPr>
          <w:rFonts w:ascii="Arial" w:hAnsi="Arial" w:eastAsia="Arial" w:cs="Arial"/>
          <w:color w:val="000000" w:themeColor="text1"/>
          <w:sz w:val="20"/>
          <w:szCs w:val="20"/>
          <w:lang w:val="en-US" w:eastAsia="en-US"/>
        </w:rPr>
        <w:t xml:space="preserve"> </w:t>
      </w:r>
      <w:r w:rsidRPr="38D67CD0" w:rsidR="6D5CA400">
        <w:rPr>
          <w:rFonts w:ascii="Arial" w:hAnsi="Arial" w:eastAsia="Arial" w:cs="Arial"/>
          <w:color w:val="000000" w:themeColor="text1"/>
          <w:sz w:val="20"/>
          <w:szCs w:val="20"/>
          <w:lang w:val="en-US" w:eastAsia="en-US"/>
        </w:rPr>
        <w:t>I</w:t>
      </w:r>
      <w:r w:rsidRPr="38D67CD0" w:rsidR="00BA458F">
        <w:rPr>
          <w:rFonts w:ascii="Arial" w:hAnsi="Arial" w:eastAsia="Arial" w:cs="Arial"/>
          <w:color w:val="000000" w:themeColor="text1"/>
          <w:sz w:val="20"/>
          <w:szCs w:val="20"/>
          <w:lang w:val="en-US" w:eastAsia="en-US"/>
        </w:rPr>
        <w:t>n fact, most of our company w</w:t>
      </w:r>
      <w:r w:rsidRPr="38D67CD0" w:rsidR="3CC58537">
        <w:rPr>
          <w:rFonts w:ascii="Arial" w:hAnsi="Arial" w:eastAsia="Arial" w:cs="Arial"/>
          <w:color w:val="000000" w:themeColor="text1"/>
          <w:sz w:val="20"/>
          <w:szCs w:val="20"/>
          <w:lang w:val="en-US" w:eastAsia="en-US"/>
        </w:rPr>
        <w:t>ent to UGA</w:t>
      </w:r>
      <w:r w:rsidRPr="38D67CD0" w:rsidR="00BA458F">
        <w:rPr>
          <w:rFonts w:ascii="Arial" w:hAnsi="Arial" w:eastAsia="Arial" w:cs="Arial"/>
          <w:color w:val="000000" w:themeColor="text1"/>
          <w:sz w:val="20"/>
          <w:szCs w:val="20"/>
          <w:lang w:val="en-US" w:eastAsia="en-US"/>
        </w:rPr>
        <w:t xml:space="preserve"> so that's a little bit isolating as someone who didn't grow up with S</w:t>
      </w:r>
      <w:r w:rsidRPr="38D67CD0" w:rsidR="0655BCE1">
        <w:rPr>
          <w:rFonts w:ascii="Arial" w:hAnsi="Arial" w:eastAsia="Arial" w:cs="Arial"/>
          <w:color w:val="000000" w:themeColor="text1"/>
          <w:sz w:val="20"/>
          <w:szCs w:val="20"/>
          <w:lang w:val="en-US" w:eastAsia="en-US"/>
        </w:rPr>
        <w:t>C</w:t>
      </w:r>
      <w:r w:rsidRPr="38D67CD0" w:rsidR="00BA458F">
        <w:rPr>
          <w:rFonts w:ascii="Arial" w:hAnsi="Arial" w:eastAsia="Arial" w:cs="Arial"/>
          <w:color w:val="000000" w:themeColor="text1"/>
          <w:sz w:val="20"/>
          <w:szCs w:val="20"/>
          <w:lang w:val="en-US" w:eastAsia="en-US"/>
        </w:rPr>
        <w:t xml:space="preserve">C football, or like college football </w:t>
      </w:r>
      <w:r w:rsidRPr="38D67CD0" w:rsidR="04D75070">
        <w:rPr>
          <w:rFonts w:ascii="Arial" w:hAnsi="Arial" w:eastAsia="Arial" w:cs="Arial"/>
          <w:color w:val="000000" w:themeColor="text1"/>
          <w:sz w:val="20"/>
          <w:szCs w:val="20"/>
          <w:lang w:val="en-US" w:eastAsia="en-US"/>
        </w:rPr>
        <w:t>in general</w:t>
      </w:r>
      <w:r w:rsidRPr="38D67CD0" w:rsidR="00BA458F">
        <w:rPr>
          <w:rFonts w:ascii="Arial" w:hAnsi="Arial" w:eastAsia="Arial" w:cs="Arial"/>
          <w:color w:val="000000" w:themeColor="text1"/>
          <w:sz w:val="20"/>
          <w:szCs w:val="20"/>
          <w:lang w:val="en-US" w:eastAsia="en-US"/>
        </w:rPr>
        <w:t>. The other side of the hallway</w:t>
      </w:r>
      <w:r w:rsidRPr="38D67CD0" w:rsidR="72145FB8">
        <w:rPr>
          <w:rFonts w:ascii="Arial" w:hAnsi="Arial" w:eastAsia="Arial" w:cs="Arial"/>
          <w:color w:val="000000" w:themeColor="text1"/>
          <w:sz w:val="20"/>
          <w:szCs w:val="20"/>
          <w:lang w:val="en-US" w:eastAsia="en-US"/>
        </w:rPr>
        <w:t>,</w:t>
      </w:r>
      <w:r w:rsidRPr="38D67CD0" w:rsidR="00BA458F">
        <w:rPr>
          <w:rFonts w:ascii="Arial" w:hAnsi="Arial" w:eastAsia="Arial" w:cs="Arial"/>
          <w:color w:val="000000" w:themeColor="text1"/>
          <w:sz w:val="20"/>
          <w:szCs w:val="20"/>
          <w:lang w:val="en-US" w:eastAsia="en-US"/>
        </w:rPr>
        <w:t xml:space="preserve"> the other side of the building or office is like policy which is very</w:t>
      </w:r>
      <w:r w:rsidRPr="38D67CD0" w:rsidR="3BFCC173">
        <w:rPr>
          <w:rFonts w:ascii="Arial" w:hAnsi="Arial" w:eastAsia="Arial" w:cs="Arial"/>
          <w:color w:val="000000" w:themeColor="text1"/>
          <w:sz w:val="20"/>
          <w:szCs w:val="20"/>
          <w:lang w:val="en-US" w:eastAsia="en-US"/>
        </w:rPr>
        <w:t>... it’s</w:t>
      </w:r>
      <w:r w:rsidRPr="38D67CD0" w:rsidR="00BA458F">
        <w:rPr>
          <w:rFonts w:ascii="Arial" w:hAnsi="Arial" w:eastAsia="Arial" w:cs="Arial"/>
          <w:color w:val="000000" w:themeColor="text1"/>
          <w:sz w:val="20"/>
          <w:szCs w:val="20"/>
          <w:lang w:val="en-US" w:eastAsia="en-US"/>
        </w:rPr>
        <w:t xml:space="preserve"> a little </w:t>
      </w:r>
      <w:r w:rsidRPr="38D67CD0" w:rsidR="00BA458F">
        <w:rPr>
          <w:rFonts w:ascii="Arial" w:hAnsi="Arial" w:eastAsia="Arial" w:cs="Arial"/>
          <w:color w:val="000000" w:themeColor="text1"/>
          <w:sz w:val="20"/>
          <w:szCs w:val="20"/>
          <w:lang w:val="en-US" w:eastAsia="en-US"/>
        </w:rPr>
        <w:lastRenderedPageBreak/>
        <w:t>bit diverse but generally you know pretty w</w:t>
      </w:r>
      <w:r w:rsidRPr="38D67CD0" w:rsidR="19054DEB">
        <w:rPr>
          <w:rFonts w:ascii="Arial" w:hAnsi="Arial" w:eastAsia="Arial" w:cs="Arial"/>
          <w:color w:val="000000" w:themeColor="text1"/>
          <w:sz w:val="20"/>
          <w:szCs w:val="20"/>
          <w:lang w:val="en-US" w:eastAsia="en-US"/>
        </w:rPr>
        <w:t>hite.</w:t>
      </w:r>
      <w:r w:rsidRPr="38D67CD0" w:rsidR="00BA458F">
        <w:rPr>
          <w:rFonts w:ascii="Arial" w:hAnsi="Arial" w:eastAsia="Arial" w:cs="Arial"/>
          <w:color w:val="000000" w:themeColor="text1"/>
          <w:sz w:val="20"/>
          <w:szCs w:val="20"/>
          <w:lang w:val="en-US" w:eastAsia="en-US"/>
        </w:rPr>
        <w:t xml:space="preserve"> That is something that the company is very aware of, and I think that</w:t>
      </w:r>
      <w:r w:rsidRPr="38D67CD0" w:rsidR="0568C523">
        <w:rPr>
          <w:rFonts w:ascii="Arial" w:hAnsi="Arial" w:eastAsia="Arial" w:cs="Arial"/>
          <w:color w:val="000000" w:themeColor="text1"/>
          <w:sz w:val="20"/>
          <w:szCs w:val="20"/>
          <w:lang w:val="en-US" w:eastAsia="en-US"/>
        </w:rPr>
        <w:t xml:space="preserve"> s</w:t>
      </w:r>
      <w:r w:rsidRPr="38D67CD0" w:rsidR="00BA458F">
        <w:rPr>
          <w:rFonts w:ascii="Arial" w:hAnsi="Arial" w:eastAsia="Arial" w:cs="Arial"/>
          <w:color w:val="000000" w:themeColor="text1"/>
          <w:sz w:val="20"/>
          <w:szCs w:val="20"/>
          <w:lang w:val="en-US" w:eastAsia="en-US"/>
        </w:rPr>
        <w:t xml:space="preserve">ometimes </w:t>
      </w:r>
      <w:r w:rsidRPr="38D67CD0" w:rsidR="67B1D1F2">
        <w:rPr>
          <w:rFonts w:ascii="Arial" w:hAnsi="Arial" w:eastAsia="Arial" w:cs="Arial"/>
          <w:color w:val="000000" w:themeColor="text1"/>
          <w:sz w:val="20"/>
          <w:szCs w:val="20"/>
          <w:lang w:val="en-US" w:eastAsia="en-US"/>
        </w:rPr>
        <w:t>I’</w:t>
      </w:r>
      <w:r w:rsidRPr="38D67CD0" w:rsidR="00BA458F">
        <w:rPr>
          <w:rFonts w:ascii="Arial" w:hAnsi="Arial" w:eastAsia="Arial" w:cs="Arial"/>
          <w:color w:val="000000" w:themeColor="text1"/>
          <w:sz w:val="20"/>
          <w:szCs w:val="20"/>
          <w:lang w:val="en-US" w:eastAsia="en-US"/>
        </w:rPr>
        <w:t>m a little bit perturbed by the way</w:t>
      </w:r>
      <w:r w:rsidRPr="38D67CD0" w:rsidR="15CAE62C">
        <w:rPr>
          <w:rFonts w:ascii="Arial" w:hAnsi="Arial" w:eastAsia="Arial" w:cs="Arial"/>
          <w:color w:val="000000" w:themeColor="text1"/>
          <w:sz w:val="20"/>
          <w:szCs w:val="20"/>
          <w:lang w:val="en-US" w:eastAsia="en-US"/>
        </w:rPr>
        <w:t>...</w:t>
      </w:r>
      <w:r w:rsidRPr="38D67CD0" w:rsidR="00BA458F">
        <w:rPr>
          <w:rFonts w:ascii="Arial" w:hAnsi="Arial" w:eastAsia="Arial" w:cs="Arial"/>
          <w:color w:val="000000" w:themeColor="text1"/>
          <w:sz w:val="20"/>
          <w:szCs w:val="20"/>
          <w:lang w:val="en-US" w:eastAsia="en-US"/>
        </w:rPr>
        <w:t xml:space="preserve"> </w:t>
      </w:r>
      <w:r w:rsidRPr="38D67CD0" w:rsidR="69D59204">
        <w:rPr>
          <w:rFonts w:ascii="Arial" w:hAnsi="Arial" w:eastAsia="Arial" w:cs="Arial"/>
          <w:color w:val="000000" w:themeColor="text1"/>
          <w:sz w:val="20"/>
          <w:szCs w:val="20"/>
          <w:lang w:val="en-US" w:eastAsia="en-US"/>
        </w:rPr>
        <w:t xml:space="preserve">and </w:t>
      </w:r>
      <w:r w:rsidRPr="38D67CD0" w:rsidR="00BA458F">
        <w:rPr>
          <w:rFonts w:ascii="Arial" w:hAnsi="Arial" w:eastAsia="Arial" w:cs="Arial"/>
          <w:color w:val="000000" w:themeColor="text1"/>
          <w:sz w:val="20"/>
          <w:szCs w:val="20"/>
          <w:lang w:val="en-US" w:eastAsia="en-US"/>
        </w:rPr>
        <w:t xml:space="preserve">I get it, but you know, like </w:t>
      </w:r>
      <w:r w:rsidRPr="38D67CD0" w:rsidR="0A9DD983">
        <w:rPr>
          <w:rFonts w:ascii="Arial" w:hAnsi="Arial" w:eastAsia="Arial" w:cs="Arial"/>
          <w:color w:val="000000" w:themeColor="text1"/>
          <w:sz w:val="20"/>
          <w:szCs w:val="20"/>
          <w:lang w:val="en-US" w:eastAsia="en-US"/>
        </w:rPr>
        <w:t>I</w:t>
      </w:r>
      <w:r w:rsidRPr="38D67CD0" w:rsidR="00BA458F">
        <w:rPr>
          <w:rFonts w:ascii="Arial" w:hAnsi="Arial" w:eastAsia="Arial" w:cs="Arial"/>
          <w:color w:val="000000" w:themeColor="text1"/>
          <w:sz w:val="20"/>
          <w:szCs w:val="20"/>
          <w:lang w:val="en-US" w:eastAsia="en-US"/>
        </w:rPr>
        <w:t>'m aware of like who I am and my background, but I don't want it to necessarily be used as like tokenism.  And sometimes like even in conversation they'll be like</w:t>
      </w:r>
      <w:r w:rsidRPr="38D67CD0" w:rsidR="0F1226BF">
        <w:rPr>
          <w:rFonts w:ascii="Arial" w:hAnsi="Arial" w:eastAsia="Arial" w:cs="Arial"/>
          <w:color w:val="000000" w:themeColor="text1"/>
          <w:sz w:val="20"/>
          <w:szCs w:val="20"/>
          <w:lang w:val="en-US" w:eastAsia="en-US"/>
        </w:rPr>
        <w:t>: “</w:t>
      </w:r>
      <w:r w:rsidRPr="38D67CD0" w:rsidR="00BA458F">
        <w:rPr>
          <w:rFonts w:ascii="Arial" w:hAnsi="Arial" w:eastAsia="Arial" w:cs="Arial"/>
          <w:color w:val="000000" w:themeColor="text1"/>
          <w:sz w:val="20"/>
          <w:szCs w:val="20"/>
          <w:lang w:val="en-US" w:eastAsia="en-US"/>
        </w:rPr>
        <w:t>oh yeah so, and so, and so</w:t>
      </w:r>
      <w:r w:rsidRPr="38D67CD0" w:rsidR="5881F1E0">
        <w:rPr>
          <w:rFonts w:ascii="Arial" w:hAnsi="Arial" w:eastAsia="Arial" w:cs="Arial"/>
          <w:color w:val="000000" w:themeColor="text1"/>
          <w:sz w:val="20"/>
          <w:szCs w:val="20"/>
          <w:lang w:val="en-US" w:eastAsia="en-US"/>
        </w:rPr>
        <w:t>.</w:t>
      </w:r>
      <w:r w:rsidRPr="38D67CD0" w:rsidR="00BA458F">
        <w:rPr>
          <w:rFonts w:ascii="Arial" w:hAnsi="Arial" w:eastAsia="Arial" w:cs="Arial"/>
          <w:color w:val="000000" w:themeColor="text1"/>
          <w:sz w:val="20"/>
          <w:szCs w:val="20"/>
          <w:lang w:val="en-US" w:eastAsia="en-US"/>
        </w:rPr>
        <w:t xml:space="preserve"> also like they happen to be black</w:t>
      </w:r>
      <w:r w:rsidRPr="38D67CD0" w:rsidR="7C9570A2">
        <w:rPr>
          <w:rFonts w:ascii="Arial" w:hAnsi="Arial" w:eastAsia="Arial" w:cs="Arial"/>
          <w:color w:val="000000" w:themeColor="text1"/>
          <w:sz w:val="20"/>
          <w:szCs w:val="20"/>
          <w:lang w:val="en-US" w:eastAsia="en-US"/>
        </w:rPr>
        <w:t>.” A</w:t>
      </w:r>
      <w:r w:rsidRPr="38D67CD0" w:rsidR="00BA458F">
        <w:rPr>
          <w:rFonts w:ascii="Arial" w:hAnsi="Arial" w:eastAsia="Arial" w:cs="Arial"/>
          <w:color w:val="000000" w:themeColor="text1"/>
          <w:sz w:val="20"/>
          <w:szCs w:val="20"/>
          <w:lang w:val="en-US" w:eastAsia="en-US"/>
        </w:rPr>
        <w:t xml:space="preserve">nd </w:t>
      </w:r>
      <w:r w:rsidRPr="38D67CD0" w:rsidR="0A9EF2F7">
        <w:rPr>
          <w:rFonts w:ascii="Arial" w:hAnsi="Arial" w:eastAsia="Arial" w:cs="Arial"/>
          <w:color w:val="000000" w:themeColor="text1"/>
          <w:sz w:val="20"/>
          <w:szCs w:val="20"/>
          <w:lang w:val="en-US" w:eastAsia="en-US"/>
        </w:rPr>
        <w:t>I</w:t>
      </w:r>
      <w:r w:rsidRPr="38D67CD0" w:rsidR="00BA458F">
        <w:rPr>
          <w:rFonts w:ascii="Arial" w:hAnsi="Arial" w:eastAsia="Arial" w:cs="Arial"/>
          <w:color w:val="000000" w:themeColor="text1"/>
          <w:sz w:val="20"/>
          <w:szCs w:val="20"/>
          <w:lang w:val="en-US" w:eastAsia="en-US"/>
        </w:rPr>
        <w:t>'m like</w:t>
      </w:r>
      <w:r w:rsidRPr="38D67CD0" w:rsidR="3DBF82FE">
        <w:rPr>
          <w:rFonts w:ascii="Arial" w:hAnsi="Arial" w:eastAsia="Arial" w:cs="Arial"/>
          <w:color w:val="000000" w:themeColor="text1"/>
          <w:sz w:val="20"/>
          <w:szCs w:val="20"/>
          <w:lang w:val="en-US" w:eastAsia="en-US"/>
        </w:rPr>
        <w:t xml:space="preserve">, </w:t>
      </w:r>
      <w:r w:rsidRPr="38D67CD0" w:rsidR="00BA458F">
        <w:rPr>
          <w:rFonts w:ascii="Arial" w:hAnsi="Arial" w:eastAsia="Arial" w:cs="Arial"/>
          <w:color w:val="000000" w:themeColor="text1"/>
          <w:sz w:val="20"/>
          <w:szCs w:val="20"/>
          <w:lang w:val="en-US" w:eastAsia="en-US"/>
        </w:rPr>
        <w:t>okay</w:t>
      </w:r>
      <w:r w:rsidRPr="38D67CD0" w:rsidR="447FC2E1">
        <w:rPr>
          <w:rFonts w:ascii="Arial" w:hAnsi="Arial" w:eastAsia="Arial" w:cs="Arial"/>
          <w:color w:val="000000" w:themeColor="text1"/>
          <w:sz w:val="20"/>
          <w:szCs w:val="20"/>
          <w:lang w:val="en-US" w:eastAsia="en-US"/>
        </w:rPr>
        <w:t>,</w:t>
      </w:r>
      <w:r w:rsidRPr="38D67CD0" w:rsidR="00BA458F">
        <w:rPr>
          <w:rFonts w:ascii="Arial" w:hAnsi="Arial" w:eastAsia="Arial" w:cs="Arial"/>
          <w:color w:val="000000" w:themeColor="text1"/>
          <w:sz w:val="20"/>
          <w:szCs w:val="20"/>
          <w:lang w:val="en-US" w:eastAsia="en-US"/>
        </w:rPr>
        <w:t xml:space="preserve"> I get what you're getting at, but it seems a little bit token</w:t>
      </w:r>
      <w:r w:rsidRPr="38D67CD0" w:rsidR="0166536B">
        <w:rPr>
          <w:rFonts w:ascii="Arial" w:hAnsi="Arial" w:eastAsia="Arial" w:cs="Arial"/>
          <w:color w:val="000000" w:themeColor="text1"/>
          <w:sz w:val="20"/>
          <w:szCs w:val="20"/>
          <w:lang w:val="en-US" w:eastAsia="en-US"/>
        </w:rPr>
        <w:t>istic</w:t>
      </w:r>
      <w:r w:rsidRPr="38D67CD0" w:rsidR="00BA458F">
        <w:rPr>
          <w:rFonts w:ascii="Arial" w:hAnsi="Arial" w:eastAsia="Arial" w:cs="Arial"/>
          <w:color w:val="000000" w:themeColor="text1"/>
          <w:sz w:val="20"/>
          <w:szCs w:val="20"/>
          <w:lang w:val="en-US" w:eastAsia="en-US"/>
        </w:rPr>
        <w:t xml:space="preserve"> to me</w:t>
      </w:r>
      <w:r w:rsidRPr="38D67CD0" w:rsidR="63E4F4A8">
        <w:rPr>
          <w:rFonts w:ascii="Arial" w:hAnsi="Arial" w:eastAsia="Arial" w:cs="Arial"/>
          <w:color w:val="000000" w:themeColor="text1"/>
          <w:sz w:val="20"/>
          <w:szCs w:val="20"/>
          <w:lang w:val="en-US" w:eastAsia="en-US"/>
        </w:rPr>
        <w:t>,</w:t>
      </w:r>
      <w:r w:rsidRPr="38D67CD0" w:rsidR="00BA458F">
        <w:rPr>
          <w:rFonts w:ascii="Arial" w:hAnsi="Arial" w:eastAsia="Arial" w:cs="Arial"/>
          <w:color w:val="000000" w:themeColor="text1"/>
          <w:sz w:val="20"/>
          <w:szCs w:val="20"/>
          <w:lang w:val="en-US" w:eastAsia="en-US"/>
        </w:rPr>
        <w:t xml:space="preserve"> but I understand</w:t>
      </w:r>
      <w:r w:rsidRPr="38D67CD0" w:rsidR="272A9F67">
        <w:rPr>
          <w:rFonts w:ascii="Arial" w:hAnsi="Arial" w:eastAsia="Arial" w:cs="Arial"/>
          <w:color w:val="000000" w:themeColor="text1"/>
          <w:sz w:val="20"/>
          <w:szCs w:val="20"/>
          <w:lang w:val="en-US" w:eastAsia="en-US"/>
        </w:rPr>
        <w:t>.</w:t>
      </w:r>
      <w:r w:rsidRPr="38D67CD0" w:rsidR="00BA458F">
        <w:rPr>
          <w:rFonts w:ascii="Arial" w:hAnsi="Arial" w:eastAsia="Arial" w:cs="Arial"/>
          <w:color w:val="000000" w:themeColor="text1"/>
          <w:sz w:val="20"/>
          <w:szCs w:val="20"/>
          <w:lang w:val="en-US" w:eastAsia="en-US"/>
        </w:rPr>
        <w:t xml:space="preserve"> </w:t>
      </w:r>
      <w:r w:rsidRPr="38D67CD0" w:rsidR="0340F54E">
        <w:rPr>
          <w:rFonts w:ascii="Arial" w:hAnsi="Arial" w:eastAsia="Arial" w:cs="Arial"/>
          <w:color w:val="000000" w:themeColor="text1"/>
          <w:sz w:val="20"/>
          <w:szCs w:val="20"/>
          <w:lang w:val="en-US" w:eastAsia="en-US"/>
        </w:rPr>
        <w:t>A</w:t>
      </w:r>
      <w:r w:rsidRPr="38D67CD0" w:rsidR="00BA458F">
        <w:rPr>
          <w:rFonts w:ascii="Arial" w:hAnsi="Arial" w:eastAsia="Arial" w:cs="Arial"/>
          <w:color w:val="000000" w:themeColor="text1"/>
          <w:sz w:val="20"/>
          <w:szCs w:val="20"/>
          <w:lang w:val="en-US" w:eastAsia="en-US"/>
        </w:rPr>
        <w:t>nd I say that because I</w:t>
      </w:r>
      <w:r w:rsidRPr="38D67CD0" w:rsidR="1E52BEF7">
        <w:rPr>
          <w:rFonts w:ascii="Arial" w:hAnsi="Arial" w:eastAsia="Arial" w:cs="Arial"/>
          <w:color w:val="000000" w:themeColor="text1"/>
          <w:sz w:val="20"/>
          <w:szCs w:val="20"/>
          <w:lang w:val="en-US" w:eastAsia="en-US"/>
        </w:rPr>
        <w:t xml:space="preserve"> -</w:t>
      </w:r>
      <w:r w:rsidRPr="38D67CD0" w:rsidR="33111779">
        <w:rPr>
          <w:rFonts w:ascii="Arial" w:hAnsi="Arial" w:eastAsia="Arial" w:cs="Arial"/>
          <w:color w:val="000000" w:themeColor="text1"/>
          <w:sz w:val="20"/>
          <w:szCs w:val="20"/>
          <w:lang w:val="en-US" w:eastAsia="en-US"/>
        </w:rPr>
        <w:t xml:space="preserve"> </w:t>
      </w:r>
      <w:r w:rsidRPr="38D67CD0" w:rsidR="00BA458F">
        <w:rPr>
          <w:rFonts w:ascii="Arial" w:hAnsi="Arial" w:eastAsia="Arial" w:cs="Arial"/>
          <w:color w:val="000000" w:themeColor="text1"/>
          <w:sz w:val="20"/>
          <w:szCs w:val="20"/>
          <w:lang w:val="en-US" w:eastAsia="en-US"/>
        </w:rPr>
        <w:t>one of the things I do is not in work, but real quick outside of work is I run</w:t>
      </w:r>
      <w:r w:rsidRPr="38D67CD0" w:rsidR="0B0481DD">
        <w:rPr>
          <w:rFonts w:ascii="Arial" w:hAnsi="Arial" w:eastAsia="Arial" w:cs="Arial"/>
          <w:color w:val="000000" w:themeColor="text1"/>
          <w:sz w:val="20"/>
          <w:szCs w:val="20"/>
          <w:lang w:val="en-US" w:eastAsia="en-US"/>
        </w:rPr>
        <w:t xml:space="preserve"> - </w:t>
      </w:r>
      <w:r w:rsidRPr="38D67CD0" w:rsidR="00BA458F">
        <w:rPr>
          <w:rFonts w:ascii="Arial" w:hAnsi="Arial" w:eastAsia="Arial" w:cs="Arial"/>
          <w:color w:val="000000" w:themeColor="text1"/>
          <w:sz w:val="20"/>
          <w:szCs w:val="20"/>
          <w:lang w:val="en-US" w:eastAsia="en-US"/>
        </w:rPr>
        <w:t xml:space="preserve">we're trying to become official nonprofit but it's a group called the Association of Asian </w:t>
      </w:r>
      <w:r w:rsidRPr="38D67CD0" w:rsidR="45ED9CDE">
        <w:rPr>
          <w:rFonts w:ascii="Arial" w:hAnsi="Arial" w:eastAsia="Arial" w:cs="Arial"/>
          <w:color w:val="000000" w:themeColor="text1"/>
          <w:sz w:val="20"/>
          <w:szCs w:val="20"/>
          <w:lang w:val="en-US" w:eastAsia="en-US"/>
        </w:rPr>
        <w:t>H</w:t>
      </w:r>
      <w:r w:rsidRPr="38D67CD0" w:rsidR="00BA458F">
        <w:rPr>
          <w:rFonts w:ascii="Arial" w:hAnsi="Arial" w:eastAsia="Arial" w:cs="Arial"/>
          <w:color w:val="000000" w:themeColor="text1"/>
          <w:sz w:val="20"/>
          <w:szCs w:val="20"/>
          <w:lang w:val="en-US" w:eastAsia="en-US"/>
        </w:rPr>
        <w:t xml:space="preserve">ealthcare </w:t>
      </w:r>
      <w:r w:rsidRPr="38D67CD0" w:rsidR="56CA1C10">
        <w:rPr>
          <w:rFonts w:ascii="Arial" w:hAnsi="Arial" w:eastAsia="Arial" w:cs="Arial"/>
          <w:color w:val="000000" w:themeColor="text1"/>
          <w:sz w:val="20"/>
          <w:szCs w:val="20"/>
          <w:lang w:val="en-US" w:eastAsia="en-US"/>
        </w:rPr>
        <w:t>L</w:t>
      </w:r>
      <w:r w:rsidRPr="38D67CD0" w:rsidR="00BA458F">
        <w:rPr>
          <w:rFonts w:ascii="Arial" w:hAnsi="Arial" w:eastAsia="Arial" w:cs="Arial"/>
          <w:color w:val="000000" w:themeColor="text1"/>
          <w:sz w:val="20"/>
          <w:szCs w:val="20"/>
          <w:lang w:val="en-US" w:eastAsia="en-US"/>
        </w:rPr>
        <w:t xml:space="preserve">eaders and it's because </w:t>
      </w:r>
      <w:r w:rsidRPr="38D67CD0" w:rsidR="632189EE">
        <w:rPr>
          <w:rFonts w:ascii="Arial" w:hAnsi="Arial" w:eastAsia="Arial" w:cs="Arial"/>
          <w:color w:val="000000" w:themeColor="text1"/>
          <w:sz w:val="20"/>
          <w:szCs w:val="20"/>
          <w:lang w:val="en-US" w:eastAsia="en-US"/>
        </w:rPr>
        <w:t>I</w:t>
      </w:r>
      <w:r w:rsidRPr="38D67CD0" w:rsidR="00BA458F">
        <w:rPr>
          <w:rFonts w:ascii="Arial" w:hAnsi="Arial" w:eastAsia="Arial" w:cs="Arial"/>
          <w:color w:val="000000" w:themeColor="text1"/>
          <w:sz w:val="20"/>
          <w:szCs w:val="20"/>
          <w:lang w:val="en-US" w:eastAsia="en-US"/>
        </w:rPr>
        <w:t xml:space="preserve"> </w:t>
      </w:r>
      <w:r w:rsidRPr="38D67CD0" w:rsidR="632189EE">
        <w:rPr>
          <w:rFonts w:ascii="Arial" w:hAnsi="Arial" w:eastAsia="Arial" w:cs="Arial"/>
          <w:color w:val="000000" w:themeColor="text1"/>
          <w:sz w:val="20"/>
          <w:szCs w:val="20"/>
          <w:lang w:val="en-US" w:eastAsia="en-US"/>
        </w:rPr>
        <w:t xml:space="preserve">didn’t </w:t>
      </w:r>
      <w:r w:rsidRPr="38D67CD0" w:rsidR="00BA458F">
        <w:rPr>
          <w:rFonts w:ascii="Arial" w:hAnsi="Arial" w:eastAsia="Arial" w:cs="Arial"/>
          <w:color w:val="000000" w:themeColor="text1"/>
          <w:sz w:val="20"/>
          <w:szCs w:val="20"/>
          <w:lang w:val="en-US" w:eastAsia="en-US"/>
        </w:rPr>
        <w:t>see many Asians</w:t>
      </w:r>
      <w:r w:rsidRPr="38D67CD0" w:rsidR="06314C87">
        <w:rPr>
          <w:rFonts w:ascii="Arial" w:hAnsi="Arial" w:eastAsia="Arial" w:cs="Arial"/>
          <w:color w:val="000000" w:themeColor="text1"/>
          <w:sz w:val="20"/>
          <w:szCs w:val="20"/>
          <w:lang w:val="en-US" w:eastAsia="en-US"/>
        </w:rPr>
        <w:t xml:space="preserve"> in</w:t>
      </w:r>
      <w:r w:rsidRPr="38D67CD0" w:rsidR="00BA458F">
        <w:rPr>
          <w:rFonts w:ascii="Arial" w:hAnsi="Arial" w:eastAsia="Arial" w:cs="Arial"/>
          <w:color w:val="000000" w:themeColor="text1"/>
          <w:sz w:val="20"/>
          <w:szCs w:val="20"/>
          <w:lang w:val="en-US" w:eastAsia="en-US"/>
        </w:rPr>
        <w:t xml:space="preserve"> </w:t>
      </w:r>
      <w:r w:rsidRPr="38D67CD0" w:rsidR="4C543342">
        <w:rPr>
          <w:rFonts w:ascii="Arial" w:hAnsi="Arial" w:eastAsia="Arial" w:cs="Arial"/>
          <w:color w:val="000000" w:themeColor="text1"/>
          <w:sz w:val="20"/>
          <w:szCs w:val="20"/>
          <w:lang w:val="en-US" w:eastAsia="en-US"/>
        </w:rPr>
        <w:t>h</w:t>
      </w:r>
      <w:r w:rsidRPr="38D67CD0" w:rsidR="00BA458F">
        <w:rPr>
          <w:rFonts w:ascii="Arial" w:hAnsi="Arial" w:eastAsia="Arial" w:cs="Arial"/>
          <w:color w:val="000000" w:themeColor="text1"/>
          <w:sz w:val="20"/>
          <w:szCs w:val="20"/>
          <w:lang w:val="en-US" w:eastAsia="en-US"/>
        </w:rPr>
        <w:t>ealthcare business and so we've founded it and we try to promote events that are focused around interviewing and having panelists who are Asian Americans</w:t>
      </w:r>
      <w:r w:rsidRPr="38D67CD0" w:rsidR="09CDF2D5">
        <w:rPr>
          <w:rFonts w:ascii="Arial" w:hAnsi="Arial" w:eastAsia="Arial" w:cs="Arial"/>
          <w:color w:val="000000" w:themeColor="text1"/>
          <w:sz w:val="20"/>
          <w:szCs w:val="20"/>
          <w:lang w:val="en-US" w:eastAsia="en-US"/>
        </w:rPr>
        <w:t xml:space="preserve"> i</w:t>
      </w:r>
      <w:r w:rsidRPr="38D67CD0" w:rsidR="00BA458F">
        <w:rPr>
          <w:rFonts w:ascii="Arial" w:hAnsi="Arial" w:eastAsia="Arial" w:cs="Arial"/>
          <w:color w:val="000000" w:themeColor="text1"/>
          <w:sz w:val="20"/>
          <w:szCs w:val="20"/>
          <w:lang w:val="en-US" w:eastAsia="en-US"/>
        </w:rPr>
        <w:t>n leadership positions at healthcare organizations</w:t>
      </w:r>
      <w:r w:rsidRPr="38D67CD0" w:rsidR="2089919B">
        <w:rPr>
          <w:rFonts w:ascii="Arial" w:hAnsi="Arial" w:eastAsia="Arial" w:cs="Arial"/>
          <w:color w:val="000000" w:themeColor="text1"/>
          <w:sz w:val="20"/>
          <w:szCs w:val="20"/>
          <w:lang w:val="en-US" w:eastAsia="en-US"/>
        </w:rPr>
        <w:t>. S</w:t>
      </w:r>
      <w:r w:rsidRPr="38D67CD0" w:rsidR="00BA458F">
        <w:rPr>
          <w:rFonts w:ascii="Arial" w:hAnsi="Arial" w:eastAsia="Arial" w:cs="Arial"/>
          <w:color w:val="000000" w:themeColor="text1"/>
          <w:sz w:val="20"/>
          <w:szCs w:val="20"/>
          <w:lang w:val="en-US" w:eastAsia="en-US"/>
        </w:rPr>
        <w:t>o</w:t>
      </w:r>
      <w:r w:rsidRPr="38D67CD0" w:rsidR="6A4B8B0C">
        <w:rPr>
          <w:rFonts w:ascii="Arial" w:hAnsi="Arial" w:eastAsia="Arial" w:cs="Arial"/>
          <w:color w:val="000000" w:themeColor="text1"/>
          <w:sz w:val="20"/>
          <w:szCs w:val="20"/>
          <w:lang w:val="en-US" w:eastAsia="en-US"/>
        </w:rPr>
        <w:t>,</w:t>
      </w:r>
      <w:r w:rsidRPr="38D67CD0" w:rsidR="00BA458F">
        <w:rPr>
          <w:rFonts w:ascii="Arial" w:hAnsi="Arial" w:eastAsia="Arial" w:cs="Arial"/>
          <w:color w:val="000000" w:themeColor="text1"/>
          <w:sz w:val="20"/>
          <w:szCs w:val="20"/>
          <w:lang w:val="en-US" w:eastAsia="en-US"/>
        </w:rPr>
        <w:t xml:space="preserve"> </w:t>
      </w:r>
      <w:r w:rsidRPr="38D67CD0" w:rsidR="494E9BF9">
        <w:rPr>
          <w:rFonts w:ascii="Arial" w:hAnsi="Arial" w:eastAsia="Arial" w:cs="Arial"/>
          <w:color w:val="000000" w:themeColor="text1"/>
          <w:sz w:val="20"/>
          <w:szCs w:val="20"/>
          <w:lang w:val="en-US" w:eastAsia="en-US"/>
        </w:rPr>
        <w:t>I</w:t>
      </w:r>
      <w:r w:rsidRPr="38D67CD0" w:rsidR="00BA458F">
        <w:rPr>
          <w:rFonts w:ascii="Arial" w:hAnsi="Arial" w:eastAsia="Arial" w:cs="Arial"/>
          <w:color w:val="000000" w:themeColor="text1"/>
          <w:sz w:val="20"/>
          <w:szCs w:val="20"/>
          <w:lang w:val="en-US" w:eastAsia="en-US"/>
        </w:rPr>
        <w:t>'m very aware of the dynamics there</w:t>
      </w:r>
      <w:r w:rsidRPr="38D67CD0" w:rsidR="002F3D8F">
        <w:rPr>
          <w:rFonts w:ascii="Arial" w:hAnsi="Arial" w:eastAsia="Arial" w:cs="Arial"/>
          <w:color w:val="000000" w:themeColor="text1"/>
          <w:sz w:val="20"/>
          <w:szCs w:val="20"/>
          <w:lang w:val="en-US" w:eastAsia="en-US"/>
        </w:rPr>
        <w:t>,</w:t>
      </w:r>
      <w:r w:rsidRPr="38D67CD0" w:rsidR="00BA458F">
        <w:rPr>
          <w:rFonts w:ascii="Arial" w:hAnsi="Arial" w:eastAsia="Arial" w:cs="Arial"/>
          <w:color w:val="000000" w:themeColor="text1"/>
          <w:sz w:val="20"/>
          <w:szCs w:val="20"/>
          <w:lang w:val="en-US" w:eastAsia="en-US"/>
        </w:rPr>
        <w:t xml:space="preserve"> and </w:t>
      </w:r>
      <w:r w:rsidRPr="38D67CD0" w:rsidR="1D37E122">
        <w:rPr>
          <w:rFonts w:ascii="Arial" w:hAnsi="Arial" w:eastAsia="Arial" w:cs="Arial"/>
          <w:color w:val="000000" w:themeColor="text1"/>
          <w:sz w:val="20"/>
          <w:szCs w:val="20"/>
          <w:lang w:val="en-US" w:eastAsia="en-US"/>
        </w:rPr>
        <w:t>I</w:t>
      </w:r>
      <w:r w:rsidRPr="38D67CD0" w:rsidR="00BA458F">
        <w:rPr>
          <w:rFonts w:ascii="Arial" w:hAnsi="Arial" w:eastAsia="Arial" w:cs="Arial"/>
          <w:color w:val="000000" w:themeColor="text1"/>
          <w:sz w:val="20"/>
          <w:szCs w:val="20"/>
          <w:lang w:val="en-US" w:eastAsia="en-US"/>
        </w:rPr>
        <w:t>'m very proud of my background and culture</w:t>
      </w:r>
      <w:r w:rsidRPr="38D67CD0" w:rsidR="45800B7D">
        <w:rPr>
          <w:rFonts w:ascii="Arial" w:hAnsi="Arial" w:eastAsia="Arial" w:cs="Arial"/>
          <w:color w:val="000000" w:themeColor="text1"/>
          <w:sz w:val="20"/>
          <w:szCs w:val="20"/>
          <w:lang w:val="en-US" w:eastAsia="en-US"/>
        </w:rPr>
        <w:t>,</w:t>
      </w:r>
      <w:r w:rsidRPr="38D67CD0" w:rsidR="0866A823">
        <w:rPr>
          <w:rFonts w:ascii="Arial" w:hAnsi="Arial" w:eastAsia="Arial" w:cs="Arial"/>
          <w:color w:val="000000" w:themeColor="text1"/>
          <w:sz w:val="20"/>
          <w:szCs w:val="20"/>
          <w:lang w:val="en-US" w:eastAsia="en-US"/>
        </w:rPr>
        <w:t xml:space="preserve"> b</w:t>
      </w:r>
      <w:r w:rsidRPr="38D67CD0" w:rsidR="00BA458F">
        <w:rPr>
          <w:rFonts w:ascii="Arial" w:hAnsi="Arial" w:eastAsia="Arial" w:cs="Arial"/>
          <w:color w:val="000000" w:themeColor="text1"/>
          <w:sz w:val="20"/>
          <w:szCs w:val="20"/>
          <w:lang w:val="en-US" w:eastAsia="en-US"/>
        </w:rPr>
        <w:t xml:space="preserve">ut </w:t>
      </w:r>
      <w:r w:rsidRPr="38D67CD0" w:rsidR="5E7EC3F2">
        <w:rPr>
          <w:rFonts w:ascii="Arial" w:hAnsi="Arial" w:eastAsia="Arial" w:cs="Arial"/>
          <w:color w:val="000000" w:themeColor="text1"/>
          <w:sz w:val="20"/>
          <w:szCs w:val="20"/>
          <w:lang w:val="en-US" w:eastAsia="en-US"/>
        </w:rPr>
        <w:t>I’</w:t>
      </w:r>
      <w:r w:rsidRPr="38D67CD0" w:rsidR="00BA458F">
        <w:rPr>
          <w:rFonts w:ascii="Arial" w:hAnsi="Arial" w:eastAsia="Arial" w:cs="Arial"/>
          <w:color w:val="000000" w:themeColor="text1"/>
          <w:sz w:val="20"/>
          <w:szCs w:val="20"/>
          <w:lang w:val="en-US" w:eastAsia="en-US"/>
        </w:rPr>
        <w:t>m also cognizant of maybe times that I feel token</w:t>
      </w:r>
      <w:r w:rsidRPr="38D67CD0" w:rsidR="624B3194">
        <w:rPr>
          <w:rFonts w:ascii="Arial" w:hAnsi="Arial" w:eastAsia="Arial" w:cs="Arial"/>
          <w:color w:val="000000" w:themeColor="text1"/>
          <w:sz w:val="20"/>
          <w:szCs w:val="20"/>
          <w:lang w:val="en-US" w:eastAsia="en-US"/>
        </w:rPr>
        <w:t>ized.</w:t>
      </w:r>
      <w:r w:rsidRPr="38D67CD0" w:rsidR="00BA458F">
        <w:rPr>
          <w:rFonts w:ascii="Arial" w:hAnsi="Arial" w:eastAsia="Arial" w:cs="Arial"/>
          <w:color w:val="000000" w:themeColor="text1"/>
          <w:sz w:val="20"/>
          <w:szCs w:val="20"/>
          <w:lang w:val="en-US" w:eastAsia="en-US"/>
        </w:rPr>
        <w:t xml:space="preserve"> </w:t>
      </w:r>
      <w:r w:rsidRPr="38D67CD0" w:rsidR="1BA77990">
        <w:rPr>
          <w:rFonts w:ascii="Arial" w:hAnsi="Arial" w:eastAsia="Arial" w:cs="Arial"/>
          <w:color w:val="000000" w:themeColor="text1"/>
          <w:sz w:val="20"/>
          <w:szCs w:val="20"/>
          <w:lang w:val="en-US" w:eastAsia="en-US"/>
        </w:rPr>
        <w:t>A</w:t>
      </w:r>
      <w:r w:rsidRPr="38D67CD0" w:rsidR="00BA458F">
        <w:rPr>
          <w:rFonts w:ascii="Arial" w:hAnsi="Arial" w:eastAsia="Arial" w:cs="Arial"/>
          <w:color w:val="000000" w:themeColor="text1"/>
          <w:sz w:val="20"/>
          <w:szCs w:val="20"/>
          <w:lang w:val="en-US" w:eastAsia="en-US"/>
        </w:rPr>
        <w:t>nd maybe that's just</w:t>
      </w:r>
      <w:r w:rsidRPr="38D67CD0" w:rsidR="6F46A569">
        <w:rPr>
          <w:rFonts w:ascii="Arial" w:hAnsi="Arial" w:eastAsia="Arial" w:cs="Arial"/>
          <w:color w:val="000000" w:themeColor="text1"/>
          <w:sz w:val="20"/>
          <w:szCs w:val="20"/>
          <w:lang w:val="en-US" w:eastAsia="en-US"/>
        </w:rPr>
        <w:t>,</w:t>
      </w:r>
      <w:r w:rsidRPr="38D67CD0" w:rsidR="00BA458F">
        <w:rPr>
          <w:rFonts w:ascii="Arial" w:hAnsi="Arial" w:eastAsia="Arial" w:cs="Arial"/>
          <w:color w:val="000000" w:themeColor="text1"/>
          <w:sz w:val="20"/>
          <w:szCs w:val="20"/>
          <w:lang w:val="en-US" w:eastAsia="en-US"/>
        </w:rPr>
        <w:t xml:space="preserve"> you know</w:t>
      </w:r>
      <w:r w:rsidRPr="38D67CD0" w:rsidR="72B890FE">
        <w:rPr>
          <w:rFonts w:ascii="Arial" w:hAnsi="Arial" w:eastAsia="Arial" w:cs="Arial"/>
          <w:color w:val="000000" w:themeColor="text1"/>
          <w:sz w:val="20"/>
          <w:szCs w:val="20"/>
          <w:lang w:val="en-US" w:eastAsia="en-US"/>
        </w:rPr>
        <w:t xml:space="preserve">, </w:t>
      </w:r>
      <w:r w:rsidRPr="38D67CD0" w:rsidR="00BA458F">
        <w:rPr>
          <w:rFonts w:ascii="Arial" w:hAnsi="Arial" w:eastAsia="Arial" w:cs="Arial"/>
          <w:color w:val="000000" w:themeColor="text1"/>
          <w:sz w:val="20"/>
          <w:szCs w:val="20"/>
          <w:lang w:val="en-US" w:eastAsia="en-US"/>
        </w:rPr>
        <w:t>feeling versus reality</w:t>
      </w:r>
      <w:r w:rsidRPr="38D67CD0" w:rsidR="2ED2D480">
        <w:rPr>
          <w:rFonts w:ascii="Arial" w:hAnsi="Arial" w:eastAsia="Arial" w:cs="Arial"/>
          <w:color w:val="000000" w:themeColor="text1"/>
          <w:sz w:val="20"/>
          <w:szCs w:val="20"/>
          <w:lang w:val="en-US" w:eastAsia="en-US"/>
        </w:rPr>
        <w:t>,</w:t>
      </w:r>
      <w:r w:rsidRPr="38D67CD0" w:rsidR="00BA458F">
        <w:rPr>
          <w:rFonts w:ascii="Arial" w:hAnsi="Arial" w:eastAsia="Arial" w:cs="Arial"/>
          <w:color w:val="000000" w:themeColor="text1"/>
          <w:sz w:val="20"/>
          <w:szCs w:val="20"/>
          <w:lang w:val="en-US" w:eastAsia="en-US"/>
        </w:rPr>
        <w:t xml:space="preserve"> but also people are aware that they're very </w:t>
      </w:r>
      <w:r w:rsidRPr="38D67CD0" w:rsidR="1F5DAB35">
        <w:rPr>
          <w:rFonts w:ascii="Arial" w:hAnsi="Arial" w:eastAsia="Arial" w:cs="Arial"/>
          <w:color w:val="000000" w:themeColor="text1"/>
          <w:sz w:val="20"/>
          <w:szCs w:val="20"/>
          <w:lang w:val="en-US" w:eastAsia="en-US"/>
        </w:rPr>
        <w:t>white</w:t>
      </w:r>
      <w:r w:rsidRPr="38D67CD0" w:rsidR="00BA458F">
        <w:rPr>
          <w:rFonts w:ascii="Arial" w:hAnsi="Arial" w:eastAsia="Arial" w:cs="Arial"/>
          <w:color w:val="000000" w:themeColor="text1"/>
          <w:sz w:val="20"/>
          <w:szCs w:val="20"/>
          <w:lang w:val="en-US" w:eastAsia="en-US"/>
        </w:rPr>
        <w:t xml:space="preserve"> as well, so it's not that they're ignorant either.</w:t>
      </w:r>
    </w:p>
    <w:p w:rsidR="006328B0" w:rsidRDefault="006328B0" w14:paraId="3C01ABDB" w14:textId="77777777">
      <w:pPr>
        <w:spacing w:after="0" w:line="276" w:lineRule="auto"/>
      </w:pPr>
    </w:p>
    <w:p w:rsidR="006328B0" w:rsidP="38D67CD0" w:rsidRDefault="00BA458F" w14:paraId="272ACC93" w14:textId="2EED8BDE">
      <w:pPr>
        <w:spacing w:after="0" w:line="276" w:lineRule="auto"/>
        <w:rPr>
          <w:rFonts w:ascii="Arial" w:hAnsi="Arial" w:eastAsia="Arial" w:cs="Arial"/>
          <w:color w:val="000000" w:themeColor="text1"/>
          <w:sz w:val="20"/>
          <w:szCs w:val="20"/>
          <w:lang w:val="en-US" w:eastAsia="en-US"/>
        </w:rPr>
      </w:pPr>
      <w:r w:rsidRPr="38D67CD0">
        <w:rPr>
          <w:rFonts w:ascii="Arial" w:hAnsi="Arial" w:eastAsia="Arial" w:cs="Arial"/>
          <w:color w:val="000000" w:themeColor="text1"/>
          <w:sz w:val="20"/>
          <w:szCs w:val="20"/>
          <w:lang w:val="en-US" w:eastAsia="en-US"/>
        </w:rPr>
        <w:t xml:space="preserve">Allison S: </w:t>
      </w:r>
      <w:r w:rsidRPr="38D67CD0" w:rsidR="78EE18A2">
        <w:rPr>
          <w:rFonts w:ascii="Arial" w:hAnsi="Arial" w:eastAsia="Arial" w:cs="Arial"/>
          <w:color w:val="000000" w:themeColor="text1"/>
          <w:sz w:val="20"/>
          <w:szCs w:val="20"/>
          <w:lang w:val="en-US" w:eastAsia="en-US"/>
        </w:rPr>
        <w:t xml:space="preserve">Sure. </w:t>
      </w:r>
      <w:r w:rsidRPr="38D67CD0">
        <w:rPr>
          <w:rFonts w:ascii="Arial" w:hAnsi="Arial" w:eastAsia="Arial" w:cs="Arial"/>
          <w:color w:val="000000" w:themeColor="text1"/>
          <w:sz w:val="20"/>
          <w:szCs w:val="20"/>
          <w:lang w:val="en-US" w:eastAsia="en-US"/>
        </w:rPr>
        <w:t>Can you think of examples of when you felt token</w:t>
      </w:r>
      <w:r w:rsidRPr="38D67CD0" w:rsidR="7D1875C2">
        <w:rPr>
          <w:rFonts w:ascii="Arial" w:hAnsi="Arial" w:eastAsia="Arial" w:cs="Arial"/>
          <w:color w:val="000000" w:themeColor="text1"/>
          <w:sz w:val="20"/>
          <w:szCs w:val="20"/>
          <w:lang w:val="en-US" w:eastAsia="en-US"/>
        </w:rPr>
        <w:t>ized?</w:t>
      </w:r>
    </w:p>
    <w:p w:rsidR="006328B0" w:rsidRDefault="006328B0" w14:paraId="2FF6D8FA" w14:textId="77777777">
      <w:pPr>
        <w:spacing w:after="0" w:line="276" w:lineRule="auto"/>
      </w:pPr>
    </w:p>
    <w:p w:rsidR="006328B0" w:rsidP="76FCE0AB" w:rsidRDefault="00287AD4" w14:paraId="2BEEC3CA" w14:textId="54088882">
      <w:pPr>
        <w:spacing w:after="0" w:line="276" w:lineRule="auto"/>
        <w:rPr>
          <w:rFonts w:ascii="Arial" w:hAnsi="Arial" w:eastAsia="Arial" w:cs="Arial"/>
          <w:color w:val="000000" w:themeColor="text1"/>
          <w:sz w:val="20"/>
          <w:szCs w:val="20"/>
          <w:lang w:val="en-US" w:eastAsia="en-US"/>
        </w:rPr>
      </w:pPr>
      <w:r w:rsidRPr="2F4DE914" w:rsidR="00287AD4">
        <w:rPr>
          <w:rFonts w:ascii="Arial" w:hAnsi="Arial" w:eastAsia="Arial" w:cs="Arial"/>
          <w:color w:val="000000" w:themeColor="text1" w:themeTint="FF" w:themeShade="FF"/>
          <w:sz w:val="20"/>
          <w:szCs w:val="20"/>
          <w:lang w:val="en-US" w:eastAsia="en-US"/>
        </w:rPr>
        <w:t>Participant 27</w:t>
      </w:r>
      <w:r w:rsidRPr="2F4DE914" w:rsidR="00BA458F">
        <w:rPr>
          <w:rFonts w:ascii="Arial" w:hAnsi="Arial" w:eastAsia="Arial" w:cs="Arial"/>
          <w:color w:val="000000" w:themeColor="text1" w:themeTint="FF" w:themeShade="FF"/>
          <w:sz w:val="20"/>
          <w:szCs w:val="20"/>
          <w:lang w:val="en-US" w:eastAsia="en-US"/>
        </w:rPr>
        <w:t xml:space="preserve">: </w:t>
      </w:r>
      <w:r w:rsidRPr="2F4DE914" w:rsidR="18A0408B">
        <w:rPr>
          <w:rFonts w:ascii="Arial" w:hAnsi="Arial" w:eastAsia="Arial" w:cs="Arial"/>
          <w:color w:val="000000" w:themeColor="text1" w:themeTint="FF" w:themeShade="FF"/>
          <w:sz w:val="20"/>
          <w:szCs w:val="20"/>
          <w:lang w:val="en-US" w:eastAsia="en-US"/>
        </w:rPr>
        <w:t>Y</w:t>
      </w:r>
      <w:r w:rsidRPr="2F4DE914" w:rsidR="00BA458F">
        <w:rPr>
          <w:rFonts w:ascii="Arial" w:hAnsi="Arial" w:eastAsia="Arial" w:cs="Arial"/>
          <w:color w:val="000000" w:themeColor="text1" w:themeTint="FF" w:themeShade="FF"/>
          <w:sz w:val="20"/>
          <w:szCs w:val="20"/>
          <w:lang w:val="en-US" w:eastAsia="en-US"/>
        </w:rPr>
        <w:t>eah</w:t>
      </w:r>
      <w:r w:rsidRPr="2F4DE914" w:rsidR="0E254719">
        <w:rPr>
          <w:rFonts w:ascii="Arial" w:hAnsi="Arial" w:eastAsia="Arial" w:cs="Arial"/>
          <w:color w:val="000000" w:themeColor="text1" w:themeTint="FF" w:themeShade="FF"/>
          <w:sz w:val="20"/>
          <w:szCs w:val="20"/>
          <w:lang w:val="en-US" w:eastAsia="en-US"/>
        </w:rPr>
        <w:t xml:space="preserve">, </w:t>
      </w:r>
      <w:r w:rsidRPr="2F4DE914" w:rsidR="0E254719">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'll</w:t>
      </w:r>
      <w:r w:rsidRPr="2F4DE914" w:rsidR="00BA458F">
        <w:rPr>
          <w:rFonts w:ascii="Arial" w:hAnsi="Arial" w:eastAsia="Arial" w:cs="Arial"/>
          <w:color w:val="000000" w:themeColor="text1" w:themeTint="FF" w:themeShade="FF"/>
          <w:sz w:val="20"/>
          <w:szCs w:val="20"/>
          <w:lang w:val="en-US" w:eastAsia="en-US"/>
        </w:rPr>
        <w:t xml:space="preserve"> give an example</w:t>
      </w:r>
      <w:r w:rsidRPr="2F4DE914" w:rsidR="3B70F99A">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58E66FDC">
        <w:rPr>
          <w:rFonts w:ascii="Arial" w:hAnsi="Arial" w:eastAsia="Arial" w:cs="Arial"/>
          <w:color w:val="000000" w:themeColor="text1" w:themeTint="FF" w:themeShade="FF"/>
          <w:sz w:val="20"/>
          <w:szCs w:val="20"/>
          <w:lang w:val="en-US" w:eastAsia="en-US"/>
        </w:rPr>
        <w:t>O</w:t>
      </w:r>
      <w:r w:rsidRPr="2F4DE914" w:rsidR="00BA458F">
        <w:rPr>
          <w:rFonts w:ascii="Arial" w:hAnsi="Arial" w:eastAsia="Arial" w:cs="Arial"/>
          <w:color w:val="000000" w:themeColor="text1" w:themeTint="FF" w:themeShade="FF"/>
          <w:sz w:val="20"/>
          <w:szCs w:val="20"/>
          <w:lang w:val="en-US" w:eastAsia="en-US"/>
        </w:rPr>
        <w:t xml:space="preserve">n my first week, I was pulled into a meeting because there </w:t>
      </w:r>
      <w:r w:rsidRPr="2F4DE914" w:rsidR="00BA458F">
        <w:rPr>
          <w:rFonts w:ascii="Arial" w:hAnsi="Arial" w:eastAsia="Arial" w:cs="Arial"/>
          <w:color w:val="000000" w:themeColor="text1" w:themeTint="FF" w:themeShade="FF"/>
          <w:sz w:val="20"/>
          <w:szCs w:val="20"/>
          <w:lang w:val="en-US" w:eastAsia="en-US"/>
        </w:rPr>
        <w:t>were</w:t>
      </w:r>
      <w:r w:rsidRPr="2F4DE914" w:rsidR="4F9D13D6">
        <w:rPr>
          <w:rFonts w:ascii="Arial" w:hAnsi="Arial" w:eastAsia="Arial" w:cs="Arial"/>
          <w:color w:val="000000" w:themeColor="text1" w:themeTint="FF" w:themeShade="FF"/>
          <w:sz w:val="20"/>
          <w:szCs w:val="20"/>
          <w:lang w:val="en-US" w:eastAsia="en-US"/>
        </w:rPr>
        <w:t>n’t</w:t>
      </w:r>
      <w:r w:rsidRPr="2F4DE914" w:rsidR="00BA458F">
        <w:rPr>
          <w:rFonts w:ascii="Arial" w:hAnsi="Arial" w:eastAsia="Arial" w:cs="Arial"/>
          <w:color w:val="000000" w:themeColor="text1" w:themeTint="FF" w:themeShade="FF"/>
          <w:sz w:val="20"/>
          <w:szCs w:val="20"/>
          <w:lang w:val="en-US" w:eastAsia="en-US"/>
        </w:rPr>
        <w:t xml:space="preserve"> many people around the</w:t>
      </w:r>
      <w:r w:rsidRPr="2F4DE914" w:rsidR="5167A1C2">
        <w:rPr>
          <w:rFonts w:ascii="Arial" w:hAnsi="Arial" w:eastAsia="Arial" w:cs="Arial"/>
          <w:color w:val="000000" w:themeColor="text1" w:themeTint="FF" w:themeShade="FF"/>
          <w:sz w:val="20"/>
          <w:szCs w:val="20"/>
          <w:lang w:val="en-US" w:eastAsia="en-US"/>
        </w:rPr>
        <w:t>n</w:t>
      </w:r>
      <w:r w:rsidRPr="2F4DE914" w:rsidR="00BA458F">
        <w:rPr>
          <w:rFonts w:ascii="Arial" w:hAnsi="Arial" w:eastAsia="Arial" w:cs="Arial"/>
          <w:color w:val="000000" w:themeColor="text1" w:themeTint="FF" w:themeShade="FF"/>
          <w:sz w:val="20"/>
          <w:szCs w:val="20"/>
          <w:lang w:val="en-US" w:eastAsia="en-US"/>
        </w:rPr>
        <w:t xml:space="preserve">, because it was just a weird </w:t>
      </w:r>
      <w:r w:rsidRPr="2F4DE914" w:rsidR="00BA458F">
        <w:rPr>
          <w:rFonts w:ascii="Arial" w:hAnsi="Arial" w:eastAsia="Arial" w:cs="Arial"/>
          <w:color w:val="000000" w:themeColor="text1" w:themeTint="FF" w:themeShade="FF"/>
          <w:sz w:val="20"/>
          <w:szCs w:val="20"/>
          <w:lang w:val="en-US" w:eastAsia="en-US"/>
        </w:rPr>
        <w:t>week</w:t>
      </w:r>
      <w:r w:rsidRPr="2F4DE914" w:rsidR="00BA458F">
        <w:rPr>
          <w:rFonts w:ascii="Arial" w:hAnsi="Arial" w:eastAsia="Arial" w:cs="Arial"/>
          <w:color w:val="000000" w:themeColor="text1" w:themeTint="FF" w:themeShade="FF"/>
          <w:sz w:val="20"/>
          <w:szCs w:val="20"/>
          <w:lang w:val="en-US" w:eastAsia="en-US"/>
        </w:rPr>
        <w:t xml:space="preserve"> but</w:t>
      </w:r>
      <w:r w:rsidRPr="2F4DE914" w:rsidR="442A620D">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it was with a group from Asia that was visiting</w:t>
      </w:r>
      <w:r w:rsidRPr="2F4DE914" w:rsidR="2DC2A9AC">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and they said</w:t>
      </w:r>
      <w:r w:rsidRPr="2F4DE914" w:rsidR="0BCAA858">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3E5F7E31">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Oh, </w:t>
      </w:r>
      <w:r w:rsidRPr="2F4DE914" w:rsidR="57B9BDCB">
        <w:rPr>
          <w:rFonts w:ascii="Arial" w:hAnsi="Arial" w:eastAsia="Arial" w:cs="Arial"/>
          <w:color w:val="000000" w:themeColor="text1" w:themeTint="FF" w:themeShade="FF"/>
          <w:sz w:val="20"/>
          <w:szCs w:val="20"/>
          <w:lang w:val="en-US" w:eastAsia="en-US"/>
        </w:rPr>
        <w:t>Participant 27,</w:t>
      </w:r>
      <w:r w:rsidRPr="2F4DE914" w:rsidR="00BA458F">
        <w:rPr>
          <w:rFonts w:ascii="Arial" w:hAnsi="Arial" w:eastAsia="Arial" w:cs="Arial"/>
          <w:color w:val="000000" w:themeColor="text1" w:themeTint="FF" w:themeShade="FF"/>
          <w:sz w:val="20"/>
          <w:szCs w:val="20"/>
          <w:lang w:val="en-US" w:eastAsia="en-US"/>
        </w:rPr>
        <w:t xml:space="preserve"> can come and help translate</w:t>
      </w:r>
      <w:r w:rsidRPr="2F4DE914" w:rsidR="5E913251">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283B6523">
        <w:rPr>
          <w:rFonts w:ascii="Arial" w:hAnsi="Arial" w:eastAsia="Arial" w:cs="Arial"/>
          <w:color w:val="000000" w:themeColor="text1" w:themeTint="FF" w:themeShade="FF"/>
          <w:sz w:val="20"/>
          <w:szCs w:val="20"/>
          <w:lang w:val="en-US" w:eastAsia="en-US"/>
        </w:rPr>
        <w:t>A</w:t>
      </w:r>
      <w:r w:rsidRPr="2F4DE914" w:rsidR="00BA458F">
        <w:rPr>
          <w:rFonts w:ascii="Arial" w:hAnsi="Arial" w:eastAsia="Arial" w:cs="Arial"/>
          <w:color w:val="000000" w:themeColor="text1" w:themeTint="FF" w:themeShade="FF"/>
          <w:sz w:val="20"/>
          <w:szCs w:val="20"/>
          <w:lang w:val="en-US" w:eastAsia="en-US"/>
        </w:rPr>
        <w:t>nd I said</w:t>
      </w:r>
      <w:r w:rsidRPr="2F4DE914" w:rsidR="40701355">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620B68BA">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that's not my job</w:t>
      </w:r>
      <w:r w:rsidRPr="2F4DE914" w:rsidR="31FF0325">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very nicely</w:t>
      </w:r>
      <w:r w:rsidRPr="2F4DE914" w:rsidR="2D93573B">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I was like</w:t>
      </w:r>
      <w:r w:rsidRPr="2F4DE914" w:rsidR="1494FE97">
        <w:rPr>
          <w:rFonts w:ascii="Arial" w:hAnsi="Arial" w:eastAsia="Arial" w:cs="Arial"/>
          <w:color w:val="000000" w:themeColor="text1" w:themeTint="FF" w:themeShade="FF"/>
          <w:sz w:val="20"/>
          <w:szCs w:val="20"/>
          <w:lang w:val="en-US" w:eastAsia="en-US"/>
        </w:rPr>
        <w:t>: “</w:t>
      </w:r>
      <w:r w:rsidRPr="2F4DE914" w:rsidR="00BA458F">
        <w:rPr>
          <w:rFonts w:ascii="Arial" w:hAnsi="Arial" w:eastAsia="Arial" w:cs="Arial"/>
          <w:color w:val="000000" w:themeColor="text1" w:themeTint="FF" w:themeShade="FF"/>
          <w:sz w:val="20"/>
          <w:szCs w:val="20"/>
          <w:lang w:val="en-US" w:eastAsia="en-US"/>
        </w:rPr>
        <w:t xml:space="preserve">I </w:t>
      </w:r>
      <w:r w:rsidRPr="2F4DE914" w:rsidR="00BA458F">
        <w:rPr>
          <w:rFonts w:ascii="Arial" w:hAnsi="Arial" w:eastAsia="Arial" w:cs="Arial"/>
          <w:color w:val="000000" w:themeColor="text1" w:themeTint="FF" w:themeShade="FF"/>
          <w:sz w:val="20"/>
          <w:szCs w:val="20"/>
          <w:lang w:val="en-US" w:eastAsia="en-US"/>
        </w:rPr>
        <w:t>don't</w:t>
      </w:r>
      <w:r w:rsidRPr="2F4DE914" w:rsidR="00BA458F">
        <w:rPr>
          <w:rFonts w:ascii="Arial" w:hAnsi="Arial" w:eastAsia="Arial" w:cs="Arial"/>
          <w:color w:val="000000" w:themeColor="text1" w:themeTint="FF" w:themeShade="FF"/>
          <w:sz w:val="20"/>
          <w:szCs w:val="20"/>
          <w:lang w:val="en-US" w:eastAsia="en-US"/>
        </w:rPr>
        <w:t xml:space="preserve"> think I can do that</w:t>
      </w:r>
      <w:r w:rsidRPr="2F4DE914" w:rsidR="59BA1C2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 xml:space="preserve">I </w:t>
      </w:r>
      <w:r w:rsidRPr="2F4DE914" w:rsidR="00BA458F">
        <w:rPr>
          <w:rFonts w:ascii="Arial" w:hAnsi="Arial" w:eastAsia="Arial" w:cs="Arial"/>
          <w:color w:val="000000" w:themeColor="text1" w:themeTint="FF" w:themeShade="FF"/>
          <w:sz w:val="20"/>
          <w:szCs w:val="20"/>
          <w:lang w:val="en-US" w:eastAsia="en-US"/>
        </w:rPr>
        <w:t>wouldn't</w:t>
      </w:r>
      <w:r w:rsidRPr="2F4DE914" w:rsidR="00BA458F">
        <w:rPr>
          <w:rFonts w:ascii="Arial" w:hAnsi="Arial" w:eastAsia="Arial" w:cs="Arial"/>
          <w:color w:val="000000" w:themeColor="text1" w:themeTint="FF" w:themeShade="FF"/>
          <w:sz w:val="20"/>
          <w:szCs w:val="20"/>
          <w:lang w:val="en-US" w:eastAsia="en-US"/>
        </w:rPr>
        <w:t xml:space="preserve"> be able to do that well</w:t>
      </w:r>
      <w:r w:rsidRPr="2F4DE914" w:rsidR="44507F92">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0775F43F">
        <w:rPr>
          <w:rFonts w:ascii="Arial" w:hAnsi="Arial" w:eastAsia="Arial" w:cs="Arial"/>
          <w:color w:val="000000" w:themeColor="text1" w:themeTint="FF" w:themeShade="FF"/>
          <w:sz w:val="20"/>
          <w:szCs w:val="20"/>
          <w:lang w:val="en-US" w:eastAsia="en-US"/>
        </w:rPr>
        <w:t xml:space="preserve">I </w:t>
      </w:r>
      <w:r w:rsidRPr="2F4DE914" w:rsidR="00BA458F">
        <w:rPr>
          <w:rFonts w:ascii="Arial" w:hAnsi="Arial" w:eastAsia="Arial" w:cs="Arial"/>
          <w:color w:val="000000" w:themeColor="text1" w:themeTint="FF" w:themeShade="FF"/>
          <w:sz w:val="20"/>
          <w:szCs w:val="20"/>
          <w:lang w:val="en-US" w:eastAsia="en-US"/>
        </w:rPr>
        <w:t>wasn't</w:t>
      </w:r>
      <w:r w:rsidRPr="2F4DE914" w:rsidR="00BA458F">
        <w:rPr>
          <w:rFonts w:ascii="Arial" w:hAnsi="Arial" w:eastAsia="Arial" w:cs="Arial"/>
          <w:color w:val="000000" w:themeColor="text1" w:themeTint="FF" w:themeShade="FF"/>
          <w:sz w:val="20"/>
          <w:szCs w:val="20"/>
          <w:lang w:val="en-US" w:eastAsia="en-US"/>
        </w:rPr>
        <w:t xml:space="preserve"> hired for that</w:t>
      </w:r>
      <w:r w:rsidRPr="2F4DE914" w:rsidR="478EAE45">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38659989">
        <w:rPr>
          <w:rFonts w:ascii="Arial" w:hAnsi="Arial" w:eastAsia="Arial" w:cs="Arial"/>
          <w:color w:val="000000" w:themeColor="text1" w:themeTint="FF" w:themeShade="FF"/>
          <w:sz w:val="20"/>
          <w:szCs w:val="20"/>
          <w:lang w:val="en-US" w:eastAsia="en-US"/>
        </w:rPr>
        <w:t>B</w:t>
      </w:r>
      <w:r w:rsidRPr="2F4DE914" w:rsidR="00BA458F">
        <w:rPr>
          <w:rFonts w:ascii="Arial" w:hAnsi="Arial" w:eastAsia="Arial" w:cs="Arial"/>
          <w:color w:val="000000" w:themeColor="text1" w:themeTint="FF" w:themeShade="FF"/>
          <w:sz w:val="20"/>
          <w:szCs w:val="20"/>
          <w:lang w:val="en-US" w:eastAsia="en-US"/>
        </w:rPr>
        <w:t>ut again</w:t>
      </w:r>
      <w:r w:rsidRPr="2F4DE914" w:rsidR="588F3431">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first week of work</w:t>
      </w:r>
      <w:r w:rsidRPr="2F4DE914" w:rsidR="3B41677D">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74126143">
        <w:rPr>
          <w:rFonts w:ascii="Arial" w:hAnsi="Arial" w:eastAsia="Arial" w:cs="Arial"/>
          <w:color w:val="000000" w:themeColor="text1" w:themeTint="FF" w:themeShade="FF"/>
          <w:sz w:val="20"/>
          <w:szCs w:val="20"/>
          <w:lang w:val="en-US" w:eastAsia="en-US"/>
        </w:rPr>
        <w:t>N</w:t>
      </w:r>
      <w:r w:rsidRPr="2F4DE914" w:rsidR="00BA458F">
        <w:rPr>
          <w:rFonts w:ascii="Arial" w:hAnsi="Arial" w:eastAsia="Arial" w:cs="Arial"/>
          <w:color w:val="000000" w:themeColor="text1" w:themeTint="FF" w:themeShade="FF"/>
          <w:sz w:val="20"/>
          <w:szCs w:val="20"/>
          <w:lang w:val="en-US" w:eastAsia="en-US"/>
        </w:rPr>
        <w:t>umber two</w:t>
      </w:r>
      <w:r w:rsidRPr="2F4DE914" w:rsidR="3B578A40">
        <w:rPr>
          <w:rFonts w:ascii="Arial" w:hAnsi="Arial" w:eastAsia="Arial" w:cs="Arial"/>
          <w:color w:val="000000" w:themeColor="text1" w:themeTint="FF" w:themeShade="FF"/>
          <w:sz w:val="20"/>
          <w:szCs w:val="20"/>
          <w:lang w:val="en-US" w:eastAsia="en-US"/>
        </w:rPr>
        <w:t>: t</w:t>
      </w:r>
      <w:r w:rsidRPr="2F4DE914" w:rsidR="00BA458F">
        <w:rPr>
          <w:rFonts w:ascii="Arial" w:hAnsi="Arial" w:eastAsia="Arial" w:cs="Arial"/>
          <w:color w:val="000000" w:themeColor="text1" w:themeTint="FF" w:themeShade="FF"/>
          <w:sz w:val="20"/>
          <w:szCs w:val="20"/>
          <w:lang w:val="en-US" w:eastAsia="en-US"/>
        </w:rPr>
        <w:t>his group of people, even if they did speak the language I speak</w:t>
      </w:r>
      <w:r w:rsidRPr="2F4DE914" w:rsidR="1421DE0A">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744006B0">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'm</w:t>
      </w:r>
      <w:r w:rsidRPr="2F4DE914" w:rsidR="00BA458F">
        <w:rPr>
          <w:rFonts w:ascii="Arial" w:hAnsi="Arial" w:eastAsia="Arial" w:cs="Arial"/>
          <w:color w:val="000000" w:themeColor="text1" w:themeTint="FF" w:themeShade="FF"/>
          <w:sz w:val="20"/>
          <w:szCs w:val="20"/>
          <w:lang w:val="en-US" w:eastAsia="en-US"/>
        </w:rPr>
        <w:t xml:space="preserve"> not good at my language</w:t>
      </w:r>
      <w:r w:rsidRPr="2F4DE914" w:rsidR="1AE404A1">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1878A1A6">
        <w:rPr>
          <w:rFonts w:ascii="Arial" w:hAnsi="Arial" w:eastAsia="Arial" w:cs="Arial"/>
          <w:color w:val="000000" w:themeColor="text1" w:themeTint="FF" w:themeShade="FF"/>
          <w:sz w:val="20"/>
          <w:szCs w:val="20"/>
          <w:lang w:val="en-US" w:eastAsia="en-US"/>
        </w:rPr>
        <w:t>B</w:t>
      </w:r>
      <w:r w:rsidRPr="2F4DE914" w:rsidR="00BA458F">
        <w:rPr>
          <w:rFonts w:ascii="Arial" w:hAnsi="Arial" w:eastAsia="Arial" w:cs="Arial"/>
          <w:color w:val="000000" w:themeColor="text1" w:themeTint="FF" w:themeShade="FF"/>
          <w:sz w:val="20"/>
          <w:szCs w:val="20"/>
          <w:lang w:val="en-US" w:eastAsia="en-US"/>
        </w:rPr>
        <w:t>y the way, they're</w:t>
      </w:r>
      <w:r w:rsidRPr="2F4DE914" w:rsidR="00BA458F">
        <w:rPr>
          <w:rFonts w:ascii="Arial" w:hAnsi="Arial" w:eastAsia="Arial" w:cs="Arial"/>
          <w:color w:val="000000" w:themeColor="text1" w:themeTint="FF" w:themeShade="FF"/>
          <w:sz w:val="20"/>
          <w:szCs w:val="20"/>
          <w:lang w:val="en-US" w:eastAsia="en-US"/>
        </w:rPr>
        <w:t xml:space="preserve"> from New York, so they should be able to speak English. So</w:t>
      </w:r>
      <w:r w:rsidRPr="2F4DE914" w:rsidR="17B80C22">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yeah</w:t>
      </w:r>
      <w:r w:rsidRPr="2F4DE914" w:rsidR="1B121529">
        <w:rPr>
          <w:rFonts w:ascii="Arial" w:hAnsi="Arial" w:eastAsia="Arial" w:cs="Arial"/>
          <w:color w:val="000000" w:themeColor="text1" w:themeTint="FF" w:themeShade="FF"/>
          <w:sz w:val="20"/>
          <w:szCs w:val="20"/>
          <w:lang w:val="en-US" w:eastAsia="en-US"/>
        </w:rPr>
        <w:t>. So,</w:t>
      </w:r>
      <w:r w:rsidRPr="2F4DE914" w:rsidR="00BA458F">
        <w:rPr>
          <w:rFonts w:ascii="Arial" w:hAnsi="Arial" w:eastAsia="Arial" w:cs="Arial"/>
          <w:color w:val="000000" w:themeColor="text1" w:themeTint="FF" w:themeShade="FF"/>
          <w:sz w:val="20"/>
          <w:szCs w:val="20"/>
          <w:lang w:val="en-US" w:eastAsia="en-US"/>
        </w:rPr>
        <w:t xml:space="preserve"> that was like</w:t>
      </w:r>
      <w:r w:rsidRPr="2F4DE914" w:rsidR="170F6197">
        <w:rPr>
          <w:rFonts w:ascii="Arial" w:hAnsi="Arial" w:eastAsia="Arial" w:cs="Arial"/>
          <w:color w:val="000000" w:themeColor="text1" w:themeTint="FF" w:themeShade="FF"/>
          <w:sz w:val="20"/>
          <w:szCs w:val="20"/>
          <w:lang w:val="en-US" w:eastAsia="en-US"/>
        </w:rPr>
        <w:t xml:space="preserve"> </w:t>
      </w:r>
      <w:r w:rsidRPr="2F4DE914" w:rsidR="2B0F348F">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301CB70C">
        <w:rPr>
          <w:rFonts w:ascii="Arial" w:hAnsi="Arial" w:eastAsia="Arial" w:cs="Arial"/>
          <w:color w:val="000000" w:themeColor="text1" w:themeTint="FF" w:themeShade="FF"/>
          <w:sz w:val="20"/>
          <w:szCs w:val="20"/>
          <w:lang w:val="en-US" w:eastAsia="en-US"/>
        </w:rPr>
        <w:t>W</w:t>
      </w:r>
      <w:r w:rsidRPr="2F4DE914" w:rsidR="00BA458F">
        <w:rPr>
          <w:rFonts w:ascii="Arial" w:hAnsi="Arial" w:eastAsia="Arial" w:cs="Arial"/>
          <w:color w:val="000000" w:themeColor="text1" w:themeTint="FF" w:themeShade="FF"/>
          <w:sz w:val="20"/>
          <w:szCs w:val="20"/>
          <w:lang w:val="en-US" w:eastAsia="en-US"/>
        </w:rPr>
        <w:t>ell</w:t>
      </w:r>
      <w:r w:rsidRPr="2F4DE914" w:rsidR="366C87CC">
        <w:rPr>
          <w:rFonts w:ascii="Arial" w:hAnsi="Arial" w:eastAsia="Arial" w:cs="Arial"/>
          <w:color w:val="000000" w:themeColor="text1" w:themeTint="FF" w:themeShade="FF"/>
          <w:sz w:val="20"/>
          <w:szCs w:val="20"/>
          <w:lang w:val="en-US" w:eastAsia="en-US"/>
        </w:rPr>
        <w:t>, o</w:t>
      </w:r>
      <w:r w:rsidRPr="2F4DE914" w:rsidR="00BA458F">
        <w:rPr>
          <w:rFonts w:ascii="Arial" w:hAnsi="Arial" w:eastAsia="Arial" w:cs="Arial"/>
          <w:color w:val="000000" w:themeColor="text1" w:themeTint="FF" w:themeShade="FF"/>
          <w:sz w:val="20"/>
          <w:szCs w:val="20"/>
          <w:lang w:val="en-US" w:eastAsia="en-US"/>
        </w:rPr>
        <w:t>kay, so you can see I try to g</w:t>
      </w:r>
      <w:r w:rsidRPr="2F4DE914" w:rsidR="24647BD4">
        <w:rPr>
          <w:rFonts w:ascii="Arial" w:hAnsi="Arial" w:eastAsia="Arial" w:cs="Arial"/>
          <w:color w:val="000000" w:themeColor="text1" w:themeTint="FF" w:themeShade="FF"/>
          <w:sz w:val="20"/>
          <w:szCs w:val="20"/>
          <w:lang w:val="en-US" w:eastAsia="en-US"/>
        </w:rPr>
        <w:t xml:space="preserve">ive </w:t>
      </w:r>
      <w:r w:rsidRPr="2F4DE914" w:rsidR="00BA458F">
        <w:rPr>
          <w:rFonts w:ascii="Arial" w:hAnsi="Arial" w:eastAsia="Arial" w:cs="Arial"/>
          <w:color w:val="000000" w:themeColor="text1" w:themeTint="FF" w:themeShade="FF"/>
          <w:sz w:val="20"/>
          <w:szCs w:val="20"/>
          <w:lang w:val="en-US" w:eastAsia="en-US"/>
        </w:rPr>
        <w:t>benefit</w:t>
      </w:r>
      <w:r w:rsidRPr="2F4DE914" w:rsidR="6888503B">
        <w:rPr>
          <w:rFonts w:ascii="Arial" w:hAnsi="Arial" w:eastAsia="Arial" w:cs="Arial"/>
          <w:color w:val="000000" w:themeColor="text1" w:themeTint="FF" w:themeShade="FF"/>
          <w:sz w:val="20"/>
          <w:szCs w:val="20"/>
          <w:lang w:val="en-US" w:eastAsia="en-US"/>
        </w:rPr>
        <w:t xml:space="preserve"> of the doubt,</w:t>
      </w:r>
      <w:r w:rsidRPr="2F4DE914" w:rsidR="00BA458F">
        <w:rPr>
          <w:rFonts w:ascii="Arial" w:hAnsi="Arial" w:eastAsia="Arial" w:cs="Arial"/>
          <w:color w:val="000000" w:themeColor="text1" w:themeTint="FF" w:themeShade="FF"/>
          <w:sz w:val="20"/>
          <w:szCs w:val="20"/>
          <w:lang w:val="en-US" w:eastAsia="en-US"/>
        </w:rPr>
        <w:t xml:space="preserve"> but you can see </w:t>
      </w:r>
      <w:r w:rsidRPr="2F4DE914" w:rsidR="20472989">
        <w:rPr>
          <w:rFonts w:ascii="Arial" w:hAnsi="Arial" w:eastAsia="Arial" w:cs="Arial"/>
          <w:color w:val="000000" w:themeColor="text1" w:themeTint="FF" w:themeShade="FF"/>
          <w:sz w:val="20"/>
          <w:szCs w:val="20"/>
          <w:lang w:val="en-US" w:eastAsia="en-US"/>
        </w:rPr>
        <w:t>it in a</w:t>
      </w:r>
      <w:r w:rsidRPr="2F4DE914" w:rsidR="00BA458F">
        <w:rPr>
          <w:rFonts w:ascii="Arial" w:hAnsi="Arial" w:eastAsia="Arial" w:cs="Arial"/>
          <w:color w:val="000000" w:themeColor="text1" w:themeTint="FF" w:themeShade="FF"/>
          <w:sz w:val="20"/>
          <w:szCs w:val="20"/>
          <w:lang w:val="en-US" w:eastAsia="en-US"/>
        </w:rPr>
        <w:t xml:space="preserve"> couple </w:t>
      </w:r>
      <w:r w:rsidRPr="2F4DE914" w:rsidR="00BA458F">
        <w:rPr>
          <w:rFonts w:ascii="Arial" w:hAnsi="Arial" w:eastAsia="Arial" w:cs="Arial"/>
          <w:color w:val="000000" w:themeColor="text1" w:themeTint="FF" w:themeShade="FF"/>
          <w:sz w:val="20"/>
          <w:szCs w:val="20"/>
          <w:lang w:val="en-US" w:eastAsia="en-US"/>
        </w:rPr>
        <w:t>ways</w:t>
      </w:r>
      <w:r w:rsidRPr="2F4DE914" w:rsidR="00BA458F">
        <w:rPr>
          <w:rFonts w:ascii="Arial" w:hAnsi="Arial" w:eastAsia="Arial" w:cs="Arial"/>
          <w:color w:val="000000" w:themeColor="text1" w:themeTint="FF" w:themeShade="FF"/>
          <w:sz w:val="20"/>
          <w:szCs w:val="20"/>
          <w:lang w:val="en-US" w:eastAsia="en-US"/>
        </w:rPr>
        <w:t xml:space="preserve"> like</w:t>
      </w:r>
      <w:r w:rsidRPr="2F4DE914" w:rsidR="45E0FF8B">
        <w:rPr>
          <w:rFonts w:ascii="Arial" w:hAnsi="Arial" w:eastAsia="Arial" w:cs="Arial"/>
          <w:color w:val="000000" w:themeColor="text1" w:themeTint="FF" w:themeShade="FF"/>
          <w:sz w:val="20"/>
          <w:szCs w:val="20"/>
          <w:lang w:val="en-US" w:eastAsia="en-US"/>
        </w:rPr>
        <w:t xml:space="preserve"> </w:t>
      </w:r>
      <w:r w:rsidRPr="2F4DE914" w:rsidR="45E0FF8B">
        <w:rPr>
          <w:rFonts w:ascii="Arial" w:hAnsi="Arial" w:eastAsia="Arial" w:cs="Arial"/>
          <w:color w:val="000000" w:themeColor="text1" w:themeTint="FF" w:themeShade="FF"/>
          <w:sz w:val="20"/>
          <w:szCs w:val="20"/>
          <w:lang w:val="en-US" w:eastAsia="en-US"/>
        </w:rPr>
        <w:t>m</w:t>
      </w:r>
      <w:r w:rsidRPr="2F4DE914" w:rsidR="00BA458F">
        <w:rPr>
          <w:rFonts w:ascii="Arial" w:hAnsi="Arial" w:eastAsia="Arial" w:cs="Arial"/>
          <w:color w:val="000000" w:themeColor="text1" w:themeTint="FF" w:themeShade="FF"/>
          <w:sz w:val="20"/>
          <w:szCs w:val="20"/>
          <w:lang w:val="en-US" w:eastAsia="en-US"/>
        </w:rPr>
        <w:t xml:space="preserve">aybe </w:t>
      </w:r>
      <w:r w:rsidRPr="2F4DE914" w:rsidR="00BA458F">
        <w:rPr>
          <w:rFonts w:ascii="Arial" w:hAnsi="Arial" w:eastAsia="Arial" w:cs="Arial"/>
          <w:color w:val="000000" w:themeColor="text1" w:themeTint="FF" w:themeShade="FF"/>
          <w:sz w:val="20"/>
          <w:szCs w:val="20"/>
          <w:lang w:val="en-US" w:eastAsia="en-US"/>
        </w:rPr>
        <w:t>it's</w:t>
      </w:r>
      <w:r w:rsidRPr="2F4DE914" w:rsidR="00BA458F">
        <w:rPr>
          <w:rFonts w:ascii="Arial" w:hAnsi="Arial" w:eastAsia="Arial" w:cs="Arial"/>
          <w:color w:val="000000" w:themeColor="text1" w:themeTint="FF" w:themeShade="FF"/>
          <w:sz w:val="20"/>
          <w:szCs w:val="20"/>
          <w:lang w:val="en-US" w:eastAsia="en-US"/>
        </w:rPr>
        <w:t xml:space="preserve"> because </w:t>
      </w:r>
      <w:r w:rsidRPr="2F4DE914" w:rsidR="7DAE3D27">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m</w:t>
      </w:r>
      <w:r w:rsidRPr="2F4DE914" w:rsidR="00BA458F">
        <w:rPr>
          <w:rFonts w:ascii="Arial" w:hAnsi="Arial" w:eastAsia="Arial" w:cs="Arial"/>
          <w:color w:val="000000" w:themeColor="text1" w:themeTint="FF" w:themeShade="FF"/>
          <w:sz w:val="20"/>
          <w:szCs w:val="20"/>
          <w:lang w:val="en-US" w:eastAsia="en-US"/>
        </w:rPr>
        <w:t xml:space="preserve"> new</w:t>
      </w:r>
      <w:r w:rsidRPr="2F4DE914" w:rsidR="39E0CA2A">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they just want to give me all the experiences</w:t>
      </w:r>
      <w:r w:rsidRPr="2F4DE914" w:rsidR="521D1963">
        <w:rPr>
          <w:rFonts w:ascii="Arial" w:hAnsi="Arial" w:eastAsia="Arial" w:cs="Arial"/>
          <w:color w:val="000000" w:themeColor="text1" w:themeTint="FF" w:themeShade="FF"/>
          <w:sz w:val="20"/>
          <w:szCs w:val="20"/>
          <w:lang w:val="en-US" w:eastAsia="en-US"/>
        </w:rPr>
        <w:t xml:space="preserve">. </w:t>
      </w:r>
      <w:r w:rsidRPr="2F4DE914" w:rsidR="521D1963">
        <w:rPr>
          <w:rFonts w:ascii="Arial" w:hAnsi="Arial" w:eastAsia="Arial" w:cs="Arial"/>
          <w:color w:val="000000" w:themeColor="text1" w:themeTint="FF" w:themeShade="FF"/>
          <w:sz w:val="20"/>
          <w:szCs w:val="20"/>
          <w:lang w:val="en-US" w:eastAsia="en-US"/>
        </w:rPr>
        <w:t>T</w:t>
      </w:r>
      <w:r w:rsidRPr="2F4DE914" w:rsidR="00BA458F">
        <w:rPr>
          <w:rFonts w:ascii="Arial" w:hAnsi="Arial" w:eastAsia="Arial" w:cs="Arial"/>
          <w:color w:val="000000" w:themeColor="text1" w:themeTint="FF" w:themeShade="FF"/>
          <w:sz w:val="20"/>
          <w:szCs w:val="20"/>
          <w:lang w:val="en-US" w:eastAsia="en-US"/>
        </w:rPr>
        <w:t>hat's</w:t>
      </w:r>
      <w:r w:rsidRPr="2F4DE914" w:rsidR="00BA458F">
        <w:rPr>
          <w:rFonts w:ascii="Arial" w:hAnsi="Arial" w:eastAsia="Arial" w:cs="Arial"/>
          <w:color w:val="000000" w:themeColor="text1" w:themeTint="FF" w:themeShade="FF"/>
          <w:sz w:val="20"/>
          <w:szCs w:val="20"/>
          <w:lang w:val="en-US" w:eastAsia="en-US"/>
        </w:rPr>
        <w:t xml:space="preserve"> great</w:t>
      </w:r>
      <w:r w:rsidRPr="2F4DE914" w:rsidR="565CF153">
        <w:rPr>
          <w:rFonts w:ascii="Arial" w:hAnsi="Arial" w:eastAsia="Arial" w:cs="Arial"/>
          <w:color w:val="000000" w:themeColor="text1" w:themeTint="FF" w:themeShade="FF"/>
          <w:sz w:val="20"/>
          <w:szCs w:val="20"/>
          <w:lang w:val="en-US" w:eastAsia="en-US"/>
        </w:rPr>
        <w:t>. I appreciate</w:t>
      </w:r>
      <w:r w:rsidRPr="2F4DE914" w:rsidR="00BA458F">
        <w:rPr>
          <w:rFonts w:ascii="Arial" w:hAnsi="Arial" w:eastAsia="Arial" w:cs="Arial"/>
          <w:color w:val="000000" w:themeColor="text1" w:themeTint="FF" w:themeShade="FF"/>
          <w:sz w:val="20"/>
          <w:szCs w:val="20"/>
          <w:lang w:val="en-US" w:eastAsia="en-US"/>
        </w:rPr>
        <w:t xml:space="preserve"> that</w:t>
      </w:r>
      <w:r w:rsidRPr="2F4DE914" w:rsidR="2017D718">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right</w:t>
      </w:r>
      <w:r w:rsidRPr="2F4DE914" w:rsidR="4EAB55CA">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1908DB26">
        <w:rPr>
          <w:rFonts w:ascii="Arial" w:hAnsi="Arial" w:eastAsia="Arial" w:cs="Arial"/>
          <w:color w:val="000000" w:themeColor="text1" w:themeTint="FF" w:themeShade="FF"/>
          <w:sz w:val="20"/>
          <w:szCs w:val="20"/>
          <w:lang w:val="en-US" w:eastAsia="en-US"/>
        </w:rPr>
        <w:t>O</w:t>
      </w:r>
      <w:r w:rsidRPr="2F4DE914" w:rsidR="00BA458F">
        <w:rPr>
          <w:rFonts w:ascii="Arial" w:hAnsi="Arial" w:eastAsia="Arial" w:cs="Arial"/>
          <w:color w:val="000000" w:themeColor="text1" w:themeTint="FF" w:themeShade="FF"/>
          <w:sz w:val="20"/>
          <w:szCs w:val="20"/>
          <w:lang w:val="en-US" w:eastAsia="en-US"/>
        </w:rPr>
        <w:t>r like this guy is Asian he will th</w:t>
      </w:r>
      <w:r w:rsidRPr="2F4DE914" w:rsidR="19A710A4">
        <w:rPr>
          <w:rFonts w:ascii="Arial" w:hAnsi="Arial" w:eastAsia="Arial" w:cs="Arial"/>
          <w:color w:val="000000" w:themeColor="text1" w:themeTint="FF" w:themeShade="FF"/>
          <w:sz w:val="20"/>
          <w:szCs w:val="20"/>
          <w:lang w:val="en-US" w:eastAsia="en-US"/>
        </w:rPr>
        <w:t xml:space="preserve">us </w:t>
      </w:r>
      <w:r w:rsidRPr="2F4DE914" w:rsidR="00BA458F">
        <w:rPr>
          <w:rFonts w:ascii="Arial" w:hAnsi="Arial" w:eastAsia="Arial" w:cs="Arial"/>
          <w:color w:val="000000" w:themeColor="text1" w:themeTint="FF" w:themeShade="FF"/>
          <w:sz w:val="20"/>
          <w:szCs w:val="20"/>
          <w:lang w:val="en-US" w:eastAsia="en-US"/>
        </w:rPr>
        <w:t>translate the Asian language</w:t>
      </w:r>
      <w:r w:rsidRPr="2F4DE914" w:rsidR="7B01DB50">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of</w:t>
      </w:r>
      <w:r w:rsidRPr="2F4DE914" w:rsidR="04AD661B">
        <w:rPr>
          <w:rFonts w:ascii="Arial" w:hAnsi="Arial" w:eastAsia="Arial" w:cs="Arial"/>
          <w:color w:val="000000" w:themeColor="text1" w:themeTint="FF" w:themeShade="FF"/>
          <w:sz w:val="20"/>
          <w:szCs w:val="20"/>
          <w:lang w:val="en-US" w:eastAsia="en-US"/>
        </w:rPr>
        <w:t xml:space="preserve"> the</w:t>
      </w:r>
      <w:r w:rsidRPr="2F4DE914" w:rsidR="00BA458F">
        <w:rPr>
          <w:rFonts w:ascii="Arial" w:hAnsi="Arial" w:eastAsia="Arial" w:cs="Arial"/>
          <w:color w:val="000000" w:themeColor="text1" w:themeTint="FF" w:themeShade="FF"/>
          <w:sz w:val="20"/>
          <w:szCs w:val="20"/>
          <w:lang w:val="en-US" w:eastAsia="en-US"/>
        </w:rPr>
        <w:t xml:space="preserve"> people that are coming, even though t</w:t>
      </w:r>
      <w:r w:rsidRPr="2F4DE914" w:rsidR="56CBB9FD">
        <w:rPr>
          <w:rFonts w:ascii="Arial" w:hAnsi="Arial" w:eastAsia="Arial" w:cs="Arial"/>
          <w:color w:val="000000" w:themeColor="text1" w:themeTint="FF" w:themeShade="FF"/>
          <w:sz w:val="20"/>
          <w:szCs w:val="20"/>
          <w:lang w:val="en-US" w:eastAsia="en-US"/>
        </w:rPr>
        <w:t>hos</w:t>
      </w:r>
      <w:r w:rsidRPr="2F4DE914" w:rsidR="00BA458F">
        <w:rPr>
          <w:rFonts w:ascii="Arial" w:hAnsi="Arial" w:eastAsia="Arial" w:cs="Arial"/>
          <w:color w:val="000000" w:themeColor="text1" w:themeTint="FF" w:themeShade="FF"/>
          <w:sz w:val="20"/>
          <w:szCs w:val="20"/>
          <w:lang w:val="en-US" w:eastAsia="en-US"/>
        </w:rPr>
        <w:t>e people are in America</w:t>
      </w:r>
      <w:r w:rsidRPr="2F4DE914" w:rsidR="6CA2BE8D">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right</w:t>
      </w:r>
      <w:r w:rsidRPr="2F4DE914" w:rsidR="09B4C354">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Because I would think that if they are professional enough</w:t>
      </w:r>
      <w:r w:rsidRPr="2F4DE914" w:rsidR="40120905">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that group would be like</w:t>
      </w:r>
      <w:r w:rsidRPr="2F4DE914" w:rsidR="3F86B06A">
        <w:rPr>
          <w:rFonts w:ascii="Arial" w:hAnsi="Arial" w:eastAsia="Arial" w:cs="Arial"/>
          <w:color w:val="000000" w:themeColor="text1" w:themeTint="FF" w:themeShade="FF"/>
          <w:sz w:val="20"/>
          <w:szCs w:val="20"/>
          <w:lang w:val="en-US" w:eastAsia="en-US"/>
        </w:rPr>
        <w:t>: “</w:t>
      </w:r>
      <w:r w:rsidRPr="2F4DE914" w:rsidR="6A93124C">
        <w:rPr>
          <w:rFonts w:ascii="Arial" w:hAnsi="Arial" w:eastAsia="Arial" w:cs="Arial"/>
          <w:color w:val="000000" w:themeColor="text1" w:themeTint="FF" w:themeShade="FF"/>
          <w:sz w:val="20"/>
          <w:szCs w:val="20"/>
          <w:lang w:val="en-US" w:eastAsia="en-US"/>
        </w:rPr>
        <w:t>H</w:t>
      </w:r>
      <w:r w:rsidRPr="2F4DE914" w:rsidR="00BA458F">
        <w:rPr>
          <w:rFonts w:ascii="Arial" w:hAnsi="Arial" w:eastAsia="Arial" w:cs="Arial"/>
          <w:color w:val="000000" w:themeColor="text1" w:themeTint="FF" w:themeShade="FF"/>
          <w:sz w:val="20"/>
          <w:szCs w:val="20"/>
          <w:lang w:val="en-US" w:eastAsia="en-US"/>
        </w:rPr>
        <w:t xml:space="preserve">ey, we need </w:t>
      </w:r>
      <w:r w:rsidRPr="2F4DE914" w:rsidR="67C2A6E8">
        <w:rPr>
          <w:rFonts w:ascii="Arial" w:hAnsi="Arial" w:eastAsia="Arial" w:cs="Arial"/>
          <w:color w:val="000000" w:themeColor="text1" w:themeTint="FF" w:themeShade="FF"/>
          <w:sz w:val="20"/>
          <w:szCs w:val="20"/>
          <w:lang w:val="en-US" w:eastAsia="en-US"/>
        </w:rPr>
        <w:t>a</w:t>
      </w:r>
      <w:r w:rsidRPr="2F4DE914" w:rsidR="00BA458F">
        <w:rPr>
          <w:rFonts w:ascii="Arial" w:hAnsi="Arial" w:eastAsia="Arial" w:cs="Arial"/>
          <w:color w:val="000000" w:themeColor="text1" w:themeTint="FF" w:themeShade="FF"/>
          <w:sz w:val="20"/>
          <w:szCs w:val="20"/>
          <w:lang w:val="en-US" w:eastAsia="en-US"/>
        </w:rPr>
        <w:t xml:space="preserve"> translat</w:t>
      </w:r>
      <w:r w:rsidRPr="2F4DE914" w:rsidR="2D39689A">
        <w:rPr>
          <w:rFonts w:ascii="Arial" w:hAnsi="Arial" w:eastAsia="Arial" w:cs="Arial"/>
          <w:color w:val="000000" w:themeColor="text1" w:themeTint="FF" w:themeShade="FF"/>
          <w:sz w:val="20"/>
          <w:szCs w:val="20"/>
          <w:lang w:val="en-US" w:eastAsia="en-US"/>
        </w:rPr>
        <w:t>or.</w:t>
      </w:r>
      <w:r w:rsidRPr="2F4DE914" w:rsidR="00BA458F">
        <w:rPr>
          <w:rFonts w:ascii="Arial" w:hAnsi="Arial" w:eastAsia="Arial" w:cs="Arial"/>
          <w:color w:val="000000" w:themeColor="text1" w:themeTint="FF" w:themeShade="FF"/>
          <w:sz w:val="20"/>
          <w:szCs w:val="20"/>
          <w:lang w:val="en-US" w:eastAsia="en-US"/>
        </w:rPr>
        <w:t xml:space="preserve"> </w:t>
      </w:r>
      <w:r w:rsidRPr="2F4DE914" w:rsidR="24097455">
        <w:rPr>
          <w:rFonts w:ascii="Arial" w:hAnsi="Arial" w:eastAsia="Arial" w:cs="Arial"/>
          <w:color w:val="000000" w:themeColor="text1" w:themeTint="FF" w:themeShade="FF"/>
          <w:sz w:val="20"/>
          <w:szCs w:val="20"/>
          <w:lang w:val="en-US" w:eastAsia="en-US"/>
        </w:rPr>
        <w:t>We</w:t>
      </w:r>
      <w:r w:rsidRPr="2F4DE914" w:rsidR="1D14B42D">
        <w:rPr>
          <w:rFonts w:ascii="Arial" w:hAnsi="Arial" w:eastAsia="Arial" w:cs="Arial"/>
          <w:color w:val="000000" w:themeColor="text1" w:themeTint="FF" w:themeShade="FF"/>
          <w:sz w:val="20"/>
          <w:szCs w:val="20"/>
          <w:lang w:val="en-US" w:eastAsia="en-US"/>
        </w:rPr>
        <w:t>’l</w:t>
      </w:r>
      <w:r w:rsidRPr="2F4DE914" w:rsidR="00BA458F">
        <w:rPr>
          <w:rFonts w:ascii="Arial" w:hAnsi="Arial" w:eastAsia="Arial" w:cs="Arial"/>
          <w:color w:val="000000" w:themeColor="text1" w:themeTint="FF" w:themeShade="FF"/>
          <w:sz w:val="20"/>
          <w:szCs w:val="20"/>
          <w:lang w:val="en-US" w:eastAsia="en-US"/>
        </w:rPr>
        <w:t>l</w:t>
      </w:r>
      <w:r w:rsidRPr="2F4DE914" w:rsidR="00BA458F">
        <w:rPr>
          <w:rFonts w:ascii="Arial" w:hAnsi="Arial" w:eastAsia="Arial" w:cs="Arial"/>
          <w:color w:val="000000" w:themeColor="text1" w:themeTint="FF" w:themeShade="FF"/>
          <w:sz w:val="20"/>
          <w:szCs w:val="20"/>
          <w:lang w:val="en-US" w:eastAsia="en-US"/>
        </w:rPr>
        <w:t xml:space="preserve"> bring a translator</w:t>
      </w:r>
      <w:r w:rsidRPr="2F4DE914" w:rsidR="7CF114AB">
        <w:rPr>
          <w:rFonts w:ascii="Arial" w:hAnsi="Arial" w:eastAsia="Arial" w:cs="Arial"/>
          <w:color w:val="000000" w:themeColor="text1" w:themeTint="FF" w:themeShade="FF"/>
          <w:sz w:val="20"/>
          <w:szCs w:val="20"/>
          <w:lang w:val="en-US" w:eastAsia="en-US"/>
        </w:rPr>
        <w:t xml:space="preserve"> b</w:t>
      </w:r>
      <w:r w:rsidRPr="2F4DE914" w:rsidR="00BA458F">
        <w:rPr>
          <w:rFonts w:ascii="Arial" w:hAnsi="Arial" w:eastAsia="Arial" w:cs="Arial"/>
          <w:color w:val="000000" w:themeColor="text1" w:themeTint="FF" w:themeShade="FF"/>
          <w:sz w:val="20"/>
          <w:szCs w:val="20"/>
          <w:lang w:val="en-US" w:eastAsia="en-US"/>
        </w:rPr>
        <w:t xml:space="preserve">ecause we </w:t>
      </w:r>
      <w:r w:rsidRPr="2F4DE914" w:rsidR="00BA458F">
        <w:rPr>
          <w:rFonts w:ascii="Arial" w:hAnsi="Arial" w:eastAsia="Arial" w:cs="Arial"/>
          <w:color w:val="000000" w:themeColor="text1" w:themeTint="FF" w:themeShade="FF"/>
          <w:sz w:val="20"/>
          <w:szCs w:val="20"/>
          <w:lang w:val="en-US" w:eastAsia="en-US"/>
        </w:rPr>
        <w:t>don't</w:t>
      </w:r>
      <w:r w:rsidRPr="2F4DE914" w:rsidR="00BA458F">
        <w:rPr>
          <w:rFonts w:ascii="Arial" w:hAnsi="Arial" w:eastAsia="Arial" w:cs="Arial"/>
          <w:color w:val="000000" w:themeColor="text1" w:themeTint="FF" w:themeShade="FF"/>
          <w:sz w:val="20"/>
          <w:szCs w:val="20"/>
          <w:lang w:val="en-US" w:eastAsia="en-US"/>
        </w:rPr>
        <w:t xml:space="preserve"> have a translator </w:t>
      </w:r>
      <w:r w:rsidRPr="2F4DE914" w:rsidR="0FC81D67">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 xml:space="preserve">n </w:t>
      </w:r>
      <w:r w:rsidRPr="2F4DE914" w:rsidR="0D94BD09">
        <w:rPr>
          <w:rFonts w:ascii="Arial" w:hAnsi="Arial" w:eastAsia="Arial" w:cs="Arial"/>
          <w:color w:val="000000" w:themeColor="text1" w:themeTint="FF" w:themeShade="FF"/>
          <w:sz w:val="20"/>
          <w:szCs w:val="20"/>
          <w:lang w:val="en-US" w:eastAsia="en-US"/>
        </w:rPr>
        <w:t>ho</w:t>
      </w:r>
      <w:r w:rsidRPr="2F4DE914" w:rsidR="00BA458F">
        <w:rPr>
          <w:rFonts w:ascii="Arial" w:hAnsi="Arial" w:eastAsia="Arial" w:cs="Arial"/>
          <w:color w:val="000000" w:themeColor="text1" w:themeTint="FF" w:themeShade="FF"/>
          <w:sz w:val="20"/>
          <w:szCs w:val="20"/>
          <w:lang w:val="en-US" w:eastAsia="en-US"/>
        </w:rPr>
        <w:t>use</w:t>
      </w:r>
      <w:r w:rsidRPr="2F4DE914" w:rsidR="3FE6C5BC">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6DB1B908">
        <w:rPr>
          <w:rFonts w:ascii="Arial" w:hAnsi="Arial" w:eastAsia="Arial" w:cs="Arial"/>
          <w:color w:val="000000" w:themeColor="text1" w:themeTint="FF" w:themeShade="FF"/>
          <w:sz w:val="20"/>
          <w:szCs w:val="20"/>
          <w:lang w:val="en-US" w:eastAsia="en-US"/>
        </w:rPr>
        <w:t>S</w:t>
      </w:r>
      <w:r w:rsidRPr="2F4DE914" w:rsidR="00BA458F">
        <w:rPr>
          <w:rFonts w:ascii="Arial" w:hAnsi="Arial" w:eastAsia="Arial" w:cs="Arial"/>
          <w:color w:val="000000" w:themeColor="text1" w:themeTint="FF" w:themeShade="FF"/>
          <w:sz w:val="20"/>
          <w:szCs w:val="20"/>
          <w:lang w:val="en-US" w:eastAsia="en-US"/>
        </w:rPr>
        <w:t>o that was one example</w:t>
      </w:r>
      <w:r w:rsidRPr="2F4DE914" w:rsidR="78E46E00">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Another example</w:t>
      </w:r>
      <w:r w:rsidRPr="2F4DE914" w:rsidR="3B7DF09B">
        <w:rPr>
          <w:rFonts w:ascii="Arial" w:hAnsi="Arial" w:eastAsia="Arial" w:cs="Arial"/>
          <w:color w:val="000000" w:themeColor="text1" w:themeTint="FF" w:themeShade="FF"/>
          <w:sz w:val="20"/>
          <w:szCs w:val="20"/>
          <w:lang w:val="en-US" w:eastAsia="en-US"/>
        </w:rPr>
        <w:t>, this</w:t>
      </w:r>
      <w:r w:rsidRPr="2F4DE914" w:rsidR="584B486D">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is a very classic thing you hear is</w:t>
      </w:r>
      <w:r w:rsidRPr="2F4DE914" w:rsidR="4B3D6B15">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you know</w:t>
      </w:r>
      <w:r w:rsidRPr="2F4DE914" w:rsidR="252419FC">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someone asked me where </w:t>
      </w:r>
      <w:r w:rsidRPr="2F4DE914" w:rsidR="00BA458F">
        <w:rPr>
          <w:rFonts w:ascii="Arial" w:hAnsi="Arial" w:eastAsia="Arial" w:cs="Arial"/>
          <w:color w:val="000000" w:themeColor="text1" w:themeTint="FF" w:themeShade="FF"/>
          <w:sz w:val="20"/>
          <w:szCs w:val="20"/>
          <w:lang w:val="en-US" w:eastAsia="en-US"/>
        </w:rPr>
        <w:t>was I</w:t>
      </w:r>
      <w:r w:rsidRPr="2F4DE914" w:rsidR="00BA458F">
        <w:rPr>
          <w:rFonts w:ascii="Arial" w:hAnsi="Arial" w:eastAsia="Arial" w:cs="Arial"/>
          <w:color w:val="000000" w:themeColor="text1" w:themeTint="FF" w:themeShade="FF"/>
          <w:sz w:val="20"/>
          <w:szCs w:val="20"/>
          <w:lang w:val="en-US" w:eastAsia="en-US"/>
        </w:rPr>
        <w:t xml:space="preserve"> born and I said Missouri</w:t>
      </w:r>
      <w:r w:rsidRPr="2F4DE914" w:rsidR="2DAC327F">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234D21F9">
        <w:rPr>
          <w:rFonts w:ascii="Arial" w:hAnsi="Arial" w:eastAsia="Arial" w:cs="Arial"/>
          <w:color w:val="000000" w:themeColor="text1" w:themeTint="FF" w:themeShade="FF"/>
          <w:sz w:val="20"/>
          <w:szCs w:val="20"/>
          <w:lang w:val="en-US" w:eastAsia="en-US"/>
        </w:rPr>
        <w:t>S</w:t>
      </w:r>
      <w:r w:rsidRPr="2F4DE914" w:rsidR="28BE7E11">
        <w:rPr>
          <w:rFonts w:ascii="Arial" w:hAnsi="Arial" w:eastAsia="Arial" w:cs="Arial"/>
          <w:color w:val="000000" w:themeColor="text1" w:themeTint="FF" w:themeShade="FF"/>
          <w:sz w:val="20"/>
          <w:szCs w:val="20"/>
          <w:lang w:val="en-US" w:eastAsia="en-US"/>
        </w:rPr>
        <w:t>o</w:t>
      </w:r>
      <w:r w:rsidRPr="2F4DE914" w:rsidR="00BA458F">
        <w:rPr>
          <w:rFonts w:ascii="Arial" w:hAnsi="Arial" w:eastAsia="Arial" w:cs="Arial"/>
          <w:color w:val="000000" w:themeColor="text1" w:themeTint="FF" w:themeShade="FF"/>
          <w:sz w:val="20"/>
          <w:szCs w:val="20"/>
          <w:lang w:val="en-US" w:eastAsia="en-US"/>
        </w:rPr>
        <w:t xml:space="preserve"> they asked a very pointed question of like where </w:t>
      </w:r>
      <w:r w:rsidRPr="2F4DE914" w:rsidR="00BA458F">
        <w:rPr>
          <w:rFonts w:ascii="Arial" w:hAnsi="Arial" w:eastAsia="Arial" w:cs="Arial"/>
          <w:color w:val="000000" w:themeColor="text1" w:themeTint="FF" w:themeShade="FF"/>
          <w:sz w:val="20"/>
          <w:szCs w:val="20"/>
          <w:lang w:val="en-US" w:eastAsia="en-US"/>
        </w:rPr>
        <w:t>was I</w:t>
      </w:r>
      <w:r w:rsidRPr="2F4DE914" w:rsidR="00BA458F">
        <w:rPr>
          <w:rFonts w:ascii="Arial" w:hAnsi="Arial" w:eastAsia="Arial" w:cs="Arial"/>
          <w:color w:val="000000" w:themeColor="text1" w:themeTint="FF" w:themeShade="FF"/>
          <w:sz w:val="20"/>
          <w:szCs w:val="20"/>
          <w:lang w:val="en-US" w:eastAsia="en-US"/>
        </w:rPr>
        <w:t xml:space="preserve"> born and I said</w:t>
      </w:r>
      <w:r w:rsidRPr="2F4DE914" w:rsidR="463827D1">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Missouri</w:t>
      </w:r>
      <w:r w:rsidRPr="2F4DE914" w:rsidR="6BCA9E3D">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USA</w:t>
      </w:r>
      <w:r w:rsidRPr="2F4DE914" w:rsidR="4B07410C">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637BA447">
        <w:rPr>
          <w:rFonts w:ascii="Arial" w:hAnsi="Arial" w:eastAsia="Arial" w:cs="Arial"/>
          <w:color w:val="000000" w:themeColor="text1" w:themeTint="FF" w:themeShade="FF"/>
          <w:sz w:val="20"/>
          <w:szCs w:val="20"/>
          <w:lang w:val="en-US" w:eastAsia="en-US"/>
        </w:rPr>
        <w:t>And then they said</w:t>
      </w:r>
      <w:r w:rsidRPr="2F4DE914" w:rsidR="4739CC0D">
        <w:rPr>
          <w:rFonts w:ascii="Arial" w:hAnsi="Arial" w:eastAsia="Arial" w:cs="Arial"/>
          <w:color w:val="000000" w:themeColor="text1" w:themeTint="FF" w:themeShade="FF"/>
          <w:sz w:val="20"/>
          <w:szCs w:val="20"/>
          <w:lang w:val="en-US" w:eastAsia="en-US"/>
        </w:rPr>
        <w:t>: “o</w:t>
      </w:r>
      <w:r w:rsidRPr="2F4DE914" w:rsidR="00BA458F">
        <w:rPr>
          <w:rFonts w:ascii="Arial" w:hAnsi="Arial" w:eastAsia="Arial" w:cs="Arial"/>
          <w:color w:val="000000" w:themeColor="text1" w:themeTint="FF" w:themeShade="FF"/>
          <w:sz w:val="20"/>
          <w:szCs w:val="20"/>
          <w:lang w:val="en-US" w:eastAsia="en-US"/>
        </w:rPr>
        <w:t>h, you know what I mean</w:t>
      </w:r>
      <w:r w:rsidRPr="2F4DE914" w:rsidR="223E97B0">
        <w:rPr>
          <w:rFonts w:ascii="Arial" w:hAnsi="Arial" w:eastAsia="Arial" w:cs="Arial"/>
          <w:color w:val="000000" w:themeColor="text1" w:themeTint="FF" w:themeShade="FF"/>
          <w:sz w:val="20"/>
          <w:szCs w:val="20"/>
          <w:lang w:val="en-US" w:eastAsia="en-US"/>
        </w:rPr>
        <w:t>,” and just stared at me.</w:t>
      </w:r>
      <w:r w:rsidRPr="2F4DE914" w:rsidR="00BA458F">
        <w:rPr>
          <w:rFonts w:ascii="Arial" w:hAnsi="Arial" w:eastAsia="Arial" w:cs="Arial"/>
          <w:color w:val="000000" w:themeColor="text1" w:themeTint="FF" w:themeShade="FF"/>
          <w:sz w:val="20"/>
          <w:szCs w:val="20"/>
          <w:lang w:val="en-US" w:eastAsia="en-US"/>
        </w:rPr>
        <w:t xml:space="preserve"> And again, you know </w:t>
      </w:r>
      <w:r w:rsidRPr="2F4DE914" w:rsidR="10C83EA5">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'm</w:t>
      </w:r>
      <w:r w:rsidRPr="2F4DE914" w:rsidR="00BA458F">
        <w:rPr>
          <w:rFonts w:ascii="Arial" w:hAnsi="Arial" w:eastAsia="Arial" w:cs="Arial"/>
          <w:color w:val="000000" w:themeColor="text1" w:themeTint="FF" w:themeShade="FF"/>
          <w:sz w:val="20"/>
          <w:szCs w:val="20"/>
          <w:lang w:val="en-US" w:eastAsia="en-US"/>
        </w:rPr>
        <w:t xml:space="preserve"> very aware of who pays my salary and new and all that</w:t>
      </w:r>
      <w:r w:rsidRPr="2F4DE914" w:rsidR="30F67412">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but I looked at them for a second, just</w:t>
      </w:r>
      <w:r w:rsidRPr="2F4DE914" w:rsidR="12A2D7F6">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 xml:space="preserve">visibly confused and I got what </w:t>
      </w:r>
      <w:r w:rsidRPr="2F4DE914" w:rsidR="00BA458F">
        <w:rPr>
          <w:rFonts w:ascii="Arial" w:hAnsi="Arial" w:eastAsia="Arial" w:cs="Arial"/>
          <w:color w:val="000000" w:themeColor="text1" w:themeTint="FF" w:themeShade="FF"/>
          <w:sz w:val="20"/>
          <w:szCs w:val="20"/>
          <w:lang w:val="en-US" w:eastAsia="en-US"/>
        </w:rPr>
        <w:t>they're</w:t>
      </w:r>
      <w:r w:rsidRPr="2F4DE914" w:rsidR="00BA458F">
        <w:rPr>
          <w:rFonts w:ascii="Arial" w:hAnsi="Arial" w:eastAsia="Arial" w:cs="Arial"/>
          <w:color w:val="000000" w:themeColor="text1" w:themeTint="FF" w:themeShade="FF"/>
          <w:sz w:val="20"/>
          <w:szCs w:val="20"/>
          <w:lang w:val="en-US" w:eastAsia="en-US"/>
        </w:rPr>
        <w:t xml:space="preserve"> saying, and I said</w:t>
      </w:r>
      <w:r w:rsidRPr="2F4DE914" w:rsidR="3026957F">
        <w:rPr>
          <w:rFonts w:ascii="Arial" w:hAnsi="Arial" w:eastAsia="Arial" w:cs="Arial"/>
          <w:color w:val="000000" w:themeColor="text1" w:themeTint="FF" w:themeShade="FF"/>
          <w:sz w:val="20"/>
          <w:szCs w:val="20"/>
          <w:lang w:val="en-US" w:eastAsia="en-US"/>
        </w:rPr>
        <w:t>: “</w:t>
      </w:r>
      <w:r w:rsidRPr="2F4DE914" w:rsidR="4B7AEC08">
        <w:rPr>
          <w:rFonts w:ascii="Arial" w:hAnsi="Arial" w:eastAsia="Arial" w:cs="Arial"/>
          <w:color w:val="000000" w:themeColor="text1" w:themeTint="FF" w:themeShade="FF"/>
          <w:sz w:val="20"/>
          <w:szCs w:val="20"/>
          <w:lang w:val="en-US" w:eastAsia="en-US"/>
        </w:rPr>
        <w:t>Well, I</w:t>
      </w:r>
      <w:r w:rsidRPr="2F4DE914" w:rsidR="00BA458F">
        <w:rPr>
          <w:rFonts w:ascii="Arial" w:hAnsi="Arial" w:eastAsia="Arial" w:cs="Arial"/>
          <w:color w:val="000000" w:themeColor="text1" w:themeTint="FF" w:themeShade="FF"/>
          <w:sz w:val="20"/>
          <w:szCs w:val="20"/>
          <w:lang w:val="en-US" w:eastAsia="en-US"/>
        </w:rPr>
        <w:t xml:space="preserve"> was born in Missouri in the US</w:t>
      </w:r>
      <w:r w:rsidRPr="2F4DE914" w:rsidR="2B140FD0">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my family immigrated from China</w:t>
      </w:r>
      <w:r w:rsidRPr="2F4DE914" w:rsidR="68091D35">
        <w:rPr>
          <w:rFonts w:ascii="Arial" w:hAnsi="Arial" w:eastAsia="Arial" w:cs="Arial"/>
          <w:color w:val="000000" w:themeColor="text1" w:themeTint="FF" w:themeShade="FF"/>
          <w:sz w:val="20"/>
          <w:szCs w:val="20"/>
          <w:lang w:val="en-US" w:eastAsia="en-US"/>
        </w:rPr>
        <w:t xml:space="preserve">.” </w:t>
      </w:r>
      <w:r w:rsidRPr="2F4DE914" w:rsidR="07E1F512">
        <w:rPr>
          <w:rFonts w:ascii="Arial" w:hAnsi="Arial" w:eastAsia="Arial" w:cs="Arial"/>
          <w:color w:val="000000" w:themeColor="text1" w:themeTint="FF" w:themeShade="FF"/>
          <w:sz w:val="20"/>
          <w:szCs w:val="20"/>
          <w:lang w:val="en-US" w:eastAsia="en-US"/>
        </w:rPr>
        <w:t>An</w:t>
      </w:r>
      <w:r w:rsidRPr="2F4DE914" w:rsidR="00BA458F">
        <w:rPr>
          <w:rFonts w:ascii="Arial" w:hAnsi="Arial" w:eastAsia="Arial" w:cs="Arial"/>
          <w:color w:val="000000" w:themeColor="text1" w:themeTint="FF" w:themeShade="FF"/>
          <w:sz w:val="20"/>
          <w:szCs w:val="20"/>
          <w:lang w:val="en-US" w:eastAsia="en-US"/>
        </w:rPr>
        <w:t xml:space="preserve">d </w:t>
      </w:r>
      <w:r w:rsidRPr="2F4DE914" w:rsidR="00BA458F">
        <w:rPr>
          <w:rFonts w:ascii="Arial" w:hAnsi="Arial" w:eastAsia="Arial" w:cs="Arial"/>
          <w:color w:val="000000" w:themeColor="text1" w:themeTint="FF" w:themeShade="FF"/>
          <w:sz w:val="20"/>
          <w:szCs w:val="20"/>
          <w:lang w:val="en-US" w:eastAsia="en-US"/>
        </w:rPr>
        <w:t>they're</w:t>
      </w:r>
      <w:r w:rsidRPr="2F4DE914" w:rsidR="00BA458F">
        <w:rPr>
          <w:rFonts w:ascii="Arial" w:hAnsi="Arial" w:eastAsia="Arial" w:cs="Arial"/>
          <w:color w:val="000000" w:themeColor="text1" w:themeTint="FF" w:themeShade="FF"/>
          <w:sz w:val="20"/>
          <w:szCs w:val="20"/>
          <w:lang w:val="en-US" w:eastAsia="en-US"/>
        </w:rPr>
        <w:t xml:space="preserve"> like</w:t>
      </w:r>
      <w:r w:rsidRPr="2F4DE914" w:rsidR="0F7BABE2">
        <w:rPr>
          <w:rFonts w:ascii="Arial" w:hAnsi="Arial" w:eastAsia="Arial" w:cs="Arial"/>
          <w:color w:val="000000" w:themeColor="text1" w:themeTint="FF" w:themeShade="FF"/>
          <w:sz w:val="20"/>
          <w:szCs w:val="20"/>
          <w:lang w:val="en-US" w:eastAsia="en-US"/>
        </w:rPr>
        <w:t>: “</w:t>
      </w:r>
      <w:r w:rsidRPr="2F4DE914" w:rsidR="4FBF781A">
        <w:rPr>
          <w:rFonts w:ascii="Arial" w:hAnsi="Arial" w:eastAsia="Arial" w:cs="Arial"/>
          <w:color w:val="000000" w:themeColor="text1" w:themeTint="FF" w:themeShade="FF"/>
          <w:sz w:val="20"/>
          <w:szCs w:val="20"/>
          <w:lang w:val="en-US" w:eastAsia="en-US"/>
        </w:rPr>
        <w:t>O</w:t>
      </w:r>
      <w:r w:rsidRPr="2F4DE914" w:rsidR="00BA458F">
        <w:rPr>
          <w:rFonts w:ascii="Arial" w:hAnsi="Arial" w:eastAsia="Arial" w:cs="Arial"/>
          <w:color w:val="000000" w:themeColor="text1" w:themeTint="FF" w:themeShade="FF"/>
          <w:sz w:val="20"/>
          <w:szCs w:val="20"/>
          <w:lang w:val="en-US" w:eastAsia="en-US"/>
        </w:rPr>
        <w:t>kay.</w:t>
      </w:r>
      <w:r w:rsidRPr="2F4DE914" w:rsidR="1D6B07DF">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And because I know the person, I think that</w:t>
      </w:r>
      <w:r w:rsidRPr="2F4DE914" w:rsidR="12F0E32E">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generally they</w:t>
      </w:r>
      <w:r w:rsidRPr="2F4DE914" w:rsidR="00BA458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don't</w:t>
      </w:r>
      <w:r w:rsidRPr="2F4DE914" w:rsidR="00BA458F">
        <w:rPr>
          <w:rFonts w:ascii="Arial" w:hAnsi="Arial" w:eastAsia="Arial" w:cs="Arial"/>
          <w:color w:val="000000" w:themeColor="text1" w:themeTint="FF" w:themeShade="FF"/>
          <w:sz w:val="20"/>
          <w:szCs w:val="20"/>
          <w:lang w:val="en-US" w:eastAsia="en-US"/>
        </w:rPr>
        <w:t xml:space="preserve"> mean it maliciously but </w:t>
      </w:r>
      <w:r w:rsidRPr="2F4DE914" w:rsidR="00BA458F">
        <w:rPr>
          <w:rFonts w:ascii="Arial" w:hAnsi="Arial" w:eastAsia="Arial" w:cs="Arial"/>
          <w:color w:val="000000" w:themeColor="text1" w:themeTint="FF" w:themeShade="FF"/>
          <w:sz w:val="20"/>
          <w:szCs w:val="20"/>
          <w:lang w:val="en-US" w:eastAsia="en-US"/>
        </w:rPr>
        <w:t>it's</w:t>
      </w:r>
      <w:r w:rsidRPr="2F4DE914" w:rsidR="00BA458F">
        <w:rPr>
          <w:rFonts w:ascii="Arial" w:hAnsi="Arial" w:eastAsia="Arial" w:cs="Arial"/>
          <w:color w:val="000000" w:themeColor="text1" w:themeTint="FF" w:themeShade="FF"/>
          <w:sz w:val="20"/>
          <w:szCs w:val="20"/>
          <w:lang w:val="en-US" w:eastAsia="en-US"/>
        </w:rPr>
        <w:t xml:space="preserve"> just a lot of ignorance there. So those are some examples</w:t>
      </w:r>
      <w:r w:rsidRPr="2F4DE914" w:rsidR="0968D544">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25094FF4">
        <w:rPr>
          <w:rFonts w:ascii="Arial" w:hAnsi="Arial" w:eastAsia="Arial" w:cs="Arial"/>
          <w:color w:val="000000" w:themeColor="text1" w:themeTint="FF" w:themeShade="FF"/>
          <w:sz w:val="20"/>
          <w:szCs w:val="20"/>
          <w:lang w:val="en-US" w:eastAsia="en-US"/>
        </w:rPr>
        <w:t>M</w:t>
      </w:r>
      <w:r w:rsidRPr="2F4DE914" w:rsidR="00BA458F">
        <w:rPr>
          <w:rFonts w:ascii="Arial" w:hAnsi="Arial" w:eastAsia="Arial" w:cs="Arial"/>
          <w:color w:val="000000" w:themeColor="text1" w:themeTint="FF" w:themeShade="FF"/>
          <w:sz w:val="20"/>
          <w:szCs w:val="20"/>
          <w:lang w:val="en-US" w:eastAsia="en-US"/>
        </w:rPr>
        <w:t xml:space="preserve">y old workplace I </w:t>
      </w:r>
      <w:r w:rsidRPr="2F4DE914" w:rsidR="00BA458F">
        <w:rPr>
          <w:rFonts w:ascii="Arial" w:hAnsi="Arial" w:eastAsia="Arial" w:cs="Arial"/>
          <w:color w:val="000000" w:themeColor="text1" w:themeTint="FF" w:themeShade="FF"/>
          <w:sz w:val="20"/>
          <w:szCs w:val="20"/>
          <w:lang w:val="en-US" w:eastAsia="en-US"/>
        </w:rPr>
        <w:t>didn't</w:t>
      </w:r>
      <w:r w:rsidRPr="2F4DE914" w:rsidR="00BA458F">
        <w:rPr>
          <w:rFonts w:ascii="Arial" w:hAnsi="Arial" w:eastAsia="Arial" w:cs="Arial"/>
          <w:color w:val="000000" w:themeColor="text1" w:themeTint="FF" w:themeShade="FF"/>
          <w:sz w:val="20"/>
          <w:szCs w:val="20"/>
          <w:lang w:val="en-US" w:eastAsia="en-US"/>
        </w:rPr>
        <w:t xml:space="preserve"> get that as much, I mean I got it from </w:t>
      </w:r>
      <w:r w:rsidRPr="2F4DE914" w:rsidR="00BA458F">
        <w:rPr>
          <w:rFonts w:ascii="Arial" w:hAnsi="Arial" w:eastAsia="Arial" w:cs="Arial"/>
          <w:color w:val="000000" w:themeColor="text1" w:themeTint="FF" w:themeShade="FF"/>
          <w:sz w:val="20"/>
          <w:szCs w:val="20"/>
          <w:lang w:val="en-US" w:eastAsia="en-US"/>
        </w:rPr>
        <w:t>maybe like</w:t>
      </w:r>
      <w:r w:rsidRPr="2F4DE914" w:rsidR="00BA458F">
        <w:rPr>
          <w:rFonts w:ascii="Arial" w:hAnsi="Arial" w:eastAsia="Arial" w:cs="Arial"/>
          <w:color w:val="000000" w:themeColor="text1" w:themeTint="FF" w:themeShade="FF"/>
          <w:sz w:val="20"/>
          <w:szCs w:val="20"/>
          <w:lang w:val="en-US" w:eastAsia="en-US"/>
        </w:rPr>
        <w:t xml:space="preserve"> patients</w:t>
      </w:r>
      <w:r w:rsidRPr="2F4DE914" w:rsidR="378732AB">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people said like China virus</w:t>
      </w:r>
      <w:r w:rsidRPr="2F4DE914" w:rsidR="65746504">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all that stuff</w:t>
      </w:r>
      <w:r w:rsidRPr="2F4DE914" w:rsidR="4AD4C35C">
        <w:rPr>
          <w:rFonts w:ascii="Arial" w:hAnsi="Arial" w:eastAsia="Arial" w:cs="Arial"/>
          <w:color w:val="000000" w:themeColor="text1" w:themeTint="FF" w:themeShade="FF"/>
          <w:sz w:val="20"/>
          <w:szCs w:val="20"/>
          <w:lang w:val="en-US" w:eastAsia="en-US"/>
        </w:rPr>
        <w:t>,</w:t>
      </w:r>
      <w:r w:rsidRPr="2F4DE914" w:rsidR="2C09E371">
        <w:rPr>
          <w:rFonts w:ascii="Arial" w:hAnsi="Arial" w:eastAsia="Arial" w:cs="Arial"/>
          <w:color w:val="000000" w:themeColor="text1" w:themeTint="FF" w:themeShade="FF"/>
          <w:sz w:val="20"/>
          <w:szCs w:val="20"/>
          <w:lang w:val="en-US" w:eastAsia="en-US"/>
        </w:rPr>
        <w:t xml:space="preserve"> or</w:t>
      </w:r>
      <w:r w:rsidRPr="2F4DE914" w:rsidR="00BA458F">
        <w:rPr>
          <w:rFonts w:ascii="Arial" w:hAnsi="Arial" w:eastAsia="Arial" w:cs="Arial"/>
          <w:color w:val="000000" w:themeColor="text1" w:themeTint="FF" w:themeShade="FF"/>
          <w:sz w:val="20"/>
          <w:szCs w:val="20"/>
          <w:lang w:val="en-US" w:eastAsia="en-US"/>
        </w:rPr>
        <w:t xml:space="preserve"> the</w:t>
      </w:r>
      <w:r w:rsidRPr="2F4DE914" w:rsidR="236EBDC4">
        <w:rPr>
          <w:rFonts w:ascii="Arial" w:hAnsi="Arial" w:eastAsia="Arial" w:cs="Arial"/>
          <w:color w:val="000000" w:themeColor="text1" w:themeTint="FF" w:themeShade="FF"/>
          <w:sz w:val="20"/>
          <w:szCs w:val="20"/>
          <w:lang w:val="en-US" w:eastAsia="en-US"/>
        </w:rPr>
        <w:t xml:space="preserve"> Wuhan</w:t>
      </w:r>
      <w:r w:rsidRPr="2F4DE914" w:rsidR="00BA458F">
        <w:rPr>
          <w:rFonts w:ascii="Arial" w:hAnsi="Arial" w:eastAsia="Arial" w:cs="Arial"/>
          <w:color w:val="000000" w:themeColor="text1" w:themeTint="FF" w:themeShade="FF"/>
          <w:sz w:val="20"/>
          <w:szCs w:val="20"/>
          <w:lang w:val="en-US" w:eastAsia="en-US"/>
        </w:rPr>
        <w:t xml:space="preserve"> virus</w:t>
      </w:r>
      <w:r w:rsidRPr="2F4DE914" w:rsidR="7F24F0C2">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09653A2E">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 xml:space="preserve">t's very upsetting actually because I was really working very hard to help people and </w:t>
      </w:r>
      <w:r w:rsidRPr="2F4DE914" w:rsidR="63D690BF">
        <w:rPr>
          <w:rFonts w:ascii="Arial" w:hAnsi="Arial" w:eastAsia="Arial" w:cs="Arial"/>
          <w:color w:val="000000" w:themeColor="text1" w:themeTint="FF" w:themeShade="FF"/>
          <w:sz w:val="20"/>
          <w:szCs w:val="20"/>
          <w:lang w:val="en-US" w:eastAsia="en-US"/>
        </w:rPr>
        <w:t>they</w:t>
      </w:r>
      <w:r w:rsidRPr="2F4DE914" w:rsidR="00BA458F">
        <w:rPr>
          <w:rFonts w:ascii="Arial" w:hAnsi="Arial" w:eastAsia="Arial" w:cs="Arial"/>
          <w:color w:val="000000" w:themeColor="text1" w:themeTint="FF" w:themeShade="FF"/>
          <w:sz w:val="20"/>
          <w:szCs w:val="20"/>
          <w:lang w:val="en-US" w:eastAsia="en-US"/>
        </w:rPr>
        <w:t>'re just saying th</w:t>
      </w:r>
      <w:r w:rsidRPr="2F4DE914" w:rsidR="4275246A">
        <w:rPr>
          <w:rFonts w:ascii="Arial" w:hAnsi="Arial" w:eastAsia="Arial" w:cs="Arial"/>
          <w:color w:val="000000" w:themeColor="text1" w:themeTint="FF" w:themeShade="FF"/>
          <w:sz w:val="20"/>
          <w:szCs w:val="20"/>
          <w:lang w:val="en-US" w:eastAsia="en-US"/>
        </w:rPr>
        <w:t>ose</w:t>
      </w:r>
      <w:r w:rsidRPr="2F4DE914" w:rsidR="00BA458F">
        <w:rPr>
          <w:rFonts w:ascii="Arial" w:hAnsi="Arial" w:eastAsia="Arial" w:cs="Arial"/>
          <w:color w:val="000000" w:themeColor="text1" w:themeTint="FF" w:themeShade="FF"/>
          <w:sz w:val="20"/>
          <w:szCs w:val="20"/>
          <w:lang w:val="en-US" w:eastAsia="en-US"/>
        </w:rPr>
        <w:t xml:space="preserve"> things that I know have affected a lot of us</w:t>
      </w:r>
      <w:r w:rsidRPr="2F4DE914" w:rsidR="173948D8">
        <w:rPr>
          <w:rFonts w:ascii="Arial" w:hAnsi="Arial" w:eastAsia="Arial" w:cs="Arial"/>
          <w:color w:val="000000" w:themeColor="text1" w:themeTint="FF" w:themeShade="FF"/>
          <w:sz w:val="20"/>
          <w:szCs w:val="20"/>
          <w:lang w:val="en-US" w:eastAsia="en-US"/>
        </w:rPr>
        <w:t xml:space="preserve"> p</w:t>
      </w:r>
      <w:r w:rsidRPr="2F4DE914" w:rsidR="00BA458F">
        <w:rPr>
          <w:rFonts w:ascii="Arial" w:hAnsi="Arial" w:eastAsia="Arial" w:cs="Arial"/>
          <w:color w:val="000000" w:themeColor="text1" w:themeTint="FF" w:themeShade="FF"/>
          <w:sz w:val="20"/>
          <w:szCs w:val="20"/>
          <w:lang w:val="en-US" w:eastAsia="en-US"/>
        </w:rPr>
        <w:t xml:space="preserve">oorly </w:t>
      </w:r>
      <w:r w:rsidRPr="2F4DE914" w:rsidR="184EC402">
        <w:rPr>
          <w:rFonts w:ascii="Arial" w:hAnsi="Arial" w:eastAsia="Arial" w:cs="Arial"/>
          <w:color w:val="000000" w:themeColor="text1" w:themeTint="FF" w:themeShade="FF"/>
          <w:sz w:val="20"/>
          <w:szCs w:val="20"/>
          <w:lang w:val="en-US" w:eastAsia="en-US"/>
        </w:rPr>
        <w:t>and</w:t>
      </w:r>
      <w:r w:rsidRPr="2F4DE914" w:rsidR="00BA458F">
        <w:rPr>
          <w:rFonts w:ascii="Arial" w:hAnsi="Arial" w:eastAsia="Arial" w:cs="Arial"/>
          <w:color w:val="000000" w:themeColor="text1" w:themeTint="FF" w:themeShade="FF"/>
          <w:sz w:val="20"/>
          <w:szCs w:val="20"/>
          <w:lang w:val="en-US" w:eastAsia="en-US"/>
        </w:rPr>
        <w:t xml:space="preserve"> disproportionally and actually physically</w:t>
      </w:r>
      <w:r w:rsidRPr="2F4DE914" w:rsidR="7FD78044">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highlight w:val="yellow"/>
          <w:lang w:val="en-US" w:eastAsia="en-US"/>
        </w:rPr>
        <w:t>lifeblood harmfully.</w:t>
      </w:r>
      <w:r w:rsidRPr="2F4DE914" w:rsidR="00BA458F">
        <w:rPr>
          <w:rFonts w:ascii="Arial" w:hAnsi="Arial" w:eastAsia="Arial" w:cs="Arial"/>
          <w:color w:val="000000" w:themeColor="text1" w:themeTint="FF" w:themeShade="FF"/>
          <w:sz w:val="20"/>
          <w:szCs w:val="20"/>
          <w:lang w:val="en-US" w:eastAsia="en-US"/>
        </w:rPr>
        <w:t xml:space="preserve"> So </w:t>
      </w:r>
      <w:r w:rsidRPr="2F4DE914" w:rsidR="00BA458F">
        <w:rPr>
          <w:rFonts w:ascii="Arial" w:hAnsi="Arial" w:eastAsia="Arial" w:cs="Arial"/>
          <w:color w:val="000000" w:themeColor="text1" w:themeTint="FF" w:themeShade="FF"/>
          <w:sz w:val="20"/>
          <w:szCs w:val="20"/>
          <w:lang w:val="en-US" w:eastAsia="en-US"/>
        </w:rPr>
        <w:t>yeah</w:t>
      </w:r>
      <w:r w:rsidRPr="2F4DE914" w:rsidR="0149B668">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that happened, but no</w:t>
      </w:r>
      <w:r w:rsidRPr="2F4DE914" w:rsidR="099BA50F">
        <w:rPr>
          <w:rFonts w:ascii="Arial" w:hAnsi="Arial" w:eastAsia="Arial" w:cs="Arial"/>
          <w:color w:val="000000" w:themeColor="text1" w:themeTint="FF" w:themeShade="FF"/>
          <w:sz w:val="20"/>
          <w:szCs w:val="20"/>
          <w:lang w:val="en-US" w:eastAsia="en-US"/>
        </w:rPr>
        <w:t>w</w:t>
      </w:r>
      <w:r w:rsidRPr="2F4DE914" w:rsidR="00BA458F">
        <w:rPr>
          <w:rFonts w:ascii="Arial" w:hAnsi="Arial" w:eastAsia="Arial" w:cs="Arial"/>
          <w:color w:val="000000" w:themeColor="text1" w:themeTint="FF" w:themeShade="FF"/>
          <w:sz w:val="20"/>
          <w:szCs w:val="20"/>
          <w:lang w:val="en-US" w:eastAsia="en-US"/>
        </w:rPr>
        <w:t xml:space="preserve"> with coworkers</w:t>
      </w:r>
      <w:r w:rsidRPr="2F4DE914" w:rsidR="2C3B6EAC">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and one of the questions I </w:t>
      </w:r>
      <w:r w:rsidRPr="2F4DE914" w:rsidR="00BA458F">
        <w:rPr>
          <w:rFonts w:ascii="Arial" w:hAnsi="Arial" w:eastAsia="Arial" w:cs="Arial"/>
          <w:color w:val="000000" w:themeColor="text1" w:themeTint="FF" w:themeShade="FF"/>
          <w:sz w:val="20"/>
          <w:szCs w:val="20"/>
          <w:lang w:val="en-US" w:eastAsia="en-US"/>
        </w:rPr>
        <w:t>actually use</w:t>
      </w:r>
      <w:r w:rsidRPr="2F4DE914" w:rsidR="00BA458F">
        <w:rPr>
          <w:rFonts w:ascii="Arial" w:hAnsi="Arial" w:eastAsia="Arial" w:cs="Arial"/>
          <w:color w:val="000000" w:themeColor="text1" w:themeTint="FF" w:themeShade="FF"/>
          <w:sz w:val="20"/>
          <w:szCs w:val="20"/>
          <w:lang w:val="en-US" w:eastAsia="en-US"/>
        </w:rPr>
        <w:t xml:space="preserve"> now</w:t>
      </w:r>
      <w:r w:rsidRPr="2F4DE914" w:rsidR="485C73A3">
        <w:rPr>
          <w:rFonts w:ascii="Arial" w:hAnsi="Arial" w:eastAsia="Arial" w:cs="Arial"/>
          <w:color w:val="000000" w:themeColor="text1" w:themeTint="FF" w:themeShade="FF"/>
          <w:sz w:val="20"/>
          <w:szCs w:val="20"/>
          <w:lang w:val="en-US" w:eastAsia="en-US"/>
        </w:rPr>
        <w:t xml:space="preserve"> - </w:t>
      </w:r>
      <w:r w:rsidRPr="2F4DE914" w:rsidR="00BA458F">
        <w:rPr>
          <w:rFonts w:ascii="Arial" w:hAnsi="Arial" w:eastAsia="Arial" w:cs="Arial"/>
          <w:color w:val="000000" w:themeColor="text1" w:themeTint="FF" w:themeShade="FF"/>
          <w:sz w:val="20"/>
          <w:szCs w:val="20"/>
          <w:lang w:val="en-US" w:eastAsia="en-US"/>
        </w:rPr>
        <w:t>that my old my old boss</w:t>
      </w:r>
      <w:r w:rsidRPr="2F4DE914" w:rsidR="45D0FFDB">
        <w:rPr>
          <w:rFonts w:ascii="Arial" w:hAnsi="Arial" w:eastAsia="Arial" w:cs="Arial"/>
          <w:color w:val="000000" w:themeColor="text1" w:themeTint="FF" w:themeShade="FF"/>
          <w:sz w:val="20"/>
          <w:szCs w:val="20"/>
          <w:lang w:val="en-US" w:eastAsia="en-US"/>
        </w:rPr>
        <w:t xml:space="preserve"> wo</w:t>
      </w:r>
      <w:r w:rsidRPr="2F4DE914" w:rsidR="00BA458F">
        <w:rPr>
          <w:rFonts w:ascii="Arial" w:hAnsi="Arial" w:eastAsia="Arial" w:cs="Arial"/>
          <w:color w:val="000000" w:themeColor="text1" w:themeTint="FF" w:themeShade="FF"/>
          <w:sz w:val="20"/>
          <w:szCs w:val="20"/>
          <w:lang w:val="en-US" w:eastAsia="en-US"/>
        </w:rPr>
        <w:t>u</w:t>
      </w:r>
      <w:r w:rsidRPr="2F4DE914" w:rsidR="393B21B8">
        <w:rPr>
          <w:rFonts w:ascii="Arial" w:hAnsi="Arial" w:eastAsia="Arial" w:cs="Arial"/>
          <w:color w:val="000000" w:themeColor="text1" w:themeTint="FF" w:themeShade="FF"/>
          <w:sz w:val="20"/>
          <w:szCs w:val="20"/>
          <w:lang w:val="en-US" w:eastAsia="en-US"/>
        </w:rPr>
        <w:t>ld</w:t>
      </w:r>
      <w:r w:rsidRPr="2F4DE914" w:rsidR="00BA458F">
        <w:rPr>
          <w:rFonts w:ascii="Arial" w:hAnsi="Arial" w:eastAsia="Arial" w:cs="Arial"/>
          <w:color w:val="000000" w:themeColor="text1" w:themeTint="FF" w:themeShade="FF"/>
          <w:sz w:val="20"/>
          <w:szCs w:val="20"/>
          <w:lang w:val="en-US" w:eastAsia="en-US"/>
        </w:rPr>
        <w:t xml:space="preserve"> use</w:t>
      </w:r>
      <w:r w:rsidRPr="2F4DE914" w:rsidR="6A1350C1">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 xml:space="preserve"> i</w:t>
      </w:r>
      <w:r w:rsidRPr="2F4DE914" w:rsidR="0C1C034D">
        <w:rPr>
          <w:rFonts w:ascii="Arial" w:hAnsi="Arial" w:eastAsia="Arial" w:cs="Arial"/>
          <w:color w:val="000000" w:themeColor="text1" w:themeTint="FF" w:themeShade="FF"/>
          <w:sz w:val="20"/>
          <w:szCs w:val="20"/>
          <w:lang w:val="en-US" w:eastAsia="en-US"/>
        </w:rPr>
        <w:t>s</w:t>
      </w:r>
      <w:r w:rsidRPr="2F4DE914" w:rsidR="00BA458F">
        <w:rPr>
          <w:rFonts w:ascii="Arial" w:hAnsi="Arial" w:eastAsia="Arial" w:cs="Arial"/>
          <w:color w:val="000000" w:themeColor="text1" w:themeTint="FF" w:themeShade="FF"/>
          <w:sz w:val="20"/>
          <w:szCs w:val="20"/>
          <w:lang w:val="en-US" w:eastAsia="en-US"/>
        </w:rPr>
        <w:t xml:space="preserve"> like what is your ethnic background</w:t>
      </w:r>
      <w:r w:rsidRPr="2F4DE914" w:rsidR="5B33BC54">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I actually appreciate that question more because it's very pointed.</w:t>
      </w:r>
      <w:r w:rsidRPr="2F4DE914" w:rsidR="33A5A0F3">
        <w:rPr>
          <w:rFonts w:ascii="Arial" w:hAnsi="Arial" w:eastAsia="Arial" w:cs="Arial"/>
          <w:color w:val="000000" w:themeColor="text1" w:themeTint="FF" w:themeShade="FF"/>
          <w:sz w:val="20"/>
          <w:szCs w:val="20"/>
          <w:lang w:val="en-US" w:eastAsia="en-US"/>
        </w:rPr>
        <w:t xml:space="preserve"> </w:t>
      </w:r>
      <w:r w:rsidRPr="2F4DE914" w:rsidR="33A5A0F3">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t's</w:t>
      </w:r>
      <w:r w:rsidRPr="2F4DE914" w:rsidR="00BA458F">
        <w:rPr>
          <w:rFonts w:ascii="Arial" w:hAnsi="Arial" w:eastAsia="Arial" w:cs="Arial"/>
          <w:color w:val="000000" w:themeColor="text1" w:themeTint="FF" w:themeShade="FF"/>
          <w:sz w:val="20"/>
          <w:szCs w:val="20"/>
          <w:lang w:val="en-US" w:eastAsia="en-US"/>
        </w:rPr>
        <w:t xml:space="preserve"> not asking like</w:t>
      </w:r>
      <w:r w:rsidRPr="2F4DE914" w:rsidR="390BCF47">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14E6598C">
        <w:rPr>
          <w:rFonts w:ascii="Arial" w:hAnsi="Arial" w:eastAsia="Arial" w:cs="Arial"/>
          <w:color w:val="000000" w:themeColor="text1" w:themeTint="FF" w:themeShade="FF"/>
          <w:sz w:val="20"/>
          <w:szCs w:val="20"/>
          <w:lang w:val="en-US" w:eastAsia="en-US"/>
        </w:rPr>
        <w:t>“w</w:t>
      </w:r>
      <w:r w:rsidRPr="2F4DE914" w:rsidR="00BA458F">
        <w:rPr>
          <w:rFonts w:ascii="Arial" w:hAnsi="Arial" w:eastAsia="Arial" w:cs="Arial"/>
          <w:color w:val="000000" w:themeColor="text1" w:themeTint="FF" w:themeShade="FF"/>
          <w:sz w:val="20"/>
          <w:szCs w:val="20"/>
          <w:lang w:val="en-US" w:eastAsia="en-US"/>
        </w:rPr>
        <w:t>here are you from</w:t>
      </w:r>
      <w:r w:rsidRPr="2F4DE914" w:rsidR="648FE4AA">
        <w:rPr>
          <w:rFonts w:ascii="Arial" w:hAnsi="Arial" w:eastAsia="Arial" w:cs="Arial"/>
          <w:color w:val="000000" w:themeColor="text1" w:themeTint="FF" w:themeShade="FF"/>
          <w:sz w:val="20"/>
          <w:szCs w:val="20"/>
          <w:lang w:val="en-US" w:eastAsia="en-US"/>
        </w:rPr>
        <w:t>?</w:t>
      </w:r>
      <w:r w:rsidRPr="2F4DE914" w:rsidR="768E5A52">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and like what are the implications behind that</w:t>
      </w:r>
      <w:r w:rsidRPr="2F4DE914" w:rsidR="4C27D4AA">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2704AE3D">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 xml:space="preserve">t also helped that </w:t>
      </w:r>
      <w:r w:rsidRPr="2F4DE914" w:rsidR="00BA458F">
        <w:rPr>
          <w:rFonts w:ascii="Arial" w:hAnsi="Arial" w:eastAsia="Arial" w:cs="Arial"/>
          <w:color w:val="000000" w:themeColor="text1" w:themeTint="FF" w:themeShade="FF"/>
          <w:sz w:val="20"/>
          <w:szCs w:val="20"/>
          <w:lang w:val="en-US" w:eastAsia="en-US"/>
        </w:rPr>
        <w:t>he</w:t>
      </w:r>
      <w:r w:rsidRPr="2F4DE914" w:rsidR="10BEDFB3">
        <w:rPr>
          <w:rFonts w:ascii="Arial" w:hAnsi="Arial" w:eastAsia="Arial" w:cs="Arial"/>
          <w:color w:val="000000" w:themeColor="text1" w:themeTint="FF" w:themeShade="FF"/>
          <w:sz w:val="20"/>
          <w:szCs w:val="20"/>
          <w:lang w:val="en-US" w:eastAsia="en-US"/>
        </w:rPr>
        <w:t>’s</w:t>
      </w:r>
      <w:r w:rsidRPr="2F4DE914" w:rsidR="00BA458F">
        <w:rPr>
          <w:rFonts w:ascii="Arial" w:hAnsi="Arial" w:eastAsia="Arial" w:cs="Arial"/>
          <w:color w:val="000000" w:themeColor="text1" w:themeTint="FF" w:themeShade="FF"/>
          <w:sz w:val="20"/>
          <w:szCs w:val="20"/>
          <w:lang w:val="en-US" w:eastAsia="en-US"/>
        </w:rPr>
        <w:t xml:space="preserve"> from an ethnic minority background to</w:t>
      </w:r>
      <w:r w:rsidRPr="2F4DE914" w:rsidR="13D67B64">
        <w:rPr>
          <w:rFonts w:ascii="Arial" w:hAnsi="Arial" w:eastAsia="Arial" w:cs="Arial"/>
          <w:color w:val="000000" w:themeColor="text1" w:themeTint="FF" w:themeShade="FF"/>
          <w:sz w:val="20"/>
          <w:szCs w:val="20"/>
          <w:lang w:val="en-US" w:eastAsia="en-US"/>
        </w:rPr>
        <w:t>o, in</w:t>
      </w:r>
      <w:r w:rsidRPr="2F4DE914" w:rsidR="00BA458F">
        <w:rPr>
          <w:rFonts w:ascii="Arial" w:hAnsi="Arial" w:eastAsia="Arial" w:cs="Arial"/>
          <w:color w:val="000000" w:themeColor="text1" w:themeTint="FF" w:themeShade="FF"/>
          <w:sz w:val="20"/>
          <w:szCs w:val="20"/>
          <w:lang w:val="en-US" w:eastAsia="en-US"/>
        </w:rPr>
        <w:t xml:space="preserve"> the U</w:t>
      </w:r>
      <w:r w:rsidRPr="2F4DE914" w:rsidR="12A900D4">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S</w:t>
      </w:r>
      <w:r w:rsidRPr="2F4DE914" w:rsidR="48AC3676">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618C49E2">
        <w:rPr>
          <w:rFonts w:ascii="Arial" w:hAnsi="Arial" w:eastAsia="Arial" w:cs="Arial"/>
          <w:color w:val="000000" w:themeColor="text1" w:themeTint="FF" w:themeShade="FF"/>
          <w:sz w:val="20"/>
          <w:szCs w:val="20"/>
          <w:lang w:val="en-US" w:eastAsia="en-US"/>
        </w:rPr>
        <w:t>S</w:t>
      </w:r>
      <w:r w:rsidRPr="2F4DE914" w:rsidR="00BA458F">
        <w:rPr>
          <w:rFonts w:ascii="Arial" w:hAnsi="Arial" w:eastAsia="Arial" w:cs="Arial"/>
          <w:color w:val="000000" w:themeColor="text1" w:themeTint="FF" w:themeShade="FF"/>
          <w:sz w:val="20"/>
          <w:szCs w:val="20"/>
          <w:lang w:val="en-US" w:eastAsia="en-US"/>
        </w:rPr>
        <w:t>o</w:t>
      </w:r>
      <w:r w:rsidRPr="2F4DE914" w:rsidR="3498D3C3">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it was helpful that way</w:t>
      </w:r>
      <w:r w:rsidRPr="2F4DE914" w:rsidR="6D4AF183">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and I do find that in workplaces minorities tend to</w:t>
      </w:r>
      <w:r w:rsidRPr="2F4DE914" w:rsidR="3F730CDB">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 xml:space="preserve"> even if </w:t>
      </w:r>
      <w:r w:rsidRPr="2F4DE914" w:rsidR="00BA458F">
        <w:rPr>
          <w:rFonts w:ascii="Arial" w:hAnsi="Arial" w:eastAsia="Arial" w:cs="Arial"/>
          <w:color w:val="000000" w:themeColor="text1" w:themeTint="FF" w:themeShade="FF"/>
          <w:sz w:val="20"/>
          <w:szCs w:val="20"/>
          <w:lang w:val="en-US" w:eastAsia="en-US"/>
        </w:rPr>
        <w:t>they're</w:t>
      </w:r>
      <w:r w:rsidRPr="2F4DE914" w:rsidR="00BA458F">
        <w:rPr>
          <w:rFonts w:ascii="Arial" w:hAnsi="Arial" w:eastAsia="Arial" w:cs="Arial"/>
          <w:color w:val="000000" w:themeColor="text1" w:themeTint="FF" w:themeShade="FF"/>
          <w:sz w:val="20"/>
          <w:szCs w:val="20"/>
          <w:lang w:val="en-US" w:eastAsia="en-US"/>
        </w:rPr>
        <w:t xml:space="preserve"> not the same </w:t>
      </w:r>
      <w:r w:rsidRPr="2F4DE914" w:rsidR="00BA458F">
        <w:rPr>
          <w:rFonts w:ascii="Arial" w:hAnsi="Arial" w:eastAsia="Arial" w:cs="Arial"/>
          <w:color w:val="000000" w:themeColor="text1" w:themeTint="FF" w:themeShade="FF"/>
          <w:sz w:val="20"/>
          <w:szCs w:val="20"/>
          <w:lang w:val="en-US" w:eastAsia="en-US"/>
        </w:rPr>
        <w:t>like</w:t>
      </w:r>
      <w:r w:rsidRPr="2F4DE914" w:rsidR="00BA458F">
        <w:rPr>
          <w:rFonts w:ascii="Arial" w:hAnsi="Arial" w:eastAsia="Arial" w:cs="Arial"/>
          <w:color w:val="000000" w:themeColor="text1" w:themeTint="FF" w:themeShade="FF"/>
          <w:sz w:val="20"/>
          <w:szCs w:val="20"/>
          <w:lang w:val="en-US" w:eastAsia="en-US"/>
        </w:rPr>
        <w:t xml:space="preserve"> race or anything</w:t>
      </w:r>
      <w:r w:rsidRPr="2F4DE914" w:rsidR="724A8624">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 xml:space="preserve"> tend to </w:t>
      </w:r>
      <w:r w:rsidRPr="2F4DE914" w:rsidR="00BA458F">
        <w:rPr>
          <w:rFonts w:ascii="Arial" w:hAnsi="Arial" w:eastAsia="Arial" w:cs="Arial"/>
          <w:color w:val="000000" w:themeColor="text1" w:themeTint="FF" w:themeShade="FF"/>
          <w:sz w:val="20"/>
          <w:szCs w:val="20"/>
          <w:lang w:val="en-US" w:eastAsia="en-US"/>
        </w:rPr>
        <w:t>kind of congregate</w:t>
      </w:r>
      <w:r w:rsidRPr="2F4DE914" w:rsidR="00BA458F">
        <w:rPr>
          <w:rFonts w:ascii="Arial" w:hAnsi="Arial" w:eastAsia="Arial" w:cs="Arial"/>
          <w:color w:val="000000" w:themeColor="text1" w:themeTint="FF" w:themeShade="FF"/>
          <w:sz w:val="20"/>
          <w:szCs w:val="20"/>
          <w:lang w:val="en-US" w:eastAsia="en-US"/>
        </w:rPr>
        <w:t xml:space="preserve"> sometimes.</w:t>
      </w:r>
    </w:p>
    <w:p w:rsidR="006328B0" w:rsidRDefault="006328B0" w14:paraId="01D9F57A" w14:textId="77777777">
      <w:pPr>
        <w:spacing w:after="0" w:line="276" w:lineRule="auto"/>
      </w:pPr>
    </w:p>
    <w:p w:rsidR="006328B0" w:rsidP="76FCE0AB" w:rsidRDefault="00BA458F" w14:paraId="21AAFBAD" w14:textId="525A25E0">
      <w:pPr>
        <w:spacing w:after="0" w:line="276" w:lineRule="auto"/>
        <w:rPr>
          <w:rFonts w:ascii="Arial" w:hAnsi="Arial" w:eastAsia="Arial" w:cs="Arial"/>
          <w:color w:val="000000" w:themeColor="text1"/>
          <w:sz w:val="20"/>
          <w:szCs w:val="20"/>
          <w:lang w:val="en-US" w:eastAsia="en-US"/>
        </w:rPr>
      </w:pPr>
      <w:r w:rsidRPr="76FCE0AB">
        <w:rPr>
          <w:rFonts w:ascii="Arial" w:hAnsi="Arial" w:eastAsia="Arial" w:cs="Arial"/>
          <w:color w:val="000000" w:themeColor="text1"/>
          <w:sz w:val="20"/>
          <w:szCs w:val="20"/>
          <w:lang w:val="en-US" w:eastAsia="en-US"/>
        </w:rPr>
        <w:t>Allison S: S</w:t>
      </w:r>
      <w:r w:rsidRPr="76FCE0AB" w:rsidR="4C824DBF">
        <w:rPr>
          <w:rFonts w:ascii="Arial" w:hAnsi="Arial" w:eastAsia="Arial" w:cs="Arial"/>
          <w:color w:val="000000" w:themeColor="text1"/>
          <w:sz w:val="20"/>
          <w:szCs w:val="20"/>
          <w:lang w:val="en-US" w:eastAsia="en-US"/>
        </w:rPr>
        <w:t>ure,</w:t>
      </w:r>
      <w:r w:rsidRPr="76FCE0AB">
        <w:rPr>
          <w:rFonts w:ascii="Arial" w:hAnsi="Arial" w:eastAsia="Arial" w:cs="Arial"/>
          <w:color w:val="000000" w:themeColor="text1"/>
          <w:sz w:val="20"/>
          <w:szCs w:val="20"/>
          <w:lang w:val="en-US" w:eastAsia="en-US"/>
        </w:rPr>
        <w:t xml:space="preserve"> yeah</w:t>
      </w:r>
      <w:r w:rsidRPr="76FCE0AB" w:rsidR="648800E9">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w:t>
      </w:r>
      <w:r w:rsidRPr="76FCE0AB" w:rsidR="35B22E42">
        <w:rPr>
          <w:rFonts w:ascii="Arial" w:hAnsi="Arial" w:eastAsia="Arial" w:cs="Arial"/>
          <w:color w:val="000000" w:themeColor="text1"/>
          <w:sz w:val="20"/>
          <w:szCs w:val="20"/>
          <w:lang w:val="en-US" w:eastAsia="en-US"/>
        </w:rPr>
        <w:t>D</w:t>
      </w:r>
      <w:r w:rsidRPr="76FCE0AB">
        <w:rPr>
          <w:rFonts w:ascii="Arial" w:hAnsi="Arial" w:eastAsia="Arial" w:cs="Arial"/>
          <w:color w:val="000000" w:themeColor="text1"/>
          <w:sz w:val="20"/>
          <w:szCs w:val="20"/>
          <w:lang w:val="en-US" w:eastAsia="en-US"/>
        </w:rPr>
        <w:t>o you have anyone like that at your current job that you feel like solidarity with</w:t>
      </w:r>
      <w:r w:rsidRPr="76FCE0AB" w:rsidR="6B9A01C1">
        <w:rPr>
          <w:rFonts w:ascii="Arial" w:hAnsi="Arial" w:eastAsia="Arial" w:cs="Arial"/>
          <w:color w:val="000000" w:themeColor="text1"/>
          <w:sz w:val="20"/>
          <w:szCs w:val="20"/>
          <w:lang w:val="en-US" w:eastAsia="en-US"/>
        </w:rPr>
        <w:t>?</w:t>
      </w:r>
    </w:p>
    <w:p w:rsidR="006328B0" w:rsidRDefault="006328B0" w14:paraId="3785D1B9" w14:textId="77777777">
      <w:pPr>
        <w:spacing w:after="0" w:line="276" w:lineRule="auto"/>
      </w:pPr>
    </w:p>
    <w:p w:rsidR="006328B0" w:rsidP="76FCE0AB" w:rsidRDefault="00287AD4" w14:paraId="23CB87B1" w14:textId="51AC41B1">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O</w:t>
      </w:r>
      <w:r w:rsidRPr="76FCE0AB" w:rsidR="1FC54054">
        <w:rPr>
          <w:rFonts w:ascii="Arial" w:hAnsi="Arial" w:eastAsia="Arial" w:cs="Arial"/>
          <w:color w:val="000000" w:themeColor="text1"/>
          <w:sz w:val="20"/>
          <w:szCs w:val="20"/>
          <w:lang w:val="en-US" w:eastAsia="en-US"/>
        </w:rPr>
        <w:t>h, there</w:t>
      </w:r>
      <w:r w:rsidRPr="76FCE0AB" w:rsidR="00BA458F">
        <w:rPr>
          <w:rFonts w:ascii="Arial" w:hAnsi="Arial" w:eastAsia="Arial" w:cs="Arial"/>
          <w:color w:val="000000" w:themeColor="text1"/>
          <w:sz w:val="20"/>
          <w:szCs w:val="20"/>
          <w:lang w:val="en-US" w:eastAsia="en-US"/>
        </w:rPr>
        <w:t xml:space="preserve"> was a Korean American woman, but she left like two weeks into my job or like a month </w:t>
      </w:r>
      <w:r w:rsidRPr="76FCE0AB" w:rsidR="51866A37">
        <w:rPr>
          <w:rFonts w:ascii="Arial" w:hAnsi="Arial" w:eastAsia="Arial" w:cs="Arial"/>
          <w:color w:val="000000" w:themeColor="text1"/>
          <w:sz w:val="20"/>
          <w:szCs w:val="20"/>
          <w:lang w:val="en-US" w:eastAsia="en-US"/>
        </w:rPr>
        <w:t xml:space="preserve">in, </w:t>
      </w:r>
      <w:r w:rsidRPr="76FCE0AB" w:rsidR="00BA458F">
        <w:rPr>
          <w:rFonts w:ascii="Arial" w:hAnsi="Arial" w:eastAsia="Arial" w:cs="Arial"/>
          <w:color w:val="000000" w:themeColor="text1"/>
          <w:sz w:val="20"/>
          <w:szCs w:val="20"/>
          <w:lang w:val="en-US" w:eastAsia="en-US"/>
        </w:rPr>
        <w:t>and so that was sad</w:t>
      </w:r>
      <w:r w:rsidRPr="76FCE0AB" w:rsidR="3E0D2572">
        <w:rPr>
          <w:rFonts w:ascii="Arial" w:hAnsi="Arial" w:eastAsia="Arial" w:cs="Arial"/>
          <w:color w:val="000000" w:themeColor="text1"/>
          <w:sz w:val="20"/>
          <w:szCs w:val="20"/>
          <w:lang w:val="en-US" w:eastAsia="en-US"/>
        </w:rPr>
        <w:t>. But o</w:t>
      </w:r>
      <w:r w:rsidRPr="76FCE0AB" w:rsidR="00BA458F">
        <w:rPr>
          <w:rFonts w:ascii="Arial" w:hAnsi="Arial" w:eastAsia="Arial" w:cs="Arial"/>
          <w:color w:val="000000" w:themeColor="text1"/>
          <w:sz w:val="20"/>
          <w:szCs w:val="20"/>
          <w:lang w:val="en-US" w:eastAsia="en-US"/>
        </w:rPr>
        <w:t>therwise</w:t>
      </w:r>
      <w:r w:rsidRPr="76FCE0AB" w:rsidR="623BB7C6">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I would say some of the interns are minorities, which is good but </w:t>
      </w:r>
      <w:r w:rsidRPr="76FCE0AB" w:rsidR="644C89C7">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'm sad because I know that they're going to leave. But there are some that kind of recognize all this and we end up sitting together</w:t>
      </w:r>
      <w:r w:rsidRPr="76FCE0AB" w:rsidR="0125E6E1">
        <w:rPr>
          <w:rFonts w:ascii="Arial" w:hAnsi="Arial" w:eastAsia="Arial" w:cs="Arial"/>
          <w:color w:val="000000" w:themeColor="text1"/>
          <w:sz w:val="20"/>
          <w:szCs w:val="20"/>
          <w:lang w:val="en-US" w:eastAsia="en-US"/>
        </w:rPr>
        <w:t>. They’re</w:t>
      </w:r>
      <w:r w:rsidRPr="76FCE0AB" w:rsidR="00BA458F">
        <w:rPr>
          <w:rFonts w:ascii="Arial" w:hAnsi="Arial" w:eastAsia="Arial" w:cs="Arial"/>
          <w:color w:val="000000" w:themeColor="text1"/>
          <w:sz w:val="20"/>
          <w:szCs w:val="20"/>
          <w:lang w:val="en-US" w:eastAsia="en-US"/>
        </w:rPr>
        <w:t xml:space="preserve"> most</w:t>
      </w:r>
      <w:r w:rsidRPr="76FCE0AB" w:rsidR="1DEDBA13">
        <w:rPr>
          <w:rFonts w:ascii="Arial" w:hAnsi="Arial" w:eastAsia="Arial" w:cs="Arial"/>
          <w:color w:val="000000" w:themeColor="text1"/>
          <w:sz w:val="20"/>
          <w:szCs w:val="20"/>
          <w:lang w:val="en-US" w:eastAsia="en-US"/>
        </w:rPr>
        <w:t>ly</w:t>
      </w:r>
      <w:r w:rsidRPr="76FCE0AB" w:rsidR="00BA458F">
        <w:rPr>
          <w:rFonts w:ascii="Arial" w:hAnsi="Arial" w:eastAsia="Arial" w:cs="Arial"/>
          <w:color w:val="000000" w:themeColor="text1"/>
          <w:sz w:val="20"/>
          <w:szCs w:val="20"/>
          <w:lang w:val="en-US" w:eastAsia="en-US"/>
        </w:rPr>
        <w:t xml:space="preserve"> </w:t>
      </w:r>
      <w:r w:rsidRPr="76FCE0AB" w:rsidR="355BECD4">
        <w:rPr>
          <w:rFonts w:ascii="Arial" w:hAnsi="Arial" w:eastAsia="Arial" w:cs="Arial"/>
          <w:color w:val="000000" w:themeColor="text1"/>
          <w:sz w:val="20"/>
          <w:szCs w:val="20"/>
          <w:lang w:val="en-US" w:eastAsia="en-US"/>
        </w:rPr>
        <w:t>B</w:t>
      </w:r>
      <w:r w:rsidRPr="76FCE0AB" w:rsidR="00BA458F">
        <w:rPr>
          <w:rFonts w:ascii="Arial" w:hAnsi="Arial" w:eastAsia="Arial" w:cs="Arial"/>
          <w:color w:val="000000" w:themeColor="text1"/>
          <w:sz w:val="20"/>
          <w:szCs w:val="20"/>
          <w:lang w:val="en-US" w:eastAsia="en-US"/>
        </w:rPr>
        <w:t>lack. But I think</w:t>
      </w:r>
      <w:r w:rsidRPr="76FCE0AB" w:rsidR="52212ADF">
        <w:rPr>
          <w:rFonts w:ascii="Arial" w:hAnsi="Arial" w:eastAsia="Arial" w:cs="Arial"/>
          <w:color w:val="000000" w:themeColor="text1"/>
          <w:sz w:val="20"/>
          <w:szCs w:val="20"/>
          <w:lang w:val="en-US" w:eastAsia="en-US"/>
        </w:rPr>
        <w:t xml:space="preserve"> that</w:t>
      </w:r>
      <w:r w:rsidRPr="76FCE0AB" w:rsidR="00BA458F">
        <w:rPr>
          <w:rFonts w:ascii="Arial" w:hAnsi="Arial" w:eastAsia="Arial" w:cs="Arial"/>
          <w:color w:val="000000" w:themeColor="text1"/>
          <w:sz w:val="20"/>
          <w:szCs w:val="20"/>
          <w:lang w:val="en-US" w:eastAsia="en-US"/>
        </w:rPr>
        <w:t xml:space="preserve"> maybe</w:t>
      </w:r>
      <w:r w:rsidRPr="76FCE0AB" w:rsidR="00F69470">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I don't </w:t>
      </w:r>
      <w:r w:rsidRPr="76FCE0AB" w:rsidR="00BA458F">
        <w:rPr>
          <w:rFonts w:ascii="Arial" w:hAnsi="Arial" w:eastAsia="Arial" w:cs="Arial"/>
          <w:color w:val="000000" w:themeColor="text1"/>
          <w:sz w:val="20"/>
          <w:szCs w:val="20"/>
          <w:lang w:val="en-US" w:eastAsia="en-US"/>
        </w:rPr>
        <w:lastRenderedPageBreak/>
        <w:t>know if you ever have experience</w:t>
      </w:r>
      <w:r w:rsidRPr="76FCE0AB" w:rsidR="26B81052">
        <w:rPr>
          <w:rFonts w:ascii="Arial" w:hAnsi="Arial" w:eastAsia="Arial" w:cs="Arial"/>
          <w:color w:val="000000" w:themeColor="text1"/>
          <w:sz w:val="20"/>
          <w:szCs w:val="20"/>
          <w:lang w:val="en-US" w:eastAsia="en-US"/>
        </w:rPr>
        <w:t>d this,</w:t>
      </w:r>
      <w:r w:rsidRPr="76FCE0AB" w:rsidR="00BA458F">
        <w:rPr>
          <w:rFonts w:ascii="Arial" w:hAnsi="Arial" w:eastAsia="Arial" w:cs="Arial"/>
          <w:color w:val="000000" w:themeColor="text1"/>
          <w:sz w:val="20"/>
          <w:szCs w:val="20"/>
          <w:lang w:val="en-US" w:eastAsia="en-US"/>
        </w:rPr>
        <w:t xml:space="preserve"> but being an Asian American</w:t>
      </w:r>
      <w:r w:rsidRPr="76FCE0AB" w:rsidR="50B68AD2">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22F16EF9">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t's interesting because you can kind of go between being the majority like</w:t>
      </w:r>
      <w:r w:rsidRPr="76FCE0AB" w:rsidR="062BA8D0">
        <w:rPr>
          <w:rFonts w:ascii="Arial" w:hAnsi="Arial" w:eastAsia="Arial" w:cs="Arial"/>
          <w:color w:val="000000" w:themeColor="text1"/>
          <w:sz w:val="20"/>
          <w:szCs w:val="20"/>
          <w:lang w:val="en-US" w:eastAsia="en-US"/>
        </w:rPr>
        <w:t xml:space="preserve"> w</w:t>
      </w:r>
      <w:r w:rsidRPr="76FCE0AB" w:rsidR="00BA458F">
        <w:rPr>
          <w:rFonts w:ascii="Arial" w:hAnsi="Arial" w:eastAsia="Arial" w:cs="Arial"/>
          <w:color w:val="000000" w:themeColor="text1"/>
          <w:sz w:val="20"/>
          <w:szCs w:val="20"/>
          <w:lang w:val="en-US" w:eastAsia="en-US"/>
        </w:rPr>
        <w:t>hite mainstream educated</w:t>
      </w:r>
      <w:r w:rsidRPr="76FCE0AB" w:rsidR="5589AE46">
        <w:rPr>
          <w:rFonts w:ascii="Arial" w:hAnsi="Arial" w:eastAsia="Arial" w:cs="Arial"/>
          <w:color w:val="000000" w:themeColor="text1"/>
          <w:sz w:val="20"/>
          <w:szCs w:val="20"/>
          <w:lang w:val="en-US" w:eastAsia="en-US"/>
        </w:rPr>
        <w:t xml:space="preserve"> - i</w:t>
      </w:r>
      <w:r w:rsidRPr="76FCE0AB" w:rsidR="00BA458F">
        <w:rPr>
          <w:rFonts w:ascii="Arial" w:hAnsi="Arial" w:eastAsia="Arial" w:cs="Arial"/>
          <w:color w:val="000000" w:themeColor="text1"/>
          <w:sz w:val="20"/>
          <w:szCs w:val="20"/>
          <w:lang w:val="en-US" w:eastAsia="en-US"/>
        </w:rPr>
        <w:t>s some people's perceptions</w:t>
      </w:r>
      <w:r w:rsidRPr="76FCE0AB" w:rsidR="2355936B">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 xml:space="preserve"> and also you're a minority so you're in between different worlds. But you're also like not necessarily lumped in </w:t>
      </w:r>
      <w:r w:rsidRPr="76FCE0AB" w:rsidR="065BDAA5">
        <w:rPr>
          <w:rFonts w:ascii="Arial" w:hAnsi="Arial" w:eastAsia="Arial" w:cs="Arial"/>
          <w:color w:val="000000" w:themeColor="text1"/>
          <w:sz w:val="20"/>
          <w:szCs w:val="20"/>
          <w:lang w:val="en-US" w:eastAsia="en-US"/>
        </w:rPr>
        <w:t xml:space="preserve">as </w:t>
      </w:r>
      <w:r w:rsidRPr="76FCE0AB" w:rsidR="00BA458F">
        <w:rPr>
          <w:rFonts w:ascii="Arial" w:hAnsi="Arial" w:eastAsia="Arial" w:cs="Arial"/>
          <w:color w:val="000000" w:themeColor="text1"/>
          <w:sz w:val="20"/>
          <w:szCs w:val="20"/>
          <w:lang w:val="en-US" w:eastAsia="en-US"/>
        </w:rPr>
        <w:t>minorities</w:t>
      </w:r>
      <w:r w:rsidRPr="76FCE0AB" w:rsidR="581AF716">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 xml:space="preserve">when people think about </w:t>
      </w:r>
      <w:r w:rsidRPr="76FCE0AB" w:rsidR="369A6385">
        <w:rPr>
          <w:rFonts w:ascii="Arial" w:hAnsi="Arial" w:eastAsia="Arial" w:cs="Arial"/>
          <w:color w:val="000000" w:themeColor="text1"/>
          <w:sz w:val="20"/>
          <w:szCs w:val="20"/>
          <w:lang w:val="en-US" w:eastAsia="en-US"/>
        </w:rPr>
        <w:t xml:space="preserve">DEI, </w:t>
      </w:r>
      <w:r w:rsidRPr="76FCE0AB" w:rsidR="00BA458F">
        <w:rPr>
          <w:rFonts w:ascii="Arial" w:hAnsi="Arial" w:eastAsia="Arial" w:cs="Arial"/>
          <w:color w:val="000000" w:themeColor="text1"/>
          <w:sz w:val="20"/>
          <w:szCs w:val="20"/>
          <w:lang w:val="en-US" w:eastAsia="en-US"/>
        </w:rPr>
        <w:t>right</w:t>
      </w:r>
      <w:r w:rsidRPr="76FCE0AB" w:rsidR="01A32BE5">
        <w:rPr>
          <w:rFonts w:ascii="Arial" w:hAnsi="Arial" w:eastAsia="Arial" w:cs="Arial"/>
          <w:color w:val="000000" w:themeColor="text1"/>
          <w:sz w:val="20"/>
          <w:szCs w:val="20"/>
          <w:lang w:val="en-US" w:eastAsia="en-US"/>
        </w:rPr>
        <w:t>?</w:t>
      </w:r>
    </w:p>
    <w:p w:rsidR="006328B0" w:rsidRDefault="006328B0" w14:paraId="522150D7" w14:textId="77777777">
      <w:pPr>
        <w:spacing w:after="0" w:line="276" w:lineRule="auto"/>
      </w:pPr>
    </w:p>
    <w:p w:rsidR="006328B0" w:rsidP="76FCE0AB" w:rsidRDefault="00BA458F" w14:paraId="63272324" w14:textId="4D737C74">
      <w:pPr>
        <w:spacing w:after="0" w:line="276" w:lineRule="auto"/>
        <w:rPr>
          <w:rFonts w:ascii="Arial" w:hAnsi="Arial" w:eastAsia="Arial" w:cs="Arial"/>
          <w:color w:val="000000" w:themeColor="text1"/>
          <w:sz w:val="20"/>
          <w:szCs w:val="20"/>
          <w:lang w:val="en-US" w:eastAsia="en-US"/>
        </w:rPr>
      </w:pPr>
      <w:r w:rsidRPr="76FCE0AB">
        <w:rPr>
          <w:rFonts w:ascii="Arial" w:hAnsi="Arial" w:eastAsia="Arial" w:cs="Arial"/>
          <w:color w:val="000000" w:themeColor="text1"/>
          <w:sz w:val="20"/>
          <w:szCs w:val="20"/>
          <w:lang w:val="en-US" w:eastAsia="en-US"/>
        </w:rPr>
        <w:t xml:space="preserve">Allison S: </w:t>
      </w:r>
      <w:r w:rsidRPr="76FCE0AB" w:rsidR="66868DD8">
        <w:rPr>
          <w:rFonts w:ascii="Arial" w:hAnsi="Arial" w:eastAsia="Arial" w:cs="Arial"/>
          <w:color w:val="000000" w:themeColor="text1"/>
          <w:sz w:val="20"/>
          <w:szCs w:val="20"/>
          <w:lang w:val="en-US" w:eastAsia="en-US"/>
        </w:rPr>
        <w:t>Y</w:t>
      </w:r>
      <w:r w:rsidRPr="76FCE0AB">
        <w:rPr>
          <w:rFonts w:ascii="Arial" w:hAnsi="Arial" w:eastAsia="Arial" w:cs="Arial"/>
          <w:color w:val="000000" w:themeColor="text1"/>
          <w:sz w:val="20"/>
          <w:szCs w:val="20"/>
          <w:lang w:val="en-US" w:eastAsia="en-US"/>
        </w:rPr>
        <w:t>eah</w:t>
      </w:r>
      <w:r w:rsidRPr="76FCE0AB" w:rsidR="760CD9B5">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that's a good point</w:t>
      </w:r>
      <w:r w:rsidRPr="76FCE0AB" w:rsidR="10934347">
        <w:rPr>
          <w:rFonts w:ascii="Arial" w:hAnsi="Arial" w:eastAsia="Arial" w:cs="Arial"/>
          <w:color w:val="000000" w:themeColor="text1"/>
          <w:sz w:val="20"/>
          <w:szCs w:val="20"/>
          <w:lang w:val="en-US" w:eastAsia="en-US"/>
        </w:rPr>
        <w:t>. O</w:t>
      </w:r>
      <w:r w:rsidRPr="76FCE0AB">
        <w:rPr>
          <w:rFonts w:ascii="Arial" w:hAnsi="Arial" w:eastAsia="Arial" w:cs="Arial"/>
          <w:color w:val="000000" w:themeColor="text1"/>
          <w:sz w:val="20"/>
          <w:szCs w:val="20"/>
          <w:lang w:val="en-US" w:eastAsia="en-US"/>
        </w:rPr>
        <w:t xml:space="preserve">ne of the things </w:t>
      </w:r>
      <w:r w:rsidRPr="76FCE0AB" w:rsidR="22541309">
        <w:rPr>
          <w:rFonts w:ascii="Arial" w:hAnsi="Arial" w:eastAsia="Arial" w:cs="Arial"/>
          <w:color w:val="000000" w:themeColor="text1"/>
          <w:sz w:val="20"/>
          <w:szCs w:val="20"/>
          <w:lang w:val="en-US" w:eastAsia="en-US"/>
        </w:rPr>
        <w:t>I</w:t>
      </w:r>
      <w:r w:rsidRPr="76FCE0AB">
        <w:rPr>
          <w:rFonts w:ascii="Arial" w:hAnsi="Arial" w:eastAsia="Arial" w:cs="Arial"/>
          <w:color w:val="000000" w:themeColor="text1"/>
          <w:sz w:val="20"/>
          <w:szCs w:val="20"/>
          <w:lang w:val="en-US" w:eastAsia="en-US"/>
        </w:rPr>
        <w:t>'m interested in in this study is how people feel and express their emotions in the workplace. So</w:t>
      </w:r>
      <w:r w:rsidRPr="76FCE0AB" w:rsidR="7BFEC3FC">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I would like to know, do you consider yourself an emotional person and are you the type of person who is expressive about what you feel or do you tend to be more private </w:t>
      </w:r>
      <w:r w:rsidRPr="76FCE0AB" w:rsidR="2E3935B9">
        <w:rPr>
          <w:rFonts w:ascii="Arial" w:hAnsi="Arial" w:eastAsia="Arial" w:cs="Arial"/>
          <w:color w:val="000000" w:themeColor="text1"/>
          <w:sz w:val="20"/>
          <w:szCs w:val="20"/>
          <w:lang w:val="en-US" w:eastAsia="en-US"/>
        </w:rPr>
        <w:t xml:space="preserve">and </w:t>
      </w:r>
      <w:r w:rsidRPr="76FCE0AB">
        <w:rPr>
          <w:rFonts w:ascii="Arial" w:hAnsi="Arial" w:eastAsia="Arial" w:cs="Arial"/>
          <w:color w:val="000000" w:themeColor="text1"/>
          <w:sz w:val="20"/>
          <w:szCs w:val="20"/>
          <w:lang w:val="en-US" w:eastAsia="en-US"/>
        </w:rPr>
        <w:t>reserved</w:t>
      </w:r>
      <w:r w:rsidRPr="76FCE0AB" w:rsidR="4D22D703">
        <w:rPr>
          <w:rFonts w:ascii="Arial" w:hAnsi="Arial" w:eastAsia="Arial" w:cs="Arial"/>
          <w:color w:val="000000" w:themeColor="text1"/>
          <w:sz w:val="20"/>
          <w:szCs w:val="20"/>
          <w:lang w:val="en-US" w:eastAsia="en-US"/>
        </w:rPr>
        <w:t>?</w:t>
      </w:r>
    </w:p>
    <w:p w:rsidR="006328B0" w:rsidRDefault="006328B0" w14:paraId="6F7C1084" w14:textId="77777777">
      <w:pPr>
        <w:spacing w:after="0" w:line="276" w:lineRule="auto"/>
      </w:pPr>
    </w:p>
    <w:p w:rsidR="006328B0" w:rsidP="76FCE0AB" w:rsidRDefault="00287AD4" w14:paraId="05927C23" w14:textId="7FF7A740">
      <w:pPr>
        <w:spacing w:after="0" w:line="276" w:lineRule="auto"/>
        <w:rPr>
          <w:rFonts w:ascii="Arial" w:hAnsi="Arial" w:eastAsia="Arial" w:cs="Arial"/>
          <w:color w:val="000000" w:themeColor="text1"/>
          <w:sz w:val="20"/>
          <w:szCs w:val="20"/>
          <w:lang w:val="en-US" w:eastAsia="en-US"/>
        </w:rPr>
      </w:pPr>
      <w:r w:rsidRPr="2F4DE914" w:rsidR="00287AD4">
        <w:rPr>
          <w:rFonts w:ascii="Arial" w:hAnsi="Arial" w:eastAsia="Arial" w:cs="Arial"/>
          <w:color w:val="000000" w:themeColor="text1" w:themeTint="FF" w:themeShade="FF"/>
          <w:sz w:val="20"/>
          <w:szCs w:val="20"/>
          <w:lang w:val="en-US" w:eastAsia="en-US"/>
        </w:rPr>
        <w:t>Participant 27</w:t>
      </w:r>
      <w:r w:rsidRPr="2F4DE914" w:rsidR="00BA458F">
        <w:rPr>
          <w:rFonts w:ascii="Arial" w:hAnsi="Arial" w:eastAsia="Arial" w:cs="Arial"/>
          <w:color w:val="000000" w:themeColor="text1" w:themeTint="FF" w:themeShade="FF"/>
          <w:sz w:val="20"/>
          <w:szCs w:val="20"/>
          <w:lang w:val="en-US" w:eastAsia="en-US"/>
        </w:rPr>
        <w:t>: I would consider myself an emotional person</w:t>
      </w:r>
      <w:r w:rsidRPr="2F4DE914" w:rsidR="73562A59">
        <w:rPr>
          <w:rFonts w:ascii="Arial" w:hAnsi="Arial" w:eastAsia="Arial" w:cs="Arial"/>
          <w:color w:val="000000" w:themeColor="text1" w:themeTint="FF" w:themeShade="FF"/>
          <w:sz w:val="20"/>
          <w:szCs w:val="20"/>
          <w:lang w:val="en-US" w:eastAsia="en-US"/>
        </w:rPr>
        <w:t>. I</w:t>
      </w:r>
      <w:r w:rsidRPr="2F4DE914" w:rsidR="00BA458F">
        <w:rPr>
          <w:rFonts w:ascii="Arial" w:hAnsi="Arial" w:eastAsia="Arial" w:cs="Arial"/>
          <w:color w:val="000000" w:themeColor="text1" w:themeTint="FF" w:themeShade="FF"/>
          <w:sz w:val="20"/>
          <w:szCs w:val="20"/>
          <w:lang w:val="en-US" w:eastAsia="en-US"/>
        </w:rPr>
        <w:t xml:space="preserve">n terms of how </w:t>
      </w:r>
      <w:r w:rsidRPr="2F4DE914" w:rsidR="00BA458F">
        <w:rPr>
          <w:rFonts w:ascii="Arial" w:hAnsi="Arial" w:eastAsia="Arial" w:cs="Arial"/>
          <w:color w:val="000000" w:themeColor="text1" w:themeTint="FF" w:themeShade="FF"/>
          <w:sz w:val="20"/>
          <w:szCs w:val="20"/>
          <w:lang w:val="en-US" w:eastAsia="en-US"/>
        </w:rPr>
        <w:t>it's</w:t>
      </w:r>
      <w:r w:rsidRPr="2F4DE914" w:rsidR="00BA458F">
        <w:rPr>
          <w:rFonts w:ascii="Arial" w:hAnsi="Arial" w:eastAsia="Arial" w:cs="Arial"/>
          <w:color w:val="000000" w:themeColor="text1" w:themeTint="FF" w:themeShade="FF"/>
          <w:sz w:val="20"/>
          <w:szCs w:val="20"/>
          <w:lang w:val="en-US" w:eastAsia="en-US"/>
        </w:rPr>
        <w:t xml:space="preserve"> expressed</w:t>
      </w:r>
      <w:r w:rsidRPr="2F4DE914" w:rsidR="2E74F4AE">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72513B09">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'm</w:t>
      </w:r>
      <w:r w:rsidRPr="2F4DE914" w:rsidR="00BA458F">
        <w:rPr>
          <w:rFonts w:ascii="Arial" w:hAnsi="Arial" w:eastAsia="Arial" w:cs="Arial"/>
          <w:color w:val="000000" w:themeColor="text1" w:themeTint="FF" w:themeShade="FF"/>
          <w:sz w:val="20"/>
          <w:szCs w:val="20"/>
          <w:lang w:val="en-US" w:eastAsia="en-US"/>
        </w:rPr>
        <w:t xml:space="preserve"> pretty select</w:t>
      </w:r>
      <w:r w:rsidRPr="2F4DE914" w:rsidR="0EB1D38C">
        <w:rPr>
          <w:rFonts w:ascii="Arial" w:hAnsi="Arial" w:eastAsia="Arial" w:cs="Arial"/>
          <w:color w:val="000000" w:themeColor="text1" w:themeTint="FF" w:themeShade="FF"/>
          <w:sz w:val="20"/>
          <w:szCs w:val="20"/>
          <w:lang w:val="en-US" w:eastAsia="en-US"/>
        </w:rPr>
        <w:t>ive</w:t>
      </w:r>
      <w:r w:rsidRPr="2F4DE914" w:rsidR="3959FC4F">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like I </w:t>
      </w:r>
      <w:r w:rsidRPr="2F4DE914" w:rsidR="00BA458F">
        <w:rPr>
          <w:rFonts w:ascii="Arial" w:hAnsi="Arial" w:eastAsia="Arial" w:cs="Arial"/>
          <w:color w:val="000000" w:themeColor="text1" w:themeTint="FF" w:themeShade="FF"/>
          <w:sz w:val="20"/>
          <w:szCs w:val="20"/>
          <w:lang w:val="en-US" w:eastAsia="en-US"/>
        </w:rPr>
        <w:t>don't</w:t>
      </w:r>
      <w:r w:rsidRPr="2F4DE914" w:rsidR="00BA458F">
        <w:rPr>
          <w:rFonts w:ascii="Arial" w:hAnsi="Arial" w:eastAsia="Arial" w:cs="Arial"/>
          <w:color w:val="000000" w:themeColor="text1" w:themeTint="FF" w:themeShade="FF"/>
          <w:sz w:val="20"/>
          <w:szCs w:val="20"/>
          <w:lang w:val="en-US" w:eastAsia="en-US"/>
        </w:rPr>
        <w:t xml:space="preserve"> have a problem, controlling the expression of my emotions unless </w:t>
      </w:r>
      <w:r w:rsidRPr="2F4DE914" w:rsidR="00BA458F">
        <w:rPr>
          <w:rFonts w:ascii="Arial" w:hAnsi="Arial" w:eastAsia="Arial" w:cs="Arial"/>
          <w:color w:val="000000" w:themeColor="text1" w:themeTint="FF" w:themeShade="FF"/>
          <w:sz w:val="20"/>
          <w:szCs w:val="20"/>
          <w:lang w:val="en-US" w:eastAsia="en-US"/>
        </w:rPr>
        <w:t>it's like</w:t>
      </w:r>
      <w:r w:rsidRPr="2F4DE914" w:rsidR="00BA458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 xml:space="preserve">really </w:t>
      </w:r>
      <w:r w:rsidRPr="2F4DE914" w:rsidR="00BA458F">
        <w:rPr>
          <w:rFonts w:ascii="Arial" w:hAnsi="Arial" w:eastAsia="Arial" w:cs="Arial"/>
          <w:color w:val="000000" w:themeColor="text1" w:themeTint="FF" w:themeShade="FF"/>
          <w:sz w:val="20"/>
          <w:szCs w:val="20"/>
          <w:lang w:val="en-US" w:eastAsia="en-US"/>
        </w:rPr>
        <w:t>egregious</w:t>
      </w:r>
      <w:r w:rsidRPr="2F4DE914" w:rsidR="00BA458F">
        <w:rPr>
          <w:rFonts w:ascii="Arial" w:hAnsi="Arial" w:eastAsia="Arial" w:cs="Arial"/>
          <w:color w:val="000000" w:themeColor="text1" w:themeTint="FF" w:themeShade="FF"/>
          <w:sz w:val="20"/>
          <w:szCs w:val="20"/>
          <w:lang w:val="en-US" w:eastAsia="en-US"/>
        </w:rPr>
        <w:t xml:space="preserve"> or bad</w:t>
      </w:r>
      <w:r w:rsidRPr="2F4DE914" w:rsidR="00BA458F">
        <w:rPr>
          <w:rFonts w:ascii="Arial" w:hAnsi="Arial" w:eastAsia="Arial" w:cs="Arial"/>
          <w:color w:val="000000" w:themeColor="text1" w:themeTint="FF" w:themeShade="FF"/>
          <w:sz w:val="20"/>
          <w:szCs w:val="20"/>
          <w:lang w:val="en-US" w:eastAsia="en-US"/>
        </w:rPr>
        <w:t xml:space="preserve"> or overwhelming, which </w:t>
      </w:r>
      <w:r w:rsidRPr="2F4DE914" w:rsidR="00BA458F">
        <w:rPr>
          <w:rFonts w:ascii="Arial" w:hAnsi="Arial" w:eastAsia="Arial" w:cs="Arial"/>
          <w:color w:val="000000" w:themeColor="text1" w:themeTint="FF" w:themeShade="FF"/>
          <w:sz w:val="20"/>
          <w:szCs w:val="20"/>
          <w:lang w:val="en-US" w:eastAsia="en-US"/>
        </w:rPr>
        <w:t xml:space="preserve">generally </w:t>
      </w:r>
      <w:r w:rsidRPr="2F4DE914" w:rsidR="00BA458F">
        <w:rPr>
          <w:rFonts w:ascii="Arial" w:hAnsi="Arial" w:eastAsia="Arial" w:cs="Arial"/>
          <w:color w:val="000000" w:themeColor="text1" w:themeTint="FF" w:themeShade="FF"/>
          <w:sz w:val="20"/>
          <w:szCs w:val="20"/>
          <w:lang w:val="en-US" w:eastAsia="en-US"/>
        </w:rPr>
        <w:t>doesn't</w:t>
      </w:r>
      <w:r w:rsidRPr="2F4DE914" w:rsidR="00BA458F">
        <w:rPr>
          <w:rFonts w:ascii="Arial" w:hAnsi="Arial" w:eastAsia="Arial" w:cs="Arial"/>
          <w:color w:val="000000" w:themeColor="text1" w:themeTint="FF" w:themeShade="FF"/>
          <w:sz w:val="20"/>
          <w:szCs w:val="20"/>
          <w:lang w:val="en-US" w:eastAsia="en-US"/>
        </w:rPr>
        <w:t xml:space="preserve"> happen. I think that I can </w:t>
      </w:r>
      <w:r w:rsidRPr="2F4DE914" w:rsidR="00BA458F">
        <w:rPr>
          <w:rFonts w:ascii="Arial" w:hAnsi="Arial" w:eastAsia="Arial" w:cs="Arial"/>
          <w:color w:val="000000" w:themeColor="text1" w:themeTint="FF" w:themeShade="FF"/>
          <w:sz w:val="20"/>
          <w:szCs w:val="20"/>
          <w:lang w:val="en-US" w:eastAsia="en-US"/>
        </w:rPr>
        <w:t>definitely put</w:t>
      </w:r>
      <w:r w:rsidRPr="2F4DE914" w:rsidR="40E8C6C3">
        <w:rPr>
          <w:rFonts w:ascii="Arial" w:hAnsi="Arial" w:eastAsia="Arial" w:cs="Arial"/>
          <w:color w:val="000000" w:themeColor="text1" w:themeTint="FF" w:themeShade="FF"/>
          <w:sz w:val="20"/>
          <w:szCs w:val="20"/>
          <w:lang w:val="en-US" w:eastAsia="en-US"/>
        </w:rPr>
        <w:t xml:space="preserve"> – again,</w:t>
      </w:r>
      <w:r w:rsidRPr="2F4DE914" w:rsidR="00BA458F">
        <w:rPr>
          <w:rFonts w:ascii="Arial" w:hAnsi="Arial" w:eastAsia="Arial" w:cs="Arial"/>
          <w:color w:val="000000" w:themeColor="text1" w:themeTint="FF" w:themeShade="FF"/>
          <w:sz w:val="20"/>
          <w:szCs w:val="20"/>
          <w:lang w:val="en-US" w:eastAsia="en-US"/>
        </w:rPr>
        <w:t xml:space="preserve"> I </w:t>
      </w:r>
      <w:r w:rsidRPr="2F4DE914" w:rsidR="00BA458F">
        <w:rPr>
          <w:rFonts w:ascii="Arial" w:hAnsi="Arial" w:eastAsia="Arial" w:cs="Arial"/>
          <w:color w:val="000000" w:themeColor="text1" w:themeTint="FF" w:themeShade="FF"/>
          <w:sz w:val="20"/>
          <w:szCs w:val="20"/>
          <w:lang w:val="en-US" w:eastAsia="en-US"/>
        </w:rPr>
        <w:t>have to</w:t>
      </w:r>
      <w:r w:rsidRPr="2F4DE914" w:rsidR="00BA458F">
        <w:rPr>
          <w:rFonts w:ascii="Arial" w:hAnsi="Arial" w:eastAsia="Arial" w:cs="Arial"/>
          <w:color w:val="000000" w:themeColor="text1" w:themeTint="FF" w:themeShade="FF"/>
          <w:sz w:val="20"/>
          <w:szCs w:val="20"/>
          <w:lang w:val="en-US" w:eastAsia="en-US"/>
        </w:rPr>
        <w:t xml:space="preserve"> be </w:t>
      </w:r>
      <w:r w:rsidRPr="2F4DE914" w:rsidR="00BA458F">
        <w:rPr>
          <w:rFonts w:ascii="Arial" w:hAnsi="Arial" w:eastAsia="Arial" w:cs="Arial"/>
          <w:color w:val="000000" w:themeColor="text1" w:themeTint="FF" w:themeShade="FF"/>
          <w:sz w:val="20"/>
          <w:szCs w:val="20"/>
          <w:lang w:val="en-US" w:eastAsia="en-US"/>
        </w:rPr>
        <w:t>pretty professional</w:t>
      </w:r>
      <w:r w:rsidRPr="2F4DE914" w:rsidR="4DB44BB6">
        <w:rPr>
          <w:rFonts w:ascii="Arial" w:hAnsi="Arial" w:eastAsia="Arial" w:cs="Arial"/>
          <w:color w:val="000000" w:themeColor="text1" w:themeTint="FF" w:themeShade="FF"/>
          <w:sz w:val="20"/>
          <w:szCs w:val="20"/>
          <w:lang w:val="en-US" w:eastAsia="en-US"/>
        </w:rPr>
        <w:t xml:space="preserve"> - </w:t>
      </w:r>
      <w:r w:rsidRPr="2F4DE914" w:rsidR="00BA458F">
        <w:rPr>
          <w:rFonts w:ascii="Arial" w:hAnsi="Arial" w:eastAsia="Arial" w:cs="Arial"/>
          <w:color w:val="000000" w:themeColor="text1" w:themeTint="FF" w:themeShade="FF"/>
          <w:sz w:val="20"/>
          <w:szCs w:val="20"/>
          <w:lang w:val="en-US" w:eastAsia="en-US"/>
        </w:rPr>
        <w:t xml:space="preserve">and so I can put on </w:t>
      </w:r>
      <w:r w:rsidRPr="2F4DE914" w:rsidR="00BA458F">
        <w:rPr>
          <w:rFonts w:ascii="Arial" w:hAnsi="Arial" w:eastAsia="Arial" w:cs="Arial"/>
          <w:color w:val="000000" w:themeColor="text1" w:themeTint="FF" w:themeShade="FF"/>
          <w:sz w:val="20"/>
          <w:szCs w:val="20"/>
          <w:lang w:val="en-US" w:eastAsia="en-US"/>
        </w:rPr>
        <w:t>a pretty good</w:t>
      </w:r>
      <w:r w:rsidRPr="2F4DE914" w:rsidR="00BA458F">
        <w:rPr>
          <w:rFonts w:ascii="Arial" w:hAnsi="Arial" w:eastAsia="Arial" w:cs="Arial"/>
          <w:color w:val="000000" w:themeColor="text1" w:themeTint="FF" w:themeShade="FF"/>
          <w:sz w:val="20"/>
          <w:szCs w:val="20"/>
          <w:lang w:val="en-US" w:eastAsia="en-US"/>
        </w:rPr>
        <w:t xml:space="preserve"> face</w:t>
      </w:r>
      <w:r w:rsidRPr="2F4DE914" w:rsidR="68F39C93">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484C0D4D">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 xml:space="preserve">f </w:t>
      </w:r>
      <w:r w:rsidRPr="2F4DE914" w:rsidR="74F8A7D1">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'm</w:t>
      </w:r>
      <w:r w:rsidRPr="2F4DE914" w:rsidR="00BA458F">
        <w:rPr>
          <w:rFonts w:ascii="Arial" w:hAnsi="Arial" w:eastAsia="Arial" w:cs="Arial"/>
          <w:color w:val="000000" w:themeColor="text1" w:themeTint="FF" w:themeShade="FF"/>
          <w:sz w:val="20"/>
          <w:szCs w:val="20"/>
          <w:lang w:val="en-US" w:eastAsia="en-US"/>
        </w:rPr>
        <w:t xml:space="preserve"> comfortable with someone like later</w:t>
      </w:r>
      <w:r w:rsidRPr="2F4DE914" w:rsidR="37E97A09">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05701037">
        <w:rPr>
          <w:rFonts w:ascii="Arial" w:hAnsi="Arial" w:eastAsia="Arial" w:cs="Arial"/>
          <w:color w:val="000000" w:themeColor="text1" w:themeTint="FF" w:themeShade="FF"/>
          <w:sz w:val="20"/>
          <w:szCs w:val="20"/>
          <w:lang w:val="en-US" w:eastAsia="en-US"/>
        </w:rPr>
        <w:t>I’ll</w:t>
      </w:r>
      <w:r w:rsidRPr="2F4DE914" w:rsidR="05701037">
        <w:rPr>
          <w:rFonts w:ascii="Arial" w:hAnsi="Arial" w:eastAsia="Arial" w:cs="Arial"/>
          <w:color w:val="000000" w:themeColor="text1" w:themeTint="FF" w:themeShade="FF"/>
          <w:sz w:val="20"/>
          <w:szCs w:val="20"/>
          <w:lang w:val="en-US" w:eastAsia="en-US"/>
        </w:rPr>
        <w:t xml:space="preserve"> say</w:t>
      </w:r>
      <w:r w:rsidRPr="2F4DE914" w:rsidR="00BA458F">
        <w:rPr>
          <w:rFonts w:ascii="Arial" w:hAnsi="Arial" w:eastAsia="Arial" w:cs="Arial"/>
          <w:color w:val="000000" w:themeColor="text1" w:themeTint="FF" w:themeShade="FF"/>
          <w:sz w:val="20"/>
          <w:szCs w:val="20"/>
          <w:lang w:val="en-US" w:eastAsia="en-US"/>
        </w:rPr>
        <w:t xml:space="preserve"> like</w:t>
      </w:r>
      <w:r w:rsidRPr="2F4DE914" w:rsidR="7D53C85F">
        <w:rPr>
          <w:rFonts w:ascii="Arial" w:hAnsi="Arial" w:eastAsia="Arial" w:cs="Arial"/>
          <w:color w:val="000000" w:themeColor="text1" w:themeTint="FF" w:themeShade="FF"/>
          <w:sz w:val="20"/>
          <w:szCs w:val="20"/>
          <w:lang w:val="en-US" w:eastAsia="en-US"/>
        </w:rPr>
        <w:t xml:space="preserve">: “Dang, </w:t>
      </w:r>
      <w:r w:rsidRPr="2F4DE914" w:rsidR="00BA458F">
        <w:rPr>
          <w:rFonts w:ascii="Arial" w:hAnsi="Arial" w:eastAsia="Arial" w:cs="Arial"/>
          <w:color w:val="000000" w:themeColor="text1" w:themeTint="FF" w:themeShade="FF"/>
          <w:sz w:val="20"/>
          <w:szCs w:val="20"/>
          <w:lang w:val="en-US" w:eastAsia="en-US"/>
        </w:rPr>
        <w:t xml:space="preserve">that was a </w:t>
      </w:r>
      <w:r w:rsidRPr="2F4DE914" w:rsidR="00BA458F">
        <w:rPr>
          <w:rFonts w:ascii="Arial" w:hAnsi="Arial" w:eastAsia="Arial" w:cs="Arial"/>
          <w:color w:val="000000" w:themeColor="text1" w:themeTint="FF" w:themeShade="FF"/>
          <w:sz w:val="20"/>
          <w:szCs w:val="20"/>
          <w:lang w:val="en-US" w:eastAsia="en-US"/>
        </w:rPr>
        <w:t>xyz</w:t>
      </w:r>
      <w:r w:rsidRPr="2F4DE914" w:rsidR="00BA458F">
        <w:rPr>
          <w:rFonts w:ascii="Arial" w:hAnsi="Arial" w:eastAsia="Arial" w:cs="Arial"/>
          <w:color w:val="000000" w:themeColor="text1" w:themeTint="FF" w:themeShade="FF"/>
          <w:sz w:val="20"/>
          <w:szCs w:val="20"/>
          <w:lang w:val="en-US" w:eastAsia="en-US"/>
        </w:rPr>
        <w:t xml:space="preserve"> experience.</w:t>
      </w:r>
      <w:r w:rsidRPr="2F4DE914" w:rsidR="48D43134">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Again, it depends</w:t>
      </w:r>
      <w:r w:rsidRPr="2F4DE914" w:rsidR="33442998">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297C4E0A">
        <w:rPr>
          <w:rFonts w:ascii="Arial" w:hAnsi="Arial" w:eastAsia="Arial" w:cs="Arial"/>
          <w:color w:val="000000" w:themeColor="text1" w:themeTint="FF" w:themeShade="FF"/>
          <w:sz w:val="20"/>
          <w:szCs w:val="20"/>
          <w:lang w:val="en-US" w:eastAsia="en-US"/>
        </w:rPr>
        <w:t>W</w:t>
      </w:r>
      <w:r w:rsidRPr="2F4DE914" w:rsidR="00BA458F">
        <w:rPr>
          <w:rFonts w:ascii="Arial" w:hAnsi="Arial" w:eastAsia="Arial" w:cs="Arial"/>
          <w:color w:val="000000" w:themeColor="text1" w:themeTint="FF" w:themeShade="FF"/>
          <w:sz w:val="20"/>
          <w:szCs w:val="20"/>
          <w:lang w:val="en-US" w:eastAsia="en-US"/>
        </w:rPr>
        <w:t xml:space="preserve">ith my peers, </w:t>
      </w:r>
      <w:r w:rsidRPr="2F4DE914" w:rsidR="320A1B81">
        <w:rPr>
          <w:rFonts w:ascii="Arial" w:hAnsi="Arial" w:eastAsia="Arial" w:cs="Arial"/>
          <w:color w:val="000000" w:themeColor="text1" w:themeTint="FF" w:themeShade="FF"/>
          <w:sz w:val="20"/>
          <w:szCs w:val="20"/>
          <w:lang w:val="en-US" w:eastAsia="en-US"/>
        </w:rPr>
        <w:t>I’m</w:t>
      </w:r>
      <w:r w:rsidRPr="2F4DE914" w:rsidR="320A1B81">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a little bit more comfortable saying like</w:t>
      </w:r>
      <w:r w:rsidRPr="2F4DE914" w:rsidR="1B6C425B">
        <w:rPr>
          <w:rFonts w:ascii="Arial" w:hAnsi="Arial" w:eastAsia="Arial" w:cs="Arial"/>
          <w:color w:val="000000" w:themeColor="text1" w:themeTint="FF" w:themeShade="FF"/>
          <w:sz w:val="20"/>
          <w:szCs w:val="20"/>
          <w:lang w:val="en-US" w:eastAsia="en-US"/>
        </w:rPr>
        <w:t>: “</w:t>
      </w:r>
      <w:r w:rsidRPr="2F4DE914" w:rsidR="32009E59">
        <w:rPr>
          <w:rFonts w:ascii="Arial" w:hAnsi="Arial" w:eastAsia="Arial" w:cs="Arial"/>
          <w:color w:val="000000" w:themeColor="text1" w:themeTint="FF" w:themeShade="FF"/>
          <w:sz w:val="20"/>
          <w:szCs w:val="20"/>
          <w:lang w:val="en-US" w:eastAsia="en-US"/>
        </w:rPr>
        <w:t>h</w:t>
      </w:r>
      <w:r w:rsidRPr="2F4DE914" w:rsidR="00BA458F">
        <w:rPr>
          <w:rFonts w:ascii="Arial" w:hAnsi="Arial" w:eastAsia="Arial" w:cs="Arial"/>
          <w:color w:val="000000" w:themeColor="text1" w:themeTint="FF" w:themeShade="FF"/>
          <w:sz w:val="20"/>
          <w:szCs w:val="20"/>
          <w:lang w:val="en-US" w:eastAsia="en-US"/>
        </w:rPr>
        <w:t>ey don't do that</w:t>
      </w:r>
      <w:r w:rsidRPr="2F4DE914" w:rsidR="55B6CDB0">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or like </w:t>
      </w:r>
      <w:r w:rsidRPr="2F4DE914" w:rsidR="15BE7C71">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that's not good.</w:t>
      </w:r>
      <w:r w:rsidRPr="2F4DE914" w:rsidR="2F8B84EA">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I do struggle with superiors </w:t>
      </w:r>
      <w:r w:rsidRPr="2F4DE914" w:rsidR="313120A8">
        <w:rPr>
          <w:rFonts w:ascii="Arial" w:hAnsi="Arial" w:eastAsia="Arial" w:cs="Arial"/>
          <w:color w:val="000000" w:themeColor="text1" w:themeTint="FF" w:themeShade="FF"/>
          <w:sz w:val="20"/>
          <w:szCs w:val="20"/>
          <w:lang w:val="en-US" w:eastAsia="en-US"/>
        </w:rPr>
        <w:t>or</w:t>
      </w:r>
      <w:r w:rsidRPr="2F4DE914" w:rsidR="00BA458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like</w:t>
      </w:r>
      <w:r w:rsidRPr="2F4DE914" w:rsidR="00BA458F">
        <w:rPr>
          <w:rFonts w:ascii="Arial" w:hAnsi="Arial" w:eastAsia="Arial" w:cs="Arial"/>
          <w:color w:val="000000" w:themeColor="text1" w:themeTint="FF" w:themeShade="FF"/>
          <w:sz w:val="20"/>
          <w:szCs w:val="20"/>
          <w:lang w:val="en-US" w:eastAsia="en-US"/>
        </w:rPr>
        <w:t xml:space="preserve"> people I report to, even though I would say the culture in the office is pretty</w:t>
      </w:r>
      <w:r w:rsidRPr="2F4DE914" w:rsidR="37CBFAC2">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even though </w:t>
      </w:r>
      <w:r w:rsidRPr="2F4DE914" w:rsidR="00BA458F">
        <w:rPr>
          <w:rFonts w:ascii="Arial" w:hAnsi="Arial" w:eastAsia="Arial" w:cs="Arial"/>
          <w:color w:val="000000" w:themeColor="text1" w:themeTint="FF" w:themeShade="FF"/>
          <w:sz w:val="20"/>
          <w:szCs w:val="20"/>
          <w:lang w:val="en-US" w:eastAsia="en-US"/>
        </w:rPr>
        <w:t>it's like</w:t>
      </w:r>
      <w:r w:rsidRPr="2F4DE914" w:rsidR="00BA458F">
        <w:rPr>
          <w:rFonts w:ascii="Arial" w:hAnsi="Arial" w:eastAsia="Arial" w:cs="Arial"/>
          <w:color w:val="000000" w:themeColor="text1" w:themeTint="FF" w:themeShade="FF"/>
          <w:sz w:val="20"/>
          <w:szCs w:val="20"/>
          <w:lang w:val="en-US" w:eastAsia="en-US"/>
        </w:rPr>
        <w:t xml:space="preserve"> vertical</w:t>
      </w:r>
      <w:r w:rsidRPr="2F4DE914" w:rsidR="2CC3F29E">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317F1C14">
        <w:rPr>
          <w:rFonts w:ascii="Arial" w:hAnsi="Arial" w:eastAsia="Arial" w:cs="Arial"/>
          <w:color w:val="000000" w:themeColor="text1" w:themeTint="FF" w:themeShade="FF"/>
          <w:sz w:val="20"/>
          <w:szCs w:val="20"/>
          <w:lang w:val="en-US" w:eastAsia="en-US"/>
        </w:rPr>
        <w:t>they’re</w:t>
      </w:r>
      <w:r w:rsidRPr="2F4DE914" w:rsidR="00BA458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everyone's</w:t>
      </w:r>
      <w:r w:rsidRPr="2F4DE914" w:rsidR="00BA458F">
        <w:rPr>
          <w:rFonts w:ascii="Arial" w:hAnsi="Arial" w:eastAsia="Arial" w:cs="Arial"/>
          <w:color w:val="000000" w:themeColor="text1" w:themeTint="FF" w:themeShade="FF"/>
          <w:sz w:val="20"/>
          <w:szCs w:val="20"/>
          <w:lang w:val="en-US" w:eastAsia="en-US"/>
        </w:rPr>
        <w:t xml:space="preserve"> family or whatever</w:t>
      </w:r>
      <w:r w:rsidRPr="2F4DE914" w:rsidR="09E71567">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71245747">
        <w:rPr>
          <w:rFonts w:ascii="Arial" w:hAnsi="Arial" w:eastAsia="Arial" w:cs="Arial"/>
          <w:color w:val="000000" w:themeColor="text1" w:themeTint="FF" w:themeShade="FF"/>
          <w:sz w:val="20"/>
          <w:szCs w:val="20"/>
          <w:lang w:val="en-US" w:eastAsia="en-US"/>
        </w:rPr>
        <w:t>But</w:t>
      </w:r>
      <w:r w:rsidRPr="2F4DE914" w:rsidR="00BA458F">
        <w:rPr>
          <w:rFonts w:ascii="Arial" w:hAnsi="Arial" w:eastAsia="Arial" w:cs="Arial"/>
          <w:color w:val="000000" w:themeColor="text1" w:themeTint="FF" w:themeShade="FF"/>
          <w:sz w:val="20"/>
          <w:szCs w:val="20"/>
          <w:lang w:val="en-US" w:eastAsia="en-US"/>
        </w:rPr>
        <w:t xml:space="preserve"> </w:t>
      </w:r>
      <w:r w:rsidRPr="2F4DE914" w:rsidR="6D7D13EB">
        <w:rPr>
          <w:rFonts w:ascii="Arial" w:hAnsi="Arial" w:eastAsia="Arial" w:cs="Arial"/>
          <w:color w:val="000000" w:themeColor="text1" w:themeTint="FF" w:themeShade="FF"/>
          <w:sz w:val="20"/>
          <w:szCs w:val="20"/>
          <w:lang w:val="en-US" w:eastAsia="en-US"/>
        </w:rPr>
        <w:t>e</w:t>
      </w:r>
      <w:r w:rsidRPr="2F4DE914" w:rsidR="00BA458F">
        <w:rPr>
          <w:rFonts w:ascii="Arial" w:hAnsi="Arial" w:eastAsia="Arial" w:cs="Arial"/>
          <w:color w:val="000000" w:themeColor="text1" w:themeTint="FF" w:themeShade="FF"/>
          <w:sz w:val="20"/>
          <w:szCs w:val="20"/>
          <w:lang w:val="en-US" w:eastAsia="en-US"/>
        </w:rPr>
        <w:t xml:space="preserve">ven in personal life, I think that I </w:t>
      </w:r>
      <w:r w:rsidRPr="2F4DE914" w:rsidR="00BA458F">
        <w:rPr>
          <w:rFonts w:ascii="Arial" w:hAnsi="Arial" w:eastAsia="Arial" w:cs="Arial"/>
          <w:color w:val="000000" w:themeColor="text1" w:themeTint="FF" w:themeShade="FF"/>
          <w:sz w:val="20"/>
          <w:szCs w:val="20"/>
          <w:lang w:val="en-US" w:eastAsia="en-US"/>
        </w:rPr>
        <w:t>generally won't</w:t>
      </w:r>
      <w:r w:rsidRPr="2F4DE914" w:rsidR="00BA458F">
        <w:rPr>
          <w:rFonts w:ascii="Arial" w:hAnsi="Arial" w:eastAsia="Arial" w:cs="Arial"/>
          <w:color w:val="000000" w:themeColor="text1" w:themeTint="FF" w:themeShade="FF"/>
          <w:sz w:val="20"/>
          <w:szCs w:val="20"/>
          <w:lang w:val="en-US" w:eastAsia="en-US"/>
        </w:rPr>
        <w:t xml:space="preserve"> express any negative emotions until </w:t>
      </w:r>
      <w:r w:rsidRPr="2F4DE914" w:rsidR="4781325C">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ve</w:t>
      </w:r>
      <w:r w:rsidRPr="2F4DE914" w:rsidR="00BA458F">
        <w:rPr>
          <w:rFonts w:ascii="Arial" w:hAnsi="Arial" w:eastAsia="Arial" w:cs="Arial"/>
          <w:color w:val="000000" w:themeColor="text1" w:themeTint="FF" w:themeShade="FF"/>
          <w:sz w:val="20"/>
          <w:szCs w:val="20"/>
          <w:lang w:val="en-US" w:eastAsia="en-US"/>
        </w:rPr>
        <w:t xml:space="preserve"> come home and thought it through </w:t>
      </w:r>
      <w:r w:rsidRPr="2F4DE914" w:rsidR="4BD565EE">
        <w:rPr>
          <w:rFonts w:ascii="Arial" w:hAnsi="Arial" w:eastAsia="Arial" w:cs="Arial"/>
          <w:color w:val="000000" w:themeColor="text1" w:themeTint="FF" w:themeShade="FF"/>
          <w:sz w:val="20"/>
          <w:szCs w:val="20"/>
          <w:lang w:val="en-US" w:eastAsia="en-US"/>
        </w:rPr>
        <w:t xml:space="preserve">thoroughly </w:t>
      </w:r>
      <w:r w:rsidRPr="2F4DE914" w:rsidR="00BA458F">
        <w:rPr>
          <w:rFonts w:ascii="Arial" w:hAnsi="Arial" w:eastAsia="Arial" w:cs="Arial"/>
          <w:color w:val="000000" w:themeColor="text1" w:themeTint="FF" w:themeShade="FF"/>
          <w:sz w:val="20"/>
          <w:szCs w:val="20"/>
          <w:lang w:val="en-US" w:eastAsia="en-US"/>
        </w:rPr>
        <w:t xml:space="preserve">and have like rational or </w:t>
      </w:r>
      <w:r w:rsidRPr="2F4DE914" w:rsidR="00BA458F">
        <w:rPr>
          <w:rFonts w:ascii="Arial" w:hAnsi="Arial" w:eastAsia="Arial" w:cs="Arial"/>
          <w:color w:val="000000" w:themeColor="text1" w:themeTint="FF" w:themeShade="FF"/>
          <w:sz w:val="20"/>
          <w:szCs w:val="20"/>
          <w:lang w:val="en-US" w:eastAsia="en-US"/>
        </w:rPr>
        <w:t>kind of like</w:t>
      </w:r>
      <w:r w:rsidRPr="2F4DE914" w:rsidR="00BA458F">
        <w:rPr>
          <w:rFonts w:ascii="Arial" w:hAnsi="Arial" w:eastAsia="Arial" w:cs="Arial"/>
          <w:color w:val="000000" w:themeColor="text1" w:themeTint="FF" w:themeShade="FF"/>
          <w:sz w:val="20"/>
          <w:szCs w:val="20"/>
          <w:lang w:val="en-US" w:eastAsia="en-US"/>
        </w:rPr>
        <w:t xml:space="preserve"> facts to why </w:t>
      </w:r>
      <w:r w:rsidRPr="2F4DE914" w:rsidR="00BA458F">
        <w:rPr>
          <w:rFonts w:ascii="Arial" w:hAnsi="Arial" w:eastAsia="Arial" w:cs="Arial"/>
          <w:color w:val="000000" w:themeColor="text1" w:themeTint="FF" w:themeShade="FF"/>
          <w:sz w:val="20"/>
          <w:szCs w:val="20"/>
          <w:lang w:val="en-US" w:eastAsia="en-US"/>
        </w:rPr>
        <w:t>I</w:t>
      </w:r>
      <w:r w:rsidRPr="2F4DE914" w:rsidR="73CC53CA">
        <w:rPr>
          <w:rFonts w:ascii="Arial" w:hAnsi="Arial" w:eastAsia="Arial" w:cs="Arial"/>
          <w:color w:val="000000" w:themeColor="text1" w:themeTint="FF" w:themeShade="FF"/>
          <w:sz w:val="20"/>
          <w:szCs w:val="20"/>
          <w:lang w:val="en-US" w:eastAsia="en-US"/>
        </w:rPr>
        <w:t>’m</w:t>
      </w:r>
      <w:r w:rsidRPr="2F4DE914" w:rsidR="00BA458F">
        <w:rPr>
          <w:rFonts w:ascii="Arial" w:hAnsi="Arial" w:eastAsia="Arial" w:cs="Arial"/>
          <w:color w:val="000000" w:themeColor="text1" w:themeTint="FF" w:themeShade="FF"/>
          <w:sz w:val="20"/>
          <w:szCs w:val="20"/>
          <w:lang w:val="en-US" w:eastAsia="en-US"/>
        </w:rPr>
        <w:t xml:space="preserve"> feeling the way I am </w:t>
      </w:r>
      <w:r w:rsidRPr="2F4DE914" w:rsidR="21C03042">
        <w:rPr>
          <w:rFonts w:ascii="Arial" w:hAnsi="Arial" w:eastAsia="Arial" w:cs="Arial"/>
          <w:color w:val="000000" w:themeColor="text1" w:themeTint="FF" w:themeShade="FF"/>
          <w:sz w:val="20"/>
          <w:szCs w:val="20"/>
          <w:lang w:val="en-US" w:eastAsia="en-US"/>
        </w:rPr>
        <w:t>and</w:t>
      </w:r>
      <w:r w:rsidRPr="2F4DE914" w:rsidR="00BA458F">
        <w:rPr>
          <w:rFonts w:ascii="Arial" w:hAnsi="Arial" w:eastAsia="Arial" w:cs="Arial"/>
          <w:color w:val="000000" w:themeColor="text1" w:themeTint="FF" w:themeShade="FF"/>
          <w:sz w:val="20"/>
          <w:szCs w:val="20"/>
          <w:lang w:val="en-US" w:eastAsia="en-US"/>
        </w:rPr>
        <w:t xml:space="preserve"> have</w:t>
      </w:r>
      <w:r w:rsidRPr="2F4DE914" w:rsidR="40849ED1">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 xml:space="preserve">proposed solutions when I express it. But usually in stuff like this, where </w:t>
      </w:r>
      <w:r w:rsidRPr="2F4DE914" w:rsidR="1788D753">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'm</w:t>
      </w:r>
      <w:r w:rsidRPr="2F4DE914" w:rsidR="00BA458F">
        <w:rPr>
          <w:rFonts w:ascii="Arial" w:hAnsi="Arial" w:eastAsia="Arial" w:cs="Arial"/>
          <w:color w:val="000000" w:themeColor="text1" w:themeTint="FF" w:themeShade="FF"/>
          <w:sz w:val="20"/>
          <w:szCs w:val="20"/>
          <w:lang w:val="en-US" w:eastAsia="en-US"/>
        </w:rPr>
        <w:t xml:space="preserve"> at home with friends that I feel comfortable with</w:t>
      </w:r>
      <w:r w:rsidRPr="2F4DE914" w:rsidR="0A24D587">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long form</w:t>
      </w:r>
      <w:r w:rsidRPr="2F4DE914" w:rsidR="030BCE60">
        <w:rPr>
          <w:rFonts w:ascii="Arial" w:hAnsi="Arial" w:eastAsia="Arial" w:cs="Arial"/>
          <w:color w:val="000000" w:themeColor="text1" w:themeTint="FF" w:themeShade="FF"/>
          <w:sz w:val="20"/>
          <w:szCs w:val="20"/>
          <w:lang w:val="en-US" w:eastAsia="en-US"/>
        </w:rPr>
        <w:t xml:space="preserve"> I</w:t>
      </w:r>
      <w:r w:rsidRPr="2F4DE914" w:rsidR="00BA458F">
        <w:rPr>
          <w:rFonts w:ascii="Arial" w:hAnsi="Arial" w:eastAsia="Arial" w:cs="Arial"/>
          <w:color w:val="000000" w:themeColor="text1" w:themeTint="FF" w:themeShade="FF"/>
          <w:sz w:val="20"/>
          <w:szCs w:val="20"/>
          <w:lang w:val="en-US" w:eastAsia="en-US"/>
        </w:rPr>
        <w:t xml:space="preserve"> can just express most</w:t>
      </w:r>
      <w:r w:rsidRPr="2F4DE914" w:rsidR="02C1435E">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 xml:space="preserve"> </w:t>
      </w:r>
      <w:r w:rsidRPr="2F4DE914" w:rsidR="53342FDB">
        <w:rPr>
          <w:rFonts w:ascii="Arial" w:hAnsi="Arial" w:eastAsia="Arial" w:cs="Arial"/>
          <w:color w:val="000000" w:themeColor="text1" w:themeTint="FF" w:themeShade="FF"/>
          <w:sz w:val="20"/>
          <w:szCs w:val="20"/>
          <w:lang w:val="en-US" w:eastAsia="en-US"/>
        </w:rPr>
        <w:t>the biggest</w:t>
      </w:r>
      <w:r w:rsidRPr="2F4DE914" w:rsidR="00BA458F">
        <w:rPr>
          <w:rFonts w:ascii="Arial" w:hAnsi="Arial" w:eastAsia="Arial" w:cs="Arial"/>
          <w:color w:val="000000" w:themeColor="text1" w:themeTint="FF" w:themeShade="FF"/>
          <w:sz w:val="20"/>
          <w:szCs w:val="20"/>
          <w:lang w:val="en-US" w:eastAsia="en-US"/>
        </w:rPr>
        <w:t xml:space="preserve"> emotion</w:t>
      </w:r>
      <w:r w:rsidRPr="2F4DE914" w:rsidR="181A4C06">
        <w:rPr>
          <w:rFonts w:ascii="Arial" w:hAnsi="Arial" w:eastAsia="Arial" w:cs="Arial"/>
          <w:color w:val="000000" w:themeColor="text1" w:themeTint="FF" w:themeShade="FF"/>
          <w:sz w:val="20"/>
          <w:szCs w:val="20"/>
          <w:lang w:val="en-US" w:eastAsia="en-US"/>
        </w:rPr>
        <w:t xml:space="preserve"> is</w:t>
      </w:r>
      <w:r w:rsidRPr="2F4DE914" w:rsidR="00BA458F">
        <w:rPr>
          <w:rFonts w:ascii="Arial" w:hAnsi="Arial" w:eastAsia="Arial" w:cs="Arial"/>
          <w:color w:val="000000" w:themeColor="text1" w:themeTint="FF" w:themeShade="FF"/>
          <w:sz w:val="20"/>
          <w:szCs w:val="20"/>
          <w:lang w:val="en-US" w:eastAsia="en-US"/>
        </w:rPr>
        <w:t xml:space="preserve"> usually like frustration, or like anger, if anything</w:t>
      </w:r>
      <w:r w:rsidRPr="2F4DE914" w:rsidR="7FC247C0">
        <w:rPr>
          <w:rFonts w:ascii="Arial" w:hAnsi="Arial" w:eastAsia="Arial" w:cs="Arial"/>
          <w:color w:val="000000" w:themeColor="text1" w:themeTint="FF" w:themeShade="FF"/>
          <w:sz w:val="20"/>
          <w:szCs w:val="20"/>
          <w:lang w:val="en-US" w:eastAsia="en-US"/>
        </w:rPr>
        <w:t>. S</w:t>
      </w:r>
      <w:r w:rsidRPr="2F4DE914" w:rsidR="00BA458F">
        <w:rPr>
          <w:rFonts w:ascii="Arial" w:hAnsi="Arial" w:eastAsia="Arial" w:cs="Arial"/>
          <w:color w:val="000000" w:themeColor="text1" w:themeTint="FF" w:themeShade="FF"/>
          <w:sz w:val="20"/>
          <w:szCs w:val="20"/>
          <w:lang w:val="en-US" w:eastAsia="en-US"/>
        </w:rPr>
        <w:t xml:space="preserve">adness happens, but </w:t>
      </w:r>
      <w:r w:rsidRPr="2F4DE914" w:rsidR="00BA458F">
        <w:rPr>
          <w:rFonts w:ascii="Arial" w:hAnsi="Arial" w:eastAsia="Arial" w:cs="Arial"/>
          <w:color w:val="000000" w:themeColor="text1" w:themeTint="FF" w:themeShade="FF"/>
          <w:sz w:val="20"/>
          <w:szCs w:val="20"/>
          <w:lang w:val="en-US" w:eastAsia="en-US"/>
        </w:rPr>
        <w:t>it's</w:t>
      </w:r>
      <w:r w:rsidRPr="2F4DE914" w:rsidR="00BA458F">
        <w:rPr>
          <w:rFonts w:ascii="Arial" w:hAnsi="Arial" w:eastAsia="Arial" w:cs="Arial"/>
          <w:color w:val="000000" w:themeColor="text1" w:themeTint="FF" w:themeShade="FF"/>
          <w:sz w:val="20"/>
          <w:szCs w:val="20"/>
          <w:lang w:val="en-US" w:eastAsia="en-US"/>
        </w:rPr>
        <w:t xml:space="preserve"> more</w:t>
      </w:r>
      <w:r w:rsidRPr="2F4DE914" w:rsidR="1CE2E6F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 xml:space="preserve">I just take my own time with </w:t>
      </w:r>
      <w:r w:rsidRPr="2F4DE914" w:rsidR="0568B026">
        <w:rPr>
          <w:rFonts w:ascii="Arial" w:hAnsi="Arial" w:eastAsia="Arial" w:cs="Arial"/>
          <w:color w:val="000000" w:themeColor="text1" w:themeTint="FF" w:themeShade="FF"/>
          <w:sz w:val="20"/>
          <w:szCs w:val="20"/>
          <w:lang w:val="en-US" w:eastAsia="en-US"/>
        </w:rPr>
        <w:t>that. H</w:t>
      </w:r>
      <w:r w:rsidRPr="2F4DE914" w:rsidR="00BA458F">
        <w:rPr>
          <w:rFonts w:ascii="Arial" w:hAnsi="Arial" w:eastAsia="Arial" w:cs="Arial"/>
          <w:color w:val="000000" w:themeColor="text1" w:themeTint="FF" w:themeShade="FF"/>
          <w:sz w:val="20"/>
          <w:szCs w:val="20"/>
          <w:lang w:val="en-US" w:eastAsia="en-US"/>
        </w:rPr>
        <w:t xml:space="preserve">appiness and excitement, </w:t>
      </w:r>
      <w:r w:rsidRPr="2F4DE914" w:rsidR="00BA458F">
        <w:rPr>
          <w:rFonts w:ascii="Arial" w:hAnsi="Arial" w:eastAsia="Arial" w:cs="Arial"/>
          <w:color w:val="000000" w:themeColor="text1" w:themeTint="FF" w:themeShade="FF"/>
          <w:sz w:val="20"/>
          <w:szCs w:val="20"/>
          <w:lang w:val="en-US" w:eastAsia="en-US"/>
        </w:rPr>
        <w:t>I think that</w:t>
      </w:r>
      <w:r w:rsidRPr="2F4DE914" w:rsidR="00BA458F">
        <w:rPr>
          <w:rFonts w:ascii="Arial" w:hAnsi="Arial" w:eastAsia="Arial" w:cs="Arial"/>
          <w:color w:val="000000" w:themeColor="text1" w:themeTint="FF" w:themeShade="FF"/>
          <w:sz w:val="20"/>
          <w:szCs w:val="20"/>
          <w:lang w:val="en-US" w:eastAsia="en-US"/>
        </w:rPr>
        <w:t xml:space="preserve"> comes out </w:t>
      </w:r>
      <w:r w:rsidRPr="2F4DE914" w:rsidR="00BA458F">
        <w:rPr>
          <w:rFonts w:ascii="Arial" w:hAnsi="Arial" w:eastAsia="Arial" w:cs="Arial"/>
          <w:color w:val="000000" w:themeColor="text1" w:themeTint="FF" w:themeShade="FF"/>
          <w:sz w:val="20"/>
          <w:szCs w:val="20"/>
          <w:lang w:val="en-US" w:eastAsia="en-US"/>
        </w:rPr>
        <w:t>pretty normally</w:t>
      </w:r>
      <w:r w:rsidRPr="2F4DE914" w:rsidR="0B727EA9">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But </w:t>
      </w:r>
      <w:r w:rsidRPr="2F4DE914" w:rsidR="00BA458F">
        <w:rPr>
          <w:rFonts w:ascii="Arial" w:hAnsi="Arial" w:eastAsia="Arial" w:cs="Arial"/>
          <w:color w:val="000000" w:themeColor="text1" w:themeTint="FF" w:themeShade="FF"/>
          <w:sz w:val="20"/>
          <w:szCs w:val="20"/>
          <w:lang w:val="en-US" w:eastAsia="en-US"/>
        </w:rPr>
        <w:t>yeah</w:t>
      </w:r>
      <w:r w:rsidRPr="2F4DE914" w:rsidR="00BA458F">
        <w:rPr>
          <w:rFonts w:ascii="Arial" w:hAnsi="Arial" w:eastAsia="Arial" w:cs="Arial"/>
          <w:color w:val="000000" w:themeColor="text1" w:themeTint="FF" w:themeShade="FF"/>
          <w:sz w:val="20"/>
          <w:szCs w:val="20"/>
          <w:lang w:val="en-US" w:eastAsia="en-US"/>
        </w:rPr>
        <w:t>, so I would say</w:t>
      </w:r>
      <w:r w:rsidRPr="2F4DE914" w:rsidR="722430FE">
        <w:rPr>
          <w:rFonts w:ascii="Arial" w:hAnsi="Arial" w:eastAsia="Arial" w:cs="Arial"/>
          <w:color w:val="000000" w:themeColor="text1" w:themeTint="FF" w:themeShade="FF"/>
          <w:sz w:val="20"/>
          <w:szCs w:val="20"/>
          <w:lang w:val="en-US" w:eastAsia="en-US"/>
        </w:rPr>
        <w:t xml:space="preserve"> TLDR (</w:t>
      </w:r>
      <w:r w:rsidRPr="2F4DE914" w:rsidR="00BA458F">
        <w:rPr>
          <w:rFonts w:ascii="Arial" w:hAnsi="Arial" w:eastAsia="Arial" w:cs="Arial"/>
          <w:color w:val="000000" w:themeColor="text1" w:themeTint="FF" w:themeShade="FF"/>
          <w:sz w:val="20"/>
          <w:szCs w:val="20"/>
          <w:lang w:val="en-US" w:eastAsia="en-US"/>
        </w:rPr>
        <w:t xml:space="preserve">too long </w:t>
      </w:r>
      <w:r w:rsidRPr="2F4DE914" w:rsidR="00BA458F">
        <w:rPr>
          <w:rFonts w:ascii="Arial" w:hAnsi="Arial" w:eastAsia="Arial" w:cs="Arial"/>
          <w:color w:val="000000" w:themeColor="text1" w:themeTint="FF" w:themeShade="FF"/>
          <w:sz w:val="20"/>
          <w:szCs w:val="20"/>
          <w:lang w:val="en-US" w:eastAsia="en-US"/>
        </w:rPr>
        <w:t>didn't</w:t>
      </w:r>
      <w:r w:rsidRPr="2F4DE914" w:rsidR="00BA458F">
        <w:rPr>
          <w:rFonts w:ascii="Arial" w:hAnsi="Arial" w:eastAsia="Arial" w:cs="Arial"/>
          <w:color w:val="000000" w:themeColor="text1" w:themeTint="FF" w:themeShade="FF"/>
          <w:sz w:val="20"/>
          <w:szCs w:val="20"/>
          <w:lang w:val="en-US" w:eastAsia="en-US"/>
        </w:rPr>
        <w:t xml:space="preserve"> read</w:t>
      </w:r>
      <w:r w:rsidRPr="2F4DE914" w:rsidR="10B1D30E">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is I would consider myself emotional</w:t>
      </w:r>
      <w:r w:rsidRPr="2F4DE914" w:rsidR="4FF9C81C">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21C3ADA8">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'm</w:t>
      </w:r>
      <w:r w:rsidRPr="2F4DE914" w:rsidR="00BA458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pretty good</w:t>
      </w:r>
      <w:r w:rsidRPr="2F4DE914" w:rsidR="00BA458F">
        <w:rPr>
          <w:rFonts w:ascii="Arial" w:hAnsi="Arial" w:eastAsia="Arial" w:cs="Arial"/>
          <w:color w:val="000000" w:themeColor="text1" w:themeTint="FF" w:themeShade="FF"/>
          <w:sz w:val="20"/>
          <w:szCs w:val="20"/>
          <w:lang w:val="en-US" w:eastAsia="en-US"/>
        </w:rPr>
        <w:t xml:space="preserve"> at keeping it in</w:t>
      </w:r>
      <w:r w:rsidRPr="2F4DE914" w:rsidR="709267AE">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I </w:t>
      </w:r>
      <w:r w:rsidRPr="2F4DE914" w:rsidR="00BA458F">
        <w:rPr>
          <w:rFonts w:ascii="Arial" w:hAnsi="Arial" w:eastAsia="Arial" w:cs="Arial"/>
          <w:color w:val="000000" w:themeColor="text1" w:themeTint="FF" w:themeShade="FF"/>
          <w:sz w:val="20"/>
          <w:szCs w:val="20"/>
          <w:lang w:val="en-US" w:eastAsia="en-US"/>
        </w:rPr>
        <w:t>don't</w:t>
      </w:r>
      <w:r w:rsidRPr="2F4DE914" w:rsidR="00BA458F">
        <w:rPr>
          <w:rFonts w:ascii="Arial" w:hAnsi="Arial" w:eastAsia="Arial" w:cs="Arial"/>
          <w:color w:val="000000" w:themeColor="text1" w:themeTint="FF" w:themeShade="FF"/>
          <w:sz w:val="20"/>
          <w:szCs w:val="20"/>
          <w:lang w:val="en-US" w:eastAsia="en-US"/>
        </w:rPr>
        <w:t xml:space="preserve"> think that I </w:t>
      </w:r>
      <w:r w:rsidRPr="2F4DE914" w:rsidR="00BA458F">
        <w:rPr>
          <w:rFonts w:ascii="Arial" w:hAnsi="Arial" w:eastAsia="Arial" w:cs="Arial"/>
          <w:color w:val="000000" w:themeColor="text1" w:themeTint="FF" w:themeShade="FF"/>
          <w:sz w:val="20"/>
          <w:szCs w:val="20"/>
          <w:lang w:val="en-US" w:eastAsia="en-US"/>
        </w:rPr>
        <w:t>hard time</w:t>
      </w:r>
      <w:r w:rsidRPr="2F4DE914" w:rsidR="00BA458F">
        <w:rPr>
          <w:rFonts w:ascii="Arial" w:hAnsi="Arial" w:eastAsia="Arial" w:cs="Arial"/>
          <w:color w:val="000000" w:themeColor="text1" w:themeTint="FF" w:themeShade="FF"/>
          <w:sz w:val="20"/>
          <w:szCs w:val="20"/>
          <w:lang w:val="en-US" w:eastAsia="en-US"/>
        </w:rPr>
        <w:t xml:space="preserve"> expressing emotions if </w:t>
      </w:r>
      <w:r w:rsidRPr="2F4DE914" w:rsidR="00BA458F">
        <w:rPr>
          <w:rFonts w:ascii="Arial" w:hAnsi="Arial" w:eastAsia="Arial" w:cs="Arial"/>
          <w:color w:val="000000" w:themeColor="text1" w:themeTint="FF" w:themeShade="FF"/>
          <w:sz w:val="20"/>
          <w:szCs w:val="20"/>
          <w:lang w:val="en-US" w:eastAsia="en-US"/>
        </w:rPr>
        <w:t>I feel that I</w:t>
      </w:r>
      <w:r w:rsidRPr="2F4DE914" w:rsidR="00BA458F">
        <w:rPr>
          <w:rFonts w:ascii="Arial" w:hAnsi="Arial" w:eastAsia="Arial" w:cs="Arial"/>
          <w:color w:val="000000" w:themeColor="text1" w:themeTint="FF" w:themeShade="FF"/>
          <w:sz w:val="20"/>
          <w:szCs w:val="20"/>
          <w:lang w:val="en-US" w:eastAsia="en-US"/>
        </w:rPr>
        <w:t xml:space="preserve"> want to express my emotions to someone</w:t>
      </w:r>
      <w:r w:rsidRPr="2F4DE914" w:rsidR="43A47D8F">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760FB013">
        <w:rPr>
          <w:rFonts w:ascii="Arial" w:hAnsi="Arial" w:eastAsia="Arial" w:cs="Arial"/>
          <w:color w:val="000000" w:themeColor="text1" w:themeTint="FF" w:themeShade="FF"/>
          <w:sz w:val="20"/>
          <w:szCs w:val="20"/>
          <w:lang w:val="en-US" w:eastAsia="en-US"/>
        </w:rPr>
        <w:t>It’s</w:t>
      </w:r>
      <w:r w:rsidRPr="2F4DE914" w:rsidR="00BA458F">
        <w:rPr>
          <w:rFonts w:ascii="Arial" w:hAnsi="Arial" w:eastAsia="Arial" w:cs="Arial"/>
          <w:color w:val="000000" w:themeColor="text1" w:themeTint="FF" w:themeShade="FF"/>
          <w:sz w:val="20"/>
          <w:szCs w:val="20"/>
          <w:lang w:val="en-US" w:eastAsia="en-US"/>
        </w:rPr>
        <w:t xml:space="preserve"> a question of if </w:t>
      </w:r>
      <w:r w:rsidRPr="2F4DE914" w:rsidR="00BA458F">
        <w:rPr>
          <w:rFonts w:ascii="Arial" w:hAnsi="Arial" w:eastAsia="Arial" w:cs="Arial"/>
          <w:color w:val="000000" w:themeColor="text1" w:themeTint="FF" w:themeShade="FF"/>
          <w:sz w:val="20"/>
          <w:szCs w:val="20"/>
          <w:lang w:val="en-US" w:eastAsia="en-US"/>
        </w:rPr>
        <w:t>I feel that that person</w:t>
      </w:r>
      <w:r w:rsidRPr="2F4DE914" w:rsidR="00BA458F">
        <w:rPr>
          <w:rFonts w:ascii="Arial" w:hAnsi="Arial" w:eastAsia="Arial" w:cs="Arial"/>
          <w:color w:val="000000" w:themeColor="text1" w:themeTint="FF" w:themeShade="FF"/>
          <w:sz w:val="20"/>
          <w:szCs w:val="20"/>
          <w:lang w:val="en-US" w:eastAsia="en-US"/>
        </w:rPr>
        <w:t xml:space="preserve"> is ready to receive said emotional expression</w:t>
      </w:r>
      <w:r w:rsidRPr="2F4DE914" w:rsidR="47DE3001">
        <w:rPr>
          <w:rFonts w:ascii="Arial" w:hAnsi="Arial" w:eastAsia="Arial" w:cs="Arial"/>
          <w:color w:val="000000" w:themeColor="text1" w:themeTint="FF" w:themeShade="FF"/>
          <w:sz w:val="20"/>
          <w:szCs w:val="20"/>
          <w:lang w:val="en-US" w:eastAsia="en-US"/>
        </w:rPr>
        <w:t>, p</w:t>
      </w:r>
      <w:r w:rsidRPr="2F4DE914" w:rsidR="00BA458F">
        <w:rPr>
          <w:rFonts w:ascii="Arial" w:hAnsi="Arial" w:eastAsia="Arial" w:cs="Arial"/>
          <w:color w:val="000000" w:themeColor="text1" w:themeTint="FF" w:themeShade="FF"/>
          <w:sz w:val="20"/>
          <w:szCs w:val="20"/>
          <w:lang w:val="en-US" w:eastAsia="en-US"/>
        </w:rPr>
        <w:t>articularly the negative or deeper ones.</w:t>
      </w:r>
    </w:p>
    <w:p w:rsidR="006328B0" w:rsidRDefault="006328B0" w14:paraId="5FB0F8A5" w14:textId="77777777">
      <w:pPr>
        <w:spacing w:after="0" w:line="276" w:lineRule="auto"/>
      </w:pPr>
    </w:p>
    <w:p w:rsidR="006328B0" w:rsidRDefault="00BA458F" w14:paraId="233FB90B" w14:textId="3262637F">
      <w:pPr>
        <w:spacing w:after="0" w:line="276" w:lineRule="auto"/>
      </w:pPr>
      <w:r w:rsidRPr="76FCE0AB">
        <w:rPr>
          <w:rFonts w:ascii="Arial" w:hAnsi="Arial" w:eastAsia="Arial" w:cs="Arial"/>
          <w:color w:val="000000" w:themeColor="text1"/>
          <w:sz w:val="20"/>
          <w:szCs w:val="20"/>
          <w:lang w:val="en-US" w:eastAsia="en-US"/>
        </w:rPr>
        <w:t>Allison S: Do you feel compelled to constrain your expression or is that</w:t>
      </w:r>
      <w:r w:rsidRPr="76FCE0AB" w:rsidR="0F71BE07">
        <w:rPr>
          <w:rFonts w:ascii="Arial" w:hAnsi="Arial" w:eastAsia="Arial" w:cs="Arial"/>
          <w:color w:val="000000" w:themeColor="text1"/>
          <w:sz w:val="20"/>
          <w:szCs w:val="20"/>
          <w:lang w:val="en-US" w:eastAsia="en-US"/>
        </w:rPr>
        <w:t xml:space="preserve"> </w:t>
      </w:r>
      <w:r w:rsidRPr="76FCE0AB">
        <w:rPr>
          <w:rFonts w:ascii="Arial" w:hAnsi="Arial" w:eastAsia="Arial" w:cs="Arial"/>
          <w:color w:val="000000" w:themeColor="text1"/>
          <w:sz w:val="20"/>
          <w:szCs w:val="20"/>
          <w:lang w:val="en-US" w:eastAsia="en-US"/>
        </w:rPr>
        <w:t>just like a personality thing</w:t>
      </w:r>
      <w:r w:rsidRPr="76FCE0AB" w:rsidR="6A42746F">
        <w:rPr>
          <w:rFonts w:ascii="Arial" w:hAnsi="Arial" w:eastAsia="Arial" w:cs="Arial"/>
          <w:color w:val="000000" w:themeColor="text1"/>
          <w:sz w:val="20"/>
          <w:szCs w:val="20"/>
          <w:lang w:val="en-US" w:eastAsia="en-US"/>
        </w:rPr>
        <w:t xml:space="preserve">, </w:t>
      </w:r>
      <w:r w:rsidRPr="76FCE0AB">
        <w:rPr>
          <w:rFonts w:ascii="Arial" w:hAnsi="Arial" w:eastAsia="Arial" w:cs="Arial"/>
          <w:color w:val="000000" w:themeColor="text1"/>
          <w:sz w:val="20"/>
          <w:szCs w:val="20"/>
          <w:lang w:val="en-US" w:eastAsia="en-US"/>
        </w:rPr>
        <w:t>you think</w:t>
      </w:r>
      <w:r w:rsidRPr="76FCE0AB" w:rsidR="799EF7F0">
        <w:rPr>
          <w:rFonts w:ascii="Arial" w:hAnsi="Arial" w:eastAsia="Arial" w:cs="Arial"/>
          <w:color w:val="000000" w:themeColor="text1"/>
          <w:sz w:val="20"/>
          <w:szCs w:val="20"/>
          <w:lang w:val="en-US" w:eastAsia="en-US"/>
        </w:rPr>
        <w:t>?</w:t>
      </w:r>
    </w:p>
    <w:p w:rsidR="006328B0" w:rsidRDefault="006328B0" w14:paraId="5EAAB270" w14:textId="77777777">
      <w:pPr>
        <w:spacing w:after="0" w:line="276" w:lineRule="auto"/>
      </w:pPr>
    </w:p>
    <w:p w:rsidR="006328B0" w:rsidRDefault="00287AD4" w14:paraId="558C4B8D" w14:textId="3775699C">
      <w:pPr>
        <w:spacing w:after="0" w:line="276" w:lineRule="auto"/>
        <w:rPr/>
      </w:pPr>
      <w:r w:rsidRPr="2F4DE914" w:rsidR="00287AD4">
        <w:rPr>
          <w:rFonts w:ascii="Arial" w:hAnsi="Arial" w:eastAsia="Arial" w:cs="Arial"/>
          <w:color w:val="000000" w:themeColor="text1" w:themeTint="FF" w:themeShade="FF"/>
          <w:sz w:val="20"/>
          <w:szCs w:val="20"/>
          <w:lang w:val="en-US" w:eastAsia="en-US"/>
        </w:rPr>
        <w:t>Participant 27</w:t>
      </w:r>
      <w:r w:rsidRPr="2F4DE914" w:rsidR="00BA458F">
        <w:rPr>
          <w:rFonts w:ascii="Arial" w:hAnsi="Arial" w:eastAsia="Arial" w:cs="Arial"/>
          <w:color w:val="000000" w:themeColor="text1" w:themeTint="FF" w:themeShade="FF"/>
          <w:sz w:val="20"/>
          <w:szCs w:val="20"/>
          <w:lang w:val="en-US" w:eastAsia="en-US"/>
        </w:rPr>
        <w:t xml:space="preserve">: I think </w:t>
      </w:r>
      <w:r w:rsidRPr="2F4DE914" w:rsidR="00BA458F">
        <w:rPr>
          <w:rFonts w:ascii="Arial" w:hAnsi="Arial" w:eastAsia="Arial" w:cs="Arial"/>
          <w:color w:val="000000" w:themeColor="text1" w:themeTint="FF" w:themeShade="FF"/>
          <w:sz w:val="20"/>
          <w:szCs w:val="20"/>
          <w:lang w:val="en-US" w:eastAsia="en-US"/>
        </w:rPr>
        <w:t>it's</w:t>
      </w:r>
      <w:r w:rsidRPr="2F4DE914" w:rsidR="00BA458F">
        <w:rPr>
          <w:rFonts w:ascii="Arial" w:hAnsi="Arial" w:eastAsia="Arial" w:cs="Arial"/>
          <w:color w:val="000000" w:themeColor="text1" w:themeTint="FF" w:themeShade="FF"/>
          <w:sz w:val="20"/>
          <w:szCs w:val="20"/>
          <w:lang w:val="en-US" w:eastAsia="en-US"/>
        </w:rPr>
        <w:t xml:space="preserve"> a bit of personality and I do intentionally constrain it</w:t>
      </w:r>
      <w:r w:rsidRPr="2F4DE914" w:rsidR="0215A114">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22698F34">
        <w:rPr>
          <w:rFonts w:ascii="Arial" w:hAnsi="Arial" w:eastAsia="Arial" w:cs="Arial"/>
          <w:color w:val="000000" w:themeColor="text1" w:themeTint="FF" w:themeShade="FF"/>
          <w:sz w:val="20"/>
          <w:szCs w:val="20"/>
          <w:lang w:val="en-US" w:eastAsia="en-US"/>
        </w:rPr>
        <w:t>G</w:t>
      </w:r>
      <w:r w:rsidRPr="2F4DE914" w:rsidR="00BA458F">
        <w:rPr>
          <w:rFonts w:ascii="Arial" w:hAnsi="Arial" w:eastAsia="Arial" w:cs="Arial"/>
          <w:color w:val="000000" w:themeColor="text1" w:themeTint="FF" w:themeShade="FF"/>
          <w:sz w:val="20"/>
          <w:szCs w:val="20"/>
          <w:lang w:val="en-US" w:eastAsia="en-US"/>
        </w:rPr>
        <w:t xml:space="preserve">rowing up, I was always told to just man up when I had </w:t>
      </w:r>
      <w:r w:rsidRPr="2F4DE914" w:rsidR="00BA458F">
        <w:rPr>
          <w:rFonts w:ascii="Arial" w:hAnsi="Arial" w:eastAsia="Arial" w:cs="Arial"/>
          <w:color w:val="000000" w:themeColor="text1" w:themeTint="FF" w:themeShade="FF"/>
          <w:sz w:val="20"/>
          <w:szCs w:val="20"/>
          <w:lang w:val="en-US" w:eastAsia="en-US"/>
        </w:rPr>
        <w:t>emotion</w:t>
      </w:r>
      <w:r w:rsidRPr="2F4DE914" w:rsidR="178A0237">
        <w:rPr>
          <w:rFonts w:ascii="Arial" w:hAnsi="Arial" w:eastAsia="Arial" w:cs="Arial"/>
          <w:color w:val="000000" w:themeColor="text1" w:themeTint="FF" w:themeShade="FF"/>
          <w:sz w:val="20"/>
          <w:szCs w:val="20"/>
          <w:lang w:val="en-US" w:eastAsia="en-US"/>
        </w:rPr>
        <w:t>s</w:t>
      </w:r>
      <w:r w:rsidRPr="2F4DE914" w:rsidR="00BA458F">
        <w:rPr>
          <w:rFonts w:ascii="Arial" w:hAnsi="Arial" w:eastAsia="Arial" w:cs="Arial"/>
          <w:color w:val="000000" w:themeColor="text1" w:themeTint="FF" w:themeShade="FF"/>
          <w:sz w:val="20"/>
          <w:szCs w:val="20"/>
          <w:lang w:val="en-US" w:eastAsia="en-US"/>
        </w:rPr>
        <w:t xml:space="preserve"> and people would tell me </w:t>
      </w:r>
      <w:r w:rsidRPr="2F4DE914" w:rsidR="507DFA3E">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m</w:t>
      </w:r>
      <w:r w:rsidRPr="2F4DE914" w:rsidR="00BA458F">
        <w:rPr>
          <w:rFonts w:ascii="Arial" w:hAnsi="Arial" w:eastAsia="Arial" w:cs="Arial"/>
          <w:color w:val="000000" w:themeColor="text1" w:themeTint="FF" w:themeShade="FF"/>
          <w:sz w:val="20"/>
          <w:szCs w:val="20"/>
          <w:lang w:val="en-US" w:eastAsia="en-US"/>
        </w:rPr>
        <w:t xml:space="preserve"> too sensitive</w:t>
      </w:r>
      <w:r w:rsidRPr="2F4DE914" w:rsidR="2225CFE4">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6EFA3027">
        <w:rPr>
          <w:rFonts w:ascii="Arial" w:hAnsi="Arial" w:eastAsia="Arial" w:cs="Arial"/>
          <w:color w:val="000000" w:themeColor="text1" w:themeTint="FF" w:themeShade="FF"/>
          <w:sz w:val="20"/>
          <w:szCs w:val="20"/>
          <w:lang w:val="en-US" w:eastAsia="en-US"/>
        </w:rPr>
        <w:t>S</w:t>
      </w:r>
      <w:r w:rsidRPr="2F4DE914" w:rsidR="00BA458F">
        <w:rPr>
          <w:rFonts w:ascii="Arial" w:hAnsi="Arial" w:eastAsia="Arial" w:cs="Arial"/>
          <w:color w:val="000000" w:themeColor="text1" w:themeTint="FF" w:themeShade="FF"/>
          <w:sz w:val="20"/>
          <w:szCs w:val="20"/>
          <w:lang w:val="en-US" w:eastAsia="en-US"/>
        </w:rPr>
        <w:t>o</w:t>
      </w:r>
      <w:r w:rsidRPr="2F4DE914" w:rsidR="78D6342C">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I </w:t>
      </w:r>
      <w:r w:rsidRPr="2F4DE914" w:rsidR="00BA458F">
        <w:rPr>
          <w:rFonts w:ascii="Arial" w:hAnsi="Arial" w:eastAsia="Arial" w:cs="Arial"/>
          <w:color w:val="000000" w:themeColor="text1" w:themeTint="FF" w:themeShade="FF"/>
          <w:sz w:val="20"/>
          <w:szCs w:val="20"/>
          <w:lang w:val="en-US" w:eastAsia="en-US"/>
        </w:rPr>
        <w:t>don't</w:t>
      </w:r>
      <w:r w:rsidRPr="2F4DE914" w:rsidR="00BA458F">
        <w:rPr>
          <w:rFonts w:ascii="Arial" w:hAnsi="Arial" w:eastAsia="Arial" w:cs="Arial"/>
          <w:color w:val="000000" w:themeColor="text1" w:themeTint="FF" w:themeShade="FF"/>
          <w:sz w:val="20"/>
          <w:szCs w:val="20"/>
          <w:lang w:val="en-US" w:eastAsia="en-US"/>
        </w:rPr>
        <w:t xml:space="preserve"> want to rock the boat too much</w:t>
      </w:r>
      <w:r w:rsidRPr="2F4DE914" w:rsidR="591BA5A1">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66394234">
        <w:rPr>
          <w:rFonts w:ascii="Arial" w:hAnsi="Arial" w:eastAsia="Arial" w:cs="Arial"/>
          <w:color w:val="000000" w:themeColor="text1" w:themeTint="FF" w:themeShade="FF"/>
          <w:sz w:val="20"/>
          <w:szCs w:val="20"/>
          <w:lang w:val="en-US" w:eastAsia="en-US"/>
        </w:rPr>
        <w:t>S</w:t>
      </w:r>
      <w:r w:rsidRPr="2F4DE914" w:rsidR="00BA458F">
        <w:rPr>
          <w:rFonts w:ascii="Arial" w:hAnsi="Arial" w:eastAsia="Arial" w:cs="Arial"/>
          <w:color w:val="000000" w:themeColor="text1" w:themeTint="FF" w:themeShade="FF"/>
          <w:sz w:val="20"/>
          <w:szCs w:val="20"/>
          <w:lang w:val="en-US" w:eastAsia="en-US"/>
        </w:rPr>
        <w:t>o</w:t>
      </w:r>
      <w:r w:rsidRPr="2F4DE914" w:rsidR="75603C16">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I just kind of </w:t>
      </w:r>
      <w:r w:rsidRPr="2F4DE914" w:rsidR="00BA458F">
        <w:rPr>
          <w:rFonts w:ascii="Arial" w:hAnsi="Arial" w:eastAsia="Arial" w:cs="Arial"/>
          <w:color w:val="000000" w:themeColor="text1" w:themeTint="FF" w:themeShade="FF"/>
          <w:sz w:val="20"/>
          <w:szCs w:val="20"/>
          <w:lang w:val="en-US" w:eastAsia="en-US"/>
        </w:rPr>
        <w:t>bottle</w:t>
      </w:r>
      <w:r w:rsidRPr="2F4DE914" w:rsidR="00BA458F">
        <w:rPr>
          <w:rFonts w:ascii="Arial" w:hAnsi="Arial" w:eastAsia="Arial" w:cs="Arial"/>
          <w:color w:val="000000" w:themeColor="text1" w:themeTint="FF" w:themeShade="FF"/>
          <w:sz w:val="20"/>
          <w:szCs w:val="20"/>
          <w:lang w:val="en-US" w:eastAsia="en-US"/>
        </w:rPr>
        <w:t xml:space="preserve"> things in and I found </w:t>
      </w:r>
      <w:r w:rsidRPr="2F4DE914" w:rsidR="64F46868">
        <w:rPr>
          <w:rFonts w:ascii="Arial" w:hAnsi="Arial" w:eastAsia="Arial" w:cs="Arial"/>
          <w:color w:val="000000" w:themeColor="text1" w:themeTint="FF" w:themeShade="FF"/>
          <w:sz w:val="20"/>
          <w:szCs w:val="20"/>
          <w:lang w:val="en-US" w:eastAsia="en-US"/>
        </w:rPr>
        <w:t>out later that</w:t>
      </w:r>
      <w:r w:rsidRPr="2F4DE914" w:rsidR="00BA458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that's</w:t>
      </w:r>
      <w:r w:rsidRPr="2F4DE914" w:rsidR="00BA458F">
        <w:rPr>
          <w:rFonts w:ascii="Arial" w:hAnsi="Arial" w:eastAsia="Arial" w:cs="Arial"/>
          <w:color w:val="000000" w:themeColor="text1" w:themeTint="FF" w:themeShade="FF"/>
          <w:sz w:val="20"/>
          <w:szCs w:val="20"/>
          <w:lang w:val="en-US" w:eastAsia="en-US"/>
        </w:rPr>
        <w:t xml:space="preserve"> very unhealthy and so</w:t>
      </w:r>
      <w:r w:rsidRPr="2F4DE914" w:rsidR="3A35DF1B">
        <w:rPr>
          <w:rFonts w:ascii="Arial" w:hAnsi="Arial" w:eastAsia="Arial" w:cs="Arial"/>
          <w:color w:val="000000" w:themeColor="text1" w:themeTint="FF" w:themeShade="FF"/>
          <w:sz w:val="20"/>
          <w:szCs w:val="20"/>
          <w:lang w:val="en-US" w:eastAsia="en-US"/>
        </w:rPr>
        <w:t xml:space="preserve"> </w:t>
      </w:r>
      <w:r w:rsidRPr="2F4DE914" w:rsidR="3A35DF1B">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ve</w:t>
      </w:r>
      <w:r w:rsidRPr="2F4DE914" w:rsidR="00BA458F">
        <w:rPr>
          <w:rFonts w:ascii="Arial" w:hAnsi="Arial" w:eastAsia="Arial" w:cs="Arial"/>
          <w:color w:val="000000" w:themeColor="text1" w:themeTint="FF" w:themeShade="FF"/>
          <w:sz w:val="20"/>
          <w:szCs w:val="20"/>
          <w:lang w:val="en-US" w:eastAsia="en-US"/>
        </w:rPr>
        <w:t xml:space="preserve"> grown a lot from that time</w:t>
      </w:r>
      <w:r w:rsidRPr="2F4DE914" w:rsidR="11BB768B">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61BB6FDE">
        <w:rPr>
          <w:rFonts w:ascii="Arial" w:hAnsi="Arial" w:eastAsia="Arial" w:cs="Arial"/>
          <w:color w:val="000000" w:themeColor="text1" w:themeTint="FF" w:themeShade="FF"/>
          <w:sz w:val="20"/>
          <w:szCs w:val="20"/>
          <w:lang w:val="en-US" w:eastAsia="en-US"/>
        </w:rPr>
        <w:t>S</w:t>
      </w:r>
      <w:r w:rsidRPr="2F4DE914" w:rsidR="00BA458F">
        <w:rPr>
          <w:rFonts w:ascii="Arial" w:hAnsi="Arial" w:eastAsia="Arial" w:cs="Arial"/>
          <w:color w:val="000000" w:themeColor="text1" w:themeTint="FF" w:themeShade="FF"/>
          <w:sz w:val="20"/>
          <w:szCs w:val="20"/>
          <w:lang w:val="en-US" w:eastAsia="en-US"/>
        </w:rPr>
        <w:t>o</w:t>
      </w:r>
      <w:r w:rsidRPr="2F4DE914" w:rsidR="78ED5411">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I found that out </w:t>
      </w:r>
      <w:r w:rsidRPr="2F4DE914" w:rsidR="7A17F7CE">
        <w:rPr>
          <w:rFonts w:ascii="Arial" w:hAnsi="Arial" w:eastAsia="Arial" w:cs="Arial"/>
          <w:color w:val="000000" w:themeColor="text1" w:themeTint="FF" w:themeShade="FF"/>
          <w:sz w:val="20"/>
          <w:szCs w:val="20"/>
          <w:lang w:val="en-US" w:eastAsia="en-US"/>
        </w:rPr>
        <w:t xml:space="preserve">in </w:t>
      </w:r>
      <w:r w:rsidRPr="2F4DE914" w:rsidR="00BA458F">
        <w:rPr>
          <w:rFonts w:ascii="Arial" w:hAnsi="Arial" w:eastAsia="Arial" w:cs="Arial"/>
          <w:color w:val="000000" w:themeColor="text1" w:themeTint="FF" w:themeShade="FF"/>
          <w:sz w:val="20"/>
          <w:szCs w:val="20"/>
          <w:lang w:val="en-US" w:eastAsia="en-US"/>
        </w:rPr>
        <w:t xml:space="preserve">my college years where I </w:t>
      </w:r>
      <w:r w:rsidRPr="2F4DE914" w:rsidR="00BA458F">
        <w:rPr>
          <w:rFonts w:ascii="Arial" w:hAnsi="Arial" w:eastAsia="Arial" w:cs="Arial"/>
          <w:color w:val="000000" w:themeColor="text1" w:themeTint="FF" w:themeShade="FF"/>
          <w:sz w:val="20"/>
          <w:szCs w:val="20"/>
          <w:lang w:val="en-US" w:eastAsia="en-US"/>
        </w:rPr>
        <w:t>kind of came</w:t>
      </w:r>
      <w:r w:rsidRPr="2F4DE914" w:rsidR="00BA458F">
        <w:rPr>
          <w:rFonts w:ascii="Arial" w:hAnsi="Arial" w:eastAsia="Arial" w:cs="Arial"/>
          <w:color w:val="000000" w:themeColor="text1" w:themeTint="FF" w:themeShade="FF"/>
          <w:sz w:val="20"/>
          <w:szCs w:val="20"/>
          <w:lang w:val="en-US" w:eastAsia="en-US"/>
        </w:rPr>
        <w:t xml:space="preserve"> through a crisis time. </w:t>
      </w:r>
      <w:r w:rsidRPr="2F4DE914" w:rsidR="642BA4A4">
        <w:rPr>
          <w:rFonts w:ascii="Arial" w:hAnsi="Arial" w:eastAsia="Arial" w:cs="Arial"/>
          <w:color w:val="000000" w:themeColor="text1" w:themeTint="FF" w:themeShade="FF"/>
          <w:sz w:val="20"/>
          <w:szCs w:val="20"/>
          <w:lang w:val="en-US" w:eastAsia="en-US"/>
        </w:rPr>
        <w:t>S</w:t>
      </w:r>
      <w:r w:rsidRPr="2F4DE914" w:rsidR="00BA458F">
        <w:rPr>
          <w:rFonts w:ascii="Arial" w:hAnsi="Arial" w:eastAsia="Arial" w:cs="Arial"/>
          <w:color w:val="000000" w:themeColor="text1" w:themeTint="FF" w:themeShade="FF"/>
          <w:sz w:val="20"/>
          <w:szCs w:val="20"/>
          <w:lang w:val="en-US" w:eastAsia="en-US"/>
        </w:rPr>
        <w:t>o</w:t>
      </w:r>
      <w:r w:rsidRPr="2F4DE914" w:rsidR="109DA15D">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331DE492">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've</w:t>
      </w:r>
      <w:r w:rsidRPr="2F4DE914" w:rsidR="00BA458F">
        <w:rPr>
          <w:rFonts w:ascii="Arial" w:hAnsi="Arial" w:eastAsia="Arial" w:cs="Arial"/>
          <w:color w:val="000000" w:themeColor="text1" w:themeTint="FF" w:themeShade="FF"/>
          <w:sz w:val="20"/>
          <w:szCs w:val="20"/>
          <w:lang w:val="en-US" w:eastAsia="en-US"/>
        </w:rPr>
        <w:t xml:space="preserve"> gotten a lot better</w:t>
      </w:r>
      <w:r w:rsidRPr="2F4DE914" w:rsidR="401CE29A">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I think</w:t>
      </w:r>
      <w:r w:rsidRPr="2F4DE914" w:rsidR="3FA204F6">
        <w:rPr>
          <w:rFonts w:ascii="Arial" w:hAnsi="Arial" w:eastAsia="Arial" w:cs="Arial"/>
          <w:color w:val="000000" w:themeColor="text1" w:themeTint="FF" w:themeShade="FF"/>
          <w:sz w:val="20"/>
          <w:szCs w:val="20"/>
          <w:lang w:val="en-US" w:eastAsia="en-US"/>
        </w:rPr>
        <w:t>, at</w:t>
      </w:r>
      <w:r w:rsidRPr="2F4DE914" w:rsidR="00BA458F">
        <w:rPr>
          <w:rFonts w:ascii="Arial" w:hAnsi="Arial" w:eastAsia="Arial" w:cs="Arial"/>
          <w:color w:val="000000" w:themeColor="text1" w:themeTint="FF" w:themeShade="FF"/>
          <w:sz w:val="20"/>
          <w:szCs w:val="20"/>
          <w:lang w:val="en-US" w:eastAsia="en-US"/>
        </w:rPr>
        <w:t xml:space="preserve"> kind of being real with myself and reflecting on like </w:t>
      </w:r>
      <w:r w:rsidRPr="2F4DE914" w:rsidR="4F9010F6">
        <w:rPr>
          <w:rFonts w:ascii="Arial" w:hAnsi="Arial" w:eastAsia="Arial" w:cs="Arial"/>
          <w:color w:val="000000" w:themeColor="text1" w:themeTint="FF" w:themeShade="FF"/>
          <w:sz w:val="20"/>
          <w:szCs w:val="20"/>
          <w:lang w:val="en-US" w:eastAsia="en-US"/>
        </w:rPr>
        <w:t>w</w:t>
      </w:r>
      <w:r w:rsidRPr="2F4DE914" w:rsidR="00BA458F">
        <w:rPr>
          <w:rFonts w:ascii="Arial" w:hAnsi="Arial" w:eastAsia="Arial" w:cs="Arial"/>
          <w:color w:val="000000" w:themeColor="text1" w:themeTint="FF" w:themeShade="FF"/>
          <w:sz w:val="20"/>
          <w:szCs w:val="20"/>
          <w:lang w:val="en-US" w:eastAsia="en-US"/>
        </w:rPr>
        <w:t xml:space="preserve">hy </w:t>
      </w:r>
      <w:r w:rsidRPr="2F4DE914" w:rsidR="00BA458F">
        <w:rPr>
          <w:rFonts w:ascii="Arial" w:hAnsi="Arial" w:eastAsia="Arial" w:cs="Arial"/>
          <w:color w:val="000000" w:themeColor="text1" w:themeTint="FF" w:themeShade="FF"/>
          <w:sz w:val="20"/>
          <w:szCs w:val="20"/>
          <w:lang w:val="en-US" w:eastAsia="en-US"/>
        </w:rPr>
        <w:t>am I</w:t>
      </w:r>
      <w:r w:rsidRPr="2F4DE914" w:rsidR="00BA458F">
        <w:rPr>
          <w:rFonts w:ascii="Arial" w:hAnsi="Arial" w:eastAsia="Arial" w:cs="Arial"/>
          <w:color w:val="000000" w:themeColor="text1" w:themeTint="FF" w:themeShade="FF"/>
          <w:sz w:val="20"/>
          <w:szCs w:val="20"/>
          <w:lang w:val="en-US" w:eastAsia="en-US"/>
        </w:rPr>
        <w:t xml:space="preserve"> feeling this way</w:t>
      </w:r>
      <w:r w:rsidRPr="2F4DE914" w:rsidR="78BE019A">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how </w:t>
      </w:r>
      <w:r w:rsidRPr="2F4DE914" w:rsidR="02E24E0E">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'm</w:t>
      </w:r>
      <w:r w:rsidRPr="2F4DE914" w:rsidR="00BA458F">
        <w:rPr>
          <w:rFonts w:ascii="Arial" w:hAnsi="Arial" w:eastAsia="Arial" w:cs="Arial"/>
          <w:color w:val="000000" w:themeColor="text1" w:themeTint="FF" w:themeShade="FF"/>
          <w:sz w:val="20"/>
          <w:szCs w:val="20"/>
          <w:lang w:val="en-US" w:eastAsia="en-US"/>
        </w:rPr>
        <w:t xml:space="preserve"> feeling</w:t>
      </w:r>
      <w:r w:rsidRPr="2F4DE914" w:rsidR="7F8642A2">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 xml:space="preserve">and what I should do about it and who I should talk to you about it. </w:t>
      </w:r>
      <w:r w:rsidRPr="2F4DE914" w:rsidR="7063E7D6">
        <w:rPr>
          <w:rFonts w:ascii="Arial" w:hAnsi="Arial" w:eastAsia="Arial" w:cs="Arial"/>
          <w:color w:val="000000" w:themeColor="text1" w:themeTint="FF" w:themeShade="FF"/>
          <w:sz w:val="20"/>
          <w:szCs w:val="20"/>
          <w:lang w:val="en-US" w:eastAsia="en-US"/>
        </w:rPr>
        <w:t>S</w:t>
      </w:r>
      <w:r w:rsidRPr="2F4DE914" w:rsidR="00BA458F">
        <w:rPr>
          <w:rFonts w:ascii="Arial" w:hAnsi="Arial" w:eastAsia="Arial" w:cs="Arial"/>
          <w:color w:val="000000" w:themeColor="text1" w:themeTint="FF" w:themeShade="FF"/>
          <w:sz w:val="20"/>
          <w:szCs w:val="20"/>
          <w:lang w:val="en-US" w:eastAsia="en-US"/>
        </w:rPr>
        <w:t>o</w:t>
      </w:r>
      <w:r w:rsidRPr="2F4DE914" w:rsidR="5C02A67F">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I think that has been an </w:t>
      </w:r>
      <w:r w:rsidRPr="2F4DE914" w:rsidR="00BA458F">
        <w:rPr>
          <w:rFonts w:ascii="Arial" w:hAnsi="Arial" w:eastAsia="Arial" w:cs="Arial"/>
          <w:color w:val="000000" w:themeColor="text1" w:themeTint="FF" w:themeShade="FF"/>
          <w:sz w:val="20"/>
          <w:szCs w:val="20"/>
          <w:lang w:val="en-US" w:eastAsia="en-US"/>
        </w:rPr>
        <w:t>ingr</w:t>
      </w:r>
      <w:r w:rsidRPr="2F4DE914" w:rsidR="623FA200">
        <w:rPr>
          <w:rFonts w:ascii="Arial" w:hAnsi="Arial" w:eastAsia="Arial" w:cs="Arial"/>
          <w:color w:val="000000" w:themeColor="text1" w:themeTint="FF" w:themeShade="FF"/>
          <w:sz w:val="20"/>
          <w:szCs w:val="20"/>
          <w:lang w:val="en-US" w:eastAsia="en-US"/>
        </w:rPr>
        <w:t>ained as a</w:t>
      </w:r>
      <w:r w:rsidRPr="2F4DE914" w:rsidR="00BA458F">
        <w:rPr>
          <w:rFonts w:ascii="Arial" w:hAnsi="Arial" w:eastAsia="Arial" w:cs="Arial"/>
          <w:color w:val="000000" w:themeColor="text1" w:themeTint="FF" w:themeShade="FF"/>
          <w:sz w:val="20"/>
          <w:szCs w:val="20"/>
          <w:lang w:val="en-US" w:eastAsia="en-US"/>
        </w:rPr>
        <w:t xml:space="preserve"> part of my personality. But </w:t>
      </w:r>
      <w:r w:rsidRPr="2F4DE914" w:rsidR="00BA458F">
        <w:rPr>
          <w:rFonts w:ascii="Arial" w:hAnsi="Arial" w:eastAsia="Arial" w:cs="Arial"/>
          <w:color w:val="000000" w:themeColor="text1" w:themeTint="FF" w:themeShade="FF"/>
          <w:sz w:val="20"/>
          <w:szCs w:val="20"/>
          <w:lang w:val="en-US" w:eastAsia="en-US"/>
        </w:rPr>
        <w:t>I also think I</w:t>
      </w:r>
      <w:r w:rsidRPr="2F4DE914" w:rsidR="00BA458F">
        <w:rPr>
          <w:rFonts w:ascii="Arial" w:hAnsi="Arial" w:eastAsia="Arial" w:cs="Arial"/>
          <w:color w:val="000000" w:themeColor="text1" w:themeTint="FF" w:themeShade="FF"/>
          <w:sz w:val="20"/>
          <w:szCs w:val="20"/>
          <w:lang w:val="en-US" w:eastAsia="en-US"/>
        </w:rPr>
        <w:t xml:space="preserve"> intentionally try to constrain it because I try not to upset other people, but some people are a little bit more volatile and so, if you are upset with them, they </w:t>
      </w:r>
      <w:r w:rsidRPr="2F4DE914" w:rsidR="00BA458F">
        <w:rPr>
          <w:rFonts w:ascii="Arial" w:hAnsi="Arial" w:eastAsia="Arial" w:cs="Arial"/>
          <w:color w:val="000000" w:themeColor="text1" w:themeTint="FF" w:themeShade="FF"/>
          <w:sz w:val="20"/>
          <w:szCs w:val="20"/>
          <w:lang w:val="en-US" w:eastAsia="en-US"/>
        </w:rPr>
        <w:t>kind of freak</w:t>
      </w:r>
      <w:r w:rsidRPr="2F4DE914" w:rsidR="00BA458F">
        <w:rPr>
          <w:rFonts w:ascii="Arial" w:hAnsi="Arial" w:eastAsia="Arial" w:cs="Arial"/>
          <w:color w:val="000000" w:themeColor="text1" w:themeTint="FF" w:themeShade="FF"/>
          <w:sz w:val="20"/>
          <w:szCs w:val="20"/>
          <w:lang w:val="en-US" w:eastAsia="en-US"/>
        </w:rPr>
        <w:t xml:space="preserve"> out. So</w:t>
      </w:r>
      <w:r w:rsidRPr="2F4DE914" w:rsidR="794F764D">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if I know that </w:t>
      </w:r>
      <w:r w:rsidRPr="2F4DE914" w:rsidR="00BA458F">
        <w:rPr>
          <w:rFonts w:ascii="Arial" w:hAnsi="Arial" w:eastAsia="Arial" w:cs="Arial"/>
          <w:color w:val="000000" w:themeColor="text1" w:themeTint="FF" w:themeShade="FF"/>
          <w:sz w:val="20"/>
          <w:szCs w:val="20"/>
          <w:lang w:val="en-US" w:eastAsia="en-US"/>
        </w:rPr>
        <w:t>you're</w:t>
      </w:r>
      <w:r w:rsidRPr="2F4DE914" w:rsidR="00BA458F">
        <w:rPr>
          <w:rFonts w:ascii="Arial" w:hAnsi="Arial" w:eastAsia="Arial" w:cs="Arial"/>
          <w:color w:val="000000" w:themeColor="text1" w:themeTint="FF" w:themeShade="FF"/>
          <w:sz w:val="20"/>
          <w:szCs w:val="20"/>
          <w:lang w:val="en-US" w:eastAsia="en-US"/>
        </w:rPr>
        <w:t xml:space="preserve"> not going to freak out </w:t>
      </w:r>
      <w:r w:rsidRPr="2F4DE914" w:rsidR="787FC047">
        <w:rPr>
          <w:rFonts w:ascii="Arial" w:hAnsi="Arial" w:eastAsia="Arial" w:cs="Arial"/>
          <w:color w:val="000000" w:themeColor="text1" w:themeTint="FF" w:themeShade="FF"/>
          <w:sz w:val="20"/>
          <w:szCs w:val="20"/>
          <w:lang w:val="en-US" w:eastAsia="en-US"/>
        </w:rPr>
        <w:t>I’l</w:t>
      </w:r>
      <w:r w:rsidRPr="2F4DE914" w:rsidR="00BA458F">
        <w:rPr>
          <w:rFonts w:ascii="Arial" w:hAnsi="Arial" w:eastAsia="Arial" w:cs="Arial"/>
          <w:color w:val="000000" w:themeColor="text1" w:themeTint="FF" w:themeShade="FF"/>
          <w:sz w:val="20"/>
          <w:szCs w:val="20"/>
          <w:lang w:val="en-US" w:eastAsia="en-US"/>
        </w:rPr>
        <w:t>l</w:t>
      </w:r>
      <w:r w:rsidRPr="2F4DE914" w:rsidR="00BA458F">
        <w:rPr>
          <w:rFonts w:ascii="Arial" w:hAnsi="Arial" w:eastAsia="Arial" w:cs="Arial"/>
          <w:color w:val="000000" w:themeColor="text1" w:themeTint="FF" w:themeShade="FF"/>
          <w:sz w:val="20"/>
          <w:szCs w:val="20"/>
          <w:lang w:val="en-US" w:eastAsia="en-US"/>
        </w:rPr>
        <w:t xml:space="preserve"> just whatever, but if I </w:t>
      </w:r>
      <w:r w:rsidRPr="2F4DE914" w:rsidR="00BA458F">
        <w:rPr>
          <w:rFonts w:ascii="Arial" w:hAnsi="Arial" w:eastAsia="Arial" w:cs="Arial"/>
          <w:color w:val="000000" w:themeColor="text1" w:themeTint="FF" w:themeShade="FF"/>
          <w:sz w:val="20"/>
          <w:szCs w:val="20"/>
          <w:lang w:val="en-US" w:eastAsia="en-US"/>
        </w:rPr>
        <w:t>don't</w:t>
      </w:r>
      <w:r w:rsidRPr="2F4DE914" w:rsidR="00BA458F">
        <w:rPr>
          <w:rFonts w:ascii="Arial" w:hAnsi="Arial" w:eastAsia="Arial" w:cs="Arial"/>
          <w:color w:val="000000" w:themeColor="text1" w:themeTint="FF" w:themeShade="FF"/>
          <w:sz w:val="20"/>
          <w:szCs w:val="20"/>
          <w:lang w:val="en-US" w:eastAsia="en-US"/>
        </w:rPr>
        <w:t xml:space="preserve"> know </w:t>
      </w:r>
      <w:r w:rsidRPr="2F4DE914" w:rsidR="00BA458F">
        <w:rPr>
          <w:rFonts w:ascii="Arial" w:hAnsi="Arial" w:eastAsia="Arial" w:cs="Arial"/>
          <w:color w:val="000000" w:themeColor="text1" w:themeTint="FF" w:themeShade="FF"/>
          <w:sz w:val="20"/>
          <w:szCs w:val="20"/>
          <w:lang w:val="en-US" w:eastAsia="en-US"/>
        </w:rPr>
        <w:t>what's</w:t>
      </w:r>
      <w:r w:rsidRPr="2F4DE914" w:rsidR="00BA458F">
        <w:rPr>
          <w:rFonts w:ascii="Arial" w:hAnsi="Arial" w:eastAsia="Arial" w:cs="Arial"/>
          <w:color w:val="000000" w:themeColor="text1" w:themeTint="FF" w:themeShade="FF"/>
          <w:sz w:val="20"/>
          <w:szCs w:val="20"/>
          <w:lang w:val="en-US" w:eastAsia="en-US"/>
        </w:rPr>
        <w:t xml:space="preserve"> going to happen if </w:t>
      </w:r>
      <w:r w:rsidRPr="2F4DE914" w:rsidR="41921499">
        <w:rPr>
          <w:rFonts w:ascii="Arial" w:hAnsi="Arial" w:eastAsia="Arial" w:cs="Arial"/>
          <w:color w:val="000000" w:themeColor="text1" w:themeTint="FF" w:themeShade="FF"/>
          <w:sz w:val="20"/>
          <w:szCs w:val="20"/>
          <w:lang w:val="en-US" w:eastAsia="en-US"/>
        </w:rPr>
        <w:t>I’m</w:t>
      </w:r>
      <w:r w:rsidRPr="2F4DE914" w:rsidR="41921499">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expressing myself in a negative way</w:t>
      </w:r>
      <w:r w:rsidRPr="2F4DE914" w:rsidR="3BD25745">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544DBA61">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'll</w:t>
      </w:r>
      <w:r w:rsidRPr="2F4DE914" w:rsidR="00BA458F">
        <w:rPr>
          <w:rFonts w:ascii="Arial" w:hAnsi="Arial" w:eastAsia="Arial" w:cs="Arial"/>
          <w:color w:val="000000" w:themeColor="text1" w:themeTint="FF" w:themeShade="FF"/>
          <w:sz w:val="20"/>
          <w:szCs w:val="20"/>
          <w:lang w:val="en-US" w:eastAsia="en-US"/>
        </w:rPr>
        <w:t xml:space="preserve"> just try to keep it in</w:t>
      </w:r>
      <w:r w:rsidRPr="2F4DE914" w:rsidR="505A2E8D">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67D0816A">
        <w:rPr>
          <w:rFonts w:ascii="Arial" w:hAnsi="Arial" w:eastAsia="Arial" w:cs="Arial"/>
          <w:color w:val="000000" w:themeColor="text1" w:themeTint="FF" w:themeShade="FF"/>
          <w:sz w:val="20"/>
          <w:szCs w:val="20"/>
          <w:lang w:val="en-US" w:eastAsia="en-US"/>
        </w:rPr>
        <w:t>U</w:t>
      </w:r>
      <w:r w:rsidRPr="2F4DE914" w:rsidR="00BA458F">
        <w:rPr>
          <w:rFonts w:ascii="Arial" w:hAnsi="Arial" w:eastAsia="Arial" w:cs="Arial"/>
          <w:color w:val="000000" w:themeColor="text1" w:themeTint="FF" w:themeShade="FF"/>
          <w:sz w:val="20"/>
          <w:szCs w:val="20"/>
          <w:lang w:val="en-US" w:eastAsia="en-US"/>
        </w:rPr>
        <w:t>sually</w:t>
      </w:r>
      <w:r w:rsidRPr="2F4DE914" w:rsidR="20E48732">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the doors open if they express frustration th</w:t>
      </w:r>
      <w:r w:rsidRPr="2F4DE914" w:rsidR="7E55383C">
        <w:rPr>
          <w:rFonts w:ascii="Arial" w:hAnsi="Arial" w:eastAsia="Arial" w:cs="Arial"/>
          <w:color w:val="000000" w:themeColor="text1" w:themeTint="FF" w:themeShade="FF"/>
          <w:sz w:val="20"/>
          <w:szCs w:val="20"/>
          <w:lang w:val="en-US" w:eastAsia="en-US"/>
        </w:rPr>
        <w:t>en</w:t>
      </w:r>
      <w:r w:rsidRPr="2F4DE914" w:rsidR="00BA458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I</w:t>
      </w:r>
      <w:r w:rsidRPr="2F4DE914" w:rsidR="301BB47B">
        <w:rPr>
          <w:rFonts w:ascii="Arial" w:hAnsi="Arial" w:eastAsia="Arial" w:cs="Arial"/>
          <w:color w:val="000000" w:themeColor="text1" w:themeTint="FF" w:themeShade="FF"/>
          <w:sz w:val="20"/>
          <w:szCs w:val="20"/>
          <w:lang w:val="en-US" w:eastAsia="en-US"/>
        </w:rPr>
        <w:t>’ll</w:t>
      </w:r>
      <w:r w:rsidRPr="2F4DE914" w:rsidR="00BA458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kind of get</w:t>
      </w:r>
      <w:r w:rsidRPr="2F4DE914" w:rsidR="00BA458F">
        <w:rPr>
          <w:rFonts w:ascii="Arial" w:hAnsi="Arial" w:eastAsia="Arial" w:cs="Arial"/>
          <w:color w:val="000000" w:themeColor="text1" w:themeTint="FF" w:themeShade="FF"/>
          <w:sz w:val="20"/>
          <w:szCs w:val="20"/>
          <w:lang w:val="en-US" w:eastAsia="en-US"/>
        </w:rPr>
        <w:t xml:space="preserve"> to their level but, again, depending on what </w:t>
      </w:r>
      <w:r w:rsidRPr="2F4DE914" w:rsidR="00BA458F">
        <w:rPr>
          <w:rFonts w:ascii="Arial" w:hAnsi="Arial" w:eastAsia="Arial" w:cs="Arial"/>
          <w:color w:val="000000" w:themeColor="text1" w:themeTint="FF" w:themeShade="FF"/>
          <w:sz w:val="20"/>
          <w:szCs w:val="20"/>
          <w:lang w:val="en-US" w:eastAsia="en-US"/>
        </w:rPr>
        <w:t>we're</w:t>
      </w:r>
      <w:r w:rsidRPr="2F4DE914" w:rsidR="00BA458F">
        <w:rPr>
          <w:rFonts w:ascii="Arial" w:hAnsi="Arial" w:eastAsia="Arial" w:cs="Arial"/>
          <w:color w:val="000000" w:themeColor="text1" w:themeTint="FF" w:themeShade="FF"/>
          <w:sz w:val="20"/>
          <w:szCs w:val="20"/>
          <w:lang w:val="en-US" w:eastAsia="en-US"/>
        </w:rPr>
        <w:t xml:space="preserve"> expressing frustration about</w:t>
      </w:r>
      <w:r w:rsidRPr="2F4DE914" w:rsidR="075701D9">
        <w:rPr>
          <w:rFonts w:ascii="Arial" w:hAnsi="Arial" w:eastAsia="Arial" w:cs="Arial"/>
          <w:color w:val="000000" w:themeColor="text1" w:themeTint="FF" w:themeShade="FF"/>
          <w:sz w:val="20"/>
          <w:szCs w:val="20"/>
          <w:lang w:val="en-US" w:eastAsia="en-US"/>
        </w:rPr>
        <w:t xml:space="preserve">, </w:t>
      </w:r>
      <w:r w:rsidRPr="2F4DE914" w:rsidR="075701D9">
        <w:rPr>
          <w:rFonts w:ascii="Arial" w:hAnsi="Arial" w:eastAsia="Arial" w:cs="Arial"/>
          <w:color w:val="000000" w:themeColor="text1" w:themeTint="FF" w:themeShade="FF"/>
          <w:sz w:val="20"/>
          <w:szCs w:val="20"/>
          <w:lang w:val="en-US" w:eastAsia="en-US"/>
        </w:rPr>
        <w:t>I’ll</w:t>
      </w:r>
      <w:r w:rsidRPr="2F4DE914" w:rsidR="075701D9">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try to restrain.</w:t>
      </w:r>
    </w:p>
    <w:p w:rsidR="006328B0" w:rsidRDefault="006328B0" w14:paraId="023B4A66" w14:textId="77777777">
      <w:pPr>
        <w:spacing w:after="0" w:line="276" w:lineRule="auto"/>
      </w:pPr>
    </w:p>
    <w:p w:rsidR="006328B0" w:rsidP="76FCE0AB" w:rsidRDefault="00BA458F" w14:paraId="37A1ED4B" w14:textId="70479C84">
      <w:pPr>
        <w:spacing w:after="0" w:line="276" w:lineRule="auto"/>
        <w:rPr>
          <w:rFonts w:ascii="Arial" w:hAnsi="Arial" w:eastAsia="Arial" w:cs="Arial"/>
          <w:color w:val="000000" w:themeColor="text1"/>
          <w:sz w:val="20"/>
          <w:szCs w:val="20"/>
          <w:lang w:val="en-US" w:eastAsia="en-US"/>
        </w:rPr>
      </w:pPr>
      <w:r w:rsidRPr="76FCE0AB">
        <w:rPr>
          <w:rFonts w:ascii="Arial" w:hAnsi="Arial" w:eastAsia="Arial" w:cs="Arial"/>
          <w:color w:val="000000" w:themeColor="text1"/>
          <w:sz w:val="20"/>
          <w:szCs w:val="20"/>
          <w:lang w:val="en-US" w:eastAsia="en-US"/>
        </w:rPr>
        <w:t>Allison S: S</w:t>
      </w:r>
      <w:r w:rsidRPr="76FCE0AB" w:rsidR="320EB234">
        <w:rPr>
          <w:rFonts w:ascii="Arial" w:hAnsi="Arial" w:eastAsia="Arial" w:cs="Arial"/>
          <w:color w:val="000000" w:themeColor="text1"/>
          <w:sz w:val="20"/>
          <w:szCs w:val="20"/>
          <w:lang w:val="en-US" w:eastAsia="en-US"/>
        </w:rPr>
        <w:t>ure.</w:t>
      </w:r>
      <w:r w:rsidRPr="76FCE0AB">
        <w:rPr>
          <w:rFonts w:ascii="Arial" w:hAnsi="Arial" w:eastAsia="Arial" w:cs="Arial"/>
          <w:color w:val="000000" w:themeColor="text1"/>
          <w:sz w:val="20"/>
          <w:szCs w:val="20"/>
          <w:lang w:val="en-US" w:eastAsia="en-US"/>
        </w:rPr>
        <w:t xml:space="preserve"> </w:t>
      </w:r>
      <w:r w:rsidRPr="76FCE0AB" w:rsidR="6FE6212A">
        <w:rPr>
          <w:rFonts w:ascii="Arial" w:hAnsi="Arial" w:eastAsia="Arial" w:cs="Arial"/>
          <w:color w:val="000000" w:themeColor="text1"/>
          <w:sz w:val="20"/>
          <w:szCs w:val="20"/>
          <w:lang w:val="en-US" w:eastAsia="en-US"/>
        </w:rPr>
        <w:t>C</w:t>
      </w:r>
      <w:r w:rsidRPr="76FCE0AB">
        <w:rPr>
          <w:rFonts w:ascii="Arial" w:hAnsi="Arial" w:eastAsia="Arial" w:cs="Arial"/>
          <w:color w:val="000000" w:themeColor="text1"/>
          <w:sz w:val="20"/>
          <w:szCs w:val="20"/>
          <w:lang w:val="en-US" w:eastAsia="en-US"/>
        </w:rPr>
        <w:t>an you think of any examples or any times when you felt a particularly strong emotion at work</w:t>
      </w:r>
      <w:r w:rsidRPr="76FCE0AB" w:rsidR="762CD0FB">
        <w:rPr>
          <w:rFonts w:ascii="Arial" w:hAnsi="Arial" w:eastAsia="Arial" w:cs="Arial"/>
          <w:color w:val="000000" w:themeColor="text1"/>
          <w:sz w:val="20"/>
          <w:szCs w:val="20"/>
          <w:lang w:val="en-US" w:eastAsia="en-US"/>
        </w:rPr>
        <w:t>?</w:t>
      </w:r>
    </w:p>
    <w:p w:rsidR="006328B0" w:rsidRDefault="006328B0" w14:paraId="5A191F9A" w14:textId="77777777">
      <w:pPr>
        <w:spacing w:after="0" w:line="276" w:lineRule="auto"/>
      </w:pPr>
    </w:p>
    <w:p w:rsidR="006328B0" w:rsidP="76FCE0AB" w:rsidRDefault="00287AD4" w14:paraId="10DE411F" w14:textId="2C514526">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xml:space="preserve">: </w:t>
      </w:r>
      <w:r w:rsidRPr="76FCE0AB" w:rsidR="779CF192">
        <w:rPr>
          <w:rFonts w:ascii="Arial" w:hAnsi="Arial" w:eastAsia="Arial" w:cs="Arial"/>
          <w:color w:val="000000" w:themeColor="text1"/>
          <w:sz w:val="20"/>
          <w:szCs w:val="20"/>
          <w:lang w:val="en-US" w:eastAsia="en-US"/>
        </w:rPr>
        <w:t>Y</w:t>
      </w:r>
      <w:r w:rsidRPr="76FCE0AB" w:rsidR="00BA458F">
        <w:rPr>
          <w:rFonts w:ascii="Arial" w:hAnsi="Arial" w:eastAsia="Arial" w:cs="Arial"/>
          <w:color w:val="000000" w:themeColor="text1"/>
          <w:sz w:val="20"/>
          <w:szCs w:val="20"/>
          <w:lang w:val="en-US" w:eastAsia="en-US"/>
        </w:rPr>
        <w:t>eah</w:t>
      </w:r>
      <w:r w:rsidRPr="76FCE0AB" w:rsidR="4CD71F3E">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6CAFA16E">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 xml:space="preserve">n my old workplace like </w:t>
      </w:r>
      <w:r w:rsidRPr="76FCE0AB" w:rsidR="6A2424A6">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've mentioned</w:t>
      </w:r>
      <w:r w:rsidRPr="76FCE0AB" w:rsidR="00417061">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44BE433E">
        <w:rPr>
          <w:rFonts w:ascii="Arial" w:hAnsi="Arial" w:eastAsia="Arial" w:cs="Arial"/>
          <w:color w:val="000000" w:themeColor="text1"/>
          <w:sz w:val="20"/>
          <w:szCs w:val="20"/>
          <w:lang w:val="en-US" w:eastAsia="en-US"/>
        </w:rPr>
        <w:t>l</w:t>
      </w:r>
      <w:r w:rsidRPr="76FCE0AB" w:rsidR="00BA458F">
        <w:rPr>
          <w:rFonts w:ascii="Arial" w:hAnsi="Arial" w:eastAsia="Arial" w:cs="Arial"/>
          <w:color w:val="000000" w:themeColor="text1"/>
          <w:sz w:val="20"/>
          <w:szCs w:val="20"/>
          <w:lang w:val="en-US" w:eastAsia="en-US"/>
        </w:rPr>
        <w:t>ong hours</w:t>
      </w:r>
      <w:r w:rsidRPr="76FCE0AB" w:rsidR="707795DD">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like get to the clinic at 6am</w:t>
      </w:r>
      <w:r w:rsidRPr="76FCE0AB" w:rsidR="6BCA4335">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close clinic at </w:t>
      </w:r>
      <w:r w:rsidRPr="76FCE0AB" w:rsidR="11740A32">
        <w:rPr>
          <w:rFonts w:ascii="Arial" w:hAnsi="Arial" w:eastAsia="Arial" w:cs="Arial"/>
          <w:color w:val="000000" w:themeColor="text1"/>
          <w:sz w:val="20"/>
          <w:szCs w:val="20"/>
          <w:lang w:val="en-US" w:eastAsia="en-US"/>
        </w:rPr>
        <w:t>9</w:t>
      </w:r>
      <w:r w:rsidRPr="76FCE0AB" w:rsidR="00BA458F">
        <w:rPr>
          <w:rFonts w:ascii="Arial" w:hAnsi="Arial" w:eastAsia="Arial" w:cs="Arial"/>
          <w:color w:val="000000" w:themeColor="text1"/>
          <w:sz w:val="20"/>
          <w:szCs w:val="20"/>
          <w:lang w:val="en-US" w:eastAsia="en-US"/>
        </w:rPr>
        <w:t xml:space="preserve"> or 10. Very little sleep, a lot of moving around. And then, I told the story of someone saying China virus</w:t>
      </w:r>
      <w:r w:rsidRPr="76FCE0AB" w:rsidR="3EDBDEFC">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and I don't think they said it to me</w:t>
      </w:r>
      <w:r w:rsidRPr="76FCE0AB" w:rsidR="45DDDB29">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I think they probably just watch a lot of news channels that say that</w:t>
      </w:r>
      <w:r w:rsidRPr="76FCE0AB" w:rsidR="4385A2C8">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and that's all they know, I guess</w:t>
      </w:r>
      <w:r w:rsidRPr="76FCE0AB" w:rsidR="2C4D7BBB">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3AE5349A">
        <w:rPr>
          <w:rFonts w:ascii="Arial" w:hAnsi="Arial" w:eastAsia="Arial" w:cs="Arial"/>
          <w:color w:val="000000" w:themeColor="text1"/>
          <w:sz w:val="20"/>
          <w:szCs w:val="20"/>
          <w:lang w:val="en-US" w:eastAsia="en-US"/>
        </w:rPr>
        <w:t>T</w:t>
      </w:r>
      <w:r w:rsidRPr="76FCE0AB" w:rsidR="00BA458F">
        <w:rPr>
          <w:rFonts w:ascii="Arial" w:hAnsi="Arial" w:eastAsia="Arial" w:cs="Arial"/>
          <w:color w:val="000000" w:themeColor="text1"/>
          <w:sz w:val="20"/>
          <w:szCs w:val="20"/>
          <w:lang w:val="en-US" w:eastAsia="en-US"/>
        </w:rPr>
        <w:t>hey weren't even talking to me</w:t>
      </w:r>
      <w:r w:rsidRPr="76FCE0AB" w:rsidR="06077505">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like they </w:t>
      </w:r>
      <w:r w:rsidRPr="76FCE0AB" w:rsidR="00BA458F">
        <w:rPr>
          <w:rFonts w:ascii="Arial" w:hAnsi="Arial" w:eastAsia="Arial" w:cs="Arial"/>
          <w:color w:val="000000" w:themeColor="text1"/>
          <w:sz w:val="20"/>
          <w:szCs w:val="20"/>
          <w:lang w:val="en-US" w:eastAsia="en-US"/>
        </w:rPr>
        <w:lastRenderedPageBreak/>
        <w:t xml:space="preserve">were talking to my two white </w:t>
      </w:r>
      <w:r w:rsidRPr="76FCE0AB" w:rsidR="30C87927">
        <w:rPr>
          <w:rFonts w:ascii="Arial" w:hAnsi="Arial" w:eastAsia="Arial" w:cs="Arial"/>
          <w:color w:val="000000" w:themeColor="text1"/>
          <w:sz w:val="20"/>
          <w:szCs w:val="20"/>
          <w:lang w:val="en-US" w:eastAsia="en-US"/>
        </w:rPr>
        <w:t>c</w:t>
      </w:r>
      <w:r w:rsidRPr="76FCE0AB" w:rsidR="00BA458F">
        <w:rPr>
          <w:rFonts w:ascii="Arial" w:hAnsi="Arial" w:eastAsia="Arial" w:cs="Arial"/>
          <w:color w:val="000000" w:themeColor="text1"/>
          <w:sz w:val="20"/>
          <w:szCs w:val="20"/>
          <w:lang w:val="en-US" w:eastAsia="en-US"/>
        </w:rPr>
        <w:t xml:space="preserve">olleagues at the time, but I was </w:t>
      </w:r>
      <w:r w:rsidRPr="76FCE0AB" w:rsidR="551AF601">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n earshot, and so I felt very angr</w:t>
      </w:r>
      <w:r w:rsidRPr="76FCE0AB" w:rsidR="5192B42C">
        <w:rPr>
          <w:rFonts w:ascii="Arial" w:hAnsi="Arial" w:eastAsia="Arial" w:cs="Arial"/>
          <w:color w:val="000000" w:themeColor="text1"/>
          <w:sz w:val="20"/>
          <w:szCs w:val="20"/>
          <w:lang w:val="en-US" w:eastAsia="en-US"/>
        </w:rPr>
        <w:t>y.</w:t>
      </w:r>
      <w:r w:rsidRPr="76FCE0AB" w:rsidR="00BA458F">
        <w:rPr>
          <w:rFonts w:ascii="Arial" w:hAnsi="Arial" w:eastAsia="Arial" w:cs="Arial"/>
          <w:color w:val="000000" w:themeColor="text1"/>
          <w:sz w:val="20"/>
          <w:szCs w:val="20"/>
          <w:lang w:val="en-US" w:eastAsia="en-US"/>
        </w:rPr>
        <w:t xml:space="preserve"> </w:t>
      </w:r>
      <w:r w:rsidRPr="76FCE0AB" w:rsidR="6EF8DEE7">
        <w:rPr>
          <w:rFonts w:ascii="Arial" w:hAnsi="Arial" w:eastAsia="Arial" w:cs="Arial"/>
          <w:color w:val="000000" w:themeColor="text1"/>
          <w:sz w:val="20"/>
          <w:szCs w:val="20"/>
          <w:lang w:val="en-US" w:eastAsia="en-US"/>
        </w:rPr>
        <w:t>S</w:t>
      </w:r>
      <w:r w:rsidRPr="76FCE0AB" w:rsidR="00BA458F">
        <w:rPr>
          <w:rFonts w:ascii="Arial" w:hAnsi="Arial" w:eastAsia="Arial" w:cs="Arial"/>
          <w:color w:val="000000" w:themeColor="text1"/>
          <w:sz w:val="20"/>
          <w:szCs w:val="20"/>
          <w:lang w:val="en-US" w:eastAsia="en-US"/>
        </w:rPr>
        <w:t>o</w:t>
      </w:r>
      <w:r w:rsidRPr="76FCE0AB" w:rsidR="75C3BAB2">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I just walked away from the situation and cooled off like in a separate area that wasn't open to patients </w:t>
      </w:r>
      <w:r w:rsidRPr="76FCE0AB" w:rsidR="31A4EA23">
        <w:rPr>
          <w:rFonts w:ascii="Arial" w:hAnsi="Arial" w:eastAsia="Arial" w:cs="Arial"/>
          <w:color w:val="000000" w:themeColor="text1"/>
          <w:sz w:val="20"/>
          <w:szCs w:val="20"/>
          <w:lang w:val="en-US" w:eastAsia="en-US"/>
        </w:rPr>
        <w:t>or</w:t>
      </w:r>
      <w:r w:rsidRPr="76FCE0AB" w:rsidR="7D80C42D">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the public</w:t>
      </w:r>
      <w:r w:rsidRPr="76FCE0AB" w:rsidR="73B40FB8">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653E94DE">
        <w:rPr>
          <w:rFonts w:ascii="Arial" w:hAnsi="Arial" w:eastAsia="Arial" w:cs="Arial"/>
          <w:color w:val="000000" w:themeColor="text1"/>
          <w:sz w:val="20"/>
          <w:szCs w:val="20"/>
          <w:lang w:val="en-US" w:eastAsia="en-US"/>
        </w:rPr>
        <w:t>A</w:t>
      </w:r>
      <w:r w:rsidRPr="76FCE0AB" w:rsidR="00BA458F">
        <w:rPr>
          <w:rFonts w:ascii="Arial" w:hAnsi="Arial" w:eastAsia="Arial" w:cs="Arial"/>
          <w:color w:val="000000" w:themeColor="text1"/>
          <w:sz w:val="20"/>
          <w:szCs w:val="20"/>
          <w:lang w:val="en-US" w:eastAsia="en-US"/>
        </w:rPr>
        <w:t xml:space="preserve">nd then </w:t>
      </w:r>
      <w:r w:rsidRPr="76FCE0AB" w:rsidR="4F02FF67">
        <w:rPr>
          <w:rFonts w:ascii="Arial" w:hAnsi="Arial" w:eastAsia="Arial" w:cs="Arial"/>
          <w:color w:val="000000" w:themeColor="text1"/>
          <w:sz w:val="20"/>
          <w:szCs w:val="20"/>
          <w:lang w:val="en-US" w:eastAsia="en-US"/>
        </w:rPr>
        <w:t>just cooled</w:t>
      </w:r>
      <w:r w:rsidRPr="76FCE0AB" w:rsidR="00BA458F">
        <w:rPr>
          <w:rFonts w:ascii="Arial" w:hAnsi="Arial" w:eastAsia="Arial" w:cs="Arial"/>
          <w:color w:val="000000" w:themeColor="text1"/>
          <w:sz w:val="20"/>
          <w:szCs w:val="20"/>
          <w:lang w:val="en-US" w:eastAsia="en-US"/>
        </w:rPr>
        <w:t xml:space="preserve"> off</w:t>
      </w:r>
      <w:r w:rsidRPr="76FCE0AB" w:rsidR="4AE39D18">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and I just kind of</w:t>
      </w:r>
      <w:r w:rsidRPr="76FCE0AB" w:rsidR="7B2196FB">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stood there really</w:t>
      </w:r>
      <w:r w:rsidRPr="76FCE0AB" w:rsidR="1A472252">
        <w:rPr>
          <w:rFonts w:ascii="Arial" w:hAnsi="Arial" w:eastAsia="Arial" w:cs="Arial"/>
          <w:color w:val="000000" w:themeColor="text1"/>
          <w:sz w:val="20"/>
          <w:szCs w:val="20"/>
          <w:lang w:val="en-US" w:eastAsia="en-US"/>
        </w:rPr>
        <w:t>.</w:t>
      </w:r>
      <w:r w:rsidRPr="76FCE0AB" w:rsidR="0EAAEF30">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I</w:t>
      </w:r>
      <w:r w:rsidRPr="76FCE0AB" w:rsidR="246F8E32">
        <w:rPr>
          <w:rFonts w:ascii="Arial" w:hAnsi="Arial" w:eastAsia="Arial" w:cs="Arial"/>
          <w:color w:val="000000" w:themeColor="text1"/>
          <w:sz w:val="20"/>
          <w:szCs w:val="20"/>
          <w:lang w:val="en-US" w:eastAsia="en-US"/>
        </w:rPr>
        <w:t xml:space="preserve"> didn’t</w:t>
      </w:r>
      <w:r w:rsidRPr="76FCE0AB" w:rsidR="00BA458F">
        <w:rPr>
          <w:rFonts w:ascii="Arial" w:hAnsi="Arial" w:eastAsia="Arial" w:cs="Arial"/>
          <w:color w:val="000000" w:themeColor="text1"/>
          <w:sz w:val="20"/>
          <w:szCs w:val="20"/>
          <w:lang w:val="en-US" w:eastAsia="en-US"/>
        </w:rPr>
        <w:t xml:space="preserve"> punch anything or anything. And then I walked</w:t>
      </w:r>
      <w:r w:rsidRPr="76FCE0AB" w:rsidR="3C748600">
        <w:rPr>
          <w:rFonts w:ascii="Arial" w:hAnsi="Arial" w:eastAsia="Arial" w:cs="Arial"/>
          <w:color w:val="000000" w:themeColor="text1"/>
          <w:sz w:val="20"/>
          <w:szCs w:val="20"/>
          <w:lang w:val="en-US" w:eastAsia="en-US"/>
        </w:rPr>
        <w:t xml:space="preserve"> back. </w:t>
      </w:r>
    </w:p>
    <w:p w:rsidR="006328B0" w:rsidRDefault="006328B0" w14:paraId="39750480" w14:textId="77777777">
      <w:pPr>
        <w:spacing w:after="0" w:line="276" w:lineRule="auto"/>
      </w:pPr>
    </w:p>
    <w:p w:rsidR="006328B0" w:rsidP="76FCE0AB" w:rsidRDefault="00BA458F" w14:paraId="593A6BDB" w14:textId="730D3FAE">
      <w:pPr>
        <w:spacing w:after="0" w:line="276" w:lineRule="auto"/>
        <w:rPr>
          <w:rFonts w:ascii="Arial" w:hAnsi="Arial" w:eastAsia="Arial" w:cs="Arial"/>
          <w:color w:val="000000" w:themeColor="text1"/>
          <w:sz w:val="20"/>
          <w:szCs w:val="20"/>
          <w:lang w:val="en-US" w:eastAsia="en-US"/>
        </w:rPr>
      </w:pPr>
      <w:r w:rsidRPr="76FCE0AB">
        <w:rPr>
          <w:rFonts w:ascii="Arial" w:hAnsi="Arial" w:eastAsia="Arial" w:cs="Arial"/>
          <w:color w:val="000000" w:themeColor="text1"/>
          <w:sz w:val="20"/>
          <w:szCs w:val="20"/>
          <w:lang w:val="en-US" w:eastAsia="en-US"/>
        </w:rPr>
        <w:t xml:space="preserve">Allison S: </w:t>
      </w:r>
      <w:r w:rsidRPr="76FCE0AB" w:rsidR="4132B37C">
        <w:rPr>
          <w:rFonts w:ascii="Arial" w:hAnsi="Arial" w:eastAsia="Arial" w:cs="Arial"/>
          <w:color w:val="000000" w:themeColor="text1"/>
          <w:sz w:val="20"/>
          <w:szCs w:val="20"/>
          <w:highlight w:val="yellow"/>
          <w:lang w:val="en-US" w:eastAsia="en-US"/>
        </w:rPr>
        <w:t>Did you express anything to</w:t>
      </w:r>
      <w:r w:rsidRPr="76FCE0AB">
        <w:rPr>
          <w:rFonts w:ascii="Arial" w:hAnsi="Arial" w:eastAsia="Arial" w:cs="Arial"/>
          <w:color w:val="000000" w:themeColor="text1"/>
          <w:sz w:val="20"/>
          <w:szCs w:val="20"/>
          <w:highlight w:val="yellow"/>
          <w:lang w:val="en-US" w:eastAsia="en-US"/>
        </w:rPr>
        <w:t xml:space="preserve"> your</w:t>
      </w:r>
      <w:r w:rsidRPr="76FCE0AB">
        <w:rPr>
          <w:rFonts w:ascii="Arial" w:hAnsi="Arial" w:eastAsia="Arial" w:cs="Arial"/>
          <w:color w:val="000000" w:themeColor="text1"/>
          <w:sz w:val="20"/>
          <w:szCs w:val="20"/>
          <w:lang w:val="en-US" w:eastAsia="en-US"/>
        </w:rPr>
        <w:t xml:space="preserve"> coworkers at the time</w:t>
      </w:r>
      <w:r w:rsidRPr="76FCE0AB" w:rsidR="08C88AEE">
        <w:rPr>
          <w:rFonts w:ascii="Arial" w:hAnsi="Arial" w:eastAsia="Arial" w:cs="Arial"/>
          <w:color w:val="000000" w:themeColor="text1"/>
          <w:sz w:val="20"/>
          <w:szCs w:val="20"/>
          <w:lang w:val="en-US" w:eastAsia="en-US"/>
        </w:rPr>
        <w:t>?</w:t>
      </w:r>
    </w:p>
    <w:p w:rsidR="006328B0" w:rsidRDefault="006328B0" w14:paraId="314883BB" w14:textId="77777777">
      <w:pPr>
        <w:spacing w:after="0" w:line="276" w:lineRule="auto"/>
      </w:pPr>
    </w:p>
    <w:p w:rsidR="006328B0" w:rsidP="76FCE0AB" w:rsidRDefault="00287AD4" w14:paraId="45F2683D" w14:textId="74226734">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No, I think I just texted like</w:t>
      </w:r>
      <w:r w:rsidRPr="76FCE0AB" w:rsidR="11DACB4C">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18EE130F">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'm going to step out for a second</w:t>
      </w:r>
      <w:r w:rsidRPr="76FCE0AB" w:rsidR="5998CF07">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I think they got it because I don't usually say stuff like that. And then I came back</w:t>
      </w:r>
      <w:r w:rsidRPr="76FCE0AB" w:rsidR="170FDFA6">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and they were just kind of wide</w:t>
      </w:r>
      <w:r w:rsidRPr="76FCE0AB" w:rsidR="47BFB103">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eyed and they're like</w:t>
      </w:r>
      <w:r w:rsidRPr="76FCE0AB" w:rsidR="78058C2D">
        <w:rPr>
          <w:rFonts w:ascii="Arial" w:hAnsi="Arial" w:eastAsia="Arial" w:cs="Arial"/>
          <w:color w:val="000000" w:themeColor="text1"/>
          <w:sz w:val="20"/>
          <w:szCs w:val="20"/>
          <w:lang w:val="en-US" w:eastAsia="en-US"/>
        </w:rPr>
        <w:t>: “Ar</w:t>
      </w:r>
      <w:r w:rsidRPr="76FCE0AB" w:rsidR="00BA458F">
        <w:rPr>
          <w:rFonts w:ascii="Arial" w:hAnsi="Arial" w:eastAsia="Arial" w:cs="Arial"/>
          <w:color w:val="000000" w:themeColor="text1"/>
          <w:sz w:val="20"/>
          <w:szCs w:val="20"/>
          <w:lang w:val="en-US" w:eastAsia="en-US"/>
        </w:rPr>
        <w:t>e you</w:t>
      </w:r>
      <w:r w:rsidRPr="76FCE0AB" w:rsidR="09DBBAEC">
        <w:rPr>
          <w:rFonts w:ascii="Arial" w:hAnsi="Arial" w:eastAsia="Arial" w:cs="Arial"/>
          <w:color w:val="000000" w:themeColor="text1"/>
          <w:sz w:val="20"/>
          <w:szCs w:val="20"/>
          <w:lang w:val="en-US" w:eastAsia="en-US"/>
        </w:rPr>
        <w:t xml:space="preserve"> okay?”</w:t>
      </w:r>
      <w:r w:rsidRPr="76FCE0AB" w:rsidR="00BA458F">
        <w:rPr>
          <w:rFonts w:ascii="Arial" w:hAnsi="Arial" w:eastAsia="Arial" w:cs="Arial"/>
          <w:color w:val="000000" w:themeColor="text1"/>
          <w:sz w:val="20"/>
          <w:szCs w:val="20"/>
          <w:lang w:val="en-US" w:eastAsia="en-US"/>
        </w:rPr>
        <w:t xml:space="preserve"> and I was like </w:t>
      </w:r>
      <w:r w:rsidRPr="76FCE0AB" w:rsidR="4E9DD9AD">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yeah</w:t>
      </w:r>
      <w:r w:rsidRPr="76FCE0AB" w:rsidR="01D26043">
        <w:rPr>
          <w:rFonts w:ascii="Arial" w:hAnsi="Arial" w:eastAsia="Arial" w:cs="Arial"/>
          <w:color w:val="000000" w:themeColor="text1"/>
          <w:sz w:val="20"/>
          <w:szCs w:val="20"/>
          <w:lang w:val="en-US" w:eastAsia="en-US"/>
        </w:rPr>
        <w:t>.</w:t>
      </w:r>
      <w:r w:rsidRPr="76FCE0AB" w:rsidR="41B4D1EE">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53B66AC5">
        <w:rPr>
          <w:rFonts w:ascii="Arial" w:hAnsi="Arial" w:eastAsia="Arial" w:cs="Arial"/>
          <w:color w:val="000000" w:themeColor="text1"/>
          <w:sz w:val="20"/>
          <w:szCs w:val="20"/>
          <w:lang w:val="en-US" w:eastAsia="en-US"/>
        </w:rPr>
        <w:t>S</w:t>
      </w:r>
      <w:r w:rsidRPr="76FCE0AB" w:rsidR="00BA458F">
        <w:rPr>
          <w:rFonts w:ascii="Arial" w:hAnsi="Arial" w:eastAsia="Arial" w:cs="Arial"/>
          <w:color w:val="000000" w:themeColor="text1"/>
          <w:sz w:val="20"/>
          <w:szCs w:val="20"/>
          <w:lang w:val="en-US" w:eastAsia="en-US"/>
        </w:rPr>
        <w:t>o I appreciated that the</w:t>
      </w:r>
      <w:r w:rsidRPr="76FCE0AB" w:rsidR="6C7624EB">
        <w:rPr>
          <w:rFonts w:ascii="Arial" w:hAnsi="Arial" w:eastAsia="Arial" w:cs="Arial"/>
          <w:color w:val="000000" w:themeColor="text1"/>
          <w:sz w:val="20"/>
          <w:szCs w:val="20"/>
          <w:lang w:val="en-US" w:eastAsia="en-US"/>
        </w:rPr>
        <w:t>y</w:t>
      </w:r>
      <w:r w:rsidRPr="76FCE0AB" w:rsidR="00BA458F">
        <w:rPr>
          <w:rFonts w:ascii="Arial" w:hAnsi="Arial" w:eastAsia="Arial" w:cs="Arial"/>
          <w:color w:val="000000" w:themeColor="text1"/>
          <w:sz w:val="20"/>
          <w:szCs w:val="20"/>
          <w:lang w:val="en-US" w:eastAsia="en-US"/>
        </w:rPr>
        <w:t xml:space="preserve"> as</w:t>
      </w:r>
      <w:r w:rsidRPr="76FCE0AB" w:rsidR="1F7B1096">
        <w:rPr>
          <w:rFonts w:ascii="Arial" w:hAnsi="Arial" w:eastAsia="Arial" w:cs="Arial"/>
          <w:color w:val="000000" w:themeColor="text1"/>
          <w:sz w:val="20"/>
          <w:szCs w:val="20"/>
          <w:lang w:val="en-US" w:eastAsia="en-US"/>
        </w:rPr>
        <w:t>k</w:t>
      </w:r>
      <w:r w:rsidRPr="76FCE0AB" w:rsidR="12DEFDB7">
        <w:rPr>
          <w:rFonts w:ascii="Arial" w:hAnsi="Arial" w:eastAsia="Arial" w:cs="Arial"/>
          <w:color w:val="000000" w:themeColor="text1"/>
          <w:sz w:val="20"/>
          <w:szCs w:val="20"/>
          <w:lang w:val="en-US" w:eastAsia="en-US"/>
        </w:rPr>
        <w:t>ed</w:t>
      </w:r>
      <w:r w:rsidRPr="76FCE0AB" w:rsidR="00BA458F">
        <w:rPr>
          <w:rFonts w:ascii="Arial" w:hAnsi="Arial" w:eastAsia="Arial" w:cs="Arial"/>
          <w:color w:val="000000" w:themeColor="text1"/>
          <w:sz w:val="20"/>
          <w:szCs w:val="20"/>
          <w:lang w:val="en-US" w:eastAsia="en-US"/>
        </w:rPr>
        <w:t xml:space="preserve"> if I was </w:t>
      </w:r>
      <w:r w:rsidRPr="76FCE0AB" w:rsidR="7542637F">
        <w:rPr>
          <w:rFonts w:ascii="Arial" w:hAnsi="Arial" w:eastAsia="Arial" w:cs="Arial"/>
          <w:color w:val="000000" w:themeColor="text1"/>
          <w:sz w:val="20"/>
          <w:szCs w:val="20"/>
          <w:lang w:val="en-US" w:eastAsia="en-US"/>
        </w:rPr>
        <w:t>o</w:t>
      </w:r>
      <w:r w:rsidRPr="76FCE0AB" w:rsidR="00BA458F">
        <w:rPr>
          <w:rFonts w:ascii="Arial" w:hAnsi="Arial" w:eastAsia="Arial" w:cs="Arial"/>
          <w:color w:val="000000" w:themeColor="text1"/>
          <w:sz w:val="20"/>
          <w:szCs w:val="20"/>
          <w:lang w:val="en-US" w:eastAsia="en-US"/>
        </w:rPr>
        <w:t>kay, and like recognize</w:t>
      </w:r>
      <w:r w:rsidRPr="76FCE0AB" w:rsidR="6B472C2B">
        <w:rPr>
          <w:rFonts w:ascii="Arial" w:hAnsi="Arial" w:eastAsia="Arial" w:cs="Arial"/>
          <w:color w:val="000000" w:themeColor="text1"/>
          <w:sz w:val="20"/>
          <w:szCs w:val="20"/>
          <w:lang w:val="en-US" w:eastAsia="en-US"/>
        </w:rPr>
        <w:t>d</w:t>
      </w:r>
      <w:r w:rsidRPr="76FCE0AB" w:rsidR="69662F89">
        <w:rPr>
          <w:rFonts w:ascii="Arial" w:hAnsi="Arial" w:eastAsia="Arial" w:cs="Arial"/>
          <w:color w:val="000000" w:themeColor="text1"/>
          <w:sz w:val="20"/>
          <w:szCs w:val="20"/>
          <w:lang w:val="en-US" w:eastAsia="en-US"/>
        </w:rPr>
        <w:t>... T</w:t>
      </w:r>
      <w:r w:rsidRPr="76FCE0AB" w:rsidR="00BA458F">
        <w:rPr>
          <w:rFonts w:ascii="Arial" w:hAnsi="Arial" w:eastAsia="Arial" w:cs="Arial"/>
          <w:color w:val="000000" w:themeColor="text1"/>
          <w:sz w:val="20"/>
          <w:szCs w:val="20"/>
          <w:lang w:val="en-US" w:eastAsia="en-US"/>
        </w:rPr>
        <w:t>hey're like</w:t>
      </w:r>
      <w:r w:rsidRPr="76FCE0AB" w:rsidR="67D4B109">
        <w:rPr>
          <w:rFonts w:ascii="Arial" w:hAnsi="Arial" w:eastAsia="Arial" w:cs="Arial"/>
          <w:color w:val="000000" w:themeColor="text1"/>
          <w:sz w:val="20"/>
          <w:szCs w:val="20"/>
          <w:lang w:val="en-US" w:eastAsia="en-US"/>
        </w:rPr>
        <w:t>: “</w:t>
      </w:r>
      <w:r w:rsidRPr="76FCE0AB" w:rsidR="0BF4B993">
        <w:rPr>
          <w:rFonts w:ascii="Arial" w:hAnsi="Arial" w:eastAsia="Arial" w:cs="Arial"/>
          <w:color w:val="000000" w:themeColor="text1"/>
          <w:sz w:val="20"/>
          <w:szCs w:val="20"/>
          <w:lang w:val="en-US" w:eastAsia="en-US"/>
        </w:rPr>
        <w:t>t</w:t>
      </w:r>
      <w:r w:rsidRPr="76FCE0AB" w:rsidR="00BA458F">
        <w:rPr>
          <w:rFonts w:ascii="Arial" w:hAnsi="Arial" w:eastAsia="Arial" w:cs="Arial"/>
          <w:color w:val="000000" w:themeColor="text1"/>
          <w:sz w:val="20"/>
          <w:szCs w:val="20"/>
          <w:lang w:val="en-US" w:eastAsia="en-US"/>
        </w:rPr>
        <w:t>hat was so uncalled for</w:t>
      </w:r>
      <w:r w:rsidRPr="76FCE0AB" w:rsidR="468009E4">
        <w:rPr>
          <w:rFonts w:ascii="Arial" w:hAnsi="Arial" w:eastAsia="Arial" w:cs="Arial"/>
          <w:color w:val="000000" w:themeColor="text1"/>
          <w:sz w:val="20"/>
          <w:szCs w:val="20"/>
          <w:lang w:val="en-US" w:eastAsia="en-US"/>
        </w:rPr>
        <w:t>,</w:t>
      </w:r>
      <w:r w:rsidRPr="76FCE0AB" w:rsidR="306A9BE3">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and I was like</w:t>
      </w:r>
      <w:r w:rsidRPr="76FCE0AB" w:rsidR="0902EADC">
        <w:rPr>
          <w:rFonts w:ascii="Arial" w:hAnsi="Arial" w:eastAsia="Arial" w:cs="Arial"/>
          <w:color w:val="000000" w:themeColor="text1"/>
          <w:sz w:val="20"/>
          <w:szCs w:val="20"/>
          <w:lang w:val="en-US" w:eastAsia="en-US"/>
        </w:rPr>
        <w:t>: “</w:t>
      </w:r>
      <w:r w:rsidRPr="76FCE0AB" w:rsidR="00BA458F">
        <w:rPr>
          <w:rFonts w:ascii="Arial" w:hAnsi="Arial" w:eastAsia="Arial" w:cs="Arial"/>
          <w:color w:val="000000" w:themeColor="text1"/>
          <w:sz w:val="20"/>
          <w:szCs w:val="20"/>
          <w:lang w:val="en-US" w:eastAsia="en-US"/>
        </w:rPr>
        <w:t>maybe he's ignorant, but I just had to remove myself from the situation</w:t>
      </w:r>
      <w:r w:rsidRPr="76FCE0AB" w:rsidR="67C5B269">
        <w:rPr>
          <w:rFonts w:ascii="Arial" w:hAnsi="Arial" w:eastAsia="Arial" w:cs="Arial"/>
          <w:color w:val="000000" w:themeColor="text1"/>
          <w:sz w:val="20"/>
          <w:szCs w:val="20"/>
          <w:lang w:val="en-US" w:eastAsia="en-US"/>
        </w:rPr>
        <w:t>.</w:t>
      </w:r>
      <w:r w:rsidRPr="76FCE0AB" w:rsidR="0C3895FD">
        <w:rPr>
          <w:rFonts w:ascii="Arial" w:hAnsi="Arial" w:eastAsia="Arial" w:cs="Arial"/>
          <w:color w:val="000000" w:themeColor="text1"/>
          <w:sz w:val="20"/>
          <w:szCs w:val="20"/>
          <w:lang w:val="en-US" w:eastAsia="en-US"/>
        </w:rPr>
        <w:t>”</w:t>
      </w:r>
      <w:r w:rsidRPr="76FCE0AB" w:rsidR="67C5B269">
        <w:rPr>
          <w:rFonts w:ascii="Arial" w:hAnsi="Arial" w:eastAsia="Arial" w:cs="Arial"/>
          <w:color w:val="000000" w:themeColor="text1"/>
          <w:sz w:val="20"/>
          <w:szCs w:val="20"/>
          <w:lang w:val="en-US" w:eastAsia="en-US"/>
        </w:rPr>
        <w:t xml:space="preserve"> S</w:t>
      </w:r>
      <w:r w:rsidRPr="76FCE0AB" w:rsidR="00BA458F">
        <w:rPr>
          <w:rFonts w:ascii="Arial" w:hAnsi="Arial" w:eastAsia="Arial" w:cs="Arial"/>
          <w:color w:val="000000" w:themeColor="text1"/>
          <w:sz w:val="20"/>
          <w:szCs w:val="20"/>
          <w:lang w:val="en-US" w:eastAsia="en-US"/>
        </w:rPr>
        <w:t>o</w:t>
      </w:r>
      <w:r w:rsidRPr="76FCE0AB" w:rsidR="1D7D3285">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I appreciated that they checked in. So that was one example</w:t>
      </w:r>
      <w:r w:rsidRPr="76FCE0AB" w:rsidR="5C8ADF35">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I generally don't</w:t>
      </w:r>
      <w:r w:rsidRPr="76FCE0AB" w:rsidR="439A4305">
        <w:rPr>
          <w:rFonts w:ascii="Arial" w:hAnsi="Arial" w:eastAsia="Arial" w:cs="Arial"/>
          <w:color w:val="000000" w:themeColor="text1"/>
          <w:sz w:val="20"/>
          <w:szCs w:val="20"/>
          <w:lang w:val="en-US" w:eastAsia="en-US"/>
        </w:rPr>
        <w:t xml:space="preserve"> - </w:t>
      </w:r>
      <w:r w:rsidRPr="76FCE0AB" w:rsidR="00BA458F">
        <w:rPr>
          <w:rFonts w:ascii="Arial" w:hAnsi="Arial" w:eastAsia="Arial" w:cs="Arial"/>
          <w:color w:val="000000" w:themeColor="text1"/>
          <w:sz w:val="20"/>
          <w:szCs w:val="20"/>
          <w:lang w:val="en-US" w:eastAsia="en-US"/>
        </w:rPr>
        <w:t xml:space="preserve">the most common thing with work is frustration. </w:t>
      </w:r>
      <w:r w:rsidRPr="76FCE0AB" w:rsidR="7DF6BD35">
        <w:rPr>
          <w:rFonts w:ascii="Arial" w:hAnsi="Arial" w:eastAsia="Arial" w:cs="Arial"/>
          <w:color w:val="000000" w:themeColor="text1"/>
          <w:sz w:val="20"/>
          <w:szCs w:val="20"/>
          <w:lang w:val="en-US" w:eastAsia="en-US"/>
        </w:rPr>
        <w:t>B</w:t>
      </w:r>
      <w:r w:rsidRPr="76FCE0AB" w:rsidR="00BA458F">
        <w:rPr>
          <w:rFonts w:ascii="Arial" w:hAnsi="Arial" w:eastAsia="Arial" w:cs="Arial"/>
          <w:color w:val="000000" w:themeColor="text1"/>
          <w:sz w:val="20"/>
          <w:szCs w:val="20"/>
          <w:lang w:val="en-US" w:eastAsia="en-US"/>
        </w:rPr>
        <w:t xml:space="preserve">ecause in healthcare, for example, I would work with companies who want all these xyz but they don't understand how hospital works and </w:t>
      </w:r>
      <w:r w:rsidRPr="76FCE0AB" w:rsidR="09945F8F">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'm like</w:t>
      </w:r>
      <w:r w:rsidRPr="76FCE0AB" w:rsidR="01D60837">
        <w:rPr>
          <w:rFonts w:ascii="Arial" w:hAnsi="Arial" w:eastAsia="Arial" w:cs="Arial"/>
          <w:color w:val="000000" w:themeColor="text1"/>
          <w:sz w:val="20"/>
          <w:szCs w:val="20"/>
          <w:lang w:val="en-US" w:eastAsia="en-US"/>
        </w:rPr>
        <w:t>: “it</w:t>
      </w:r>
      <w:r w:rsidRPr="76FCE0AB" w:rsidR="00BA458F">
        <w:rPr>
          <w:rFonts w:ascii="Arial" w:hAnsi="Arial" w:eastAsia="Arial" w:cs="Arial"/>
          <w:color w:val="000000" w:themeColor="text1"/>
          <w:sz w:val="20"/>
          <w:szCs w:val="20"/>
          <w:lang w:val="en-US" w:eastAsia="en-US"/>
        </w:rPr>
        <w:t xml:space="preserve"> doesn't work that way</w:t>
      </w:r>
      <w:r w:rsidRPr="76FCE0AB" w:rsidR="37544B24">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5F324BFD">
        <w:rPr>
          <w:rFonts w:ascii="Arial" w:hAnsi="Arial" w:eastAsia="Arial" w:cs="Arial"/>
          <w:color w:val="000000" w:themeColor="text1"/>
          <w:sz w:val="20"/>
          <w:szCs w:val="20"/>
          <w:lang w:val="en-US" w:eastAsia="en-US"/>
        </w:rPr>
        <w:t>B</w:t>
      </w:r>
      <w:r w:rsidRPr="76FCE0AB" w:rsidR="00BA458F">
        <w:rPr>
          <w:rFonts w:ascii="Arial" w:hAnsi="Arial" w:eastAsia="Arial" w:cs="Arial"/>
          <w:color w:val="000000" w:themeColor="text1"/>
          <w:sz w:val="20"/>
          <w:szCs w:val="20"/>
          <w:lang w:val="en-US" w:eastAsia="en-US"/>
        </w:rPr>
        <w:t>ut they just want it</w:t>
      </w:r>
      <w:r w:rsidRPr="76FCE0AB" w:rsidR="4229C0BF">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and </w:t>
      </w:r>
      <w:r w:rsidRPr="76FCE0AB" w:rsidR="3EF11818">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m like</w:t>
      </w:r>
      <w:r w:rsidRPr="76FCE0AB" w:rsidR="1A5BE7CF">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63EF9E69">
        <w:rPr>
          <w:rFonts w:ascii="Arial" w:hAnsi="Arial" w:eastAsia="Arial" w:cs="Arial"/>
          <w:color w:val="000000" w:themeColor="text1"/>
          <w:sz w:val="20"/>
          <w:szCs w:val="20"/>
          <w:lang w:val="en-US" w:eastAsia="en-US"/>
        </w:rPr>
        <w:t>“w</w:t>
      </w:r>
      <w:r w:rsidRPr="76FCE0AB" w:rsidR="00BA458F">
        <w:rPr>
          <w:rFonts w:ascii="Arial" w:hAnsi="Arial" w:eastAsia="Arial" w:cs="Arial"/>
          <w:color w:val="000000" w:themeColor="text1"/>
          <w:sz w:val="20"/>
          <w:szCs w:val="20"/>
          <w:lang w:val="en-US" w:eastAsia="en-US"/>
        </w:rPr>
        <w:t>ell, I want to please you and I want to get it done</w:t>
      </w:r>
      <w:r w:rsidRPr="76FCE0AB" w:rsidR="6FE35760">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but it just doesn't work that way so you're just gonna have to figure it out</w:t>
      </w:r>
      <w:r w:rsidRPr="76FCE0AB" w:rsidR="18D17A6D">
        <w:rPr>
          <w:rFonts w:ascii="Arial" w:hAnsi="Arial" w:eastAsia="Arial" w:cs="Arial"/>
          <w:color w:val="000000" w:themeColor="text1"/>
          <w:sz w:val="20"/>
          <w:szCs w:val="20"/>
          <w:lang w:val="en-US" w:eastAsia="en-US"/>
        </w:rPr>
        <w:t>.”</w:t>
      </w:r>
      <w:r w:rsidRPr="76FCE0AB" w:rsidR="0FE3199B">
        <w:rPr>
          <w:rFonts w:ascii="Arial" w:hAnsi="Arial" w:eastAsia="Arial" w:cs="Arial"/>
          <w:color w:val="000000" w:themeColor="text1"/>
          <w:sz w:val="20"/>
          <w:szCs w:val="20"/>
          <w:lang w:val="en-US" w:eastAsia="en-US"/>
        </w:rPr>
        <w:t xml:space="preserve"> B</w:t>
      </w:r>
      <w:r w:rsidRPr="76FCE0AB" w:rsidR="00BA458F">
        <w:rPr>
          <w:rFonts w:ascii="Arial" w:hAnsi="Arial" w:eastAsia="Arial" w:cs="Arial"/>
          <w:color w:val="000000" w:themeColor="text1"/>
          <w:sz w:val="20"/>
          <w:szCs w:val="20"/>
          <w:lang w:val="en-US" w:eastAsia="en-US"/>
        </w:rPr>
        <w:t>ut I usually</w:t>
      </w:r>
      <w:r w:rsidRPr="76FCE0AB" w:rsidR="79FFAE50">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again</w:t>
      </w:r>
      <w:r w:rsidRPr="76FCE0AB" w:rsidR="1A10D216">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express that to my own internal c</w:t>
      </w:r>
      <w:r w:rsidRPr="76FCE0AB" w:rsidR="6DC735DD">
        <w:rPr>
          <w:rFonts w:ascii="Arial" w:hAnsi="Arial" w:eastAsia="Arial" w:cs="Arial"/>
          <w:color w:val="000000" w:themeColor="text1"/>
          <w:sz w:val="20"/>
          <w:szCs w:val="20"/>
          <w:lang w:val="en-US" w:eastAsia="en-US"/>
        </w:rPr>
        <w:t xml:space="preserve">olleagues. </w:t>
      </w:r>
      <w:r w:rsidRPr="76FCE0AB" w:rsidR="00BA458F">
        <w:rPr>
          <w:rFonts w:ascii="Arial" w:hAnsi="Arial" w:eastAsia="Arial" w:cs="Arial"/>
          <w:color w:val="000000" w:themeColor="text1"/>
          <w:sz w:val="20"/>
          <w:szCs w:val="20"/>
          <w:lang w:val="en-US" w:eastAsia="en-US"/>
        </w:rPr>
        <w:t>I try to be pretty mindful of the words I say to external people.</w:t>
      </w:r>
    </w:p>
    <w:p w:rsidR="006328B0" w:rsidRDefault="006328B0" w14:paraId="7F95B4B0" w14:textId="77777777">
      <w:pPr>
        <w:spacing w:after="0" w:line="276" w:lineRule="auto"/>
      </w:pPr>
    </w:p>
    <w:p w:rsidR="006328B0" w:rsidP="76FCE0AB" w:rsidRDefault="00BA458F" w14:paraId="2D41BD8C" w14:textId="4439D897">
      <w:pPr>
        <w:spacing w:after="0" w:line="276" w:lineRule="auto"/>
        <w:rPr>
          <w:rFonts w:ascii="Arial" w:hAnsi="Arial" w:eastAsia="Arial" w:cs="Arial"/>
          <w:color w:val="000000" w:themeColor="text1"/>
          <w:sz w:val="20"/>
          <w:szCs w:val="20"/>
          <w:lang w:val="en-US" w:eastAsia="en-US"/>
        </w:rPr>
      </w:pPr>
      <w:r w:rsidRPr="76FCE0AB">
        <w:rPr>
          <w:rFonts w:ascii="Arial" w:hAnsi="Arial" w:eastAsia="Arial" w:cs="Arial"/>
          <w:color w:val="000000" w:themeColor="text1"/>
          <w:sz w:val="20"/>
          <w:szCs w:val="20"/>
          <w:lang w:val="en-US" w:eastAsia="en-US"/>
        </w:rPr>
        <w:t xml:space="preserve">Allison S: </w:t>
      </w:r>
      <w:r w:rsidRPr="76FCE0AB" w:rsidR="3C9BA267">
        <w:rPr>
          <w:rFonts w:ascii="Arial" w:hAnsi="Arial" w:eastAsia="Arial" w:cs="Arial"/>
          <w:color w:val="000000" w:themeColor="text1"/>
          <w:sz w:val="20"/>
          <w:szCs w:val="20"/>
          <w:lang w:val="en-US" w:eastAsia="en-US"/>
        </w:rPr>
        <w:t>Sure.</w:t>
      </w:r>
      <w:r w:rsidRPr="76FCE0AB">
        <w:rPr>
          <w:rFonts w:ascii="Arial" w:hAnsi="Arial" w:eastAsia="Arial" w:cs="Arial"/>
          <w:color w:val="000000" w:themeColor="text1"/>
          <w:sz w:val="20"/>
          <w:szCs w:val="20"/>
          <w:lang w:val="en-US" w:eastAsia="en-US"/>
        </w:rPr>
        <w:t xml:space="preserve"> What about in your current job</w:t>
      </w:r>
      <w:r w:rsidRPr="76FCE0AB" w:rsidR="0E9A217E">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w:t>
      </w:r>
      <w:r w:rsidRPr="76FCE0AB" w:rsidR="3971FC6A">
        <w:rPr>
          <w:rFonts w:ascii="Arial" w:hAnsi="Arial" w:eastAsia="Arial" w:cs="Arial"/>
          <w:color w:val="000000" w:themeColor="text1"/>
          <w:sz w:val="20"/>
          <w:szCs w:val="20"/>
          <w:lang w:val="en-US" w:eastAsia="en-US"/>
        </w:rPr>
        <w:t>H</w:t>
      </w:r>
      <w:r w:rsidRPr="76FCE0AB">
        <w:rPr>
          <w:rFonts w:ascii="Arial" w:hAnsi="Arial" w:eastAsia="Arial" w:cs="Arial"/>
          <w:color w:val="000000" w:themeColor="text1"/>
          <w:sz w:val="20"/>
          <w:szCs w:val="20"/>
          <w:lang w:val="en-US" w:eastAsia="en-US"/>
        </w:rPr>
        <w:t>as there been any time</w:t>
      </w:r>
      <w:r w:rsidRPr="76FCE0AB" w:rsidR="254DF1BB">
        <w:rPr>
          <w:rFonts w:ascii="Arial" w:hAnsi="Arial" w:eastAsia="Arial" w:cs="Arial"/>
          <w:color w:val="000000" w:themeColor="text1"/>
          <w:sz w:val="20"/>
          <w:szCs w:val="20"/>
          <w:lang w:val="en-US" w:eastAsia="en-US"/>
        </w:rPr>
        <w:t>s</w:t>
      </w:r>
      <w:r w:rsidRPr="76FCE0AB">
        <w:rPr>
          <w:rFonts w:ascii="Arial" w:hAnsi="Arial" w:eastAsia="Arial" w:cs="Arial"/>
          <w:color w:val="000000" w:themeColor="text1"/>
          <w:sz w:val="20"/>
          <w:szCs w:val="20"/>
          <w:lang w:val="en-US" w:eastAsia="en-US"/>
        </w:rPr>
        <w:t xml:space="preserve"> when you felt like particularly emotional</w:t>
      </w:r>
      <w:r w:rsidRPr="76FCE0AB" w:rsidR="48BCA595">
        <w:rPr>
          <w:rFonts w:ascii="Arial" w:hAnsi="Arial" w:eastAsia="Arial" w:cs="Arial"/>
          <w:color w:val="000000" w:themeColor="text1"/>
          <w:sz w:val="20"/>
          <w:szCs w:val="20"/>
          <w:lang w:val="en-US" w:eastAsia="en-US"/>
        </w:rPr>
        <w:t>?</w:t>
      </w:r>
    </w:p>
    <w:p w:rsidR="006328B0" w:rsidRDefault="006328B0" w14:paraId="4E117634" w14:textId="77777777">
      <w:pPr>
        <w:spacing w:after="0" w:line="276" w:lineRule="auto"/>
      </w:pPr>
    </w:p>
    <w:p w:rsidR="006328B0" w:rsidRDefault="00287AD4" w14:paraId="0EF09AA3" w14:textId="730AE847">
      <w:pPr>
        <w:spacing w:after="0" w:line="276" w:lineRule="auto"/>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No, I think that.</w:t>
      </w:r>
      <w:r w:rsidRPr="76FCE0AB" w:rsidR="06BF1444">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Again</w:t>
      </w:r>
      <w:r w:rsidRPr="76FCE0AB" w:rsidR="72A0BD5B">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it's more frustration</w:t>
      </w:r>
      <w:r w:rsidRPr="76FCE0AB" w:rsidR="00EBD190">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 xml:space="preserve">and it's frustration when I get a lot of requests that </w:t>
      </w:r>
      <w:r w:rsidRPr="76FCE0AB" w:rsidR="0789823F">
        <w:rPr>
          <w:rFonts w:ascii="Arial" w:hAnsi="Arial" w:eastAsia="Arial" w:cs="Arial"/>
          <w:color w:val="000000" w:themeColor="text1"/>
          <w:sz w:val="20"/>
          <w:szCs w:val="20"/>
          <w:lang w:val="en-US" w:eastAsia="en-US"/>
        </w:rPr>
        <w:t xml:space="preserve">there </w:t>
      </w:r>
      <w:r w:rsidRPr="76FCE0AB" w:rsidR="00BA458F">
        <w:rPr>
          <w:rFonts w:ascii="Arial" w:hAnsi="Arial" w:eastAsia="Arial" w:cs="Arial"/>
          <w:color w:val="000000" w:themeColor="text1"/>
          <w:sz w:val="20"/>
          <w:szCs w:val="20"/>
          <w:lang w:val="en-US" w:eastAsia="en-US"/>
        </w:rPr>
        <w:t>seems to be no rhyme or reason</w:t>
      </w:r>
      <w:r w:rsidRPr="76FCE0AB" w:rsidR="69357B1D">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or</w:t>
      </w:r>
      <w:r w:rsidRPr="76FCE0AB" w:rsidR="2735DBC0">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 xml:space="preserve">they don't recognize the context of like </w:t>
      </w:r>
      <w:r w:rsidRPr="76FCE0AB" w:rsidR="181430A9">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m still getting up to speed</w:t>
      </w:r>
      <w:r w:rsidRPr="76FCE0AB" w:rsidR="330C7297">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I don't know everything. </w:t>
      </w:r>
      <w:r w:rsidRPr="76FCE0AB" w:rsidR="676A2649">
        <w:rPr>
          <w:rFonts w:ascii="Arial" w:hAnsi="Arial" w:eastAsia="Arial" w:cs="Arial"/>
          <w:color w:val="000000" w:themeColor="text1"/>
          <w:sz w:val="20"/>
          <w:szCs w:val="20"/>
          <w:lang w:val="en-US" w:eastAsia="en-US"/>
        </w:rPr>
        <w:t>T</w:t>
      </w:r>
      <w:r w:rsidRPr="76FCE0AB" w:rsidR="00BA458F">
        <w:rPr>
          <w:rFonts w:ascii="Arial" w:hAnsi="Arial" w:eastAsia="Arial" w:cs="Arial"/>
          <w:color w:val="000000" w:themeColor="text1"/>
          <w:sz w:val="20"/>
          <w:szCs w:val="20"/>
          <w:lang w:val="en-US" w:eastAsia="en-US"/>
        </w:rPr>
        <w:t>hat's frustrating, but I understand why they do it because it's like I am the de facto person for this thing so they're going</w:t>
      </w:r>
      <w:r w:rsidRPr="76FCE0AB" w:rsidR="1929EBFD">
        <w:rPr>
          <w:rFonts w:ascii="Arial" w:hAnsi="Arial" w:eastAsia="Arial" w:cs="Arial"/>
          <w:color w:val="000000" w:themeColor="text1"/>
          <w:sz w:val="20"/>
          <w:szCs w:val="20"/>
          <w:lang w:val="en-US" w:eastAsia="en-US"/>
        </w:rPr>
        <w:t xml:space="preserve"> to - </w:t>
      </w:r>
      <w:r w:rsidRPr="76FCE0AB" w:rsidR="00BA458F">
        <w:rPr>
          <w:rFonts w:ascii="Arial" w:hAnsi="Arial" w:eastAsia="Arial" w:cs="Arial"/>
          <w:color w:val="000000" w:themeColor="text1"/>
          <w:sz w:val="20"/>
          <w:szCs w:val="20"/>
          <w:lang w:val="en-US" w:eastAsia="en-US"/>
        </w:rPr>
        <w:t>it's like every</w:t>
      </w:r>
      <w:r w:rsidRPr="76FCE0AB" w:rsidR="115A3D93">
        <w:rPr>
          <w:rFonts w:ascii="Arial" w:hAnsi="Arial" w:eastAsia="Arial" w:cs="Arial"/>
          <w:color w:val="000000" w:themeColor="text1"/>
          <w:sz w:val="20"/>
          <w:szCs w:val="20"/>
          <w:lang w:val="en-US" w:eastAsia="en-US"/>
        </w:rPr>
        <w:t>one</w:t>
      </w:r>
      <w:r w:rsidRPr="76FCE0AB" w:rsidR="00BA458F">
        <w:rPr>
          <w:rFonts w:ascii="Arial" w:hAnsi="Arial" w:eastAsia="Arial" w:cs="Arial"/>
          <w:color w:val="000000" w:themeColor="text1"/>
          <w:sz w:val="20"/>
          <w:szCs w:val="20"/>
          <w:lang w:val="en-US" w:eastAsia="en-US"/>
        </w:rPr>
        <w:t xml:space="preserve"> wants to pass off the work that's not relevant to them, but then when it gets to me</w:t>
      </w:r>
      <w:r w:rsidRPr="76FCE0AB" w:rsidR="1F1A43A5">
        <w:rPr>
          <w:rFonts w:ascii="Arial" w:hAnsi="Arial" w:eastAsia="Arial" w:cs="Arial"/>
          <w:color w:val="000000" w:themeColor="text1"/>
          <w:sz w:val="20"/>
          <w:szCs w:val="20"/>
          <w:lang w:val="en-US" w:eastAsia="en-US"/>
        </w:rPr>
        <w:t xml:space="preserve"> I’m like</w:t>
      </w:r>
      <w:r w:rsidRPr="76FCE0AB" w:rsidR="65DAC0F1">
        <w:rPr>
          <w:rFonts w:ascii="Arial" w:hAnsi="Arial" w:eastAsia="Arial" w:cs="Arial"/>
          <w:color w:val="000000" w:themeColor="text1"/>
          <w:sz w:val="20"/>
          <w:szCs w:val="20"/>
          <w:lang w:val="en-US" w:eastAsia="en-US"/>
        </w:rPr>
        <w:t>, o</w:t>
      </w:r>
      <w:r w:rsidRPr="76FCE0AB" w:rsidR="1F1A43A5">
        <w:rPr>
          <w:rFonts w:ascii="Arial" w:hAnsi="Arial" w:eastAsia="Arial" w:cs="Arial"/>
          <w:color w:val="000000" w:themeColor="text1"/>
          <w:sz w:val="20"/>
          <w:szCs w:val="20"/>
          <w:lang w:val="en-US" w:eastAsia="en-US"/>
        </w:rPr>
        <w:t>kay,</w:t>
      </w:r>
      <w:r w:rsidRPr="76FCE0AB" w:rsidR="00BA458F">
        <w:rPr>
          <w:rFonts w:ascii="Arial" w:hAnsi="Arial" w:eastAsia="Arial" w:cs="Arial"/>
          <w:color w:val="000000" w:themeColor="text1"/>
          <w:sz w:val="20"/>
          <w:szCs w:val="20"/>
          <w:lang w:val="en-US" w:eastAsia="en-US"/>
        </w:rPr>
        <w:t xml:space="preserve"> I admit that it is my field, but I also admit that it's not something I know yet because </w:t>
      </w:r>
      <w:r w:rsidRPr="76FCE0AB" w:rsidR="1D19F298">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m new at my job</w:t>
      </w:r>
      <w:r w:rsidRPr="76FCE0AB" w:rsidR="05C2410E">
        <w:rPr>
          <w:rFonts w:ascii="Arial" w:hAnsi="Arial" w:eastAsia="Arial" w:cs="Arial"/>
          <w:color w:val="000000" w:themeColor="text1"/>
          <w:sz w:val="20"/>
          <w:szCs w:val="20"/>
          <w:lang w:val="en-US" w:eastAsia="en-US"/>
        </w:rPr>
        <w:t>.</w:t>
      </w:r>
      <w:r w:rsidRPr="76FCE0AB" w:rsidR="6AA866CA">
        <w:rPr>
          <w:rFonts w:ascii="Arial" w:hAnsi="Arial" w:eastAsia="Arial" w:cs="Arial"/>
          <w:color w:val="000000" w:themeColor="text1"/>
          <w:sz w:val="20"/>
          <w:szCs w:val="20"/>
          <w:lang w:val="en-US" w:eastAsia="en-US"/>
        </w:rPr>
        <w:t xml:space="preserve"> A</w:t>
      </w:r>
      <w:r w:rsidRPr="76FCE0AB" w:rsidR="00BA458F">
        <w:rPr>
          <w:rFonts w:ascii="Arial" w:hAnsi="Arial" w:eastAsia="Arial" w:cs="Arial"/>
          <w:color w:val="000000" w:themeColor="text1"/>
          <w:sz w:val="20"/>
          <w:szCs w:val="20"/>
          <w:lang w:val="en-US" w:eastAsia="en-US"/>
        </w:rPr>
        <w:t xml:space="preserve"> year from now hopefully it</w:t>
      </w:r>
      <w:r w:rsidRPr="76FCE0AB" w:rsidR="13557B21">
        <w:rPr>
          <w:rFonts w:ascii="Arial" w:hAnsi="Arial" w:eastAsia="Arial" w:cs="Arial"/>
          <w:color w:val="000000" w:themeColor="text1"/>
          <w:sz w:val="20"/>
          <w:szCs w:val="20"/>
          <w:lang w:val="en-US" w:eastAsia="en-US"/>
        </w:rPr>
        <w:t xml:space="preserve"> gets</w:t>
      </w:r>
      <w:r w:rsidRPr="76FCE0AB" w:rsidR="00BA458F">
        <w:rPr>
          <w:rFonts w:ascii="Arial" w:hAnsi="Arial" w:eastAsia="Arial" w:cs="Arial"/>
          <w:color w:val="000000" w:themeColor="text1"/>
          <w:sz w:val="20"/>
          <w:szCs w:val="20"/>
          <w:lang w:val="en-US" w:eastAsia="en-US"/>
        </w:rPr>
        <w:t xml:space="preserve"> better</w:t>
      </w:r>
      <w:r w:rsidRPr="76FCE0AB" w:rsidR="6425BF3A">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and</w:t>
      </w:r>
      <w:r w:rsidRPr="76FCE0AB" w:rsidR="308ECB93">
        <w:rPr>
          <w:rFonts w:ascii="Arial" w:hAnsi="Arial" w:eastAsia="Arial" w:cs="Arial"/>
          <w:color w:val="000000" w:themeColor="text1"/>
          <w:sz w:val="20"/>
          <w:szCs w:val="20"/>
          <w:lang w:val="en-US" w:eastAsia="en-US"/>
        </w:rPr>
        <w:t xml:space="preserve"> I'll</w:t>
      </w:r>
      <w:r w:rsidRPr="76FCE0AB" w:rsidR="5C333E7D">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know the answer</w:t>
      </w:r>
      <w:r w:rsidRPr="76FCE0AB" w:rsidR="35C3DFF3">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but</w:t>
      </w:r>
      <w:r w:rsidRPr="76FCE0AB" w:rsidR="531783BD">
        <w:rPr>
          <w:rFonts w:ascii="Arial" w:hAnsi="Arial" w:eastAsia="Arial" w:cs="Arial"/>
          <w:color w:val="000000" w:themeColor="text1"/>
          <w:sz w:val="20"/>
          <w:szCs w:val="20"/>
          <w:lang w:val="en-US" w:eastAsia="en-US"/>
        </w:rPr>
        <w:t xml:space="preserve"> y</w:t>
      </w:r>
      <w:r w:rsidRPr="76FCE0AB" w:rsidR="00BA458F">
        <w:rPr>
          <w:rFonts w:ascii="Arial" w:hAnsi="Arial" w:eastAsia="Arial" w:cs="Arial"/>
          <w:color w:val="000000" w:themeColor="text1"/>
          <w:sz w:val="20"/>
          <w:szCs w:val="20"/>
          <w:lang w:val="en-US" w:eastAsia="en-US"/>
        </w:rPr>
        <w:t>ou can</w:t>
      </w:r>
      <w:r w:rsidRPr="76FCE0AB" w:rsidR="0B04DC72">
        <w:rPr>
          <w:rFonts w:ascii="Arial" w:hAnsi="Arial" w:eastAsia="Arial" w:cs="Arial"/>
          <w:color w:val="000000" w:themeColor="text1"/>
          <w:sz w:val="20"/>
          <w:szCs w:val="20"/>
          <w:lang w:val="en-US" w:eastAsia="en-US"/>
        </w:rPr>
        <w:t>’t</w:t>
      </w:r>
      <w:r w:rsidRPr="76FCE0AB" w:rsidR="00BA458F">
        <w:rPr>
          <w:rFonts w:ascii="Arial" w:hAnsi="Arial" w:eastAsia="Arial" w:cs="Arial"/>
          <w:color w:val="000000" w:themeColor="text1"/>
          <w:sz w:val="20"/>
          <w:szCs w:val="20"/>
          <w:lang w:val="en-US" w:eastAsia="en-US"/>
        </w:rPr>
        <w:t xml:space="preserve"> expect me to give this back to you</w:t>
      </w:r>
      <w:r w:rsidRPr="76FCE0AB" w:rsidR="25B68C56">
        <w:rPr>
          <w:rFonts w:ascii="Arial" w:hAnsi="Arial" w:eastAsia="Arial" w:cs="Arial"/>
          <w:color w:val="000000" w:themeColor="text1"/>
          <w:sz w:val="20"/>
          <w:szCs w:val="20"/>
          <w:lang w:val="en-US" w:eastAsia="en-US"/>
        </w:rPr>
        <w:t xml:space="preserve"> in</w:t>
      </w:r>
      <w:r w:rsidRPr="76FCE0AB" w:rsidR="00BA458F">
        <w:rPr>
          <w:rFonts w:ascii="Arial" w:hAnsi="Arial" w:eastAsia="Arial" w:cs="Arial"/>
          <w:color w:val="000000" w:themeColor="text1"/>
          <w:sz w:val="20"/>
          <w:szCs w:val="20"/>
          <w:lang w:val="en-US" w:eastAsia="en-US"/>
        </w:rPr>
        <w:t xml:space="preserve"> </w:t>
      </w:r>
      <w:r w:rsidRPr="76FCE0AB" w:rsidR="7BFD2E24">
        <w:rPr>
          <w:rFonts w:ascii="Arial" w:hAnsi="Arial" w:eastAsia="Arial" w:cs="Arial"/>
          <w:color w:val="000000" w:themeColor="text1"/>
          <w:sz w:val="20"/>
          <w:szCs w:val="20"/>
          <w:lang w:val="en-US" w:eastAsia="en-US"/>
        </w:rPr>
        <w:t>X minutes.</w:t>
      </w:r>
      <w:r w:rsidRPr="76FCE0AB" w:rsidR="00BA458F">
        <w:rPr>
          <w:rFonts w:ascii="Arial" w:hAnsi="Arial" w:eastAsia="Arial" w:cs="Arial"/>
          <w:color w:val="000000" w:themeColor="text1"/>
          <w:sz w:val="20"/>
          <w:szCs w:val="20"/>
          <w:lang w:val="en-US" w:eastAsia="en-US"/>
        </w:rPr>
        <w:t xml:space="preserve"> </w:t>
      </w:r>
      <w:r w:rsidRPr="76FCE0AB" w:rsidR="05C14143">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've been slowly like</w:t>
      </w:r>
      <w:r w:rsidRPr="76FCE0AB" w:rsidR="68AD4C82">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101B1362">
        <w:rPr>
          <w:rFonts w:ascii="Arial" w:hAnsi="Arial" w:eastAsia="Arial" w:cs="Arial"/>
          <w:color w:val="000000" w:themeColor="text1"/>
          <w:sz w:val="20"/>
          <w:szCs w:val="20"/>
          <w:lang w:val="en-US" w:eastAsia="en-US"/>
        </w:rPr>
        <w:t>S</w:t>
      </w:r>
      <w:r w:rsidRPr="76FCE0AB" w:rsidR="00BA458F">
        <w:rPr>
          <w:rFonts w:ascii="Arial" w:hAnsi="Arial" w:eastAsia="Arial" w:cs="Arial"/>
          <w:color w:val="000000" w:themeColor="text1"/>
          <w:sz w:val="20"/>
          <w:szCs w:val="20"/>
          <w:lang w:val="en-US" w:eastAsia="en-US"/>
        </w:rPr>
        <w:t>omeone said, like</w:t>
      </w:r>
      <w:r w:rsidRPr="76FCE0AB" w:rsidR="3A382D2F">
        <w:rPr>
          <w:rFonts w:ascii="Arial" w:hAnsi="Arial" w:eastAsia="Arial" w:cs="Arial"/>
          <w:color w:val="000000" w:themeColor="text1"/>
          <w:sz w:val="20"/>
          <w:szCs w:val="20"/>
          <w:lang w:val="en-US" w:eastAsia="en-US"/>
        </w:rPr>
        <w:t>: “h</w:t>
      </w:r>
      <w:r w:rsidRPr="76FCE0AB" w:rsidR="00BA458F">
        <w:rPr>
          <w:rFonts w:ascii="Arial" w:hAnsi="Arial" w:eastAsia="Arial" w:cs="Arial"/>
          <w:color w:val="000000" w:themeColor="text1"/>
          <w:sz w:val="20"/>
          <w:szCs w:val="20"/>
          <w:lang w:val="en-US" w:eastAsia="en-US"/>
        </w:rPr>
        <w:t>ey b</w:t>
      </w:r>
      <w:r w:rsidRPr="76FCE0AB" w:rsidR="4D035E6B">
        <w:rPr>
          <w:rFonts w:ascii="Arial" w:hAnsi="Arial" w:eastAsia="Arial" w:cs="Arial"/>
          <w:color w:val="000000" w:themeColor="text1"/>
          <w:sz w:val="20"/>
          <w:szCs w:val="20"/>
          <w:lang w:val="en-US" w:eastAsia="en-US"/>
        </w:rPr>
        <w:t>lah blah</w:t>
      </w:r>
      <w:r w:rsidRPr="76FCE0AB" w:rsidR="00BA458F">
        <w:rPr>
          <w:rFonts w:ascii="Arial" w:hAnsi="Arial" w:eastAsia="Arial" w:cs="Arial"/>
          <w:color w:val="000000" w:themeColor="text1"/>
          <w:sz w:val="20"/>
          <w:szCs w:val="20"/>
          <w:lang w:val="en-US" w:eastAsia="en-US"/>
        </w:rPr>
        <w:t xml:space="preserve"> blah, and </w:t>
      </w:r>
      <w:r w:rsidRPr="76FCE0AB" w:rsidR="00BA458F">
        <w:rPr>
          <w:rFonts w:ascii="Arial" w:hAnsi="Arial" w:eastAsia="Arial" w:cs="Arial"/>
          <w:color w:val="000000" w:themeColor="text1"/>
          <w:sz w:val="20"/>
          <w:szCs w:val="20"/>
          <w:highlight w:val="yellow"/>
          <w:lang w:val="en-US" w:eastAsia="en-US"/>
        </w:rPr>
        <w:t>we did last time for like</w:t>
      </w:r>
      <w:r w:rsidRPr="76FCE0AB" w:rsidR="00BA458F">
        <w:rPr>
          <w:rFonts w:ascii="Arial" w:hAnsi="Arial" w:eastAsia="Arial" w:cs="Arial"/>
          <w:color w:val="000000" w:themeColor="text1"/>
          <w:sz w:val="20"/>
          <w:szCs w:val="20"/>
          <w:lang w:val="en-US" w:eastAsia="en-US"/>
        </w:rPr>
        <w:t xml:space="preserve"> accommodate them</w:t>
      </w:r>
      <w:r w:rsidRPr="76FCE0AB" w:rsidR="79D91A4D">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they're like</w:t>
      </w:r>
      <w:r w:rsidRPr="76FCE0AB" w:rsidR="6F6D85FA">
        <w:rPr>
          <w:rFonts w:ascii="Arial" w:hAnsi="Arial" w:eastAsia="Arial" w:cs="Arial"/>
          <w:color w:val="000000" w:themeColor="text1"/>
          <w:sz w:val="20"/>
          <w:szCs w:val="20"/>
          <w:lang w:val="en-US" w:eastAsia="en-US"/>
        </w:rPr>
        <w:t>: “</w:t>
      </w:r>
      <w:r w:rsidRPr="76FCE0AB" w:rsidR="7CBB0E26">
        <w:rPr>
          <w:rFonts w:ascii="Arial" w:hAnsi="Arial" w:eastAsia="Arial" w:cs="Arial"/>
          <w:color w:val="000000" w:themeColor="text1"/>
          <w:sz w:val="20"/>
          <w:szCs w:val="20"/>
          <w:lang w:val="en-US" w:eastAsia="en-US"/>
        </w:rPr>
        <w:t>O</w:t>
      </w:r>
      <w:r w:rsidRPr="76FCE0AB" w:rsidR="00BA458F">
        <w:rPr>
          <w:rFonts w:ascii="Arial" w:hAnsi="Arial" w:eastAsia="Arial" w:cs="Arial"/>
          <w:color w:val="000000" w:themeColor="text1"/>
          <w:sz w:val="20"/>
          <w:szCs w:val="20"/>
          <w:lang w:val="en-US" w:eastAsia="en-US"/>
        </w:rPr>
        <w:t>h, I actually don't need to be on this meeting</w:t>
      </w:r>
      <w:r w:rsidRPr="76FCE0AB" w:rsidR="28D15885">
        <w:rPr>
          <w:rFonts w:ascii="Arial" w:hAnsi="Arial" w:eastAsia="Arial" w:cs="Arial"/>
          <w:color w:val="000000" w:themeColor="text1"/>
          <w:sz w:val="20"/>
          <w:szCs w:val="20"/>
          <w:lang w:val="en-US" w:eastAsia="en-US"/>
        </w:rPr>
        <w:t>.” A</w:t>
      </w:r>
      <w:r w:rsidRPr="76FCE0AB" w:rsidR="00BA458F">
        <w:rPr>
          <w:rFonts w:ascii="Arial" w:hAnsi="Arial" w:eastAsia="Arial" w:cs="Arial"/>
          <w:color w:val="000000" w:themeColor="text1"/>
          <w:sz w:val="20"/>
          <w:szCs w:val="20"/>
          <w:lang w:val="en-US" w:eastAsia="en-US"/>
        </w:rPr>
        <w:t>nd I was like</w:t>
      </w:r>
      <w:r w:rsidRPr="76FCE0AB" w:rsidR="75D41C5E">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27B6EB29">
        <w:rPr>
          <w:rFonts w:ascii="Arial" w:hAnsi="Arial" w:eastAsia="Arial" w:cs="Arial"/>
          <w:color w:val="000000" w:themeColor="text1"/>
          <w:sz w:val="20"/>
          <w:szCs w:val="20"/>
          <w:lang w:val="en-US" w:eastAsia="en-US"/>
        </w:rPr>
        <w:t xml:space="preserve">Well, </w:t>
      </w:r>
      <w:r w:rsidRPr="76FCE0AB" w:rsidR="00BA458F">
        <w:rPr>
          <w:rFonts w:ascii="Arial" w:hAnsi="Arial" w:eastAsia="Arial" w:cs="Arial"/>
          <w:color w:val="000000" w:themeColor="text1"/>
          <w:sz w:val="20"/>
          <w:szCs w:val="20"/>
          <w:lang w:val="en-US" w:eastAsia="en-US"/>
        </w:rPr>
        <w:t>please like next time, if you don't even need to be in the meeting just let me know</w:t>
      </w:r>
      <w:r w:rsidRPr="76FCE0AB" w:rsidR="48DD9451">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so that I can just pla</w:t>
      </w:r>
      <w:r w:rsidRPr="76FCE0AB" w:rsidR="4F7DC16B">
        <w:rPr>
          <w:rFonts w:ascii="Arial" w:hAnsi="Arial" w:eastAsia="Arial" w:cs="Arial"/>
          <w:color w:val="000000" w:themeColor="text1"/>
          <w:sz w:val="20"/>
          <w:szCs w:val="20"/>
          <w:lang w:val="en-US" w:eastAsia="en-US"/>
        </w:rPr>
        <w:t xml:space="preserve">n </w:t>
      </w:r>
      <w:r w:rsidRPr="76FCE0AB" w:rsidR="00BA458F">
        <w:rPr>
          <w:rFonts w:ascii="Arial" w:hAnsi="Arial" w:eastAsia="Arial" w:cs="Arial"/>
          <w:color w:val="000000" w:themeColor="text1"/>
          <w:sz w:val="20"/>
          <w:szCs w:val="20"/>
          <w:lang w:val="en-US" w:eastAsia="en-US"/>
        </w:rPr>
        <w:t>without you because coordinat</w:t>
      </w:r>
      <w:r w:rsidRPr="76FCE0AB" w:rsidR="7299B49F">
        <w:rPr>
          <w:rFonts w:ascii="Arial" w:hAnsi="Arial" w:eastAsia="Arial" w:cs="Arial"/>
          <w:color w:val="000000" w:themeColor="text1"/>
          <w:sz w:val="20"/>
          <w:szCs w:val="20"/>
          <w:lang w:val="en-US" w:eastAsia="en-US"/>
        </w:rPr>
        <w:t>ing</w:t>
      </w:r>
      <w:r w:rsidRPr="76FCE0AB" w:rsidR="00BA458F">
        <w:rPr>
          <w:rFonts w:ascii="Arial" w:hAnsi="Arial" w:eastAsia="Arial" w:cs="Arial"/>
          <w:color w:val="000000" w:themeColor="text1"/>
          <w:sz w:val="20"/>
          <w:szCs w:val="20"/>
          <w:lang w:val="en-US" w:eastAsia="en-US"/>
        </w:rPr>
        <w:t xml:space="preserve"> multiple schedules gets hard</w:t>
      </w:r>
      <w:r w:rsidRPr="76FCE0AB" w:rsidR="14A43464">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5C5AB231">
        <w:rPr>
          <w:rFonts w:ascii="Arial" w:hAnsi="Arial" w:eastAsia="Arial" w:cs="Arial"/>
          <w:color w:val="000000" w:themeColor="text1"/>
          <w:sz w:val="20"/>
          <w:szCs w:val="20"/>
          <w:lang w:val="en-US" w:eastAsia="en-US"/>
        </w:rPr>
        <w:t>B</w:t>
      </w:r>
      <w:r w:rsidRPr="76FCE0AB" w:rsidR="00BA458F">
        <w:rPr>
          <w:rFonts w:ascii="Arial" w:hAnsi="Arial" w:eastAsia="Arial" w:cs="Arial"/>
          <w:color w:val="000000" w:themeColor="text1"/>
          <w:sz w:val="20"/>
          <w:szCs w:val="20"/>
          <w:lang w:val="en-US" w:eastAsia="en-US"/>
        </w:rPr>
        <w:t>ut if it's just me I can handle that.</w:t>
      </w:r>
      <w:r w:rsidRPr="76FCE0AB" w:rsidR="02AC326E">
        <w:rPr>
          <w:rFonts w:ascii="Arial" w:hAnsi="Arial" w:eastAsia="Arial" w:cs="Arial"/>
          <w:color w:val="000000" w:themeColor="text1"/>
          <w:sz w:val="20"/>
          <w:szCs w:val="20"/>
          <w:lang w:val="en-US" w:eastAsia="en-US"/>
        </w:rPr>
        <w:t>” I</w:t>
      </w:r>
      <w:r w:rsidRPr="76FCE0AB" w:rsidR="00BA458F">
        <w:rPr>
          <w:rFonts w:ascii="Arial" w:hAnsi="Arial" w:eastAsia="Arial" w:cs="Arial"/>
          <w:color w:val="000000" w:themeColor="text1"/>
          <w:sz w:val="20"/>
          <w:szCs w:val="20"/>
          <w:lang w:val="en-US" w:eastAsia="en-US"/>
        </w:rPr>
        <w:t>t's like stuff like that</w:t>
      </w:r>
      <w:r w:rsidRPr="76FCE0AB" w:rsidR="4195303E">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so </w:t>
      </w:r>
      <w:r w:rsidRPr="76FCE0AB" w:rsidR="31604CBF">
        <w:rPr>
          <w:rFonts w:ascii="Arial" w:hAnsi="Arial" w:eastAsia="Arial" w:cs="Arial"/>
          <w:color w:val="000000" w:themeColor="text1"/>
          <w:sz w:val="20"/>
          <w:szCs w:val="20"/>
          <w:lang w:val="en-US" w:eastAsia="en-US"/>
        </w:rPr>
        <w:t>I've been</w:t>
      </w:r>
      <w:r w:rsidRPr="76FCE0AB" w:rsidR="00BA458F">
        <w:rPr>
          <w:rFonts w:ascii="Arial" w:hAnsi="Arial" w:eastAsia="Arial" w:cs="Arial"/>
          <w:color w:val="000000" w:themeColor="text1"/>
          <w:sz w:val="20"/>
          <w:szCs w:val="20"/>
          <w:lang w:val="en-US" w:eastAsia="en-US"/>
        </w:rPr>
        <w:t xml:space="preserve"> getting a little bit on setting boundaries, but it's pretty </w:t>
      </w:r>
      <w:r w:rsidRPr="76FCE0AB" w:rsidR="404DE159">
        <w:rPr>
          <w:rFonts w:ascii="Arial" w:hAnsi="Arial" w:eastAsia="Arial" w:cs="Arial"/>
          <w:color w:val="000000" w:themeColor="text1"/>
          <w:sz w:val="20"/>
          <w:szCs w:val="20"/>
          <w:lang w:val="en-US" w:eastAsia="en-US"/>
        </w:rPr>
        <w:t>nerve-wracking</w:t>
      </w:r>
      <w:r w:rsidRPr="76FCE0AB" w:rsidR="00BA458F">
        <w:rPr>
          <w:rFonts w:ascii="Arial" w:hAnsi="Arial" w:eastAsia="Arial" w:cs="Arial"/>
          <w:color w:val="000000" w:themeColor="text1"/>
          <w:sz w:val="20"/>
          <w:szCs w:val="20"/>
          <w:lang w:val="en-US" w:eastAsia="en-US"/>
        </w:rPr>
        <w:t xml:space="preserve"> sending email.</w:t>
      </w:r>
    </w:p>
    <w:p w:rsidR="006328B0" w:rsidRDefault="006328B0" w14:paraId="3F69085A" w14:textId="77777777">
      <w:pPr>
        <w:spacing w:after="0" w:line="276" w:lineRule="auto"/>
      </w:pPr>
    </w:p>
    <w:p w:rsidR="006328B0" w:rsidRDefault="00BA458F" w14:paraId="3B7233D2" w14:textId="44A877D9">
      <w:pPr>
        <w:spacing w:after="0" w:line="276" w:lineRule="auto"/>
      </w:pPr>
      <w:r w:rsidRPr="76FCE0AB">
        <w:rPr>
          <w:rFonts w:ascii="Arial" w:hAnsi="Arial" w:eastAsia="Arial" w:cs="Arial"/>
          <w:color w:val="000000" w:themeColor="text1"/>
          <w:sz w:val="20"/>
          <w:szCs w:val="20"/>
          <w:lang w:val="en-US" w:eastAsia="en-US"/>
        </w:rPr>
        <w:t xml:space="preserve">Allison S: </w:t>
      </w:r>
      <w:r w:rsidRPr="76FCE0AB" w:rsidR="71EFC93D">
        <w:rPr>
          <w:rFonts w:ascii="Arial" w:hAnsi="Arial" w:eastAsia="Arial" w:cs="Arial"/>
          <w:color w:val="000000" w:themeColor="text1"/>
          <w:sz w:val="20"/>
          <w:szCs w:val="20"/>
          <w:lang w:val="en-US" w:eastAsia="en-US"/>
        </w:rPr>
        <w:t>Y</w:t>
      </w:r>
      <w:r w:rsidRPr="76FCE0AB">
        <w:rPr>
          <w:rFonts w:ascii="Arial" w:hAnsi="Arial" w:eastAsia="Arial" w:cs="Arial"/>
          <w:color w:val="000000" w:themeColor="text1"/>
          <w:sz w:val="20"/>
          <w:szCs w:val="20"/>
          <w:lang w:val="en-US" w:eastAsia="en-US"/>
        </w:rPr>
        <w:t>eah.</w:t>
      </w:r>
    </w:p>
    <w:p w:rsidR="006328B0" w:rsidRDefault="006328B0" w14:paraId="273AD1F0" w14:textId="77777777">
      <w:pPr>
        <w:spacing w:after="0" w:line="276" w:lineRule="auto"/>
      </w:pPr>
    </w:p>
    <w:p w:rsidR="006328B0" w:rsidP="76FCE0AB" w:rsidRDefault="00287AD4" w14:paraId="1694A514" w14:textId="6B806214">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Not that n</w:t>
      </w:r>
      <w:r w:rsidRPr="76FCE0AB" w:rsidR="4917657A">
        <w:rPr>
          <w:rFonts w:ascii="Arial" w:hAnsi="Arial" w:eastAsia="Arial" w:cs="Arial"/>
          <w:color w:val="000000" w:themeColor="text1"/>
          <w:sz w:val="20"/>
          <w:szCs w:val="20"/>
          <w:lang w:val="en-US" w:eastAsia="en-US"/>
        </w:rPr>
        <w:t>erve-</w:t>
      </w:r>
      <w:r w:rsidRPr="76FCE0AB" w:rsidR="00BA458F">
        <w:rPr>
          <w:rFonts w:ascii="Arial" w:hAnsi="Arial" w:eastAsia="Arial" w:cs="Arial"/>
          <w:color w:val="000000" w:themeColor="text1"/>
          <w:sz w:val="20"/>
          <w:szCs w:val="20"/>
          <w:lang w:val="en-US" w:eastAsia="en-US"/>
        </w:rPr>
        <w:t>wr</w:t>
      </w:r>
      <w:r w:rsidRPr="76FCE0AB" w:rsidR="07827983">
        <w:rPr>
          <w:rFonts w:ascii="Arial" w:hAnsi="Arial" w:eastAsia="Arial" w:cs="Arial"/>
          <w:color w:val="000000" w:themeColor="text1"/>
          <w:sz w:val="20"/>
          <w:szCs w:val="20"/>
          <w:lang w:val="en-US" w:eastAsia="en-US"/>
        </w:rPr>
        <w:t>ac</w:t>
      </w:r>
      <w:r w:rsidRPr="76FCE0AB" w:rsidR="00BA458F">
        <w:rPr>
          <w:rFonts w:ascii="Arial" w:hAnsi="Arial" w:eastAsia="Arial" w:cs="Arial"/>
          <w:color w:val="000000" w:themeColor="text1"/>
          <w:sz w:val="20"/>
          <w:szCs w:val="20"/>
          <w:lang w:val="en-US" w:eastAsia="en-US"/>
        </w:rPr>
        <w:t>king, I mean I just typed it out, but I was like</w:t>
      </w:r>
      <w:r w:rsidRPr="76FCE0AB" w:rsidR="19A9F653">
        <w:rPr>
          <w:rFonts w:ascii="Arial" w:hAnsi="Arial" w:eastAsia="Arial" w:cs="Arial"/>
          <w:color w:val="000000" w:themeColor="text1"/>
          <w:sz w:val="20"/>
          <w:szCs w:val="20"/>
          <w:lang w:val="en-US" w:eastAsia="en-US"/>
        </w:rPr>
        <w:t xml:space="preserve"> I</w:t>
      </w:r>
      <w:r w:rsidRPr="76FCE0AB" w:rsidR="00BA458F">
        <w:rPr>
          <w:rFonts w:ascii="Arial" w:hAnsi="Arial" w:eastAsia="Arial" w:cs="Arial"/>
          <w:color w:val="000000" w:themeColor="text1"/>
          <w:sz w:val="20"/>
          <w:szCs w:val="20"/>
          <w:lang w:val="en-US" w:eastAsia="en-US"/>
        </w:rPr>
        <w:t>'m being a little bit pointed here. And they were like</w:t>
      </w:r>
      <w:r w:rsidRPr="76FCE0AB" w:rsidR="13F6A665">
        <w:rPr>
          <w:rFonts w:ascii="Arial" w:hAnsi="Arial" w:eastAsia="Arial" w:cs="Arial"/>
          <w:color w:val="000000" w:themeColor="text1"/>
          <w:sz w:val="20"/>
          <w:szCs w:val="20"/>
          <w:lang w:val="en-US" w:eastAsia="en-US"/>
        </w:rPr>
        <w:t xml:space="preserve"> -</w:t>
      </w:r>
    </w:p>
    <w:p w:rsidR="006328B0" w:rsidRDefault="006328B0" w14:paraId="5F8DAF47" w14:textId="77777777">
      <w:pPr>
        <w:spacing w:after="0" w:line="276" w:lineRule="auto"/>
      </w:pPr>
    </w:p>
    <w:p w:rsidR="006328B0" w:rsidRDefault="00BA458F" w14:paraId="598A2DC7" w14:textId="360453DF">
      <w:pPr>
        <w:spacing w:after="0" w:line="276" w:lineRule="auto"/>
      </w:pPr>
      <w:r w:rsidRPr="76FCE0AB">
        <w:rPr>
          <w:rFonts w:ascii="Arial" w:hAnsi="Arial" w:eastAsia="Arial" w:cs="Arial"/>
          <w:color w:val="000000" w:themeColor="text1"/>
          <w:sz w:val="20"/>
          <w:szCs w:val="20"/>
          <w:lang w:val="en-US" w:eastAsia="en-US"/>
        </w:rPr>
        <w:t>Allison S: Oh</w:t>
      </w:r>
      <w:r w:rsidRPr="76FCE0AB" w:rsidR="70A5D904">
        <w:rPr>
          <w:rFonts w:ascii="Arial" w:hAnsi="Arial" w:eastAsia="Arial" w:cs="Arial"/>
          <w:color w:val="000000" w:themeColor="text1"/>
          <w:sz w:val="20"/>
          <w:szCs w:val="20"/>
          <w:lang w:val="en-US" w:eastAsia="en-US"/>
        </w:rPr>
        <w:t>,</w:t>
      </w:r>
      <w:r w:rsidRPr="76FCE0AB" w:rsidR="7F66E167">
        <w:rPr>
          <w:rFonts w:ascii="Arial" w:hAnsi="Arial" w:eastAsia="Arial" w:cs="Arial"/>
          <w:color w:val="000000" w:themeColor="text1"/>
          <w:sz w:val="20"/>
          <w:szCs w:val="20"/>
          <w:lang w:val="en-US" w:eastAsia="en-US"/>
        </w:rPr>
        <w:t xml:space="preserve"> </w:t>
      </w:r>
      <w:r w:rsidRPr="76FCE0AB">
        <w:rPr>
          <w:rFonts w:ascii="Arial" w:hAnsi="Arial" w:eastAsia="Arial" w:cs="Arial"/>
          <w:color w:val="000000" w:themeColor="text1"/>
          <w:sz w:val="20"/>
          <w:szCs w:val="20"/>
          <w:lang w:val="en-US" w:eastAsia="en-US"/>
        </w:rPr>
        <w:t>sorry go on.</w:t>
      </w:r>
    </w:p>
    <w:p w:rsidR="006328B0" w:rsidRDefault="006328B0" w14:paraId="250B1638" w14:textId="77777777">
      <w:pPr>
        <w:spacing w:after="0" w:line="276" w:lineRule="auto"/>
      </w:pPr>
    </w:p>
    <w:p w:rsidR="006328B0" w:rsidP="76FCE0AB" w:rsidRDefault="00287AD4" w14:paraId="35601D8A" w14:textId="197A359C">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Oh, and then they just responded like</w:t>
      </w:r>
      <w:r w:rsidRPr="76FCE0AB" w:rsidR="2B1F89D6">
        <w:rPr>
          <w:rFonts w:ascii="Arial" w:hAnsi="Arial" w:eastAsia="Arial" w:cs="Arial"/>
          <w:color w:val="000000" w:themeColor="text1"/>
          <w:sz w:val="20"/>
          <w:szCs w:val="20"/>
          <w:lang w:val="en-US" w:eastAsia="en-US"/>
        </w:rPr>
        <w:t>: “</w:t>
      </w:r>
      <w:r w:rsidRPr="76FCE0AB" w:rsidR="075806B8">
        <w:rPr>
          <w:rFonts w:ascii="Arial" w:hAnsi="Arial" w:eastAsia="Arial" w:cs="Arial"/>
          <w:color w:val="000000" w:themeColor="text1"/>
          <w:sz w:val="20"/>
          <w:szCs w:val="20"/>
          <w:lang w:val="en-US" w:eastAsia="en-US"/>
        </w:rPr>
        <w:t>O</w:t>
      </w:r>
      <w:r w:rsidRPr="76FCE0AB" w:rsidR="00BA458F">
        <w:rPr>
          <w:rFonts w:ascii="Arial" w:hAnsi="Arial" w:eastAsia="Arial" w:cs="Arial"/>
          <w:color w:val="000000" w:themeColor="text1"/>
          <w:sz w:val="20"/>
          <w:szCs w:val="20"/>
          <w:lang w:val="en-US" w:eastAsia="en-US"/>
        </w:rPr>
        <w:t>kay</w:t>
      </w:r>
      <w:r w:rsidRPr="76FCE0AB" w:rsidR="52A61F32">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got it</w:t>
      </w:r>
      <w:r w:rsidRPr="76FCE0AB" w:rsidR="4A64ED86">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320AFE08">
        <w:rPr>
          <w:rFonts w:ascii="Arial" w:hAnsi="Arial" w:eastAsia="Arial" w:cs="Arial"/>
          <w:color w:val="000000" w:themeColor="text1"/>
          <w:sz w:val="20"/>
          <w:szCs w:val="20"/>
          <w:lang w:val="en-US" w:eastAsia="en-US"/>
        </w:rPr>
        <w:t>T</w:t>
      </w:r>
      <w:r w:rsidRPr="76FCE0AB" w:rsidR="00BA458F">
        <w:rPr>
          <w:rFonts w:ascii="Arial" w:hAnsi="Arial" w:eastAsia="Arial" w:cs="Arial"/>
          <w:color w:val="000000" w:themeColor="text1"/>
          <w:sz w:val="20"/>
          <w:szCs w:val="20"/>
          <w:lang w:val="en-US" w:eastAsia="en-US"/>
        </w:rPr>
        <w:t>hanks</w:t>
      </w:r>
      <w:r w:rsidRPr="76FCE0AB" w:rsidR="320AFE08">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so I guess it wasn't like</w:t>
      </w:r>
      <w:r w:rsidRPr="76FCE0AB" w:rsidR="0DA6B326">
        <w:rPr>
          <w:rFonts w:ascii="Arial" w:hAnsi="Arial" w:eastAsia="Arial" w:cs="Arial"/>
          <w:color w:val="000000" w:themeColor="text1"/>
          <w:sz w:val="20"/>
          <w:szCs w:val="20"/>
          <w:lang w:val="en-US" w:eastAsia="en-US"/>
        </w:rPr>
        <w:t xml:space="preserve"> - </w:t>
      </w:r>
      <w:r w:rsidRPr="76FCE0AB" w:rsidR="00BA458F">
        <w:rPr>
          <w:rFonts w:ascii="Arial" w:hAnsi="Arial" w:eastAsia="Arial" w:cs="Arial"/>
          <w:color w:val="000000" w:themeColor="text1"/>
          <w:sz w:val="20"/>
          <w:szCs w:val="20"/>
          <w:lang w:val="en-US" w:eastAsia="en-US"/>
        </w:rPr>
        <w:t xml:space="preserve"> again</w:t>
      </w:r>
      <w:r w:rsidRPr="76FCE0AB" w:rsidR="26A05366">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to me</w:t>
      </w:r>
      <w:r w:rsidRPr="76FCE0AB" w:rsidR="37257AD6">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it was a big deal with them</w:t>
      </w:r>
      <w:r w:rsidRPr="76FCE0AB" w:rsidR="1F133AE9">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they're like</w:t>
      </w:r>
      <w:r w:rsidRPr="76FCE0AB" w:rsidR="58B7F0D2">
        <w:rPr>
          <w:rFonts w:ascii="Arial" w:hAnsi="Arial" w:eastAsia="Arial" w:cs="Arial"/>
          <w:color w:val="000000" w:themeColor="text1"/>
          <w:sz w:val="20"/>
          <w:szCs w:val="20"/>
          <w:lang w:val="en-US" w:eastAsia="en-US"/>
        </w:rPr>
        <w:t>: “</w:t>
      </w:r>
      <w:r w:rsidRPr="76FCE0AB" w:rsidR="3636BC3D">
        <w:rPr>
          <w:rFonts w:ascii="Arial" w:hAnsi="Arial" w:eastAsia="Arial" w:cs="Arial"/>
          <w:color w:val="000000" w:themeColor="text1"/>
          <w:sz w:val="20"/>
          <w:szCs w:val="20"/>
          <w:lang w:val="en-US" w:eastAsia="en-US"/>
        </w:rPr>
        <w:t>O</w:t>
      </w:r>
      <w:r w:rsidRPr="76FCE0AB" w:rsidR="00BA458F">
        <w:rPr>
          <w:rFonts w:ascii="Arial" w:hAnsi="Arial" w:eastAsia="Arial" w:cs="Arial"/>
          <w:color w:val="000000" w:themeColor="text1"/>
          <w:sz w:val="20"/>
          <w:szCs w:val="20"/>
          <w:lang w:val="en-US" w:eastAsia="en-US"/>
        </w:rPr>
        <w:t>h okay</w:t>
      </w:r>
      <w:r w:rsidRPr="76FCE0AB" w:rsidR="07E771F3">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sorry.</w:t>
      </w:r>
      <w:r w:rsidRPr="76FCE0AB" w:rsidR="5D5D6316">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You know</w:t>
      </w:r>
      <w:r w:rsidRPr="76FCE0AB" w:rsidR="750F28EF">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00B42BCC">
        <w:rPr>
          <w:rFonts w:ascii="Arial" w:hAnsi="Arial" w:eastAsia="Arial" w:cs="Arial"/>
          <w:color w:val="000000" w:themeColor="text1"/>
          <w:sz w:val="20"/>
          <w:szCs w:val="20"/>
          <w:lang w:val="en-US" w:eastAsia="en-US"/>
        </w:rPr>
        <w:t>S</w:t>
      </w:r>
      <w:r w:rsidRPr="76FCE0AB" w:rsidR="00BA458F">
        <w:rPr>
          <w:rFonts w:ascii="Arial" w:hAnsi="Arial" w:eastAsia="Arial" w:cs="Arial"/>
          <w:color w:val="000000" w:themeColor="text1"/>
          <w:sz w:val="20"/>
          <w:szCs w:val="20"/>
          <w:lang w:val="en-US" w:eastAsia="en-US"/>
        </w:rPr>
        <w:t>o that's why maybe generally I don't think people are malicious</w:t>
      </w:r>
      <w:r w:rsidRPr="76FCE0AB" w:rsidR="7E65AD81">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so.</w:t>
      </w:r>
    </w:p>
    <w:p w:rsidR="006328B0" w:rsidRDefault="006328B0" w14:paraId="4359FDA4" w14:textId="77777777">
      <w:pPr>
        <w:spacing w:after="0" w:line="276" w:lineRule="auto"/>
      </w:pPr>
    </w:p>
    <w:p w:rsidR="006328B0" w:rsidP="76FCE0AB" w:rsidRDefault="00BA458F" w14:paraId="6E64537E" w14:textId="5B41334A">
      <w:pPr>
        <w:spacing w:after="0" w:line="276" w:lineRule="auto"/>
        <w:rPr>
          <w:rFonts w:ascii="Arial" w:hAnsi="Arial" w:eastAsia="Arial" w:cs="Arial"/>
          <w:color w:val="000000" w:themeColor="text1"/>
          <w:sz w:val="20"/>
          <w:szCs w:val="20"/>
          <w:lang w:val="en-US" w:eastAsia="en-US"/>
        </w:rPr>
      </w:pPr>
      <w:r w:rsidRPr="76FCE0AB">
        <w:rPr>
          <w:rFonts w:ascii="Arial" w:hAnsi="Arial" w:eastAsia="Arial" w:cs="Arial"/>
          <w:color w:val="000000" w:themeColor="text1"/>
          <w:sz w:val="20"/>
          <w:szCs w:val="20"/>
          <w:lang w:val="en-US" w:eastAsia="en-US"/>
        </w:rPr>
        <w:t>Allison S: S</w:t>
      </w:r>
      <w:r w:rsidRPr="76FCE0AB" w:rsidR="78B99D34">
        <w:rPr>
          <w:rFonts w:ascii="Arial" w:hAnsi="Arial" w:eastAsia="Arial" w:cs="Arial"/>
          <w:color w:val="000000" w:themeColor="text1"/>
          <w:sz w:val="20"/>
          <w:szCs w:val="20"/>
          <w:lang w:val="en-US" w:eastAsia="en-US"/>
        </w:rPr>
        <w:t>ure,</w:t>
      </w:r>
      <w:r w:rsidRPr="76FCE0AB">
        <w:rPr>
          <w:rFonts w:ascii="Arial" w:hAnsi="Arial" w:eastAsia="Arial" w:cs="Arial"/>
          <w:color w:val="000000" w:themeColor="text1"/>
          <w:sz w:val="20"/>
          <w:szCs w:val="20"/>
          <w:lang w:val="en-US" w:eastAsia="en-US"/>
        </w:rPr>
        <w:t xml:space="preserve"> yeah</w:t>
      </w:r>
      <w:r w:rsidRPr="76FCE0AB" w:rsidR="5C8225E5">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Changing gears a little bit</w:t>
      </w:r>
      <w:r w:rsidRPr="76FCE0AB" w:rsidR="3240E11E">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w:t>
      </w:r>
      <w:r w:rsidRPr="76FCE0AB" w:rsidR="072D3258">
        <w:rPr>
          <w:rFonts w:ascii="Arial" w:hAnsi="Arial" w:eastAsia="Arial" w:cs="Arial"/>
          <w:color w:val="000000" w:themeColor="text1"/>
          <w:sz w:val="20"/>
          <w:szCs w:val="20"/>
          <w:lang w:val="en-US" w:eastAsia="en-US"/>
        </w:rPr>
        <w:t>i</w:t>
      </w:r>
      <w:r w:rsidRPr="76FCE0AB">
        <w:rPr>
          <w:rFonts w:ascii="Arial" w:hAnsi="Arial" w:eastAsia="Arial" w:cs="Arial"/>
          <w:color w:val="000000" w:themeColor="text1"/>
          <w:sz w:val="20"/>
          <w:szCs w:val="20"/>
          <w:lang w:val="en-US" w:eastAsia="en-US"/>
        </w:rPr>
        <w:t xml:space="preserve">n the last couple of years, as you probably know, there's been an increase in </w:t>
      </w:r>
      <w:r w:rsidRPr="76FCE0AB" w:rsidR="4F24DC70">
        <w:rPr>
          <w:rFonts w:ascii="Arial" w:hAnsi="Arial" w:eastAsia="Arial" w:cs="Arial"/>
          <w:color w:val="000000" w:themeColor="text1"/>
          <w:sz w:val="20"/>
          <w:szCs w:val="20"/>
          <w:lang w:val="en-US" w:eastAsia="en-US"/>
        </w:rPr>
        <w:t>news re</w:t>
      </w:r>
      <w:r w:rsidRPr="76FCE0AB">
        <w:rPr>
          <w:rFonts w:ascii="Arial" w:hAnsi="Arial" w:eastAsia="Arial" w:cs="Arial"/>
          <w:color w:val="000000" w:themeColor="text1"/>
          <w:sz w:val="20"/>
          <w:szCs w:val="20"/>
          <w:lang w:val="en-US" w:eastAsia="en-US"/>
        </w:rPr>
        <w:t xml:space="preserve">ports of </w:t>
      </w:r>
      <w:r w:rsidRPr="76FCE0AB" w:rsidR="1D5E3932">
        <w:rPr>
          <w:rFonts w:ascii="Arial" w:hAnsi="Arial" w:eastAsia="Arial" w:cs="Arial"/>
          <w:color w:val="000000" w:themeColor="text1"/>
          <w:sz w:val="20"/>
          <w:szCs w:val="20"/>
          <w:lang w:val="en-US" w:eastAsia="en-US"/>
        </w:rPr>
        <w:t>Anti-Asian</w:t>
      </w:r>
      <w:r w:rsidRPr="76FCE0AB">
        <w:rPr>
          <w:rFonts w:ascii="Arial" w:hAnsi="Arial" w:eastAsia="Arial" w:cs="Arial"/>
          <w:color w:val="000000" w:themeColor="text1"/>
          <w:sz w:val="20"/>
          <w:szCs w:val="20"/>
          <w:lang w:val="en-US" w:eastAsia="en-US"/>
        </w:rPr>
        <w:t xml:space="preserve"> violence and is that something that's affected you at all</w:t>
      </w:r>
      <w:r w:rsidRPr="76FCE0AB" w:rsidR="4EE0A99E">
        <w:rPr>
          <w:rFonts w:ascii="Arial" w:hAnsi="Arial" w:eastAsia="Arial" w:cs="Arial"/>
          <w:color w:val="000000" w:themeColor="text1"/>
          <w:sz w:val="20"/>
          <w:szCs w:val="20"/>
          <w:lang w:val="en-US" w:eastAsia="en-US"/>
        </w:rPr>
        <w:t>? A</w:t>
      </w:r>
      <w:r w:rsidRPr="76FCE0AB">
        <w:rPr>
          <w:rFonts w:ascii="Arial" w:hAnsi="Arial" w:eastAsia="Arial" w:cs="Arial"/>
          <w:color w:val="000000" w:themeColor="text1"/>
          <w:sz w:val="20"/>
          <w:szCs w:val="20"/>
          <w:lang w:val="en-US" w:eastAsia="en-US"/>
        </w:rPr>
        <w:t>nd if so, how</w:t>
      </w:r>
      <w:r w:rsidRPr="76FCE0AB" w:rsidR="2110A173">
        <w:rPr>
          <w:rFonts w:ascii="Arial" w:hAnsi="Arial" w:eastAsia="Arial" w:cs="Arial"/>
          <w:color w:val="000000" w:themeColor="text1"/>
          <w:sz w:val="20"/>
          <w:szCs w:val="20"/>
          <w:lang w:val="en-US" w:eastAsia="en-US"/>
        </w:rPr>
        <w:t>?</w:t>
      </w:r>
    </w:p>
    <w:p w:rsidR="006328B0" w:rsidRDefault="006328B0" w14:paraId="19E3FD97" w14:textId="77777777">
      <w:pPr>
        <w:spacing w:after="0" w:line="276" w:lineRule="auto"/>
      </w:pPr>
    </w:p>
    <w:p w:rsidR="006328B0" w:rsidP="76FCE0AB" w:rsidRDefault="00287AD4" w14:paraId="5A844439" w14:textId="1AE09A73">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lastRenderedPageBreak/>
        <w:t>Participant 27</w:t>
      </w:r>
      <w:r w:rsidRPr="76FCE0AB" w:rsidR="00BA458F">
        <w:rPr>
          <w:rFonts w:ascii="Arial" w:hAnsi="Arial" w:eastAsia="Arial" w:cs="Arial"/>
          <w:color w:val="000000" w:themeColor="text1"/>
          <w:sz w:val="20"/>
          <w:szCs w:val="20"/>
          <w:lang w:val="en-US" w:eastAsia="en-US"/>
        </w:rPr>
        <w:t xml:space="preserve">: I think that if </w:t>
      </w:r>
      <w:r w:rsidRPr="76FCE0AB" w:rsidR="559C87FF">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'm honest</w:t>
      </w:r>
      <w:r w:rsidRPr="76FCE0AB" w:rsidR="28EA8E97">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 xml:space="preserve">it hasn't affected me as emotionally </w:t>
      </w:r>
      <w:r w:rsidRPr="76FCE0AB" w:rsidR="32002CC0">
        <w:rPr>
          <w:rFonts w:ascii="Arial" w:hAnsi="Arial" w:eastAsia="Arial" w:cs="Arial"/>
          <w:color w:val="000000" w:themeColor="text1"/>
          <w:sz w:val="20"/>
          <w:szCs w:val="20"/>
          <w:lang w:val="en-US" w:eastAsia="en-US"/>
        </w:rPr>
        <w:t>as</w:t>
      </w:r>
      <w:r w:rsidRPr="76FCE0AB" w:rsidR="00BA458F">
        <w:rPr>
          <w:rFonts w:ascii="Arial" w:hAnsi="Arial" w:eastAsia="Arial" w:cs="Arial"/>
          <w:color w:val="000000" w:themeColor="text1"/>
          <w:sz w:val="20"/>
          <w:szCs w:val="20"/>
          <w:lang w:val="en-US" w:eastAsia="en-US"/>
        </w:rPr>
        <w:t xml:space="preserve"> I think it would</w:t>
      </w:r>
      <w:r w:rsidRPr="76FCE0AB" w:rsidR="1F382ECB">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 xml:space="preserve">I think it's because </w:t>
      </w:r>
      <w:r w:rsidRPr="76FCE0AB" w:rsidR="07F85024">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'm always consuming media news</w:t>
      </w:r>
      <w:r w:rsidRPr="76FCE0AB" w:rsidR="778157D2">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4BEC6338">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 xml:space="preserve">t's something </w:t>
      </w:r>
      <w:r w:rsidRPr="76FCE0AB" w:rsidR="5C031E63">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'm definitely aware of because it pertains to someone I am</w:t>
      </w:r>
      <w:r w:rsidRPr="76FCE0AB" w:rsidR="53E66B8D">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but</w:t>
      </w:r>
      <w:r w:rsidRPr="76FCE0AB" w:rsidR="58AC95A6">
        <w:rPr>
          <w:rFonts w:ascii="Arial" w:hAnsi="Arial" w:eastAsia="Arial" w:cs="Arial"/>
          <w:color w:val="000000" w:themeColor="text1"/>
          <w:sz w:val="20"/>
          <w:szCs w:val="20"/>
          <w:lang w:val="en-US" w:eastAsia="en-US"/>
        </w:rPr>
        <w:t xml:space="preserve"> b</w:t>
      </w:r>
      <w:r w:rsidRPr="76FCE0AB" w:rsidR="00BA458F">
        <w:rPr>
          <w:rFonts w:ascii="Arial" w:hAnsi="Arial" w:eastAsia="Arial" w:cs="Arial"/>
          <w:color w:val="000000" w:themeColor="text1"/>
          <w:sz w:val="20"/>
          <w:szCs w:val="20"/>
          <w:lang w:val="en-US" w:eastAsia="en-US"/>
        </w:rPr>
        <w:t>ecause I don't</w:t>
      </w:r>
      <w:r w:rsidRPr="76FCE0AB" w:rsidR="399073DF">
        <w:rPr>
          <w:rFonts w:ascii="Arial" w:hAnsi="Arial" w:eastAsia="Arial" w:cs="Arial"/>
          <w:color w:val="000000" w:themeColor="text1"/>
          <w:sz w:val="20"/>
          <w:szCs w:val="20"/>
          <w:lang w:val="en-US" w:eastAsia="en-US"/>
        </w:rPr>
        <w:t xml:space="preserve"> know</w:t>
      </w:r>
      <w:r w:rsidRPr="76FCE0AB" w:rsidR="00BA458F">
        <w:rPr>
          <w:rFonts w:ascii="Arial" w:hAnsi="Arial" w:eastAsia="Arial" w:cs="Arial"/>
          <w:color w:val="000000" w:themeColor="text1"/>
          <w:sz w:val="20"/>
          <w:szCs w:val="20"/>
          <w:lang w:val="en-US" w:eastAsia="en-US"/>
        </w:rPr>
        <w:t xml:space="preserve"> </w:t>
      </w:r>
      <w:r w:rsidRPr="76FCE0AB" w:rsidR="49D7BF7B">
        <w:rPr>
          <w:rFonts w:ascii="Arial" w:hAnsi="Arial" w:eastAsia="Arial" w:cs="Arial"/>
          <w:color w:val="000000" w:themeColor="text1"/>
          <w:sz w:val="20"/>
          <w:szCs w:val="20"/>
          <w:lang w:val="en-US" w:eastAsia="en-US"/>
        </w:rPr>
        <w:t>the</w:t>
      </w:r>
      <w:r w:rsidRPr="76FCE0AB" w:rsidR="00BA458F">
        <w:rPr>
          <w:rFonts w:ascii="Arial" w:hAnsi="Arial" w:eastAsia="Arial" w:cs="Arial"/>
          <w:color w:val="000000" w:themeColor="text1"/>
          <w:sz w:val="20"/>
          <w:szCs w:val="20"/>
          <w:lang w:val="en-US" w:eastAsia="en-US"/>
        </w:rPr>
        <w:t xml:space="preserve"> people, it feels a little bit far away</w:t>
      </w:r>
      <w:r w:rsidRPr="76FCE0AB" w:rsidR="53B7191C">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I end up getting caught and more of </w:t>
      </w:r>
      <w:r w:rsidRPr="76FCE0AB" w:rsidR="6176EBE5">
        <w:rPr>
          <w:rFonts w:ascii="Arial" w:hAnsi="Arial" w:eastAsia="Arial" w:cs="Arial"/>
          <w:color w:val="000000" w:themeColor="text1"/>
          <w:sz w:val="20"/>
          <w:szCs w:val="20"/>
          <w:lang w:val="en-US" w:eastAsia="en-US"/>
        </w:rPr>
        <w:t>the</w:t>
      </w:r>
      <w:r w:rsidRPr="76FCE0AB" w:rsidR="00BA458F">
        <w:rPr>
          <w:rFonts w:ascii="Arial" w:hAnsi="Arial" w:eastAsia="Arial" w:cs="Arial"/>
          <w:color w:val="000000" w:themeColor="text1"/>
          <w:sz w:val="20"/>
          <w:szCs w:val="20"/>
          <w:lang w:val="en-US" w:eastAsia="en-US"/>
        </w:rPr>
        <w:t xml:space="preserve"> political discourse, which can be mostly unhealthy, I guess, admittedly</w:t>
      </w:r>
      <w:r w:rsidRPr="76FCE0AB" w:rsidR="54EB11DD">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5EC5A14B">
        <w:rPr>
          <w:rFonts w:ascii="Arial" w:hAnsi="Arial" w:eastAsia="Arial" w:cs="Arial"/>
          <w:color w:val="000000" w:themeColor="text1"/>
          <w:sz w:val="20"/>
          <w:szCs w:val="20"/>
          <w:lang w:val="en-US" w:eastAsia="en-US"/>
        </w:rPr>
        <w:t>A</w:t>
      </w:r>
      <w:r w:rsidRPr="76FCE0AB" w:rsidR="00BA458F">
        <w:rPr>
          <w:rFonts w:ascii="Arial" w:hAnsi="Arial" w:eastAsia="Arial" w:cs="Arial"/>
          <w:color w:val="000000" w:themeColor="text1"/>
          <w:sz w:val="20"/>
          <w:szCs w:val="20"/>
          <w:lang w:val="en-US" w:eastAsia="en-US"/>
        </w:rPr>
        <w:t>nd I lose the human aspect, I think that</w:t>
      </w:r>
      <w:r w:rsidRPr="76FCE0AB" w:rsidR="2D12038B">
        <w:rPr>
          <w:rFonts w:ascii="Arial" w:hAnsi="Arial" w:eastAsia="Arial" w:cs="Arial"/>
          <w:color w:val="000000" w:themeColor="text1"/>
          <w:sz w:val="20"/>
          <w:szCs w:val="20"/>
          <w:lang w:val="en-US" w:eastAsia="en-US"/>
        </w:rPr>
        <w:t xml:space="preserve"> w</w:t>
      </w:r>
      <w:r w:rsidRPr="76FCE0AB" w:rsidR="00BA458F">
        <w:rPr>
          <w:rFonts w:ascii="Arial" w:hAnsi="Arial" w:eastAsia="Arial" w:cs="Arial"/>
          <w:color w:val="000000" w:themeColor="text1"/>
          <w:sz w:val="20"/>
          <w:szCs w:val="20"/>
          <w:lang w:val="en-US" w:eastAsia="en-US"/>
        </w:rPr>
        <w:t>hat brings me back is if I see pictures and stuff</w:t>
      </w:r>
      <w:r w:rsidRPr="76FCE0AB" w:rsidR="17F104C6">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that's like pretty sobering</w:t>
      </w:r>
      <w:r w:rsidRPr="76FCE0AB" w:rsidR="5B01EA7D">
        <w:rPr>
          <w:rFonts w:ascii="Arial" w:hAnsi="Arial" w:eastAsia="Arial" w:cs="Arial"/>
          <w:color w:val="000000" w:themeColor="text1"/>
          <w:sz w:val="20"/>
          <w:szCs w:val="20"/>
          <w:lang w:val="en-US" w:eastAsia="en-US"/>
        </w:rPr>
        <w:t>. B</w:t>
      </w:r>
      <w:r w:rsidRPr="76FCE0AB" w:rsidR="00BA458F">
        <w:rPr>
          <w:rFonts w:ascii="Arial" w:hAnsi="Arial" w:eastAsia="Arial" w:cs="Arial"/>
          <w:color w:val="000000" w:themeColor="text1"/>
          <w:sz w:val="20"/>
          <w:szCs w:val="20"/>
          <w:lang w:val="en-US" w:eastAsia="en-US"/>
        </w:rPr>
        <w:t>ut I guess it doesn't affect me too much emotionally. I do think sometimes if I see someone in</w:t>
      </w:r>
      <w:r w:rsidRPr="76FCE0AB" w:rsidR="4548020A">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person th</w:t>
      </w:r>
      <w:r w:rsidRPr="76FCE0AB" w:rsidR="27880866">
        <w:rPr>
          <w:rFonts w:ascii="Arial" w:hAnsi="Arial" w:eastAsia="Arial" w:cs="Arial"/>
          <w:color w:val="000000" w:themeColor="text1"/>
          <w:sz w:val="20"/>
          <w:szCs w:val="20"/>
          <w:lang w:val="en-US" w:eastAsia="en-US"/>
        </w:rPr>
        <w:t>at -</w:t>
      </w:r>
      <w:r w:rsidRPr="76FCE0AB" w:rsidR="00BA458F">
        <w:rPr>
          <w:rFonts w:ascii="Arial" w:hAnsi="Arial" w:eastAsia="Arial" w:cs="Arial"/>
          <w:color w:val="000000" w:themeColor="text1"/>
          <w:sz w:val="20"/>
          <w:szCs w:val="20"/>
          <w:lang w:val="en-US" w:eastAsia="en-US"/>
        </w:rPr>
        <w:t xml:space="preserve"> for example, if I saw a homeless person that looked like me or like my mom</w:t>
      </w:r>
      <w:r w:rsidRPr="76FCE0AB" w:rsidR="45310197">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that's a little bit more like pressing</w:t>
      </w:r>
      <w:r w:rsidRPr="76FCE0AB" w:rsidR="4F071253">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3A545D16">
        <w:rPr>
          <w:rFonts w:ascii="Arial" w:hAnsi="Arial" w:eastAsia="Arial" w:cs="Arial"/>
          <w:color w:val="000000" w:themeColor="text1"/>
          <w:sz w:val="20"/>
          <w:szCs w:val="20"/>
          <w:lang w:val="en-US" w:eastAsia="en-US"/>
        </w:rPr>
        <w:t>O</w:t>
      </w:r>
      <w:r w:rsidRPr="76FCE0AB" w:rsidR="00BA458F">
        <w:rPr>
          <w:rFonts w:ascii="Arial" w:hAnsi="Arial" w:eastAsia="Arial" w:cs="Arial"/>
          <w:color w:val="000000" w:themeColor="text1"/>
          <w:sz w:val="20"/>
          <w:szCs w:val="20"/>
          <w:lang w:val="en-US" w:eastAsia="en-US"/>
        </w:rPr>
        <w:t>r like kind of touching</w:t>
      </w:r>
      <w:r w:rsidRPr="76FCE0AB" w:rsidR="07CAE302">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03560280">
        <w:rPr>
          <w:rFonts w:ascii="Arial" w:hAnsi="Arial" w:eastAsia="Arial" w:cs="Arial"/>
          <w:color w:val="000000" w:themeColor="text1"/>
          <w:sz w:val="20"/>
          <w:szCs w:val="20"/>
          <w:lang w:val="en-US" w:eastAsia="en-US"/>
        </w:rPr>
        <w:t>B</w:t>
      </w:r>
      <w:r w:rsidRPr="76FCE0AB" w:rsidR="00BA458F">
        <w:rPr>
          <w:rFonts w:ascii="Arial" w:hAnsi="Arial" w:eastAsia="Arial" w:cs="Arial"/>
          <w:color w:val="000000" w:themeColor="text1"/>
          <w:sz w:val="20"/>
          <w:szCs w:val="20"/>
          <w:lang w:val="en-US" w:eastAsia="en-US"/>
        </w:rPr>
        <w:t>ut with the news stories</w:t>
      </w:r>
      <w:r w:rsidRPr="76FCE0AB" w:rsidR="7C2DD4E2">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it's mostly like a little bit of anger and frustration and then thinking about what can we do to solve this rather than sadness or other feelings.</w:t>
      </w:r>
    </w:p>
    <w:p w:rsidR="006328B0" w:rsidRDefault="006328B0" w14:paraId="1F3A2BA8" w14:textId="77777777">
      <w:pPr>
        <w:spacing w:after="0" w:line="276" w:lineRule="auto"/>
      </w:pPr>
    </w:p>
    <w:p w:rsidR="006328B0" w:rsidP="76FCE0AB" w:rsidRDefault="00BA458F" w14:paraId="15A9838E" w14:textId="7511AC4C">
      <w:pPr>
        <w:spacing w:after="0" w:line="276" w:lineRule="auto"/>
        <w:rPr>
          <w:rFonts w:ascii="Arial" w:hAnsi="Arial" w:eastAsia="Arial" w:cs="Arial"/>
          <w:color w:val="000000" w:themeColor="text1"/>
          <w:sz w:val="20"/>
          <w:szCs w:val="20"/>
          <w:lang w:val="en-US" w:eastAsia="en-US"/>
        </w:rPr>
      </w:pPr>
      <w:r w:rsidRPr="76FCE0AB">
        <w:rPr>
          <w:rFonts w:ascii="Arial" w:hAnsi="Arial" w:eastAsia="Arial" w:cs="Arial"/>
          <w:color w:val="000000" w:themeColor="text1"/>
          <w:sz w:val="20"/>
          <w:szCs w:val="20"/>
          <w:lang w:val="en-US" w:eastAsia="en-US"/>
        </w:rPr>
        <w:t xml:space="preserve">Allison S: </w:t>
      </w:r>
      <w:r w:rsidRPr="76FCE0AB" w:rsidR="40BAF37A">
        <w:rPr>
          <w:rFonts w:ascii="Arial" w:hAnsi="Arial" w:eastAsia="Arial" w:cs="Arial"/>
          <w:color w:val="000000" w:themeColor="text1"/>
          <w:sz w:val="20"/>
          <w:szCs w:val="20"/>
          <w:lang w:val="en-US" w:eastAsia="en-US"/>
        </w:rPr>
        <w:t xml:space="preserve">Yeah. </w:t>
      </w:r>
      <w:r w:rsidRPr="76FCE0AB">
        <w:rPr>
          <w:rFonts w:ascii="Arial" w:hAnsi="Arial" w:eastAsia="Arial" w:cs="Arial"/>
          <w:color w:val="000000" w:themeColor="text1"/>
          <w:sz w:val="20"/>
          <w:szCs w:val="20"/>
          <w:lang w:val="en-US" w:eastAsia="en-US"/>
        </w:rPr>
        <w:t>Is there anything else about your workplace that we haven't talked about that you would want to talk about or discuss</w:t>
      </w:r>
      <w:r w:rsidRPr="76FCE0AB" w:rsidR="32C6C004">
        <w:rPr>
          <w:rFonts w:ascii="Arial" w:hAnsi="Arial" w:eastAsia="Arial" w:cs="Arial"/>
          <w:color w:val="000000" w:themeColor="text1"/>
          <w:sz w:val="20"/>
          <w:szCs w:val="20"/>
          <w:lang w:val="en-US" w:eastAsia="en-US"/>
        </w:rPr>
        <w:t>?</w:t>
      </w:r>
    </w:p>
    <w:p w:rsidR="006328B0" w:rsidRDefault="006328B0" w14:paraId="2328A8EB" w14:textId="77777777">
      <w:pPr>
        <w:spacing w:after="0" w:line="276" w:lineRule="auto"/>
      </w:pPr>
    </w:p>
    <w:p w:rsidR="006328B0" w:rsidRDefault="00287AD4" w14:paraId="69E4FA0A" w14:textId="38EB75A1">
      <w:pPr>
        <w:spacing w:after="0" w:line="276" w:lineRule="auto"/>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xml:space="preserve">: </w:t>
      </w:r>
      <w:r w:rsidRPr="76FCE0AB" w:rsidR="2A026B66">
        <w:rPr>
          <w:rFonts w:ascii="Arial" w:hAnsi="Arial" w:eastAsia="Arial" w:cs="Arial"/>
          <w:color w:val="000000" w:themeColor="text1"/>
          <w:sz w:val="20"/>
          <w:szCs w:val="20"/>
          <w:lang w:val="en-US" w:eastAsia="en-US"/>
        </w:rPr>
        <w:t>A</w:t>
      </w:r>
      <w:r w:rsidRPr="76FCE0AB" w:rsidR="00BA458F">
        <w:rPr>
          <w:rFonts w:ascii="Arial" w:hAnsi="Arial" w:eastAsia="Arial" w:cs="Arial"/>
          <w:color w:val="000000" w:themeColor="text1"/>
          <w:sz w:val="20"/>
          <w:szCs w:val="20"/>
          <w:lang w:val="en-US" w:eastAsia="en-US"/>
        </w:rPr>
        <w:t>bout the workplace</w:t>
      </w:r>
      <w:r w:rsidRPr="76FCE0AB" w:rsidR="168619F7">
        <w:rPr>
          <w:rFonts w:ascii="Arial" w:hAnsi="Arial" w:eastAsia="Arial" w:cs="Arial"/>
          <w:color w:val="000000" w:themeColor="text1"/>
          <w:sz w:val="20"/>
          <w:szCs w:val="20"/>
          <w:lang w:val="en-US" w:eastAsia="en-US"/>
        </w:rPr>
        <w:t>?</w:t>
      </w:r>
    </w:p>
    <w:p w:rsidR="006328B0" w:rsidRDefault="006328B0" w14:paraId="10593418" w14:textId="77777777">
      <w:pPr>
        <w:spacing w:after="0" w:line="276" w:lineRule="auto"/>
      </w:pPr>
    </w:p>
    <w:p w:rsidR="006328B0" w:rsidP="76FCE0AB" w:rsidRDefault="00BA458F" w14:paraId="493023C2" w14:textId="6552F018">
      <w:pPr>
        <w:spacing w:after="0" w:line="276" w:lineRule="auto"/>
        <w:rPr>
          <w:rFonts w:ascii="Arial" w:hAnsi="Arial" w:eastAsia="Arial" w:cs="Arial"/>
          <w:color w:val="000000" w:themeColor="text1"/>
          <w:sz w:val="20"/>
          <w:szCs w:val="20"/>
          <w:lang w:val="en-US" w:eastAsia="en-US"/>
        </w:rPr>
      </w:pPr>
      <w:r w:rsidRPr="76FCE0AB">
        <w:rPr>
          <w:rFonts w:ascii="Arial" w:hAnsi="Arial" w:eastAsia="Arial" w:cs="Arial"/>
          <w:color w:val="000000" w:themeColor="text1"/>
          <w:sz w:val="20"/>
          <w:szCs w:val="20"/>
          <w:lang w:val="en-US" w:eastAsia="en-US"/>
        </w:rPr>
        <w:t xml:space="preserve">Allison S: </w:t>
      </w:r>
      <w:r w:rsidRPr="76FCE0AB" w:rsidR="3AD349CD">
        <w:rPr>
          <w:rFonts w:ascii="Arial" w:hAnsi="Arial" w:eastAsia="Arial" w:cs="Arial"/>
          <w:color w:val="000000" w:themeColor="text1"/>
          <w:sz w:val="20"/>
          <w:szCs w:val="20"/>
          <w:lang w:val="en-US" w:eastAsia="en-US"/>
        </w:rPr>
        <w:t>About y</w:t>
      </w:r>
      <w:r w:rsidRPr="76FCE0AB">
        <w:rPr>
          <w:rFonts w:ascii="Arial" w:hAnsi="Arial" w:eastAsia="Arial" w:cs="Arial"/>
          <w:color w:val="000000" w:themeColor="text1"/>
          <w:sz w:val="20"/>
          <w:szCs w:val="20"/>
          <w:lang w:val="en-US" w:eastAsia="en-US"/>
        </w:rPr>
        <w:t>our job or about anything really.</w:t>
      </w:r>
    </w:p>
    <w:p w:rsidR="006328B0" w:rsidRDefault="006328B0" w14:paraId="56D8954E" w14:textId="77777777">
      <w:pPr>
        <w:spacing w:after="0" w:line="276" w:lineRule="auto"/>
      </w:pPr>
    </w:p>
    <w:p w:rsidR="006328B0" w:rsidRDefault="00287AD4" w14:paraId="4DE4A448" w14:textId="44040CC9">
      <w:pPr>
        <w:spacing w:after="0" w:line="276" w:lineRule="auto"/>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Oh</w:t>
      </w:r>
      <w:r w:rsidRPr="76FCE0AB" w:rsidR="2990C0C9">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okay</w:t>
      </w:r>
      <w:r w:rsidRPr="76FCE0AB" w:rsidR="2BD180E8">
        <w:rPr>
          <w:rFonts w:ascii="Arial" w:hAnsi="Arial" w:eastAsia="Arial" w:cs="Arial"/>
          <w:color w:val="000000" w:themeColor="text1"/>
          <w:sz w:val="20"/>
          <w:szCs w:val="20"/>
          <w:lang w:val="en-US" w:eastAsia="en-US"/>
        </w:rPr>
        <w:t>.</w:t>
      </w:r>
      <w:r w:rsidRPr="76FCE0AB" w:rsidR="389F5B5F">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So</w:t>
      </w:r>
      <w:r w:rsidRPr="76FCE0AB" w:rsidR="70DDAA2C">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one thing about my workplace is</w:t>
      </w:r>
      <w:r w:rsidRPr="76FCE0AB" w:rsidR="2074D069">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going back to culture</w:t>
      </w:r>
      <w:r w:rsidRPr="76FCE0AB" w:rsidR="23B27827">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there's just like always stuff going on, so you can't really turn off</w:t>
      </w:r>
      <w:r w:rsidRPr="76FCE0AB" w:rsidR="7A7EB555">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34A20374">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t's hard to say like.</w:t>
      </w:r>
      <w:r w:rsidRPr="76FCE0AB" w:rsidR="2021F5DB">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 xml:space="preserve">And I mean they do respect </w:t>
      </w:r>
      <w:r w:rsidRPr="76FCE0AB" w:rsidR="2DB6E64D">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t, like it's hard to be like</w:t>
      </w:r>
      <w:r w:rsidRPr="76FCE0AB" w:rsidR="395C89B7">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678BFC22">
        <w:rPr>
          <w:rFonts w:ascii="Arial" w:hAnsi="Arial" w:eastAsia="Arial" w:cs="Arial"/>
          <w:color w:val="000000" w:themeColor="text1"/>
          <w:sz w:val="20"/>
          <w:szCs w:val="20"/>
          <w:lang w:val="en-US" w:eastAsia="en-US"/>
        </w:rPr>
        <w:t>“Al</w:t>
      </w:r>
      <w:r w:rsidRPr="76FCE0AB" w:rsidR="00BA458F">
        <w:rPr>
          <w:rFonts w:ascii="Arial" w:hAnsi="Arial" w:eastAsia="Arial" w:cs="Arial"/>
          <w:color w:val="000000" w:themeColor="text1"/>
          <w:sz w:val="20"/>
          <w:szCs w:val="20"/>
          <w:lang w:val="en-US" w:eastAsia="en-US"/>
        </w:rPr>
        <w:t xml:space="preserve">right, </w:t>
      </w:r>
      <w:r w:rsidRPr="76FCE0AB" w:rsidR="379E2779">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'm on vacation</w:t>
      </w:r>
      <w:r w:rsidRPr="76FCE0AB" w:rsidR="11D666E0">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728DEAE6">
        <w:rPr>
          <w:rFonts w:ascii="Arial" w:hAnsi="Arial" w:eastAsia="Arial" w:cs="Arial"/>
          <w:color w:val="000000" w:themeColor="text1"/>
          <w:sz w:val="20"/>
          <w:szCs w:val="20"/>
          <w:lang w:val="en-US" w:eastAsia="en-US"/>
        </w:rPr>
        <w:t>L</w:t>
      </w:r>
      <w:r w:rsidRPr="76FCE0AB" w:rsidR="00BA458F">
        <w:rPr>
          <w:rFonts w:ascii="Arial" w:hAnsi="Arial" w:eastAsia="Arial" w:cs="Arial"/>
          <w:color w:val="000000" w:themeColor="text1"/>
          <w:sz w:val="20"/>
          <w:szCs w:val="20"/>
          <w:lang w:val="en-US" w:eastAsia="en-US"/>
        </w:rPr>
        <w:t>ike you can't clock in at</w:t>
      </w:r>
      <w:r w:rsidRPr="76FCE0AB" w:rsidR="58212210">
        <w:rPr>
          <w:rFonts w:ascii="Arial" w:hAnsi="Arial" w:eastAsia="Arial" w:cs="Arial"/>
          <w:color w:val="000000" w:themeColor="text1"/>
          <w:sz w:val="20"/>
          <w:szCs w:val="20"/>
          <w:lang w:val="en-US" w:eastAsia="en-US"/>
        </w:rPr>
        <w:t xml:space="preserve"> ni</w:t>
      </w:r>
      <w:r w:rsidRPr="76FCE0AB" w:rsidR="00BA458F">
        <w:rPr>
          <w:rFonts w:ascii="Arial" w:hAnsi="Arial" w:eastAsia="Arial" w:cs="Arial"/>
          <w:color w:val="000000" w:themeColor="text1"/>
          <w:sz w:val="20"/>
          <w:szCs w:val="20"/>
          <w:lang w:val="en-US" w:eastAsia="en-US"/>
        </w:rPr>
        <w:t>ne</w:t>
      </w:r>
      <w:r w:rsidRPr="76FCE0AB" w:rsidR="16E0F24F">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clock out at five</w:t>
      </w:r>
      <w:r w:rsidRPr="76FCE0AB" w:rsidR="260F7E07">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3FB1FD0A">
        <w:rPr>
          <w:rFonts w:ascii="Arial" w:hAnsi="Arial" w:eastAsia="Arial" w:cs="Arial"/>
          <w:color w:val="000000" w:themeColor="text1"/>
          <w:sz w:val="20"/>
          <w:szCs w:val="20"/>
          <w:lang w:val="en-US" w:eastAsia="en-US"/>
        </w:rPr>
        <w:t>L</w:t>
      </w:r>
      <w:r w:rsidRPr="76FCE0AB" w:rsidR="00BA458F">
        <w:rPr>
          <w:rFonts w:ascii="Arial" w:hAnsi="Arial" w:eastAsia="Arial" w:cs="Arial"/>
          <w:color w:val="000000" w:themeColor="text1"/>
          <w:sz w:val="20"/>
          <w:szCs w:val="20"/>
          <w:lang w:val="en-US" w:eastAsia="en-US"/>
        </w:rPr>
        <w:t xml:space="preserve">ike sometimes there's emergency stuff that comes up. </w:t>
      </w:r>
      <w:r w:rsidRPr="76FCE0AB" w:rsidR="1952538C">
        <w:rPr>
          <w:rFonts w:ascii="Arial" w:hAnsi="Arial" w:eastAsia="Arial" w:cs="Arial"/>
          <w:color w:val="000000" w:themeColor="text1"/>
          <w:sz w:val="20"/>
          <w:szCs w:val="20"/>
          <w:lang w:val="en-US" w:eastAsia="en-US"/>
        </w:rPr>
        <w:t>B</w:t>
      </w:r>
      <w:r w:rsidRPr="76FCE0AB" w:rsidR="00BA458F">
        <w:rPr>
          <w:rFonts w:ascii="Arial" w:hAnsi="Arial" w:eastAsia="Arial" w:cs="Arial"/>
          <w:color w:val="000000" w:themeColor="text1"/>
          <w:sz w:val="20"/>
          <w:szCs w:val="20"/>
          <w:lang w:val="en-US" w:eastAsia="en-US"/>
        </w:rPr>
        <w:t>ut you know I read</w:t>
      </w:r>
      <w:r w:rsidRPr="76FCE0AB" w:rsidR="512C4887">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this is weird</w:t>
      </w:r>
      <w:r w:rsidRPr="76FCE0AB" w:rsidR="2631F9D8">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but I read a Twitter th</w:t>
      </w:r>
      <w:r w:rsidRPr="76FCE0AB" w:rsidR="16CC6CD9">
        <w:rPr>
          <w:rFonts w:ascii="Arial" w:hAnsi="Arial" w:eastAsia="Arial" w:cs="Arial"/>
          <w:color w:val="000000" w:themeColor="text1"/>
          <w:sz w:val="20"/>
          <w:szCs w:val="20"/>
          <w:lang w:val="en-US" w:eastAsia="en-US"/>
        </w:rPr>
        <w:t>read</w:t>
      </w:r>
      <w:r w:rsidRPr="76FCE0AB" w:rsidR="00BA458F">
        <w:rPr>
          <w:rFonts w:ascii="Arial" w:hAnsi="Arial" w:eastAsia="Arial" w:cs="Arial"/>
          <w:color w:val="000000" w:themeColor="text1"/>
          <w:sz w:val="20"/>
          <w:szCs w:val="20"/>
          <w:lang w:val="en-US" w:eastAsia="en-US"/>
        </w:rPr>
        <w:t xml:space="preserve"> recently</w:t>
      </w:r>
      <w:r w:rsidRPr="76FCE0AB" w:rsidR="428FED91">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like unless you're like a doctor or a nurse or like a firefighter or something</w:t>
      </w:r>
      <w:r w:rsidRPr="76FCE0AB" w:rsidR="1E64EBFD">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like your job can wait</w:t>
      </w:r>
      <w:r w:rsidRPr="76FCE0AB" w:rsidR="18C47879">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69171D26">
        <w:rPr>
          <w:rFonts w:ascii="Arial" w:hAnsi="Arial" w:eastAsia="Arial" w:cs="Arial"/>
          <w:color w:val="000000" w:themeColor="text1"/>
          <w:sz w:val="20"/>
          <w:szCs w:val="20"/>
          <w:lang w:val="en-US" w:eastAsia="en-US"/>
        </w:rPr>
        <w:t>A</w:t>
      </w:r>
      <w:r w:rsidRPr="76FCE0AB" w:rsidR="00BA458F">
        <w:rPr>
          <w:rFonts w:ascii="Arial" w:hAnsi="Arial" w:eastAsia="Arial" w:cs="Arial"/>
          <w:color w:val="000000" w:themeColor="text1"/>
          <w:sz w:val="20"/>
          <w:szCs w:val="20"/>
          <w:lang w:val="en-US" w:eastAsia="en-US"/>
        </w:rPr>
        <w:t>nd I actually do resonate with that</w:t>
      </w:r>
      <w:r w:rsidRPr="76FCE0AB" w:rsidR="45E4D5EB">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so</w:t>
      </w:r>
      <w:r w:rsidRPr="76FCE0AB" w:rsidR="7BEB4BF4">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5CADA0AE">
        <w:rPr>
          <w:rFonts w:ascii="Arial" w:hAnsi="Arial" w:eastAsia="Arial" w:cs="Arial"/>
          <w:color w:val="000000" w:themeColor="text1"/>
          <w:sz w:val="20"/>
          <w:szCs w:val="20"/>
          <w:lang w:val="en-US" w:eastAsia="en-US"/>
        </w:rPr>
        <w:t>A</w:t>
      </w:r>
      <w:r w:rsidRPr="76FCE0AB" w:rsidR="00BA458F">
        <w:rPr>
          <w:rFonts w:ascii="Arial" w:hAnsi="Arial" w:eastAsia="Arial" w:cs="Arial"/>
          <w:color w:val="000000" w:themeColor="text1"/>
          <w:sz w:val="20"/>
          <w:szCs w:val="20"/>
          <w:lang w:val="en-US" w:eastAsia="en-US"/>
        </w:rPr>
        <w:t>nd the other part of me says</w:t>
      </w:r>
      <w:r w:rsidRPr="76FCE0AB" w:rsidR="1731FBBF">
        <w:rPr>
          <w:rFonts w:ascii="Arial" w:hAnsi="Arial" w:eastAsia="Arial" w:cs="Arial"/>
          <w:color w:val="000000" w:themeColor="text1"/>
          <w:sz w:val="20"/>
          <w:szCs w:val="20"/>
          <w:lang w:val="en-US" w:eastAsia="en-US"/>
        </w:rPr>
        <w:t xml:space="preserve"> t</w:t>
      </w:r>
      <w:r w:rsidRPr="76FCE0AB" w:rsidR="00BA458F">
        <w:rPr>
          <w:rFonts w:ascii="Arial" w:hAnsi="Arial" w:eastAsia="Arial" w:cs="Arial"/>
          <w:color w:val="000000" w:themeColor="text1"/>
          <w:sz w:val="20"/>
          <w:szCs w:val="20"/>
          <w:lang w:val="en-US" w:eastAsia="en-US"/>
        </w:rPr>
        <w:t>hat</w:t>
      </w:r>
      <w:r w:rsidRPr="76FCE0AB" w:rsidR="56BE2B42">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I think I have enough leverage to be like</w:t>
      </w:r>
      <w:r w:rsidRPr="76FCE0AB" w:rsidR="153868C5">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592E738A">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they're not going to fire me</w:t>
      </w:r>
      <w:r w:rsidRPr="76FCE0AB" w:rsidR="25EA2168">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like that would be </w:t>
      </w:r>
      <w:r w:rsidRPr="76FCE0AB" w:rsidR="6E94FF57">
        <w:rPr>
          <w:rFonts w:ascii="Arial" w:hAnsi="Arial" w:eastAsia="Arial" w:cs="Arial"/>
          <w:color w:val="000000" w:themeColor="text1"/>
          <w:sz w:val="20"/>
          <w:szCs w:val="20"/>
          <w:lang w:val="en-US" w:eastAsia="en-US"/>
        </w:rPr>
        <w:t>a bad loo</w:t>
      </w:r>
      <w:r w:rsidRPr="76FCE0AB" w:rsidR="00BA458F">
        <w:rPr>
          <w:rFonts w:ascii="Arial" w:hAnsi="Arial" w:eastAsia="Arial" w:cs="Arial"/>
          <w:color w:val="000000" w:themeColor="text1"/>
          <w:sz w:val="20"/>
          <w:szCs w:val="20"/>
          <w:lang w:val="en-US" w:eastAsia="en-US"/>
        </w:rPr>
        <w:t>k for them</w:t>
      </w:r>
      <w:r w:rsidRPr="76FCE0AB" w:rsidR="1A8A540D">
        <w:rPr>
          <w:rFonts w:ascii="Arial" w:hAnsi="Arial" w:eastAsia="Arial" w:cs="Arial"/>
          <w:color w:val="000000" w:themeColor="text1"/>
          <w:sz w:val="20"/>
          <w:szCs w:val="20"/>
          <w:lang w:val="en-US" w:eastAsia="en-US"/>
        </w:rPr>
        <w:t>.</w:t>
      </w:r>
      <w:r w:rsidRPr="76FCE0AB" w:rsidR="66D38F8C">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790A9796">
        <w:rPr>
          <w:rFonts w:ascii="Arial" w:hAnsi="Arial" w:eastAsia="Arial" w:cs="Arial"/>
          <w:color w:val="000000" w:themeColor="text1"/>
          <w:sz w:val="20"/>
          <w:szCs w:val="20"/>
          <w:lang w:val="en-US" w:eastAsia="en-US"/>
        </w:rPr>
        <w:t>S</w:t>
      </w:r>
      <w:r w:rsidRPr="76FCE0AB" w:rsidR="00BA458F">
        <w:rPr>
          <w:rFonts w:ascii="Arial" w:hAnsi="Arial" w:eastAsia="Arial" w:cs="Arial"/>
          <w:color w:val="000000" w:themeColor="text1"/>
          <w:sz w:val="20"/>
          <w:szCs w:val="20"/>
          <w:lang w:val="en-US" w:eastAsia="en-US"/>
        </w:rPr>
        <w:t>o</w:t>
      </w:r>
      <w:r w:rsidRPr="76FCE0AB" w:rsidR="5A306C96">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I have some security there</w:t>
      </w:r>
      <w:r w:rsidRPr="76FCE0AB" w:rsidR="5FB77E04">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right. And the other part that's comforting</w:t>
      </w:r>
      <w:r w:rsidRPr="76FCE0AB" w:rsidR="1BDBC552">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for me now</w:t>
      </w:r>
      <w:r w:rsidRPr="76FCE0AB" w:rsidR="272DA29E">
        <w:rPr>
          <w:rFonts w:ascii="Arial" w:hAnsi="Arial" w:eastAsia="Arial" w:cs="Arial"/>
          <w:color w:val="000000" w:themeColor="text1"/>
          <w:sz w:val="20"/>
          <w:szCs w:val="20"/>
          <w:lang w:val="en-US" w:eastAsia="en-US"/>
        </w:rPr>
        <w:t xml:space="preserve"> i</w:t>
      </w:r>
      <w:r w:rsidRPr="76FCE0AB" w:rsidR="00BA458F">
        <w:rPr>
          <w:rFonts w:ascii="Arial" w:hAnsi="Arial" w:eastAsia="Arial" w:cs="Arial"/>
          <w:color w:val="000000" w:themeColor="text1"/>
          <w:sz w:val="20"/>
          <w:szCs w:val="20"/>
          <w:lang w:val="en-US" w:eastAsia="en-US"/>
        </w:rPr>
        <w:t>s like even if I do lose this job like</w:t>
      </w:r>
      <w:r w:rsidRPr="76FCE0AB" w:rsidR="32A2CCBB">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yeah that's bad</w:t>
      </w:r>
      <w:r w:rsidRPr="76FCE0AB" w:rsidR="119292FA">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and maybe that's bad in the long term, of like</w:t>
      </w:r>
      <w:r w:rsidRPr="76FCE0AB" w:rsidR="2F863E6D">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601D0CEA">
        <w:rPr>
          <w:rFonts w:ascii="Arial" w:hAnsi="Arial" w:eastAsia="Arial" w:cs="Arial"/>
          <w:color w:val="000000" w:themeColor="text1"/>
          <w:sz w:val="20"/>
          <w:szCs w:val="20"/>
          <w:lang w:val="en-US" w:eastAsia="en-US"/>
        </w:rPr>
        <w:t>“o</w:t>
      </w:r>
      <w:r w:rsidRPr="76FCE0AB" w:rsidR="00BA458F">
        <w:rPr>
          <w:rFonts w:ascii="Arial" w:hAnsi="Arial" w:eastAsia="Arial" w:cs="Arial"/>
          <w:color w:val="000000" w:themeColor="text1"/>
          <w:sz w:val="20"/>
          <w:szCs w:val="20"/>
          <w:lang w:val="en-US" w:eastAsia="en-US"/>
        </w:rPr>
        <w:t xml:space="preserve">h, why do you only have a job for </w:t>
      </w:r>
      <w:r w:rsidRPr="76FCE0AB" w:rsidR="126EBB64">
        <w:rPr>
          <w:rFonts w:ascii="Arial" w:hAnsi="Arial" w:eastAsia="Arial" w:cs="Arial"/>
          <w:color w:val="000000" w:themeColor="text1"/>
          <w:sz w:val="20"/>
          <w:szCs w:val="20"/>
          <w:lang w:val="en-US" w:eastAsia="en-US"/>
        </w:rPr>
        <w:t>X</w:t>
      </w:r>
      <w:r w:rsidRPr="76FCE0AB" w:rsidR="00BA458F">
        <w:rPr>
          <w:rFonts w:ascii="Arial" w:hAnsi="Arial" w:eastAsia="Arial" w:cs="Arial"/>
          <w:color w:val="000000" w:themeColor="text1"/>
          <w:sz w:val="20"/>
          <w:szCs w:val="20"/>
          <w:lang w:val="en-US" w:eastAsia="en-US"/>
        </w:rPr>
        <w:t xml:space="preserve"> months</w:t>
      </w:r>
      <w:r w:rsidRPr="76FCE0AB" w:rsidR="0CACB1AE">
        <w:rPr>
          <w:rFonts w:ascii="Arial" w:hAnsi="Arial" w:eastAsia="Arial" w:cs="Arial"/>
          <w:color w:val="000000" w:themeColor="text1"/>
          <w:sz w:val="20"/>
          <w:szCs w:val="20"/>
          <w:lang w:val="en-US" w:eastAsia="en-US"/>
        </w:rPr>
        <w:t xml:space="preserve"> at</w:t>
      </w:r>
      <w:r w:rsidRPr="76FCE0AB" w:rsidR="00BA458F">
        <w:rPr>
          <w:rFonts w:ascii="Arial" w:hAnsi="Arial" w:eastAsia="Arial" w:cs="Arial"/>
          <w:color w:val="000000" w:themeColor="text1"/>
          <w:sz w:val="20"/>
          <w:szCs w:val="20"/>
          <w:lang w:val="en-US" w:eastAsia="en-US"/>
        </w:rPr>
        <w:t xml:space="preserve"> this company</w:t>
      </w:r>
      <w:r w:rsidRPr="76FCE0AB" w:rsidR="22821E47">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03279FF0">
        <w:rPr>
          <w:rFonts w:ascii="Arial" w:hAnsi="Arial" w:eastAsia="Arial" w:cs="Arial"/>
          <w:color w:val="000000" w:themeColor="text1"/>
          <w:sz w:val="20"/>
          <w:szCs w:val="20"/>
          <w:lang w:val="en-US" w:eastAsia="en-US"/>
        </w:rPr>
        <w:t>B</w:t>
      </w:r>
      <w:r w:rsidRPr="76FCE0AB" w:rsidR="00BA458F">
        <w:rPr>
          <w:rFonts w:ascii="Arial" w:hAnsi="Arial" w:eastAsia="Arial" w:cs="Arial"/>
          <w:color w:val="000000" w:themeColor="text1"/>
          <w:sz w:val="20"/>
          <w:szCs w:val="20"/>
          <w:lang w:val="en-US" w:eastAsia="en-US"/>
        </w:rPr>
        <w:t>ut you know</w:t>
      </w:r>
      <w:r w:rsidRPr="76FCE0AB" w:rsidR="52A05BD4">
        <w:rPr>
          <w:rFonts w:ascii="Arial" w:hAnsi="Arial" w:eastAsia="Arial" w:cs="Arial"/>
          <w:color w:val="000000" w:themeColor="text1"/>
          <w:sz w:val="20"/>
          <w:szCs w:val="20"/>
          <w:lang w:val="en-US" w:eastAsia="en-US"/>
        </w:rPr>
        <w:t>, I</w:t>
      </w:r>
      <w:r w:rsidRPr="76FCE0AB" w:rsidR="00BA458F">
        <w:rPr>
          <w:rFonts w:ascii="Arial" w:hAnsi="Arial" w:eastAsia="Arial" w:cs="Arial"/>
          <w:color w:val="000000" w:themeColor="text1"/>
          <w:sz w:val="20"/>
          <w:szCs w:val="20"/>
          <w:lang w:val="en-US" w:eastAsia="en-US"/>
        </w:rPr>
        <w:t xml:space="preserve">'m confident enough in myself and my skills and my abilities to be able to find a new job, whether that's here or elsewhere. The other thing I would say that's </w:t>
      </w:r>
      <w:r w:rsidRPr="76FCE0AB" w:rsidR="71C12DFC">
        <w:rPr>
          <w:rFonts w:ascii="Arial" w:hAnsi="Arial" w:eastAsia="Arial" w:cs="Arial"/>
          <w:color w:val="000000" w:themeColor="text1"/>
          <w:sz w:val="20"/>
          <w:szCs w:val="20"/>
          <w:lang w:val="en-US" w:eastAsia="en-US"/>
        </w:rPr>
        <w:t>hard about</w:t>
      </w:r>
      <w:r w:rsidRPr="76FCE0AB" w:rsidR="00BA458F">
        <w:rPr>
          <w:rFonts w:ascii="Arial" w:hAnsi="Arial" w:eastAsia="Arial" w:cs="Arial"/>
          <w:color w:val="000000" w:themeColor="text1"/>
          <w:sz w:val="20"/>
          <w:szCs w:val="20"/>
          <w:lang w:val="en-US" w:eastAsia="en-US"/>
        </w:rPr>
        <w:t xml:space="preserve"> my job is that it is very location centric. So, I lost the ability to work remotely and that was helpful because I would just travel and work remotely</w:t>
      </w:r>
      <w:r w:rsidRPr="76FCE0AB" w:rsidR="4F2F92A5">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7E501860">
        <w:rPr>
          <w:rFonts w:ascii="Arial" w:hAnsi="Arial" w:eastAsia="Arial" w:cs="Arial"/>
          <w:color w:val="000000" w:themeColor="text1"/>
          <w:sz w:val="20"/>
          <w:szCs w:val="20"/>
          <w:lang w:val="en-US" w:eastAsia="en-US"/>
        </w:rPr>
        <w:t>B</w:t>
      </w:r>
      <w:r w:rsidRPr="76FCE0AB" w:rsidR="00BA458F">
        <w:rPr>
          <w:rFonts w:ascii="Arial" w:hAnsi="Arial" w:eastAsia="Arial" w:cs="Arial"/>
          <w:color w:val="000000" w:themeColor="text1"/>
          <w:sz w:val="20"/>
          <w:szCs w:val="20"/>
          <w:lang w:val="en-US" w:eastAsia="en-US"/>
        </w:rPr>
        <w:t>ut the other part, is tha</w:t>
      </w:r>
      <w:r w:rsidRPr="76FCE0AB" w:rsidR="3A24733B">
        <w:rPr>
          <w:rFonts w:ascii="Arial" w:hAnsi="Arial" w:eastAsia="Arial" w:cs="Arial"/>
          <w:color w:val="000000" w:themeColor="text1"/>
          <w:sz w:val="20"/>
          <w:szCs w:val="20"/>
          <w:lang w:val="en-US" w:eastAsia="en-US"/>
        </w:rPr>
        <w:t>t it</w:t>
      </w:r>
      <w:r w:rsidRPr="76FCE0AB" w:rsidR="00BA458F">
        <w:rPr>
          <w:rFonts w:ascii="Arial" w:hAnsi="Arial" w:eastAsia="Arial" w:cs="Arial"/>
          <w:color w:val="000000" w:themeColor="text1"/>
          <w:sz w:val="20"/>
          <w:szCs w:val="20"/>
          <w:lang w:val="en-US" w:eastAsia="en-US"/>
        </w:rPr>
        <w:t xml:space="preserve"> locks me in to a geographical area</w:t>
      </w:r>
      <w:r w:rsidRPr="76FCE0AB" w:rsidR="476588A0">
        <w:rPr>
          <w:rFonts w:ascii="Arial" w:hAnsi="Arial" w:eastAsia="Arial" w:cs="Arial"/>
          <w:color w:val="000000" w:themeColor="text1"/>
          <w:sz w:val="20"/>
          <w:szCs w:val="20"/>
          <w:lang w:val="en-US" w:eastAsia="en-US"/>
        </w:rPr>
        <w:t>, w</w:t>
      </w:r>
      <w:r w:rsidRPr="76FCE0AB" w:rsidR="00BA458F">
        <w:rPr>
          <w:rFonts w:ascii="Arial" w:hAnsi="Arial" w:eastAsia="Arial" w:cs="Arial"/>
          <w:color w:val="000000" w:themeColor="text1"/>
          <w:sz w:val="20"/>
          <w:szCs w:val="20"/>
          <w:lang w:val="en-US" w:eastAsia="en-US"/>
        </w:rPr>
        <w:t xml:space="preserve">hich means that I have to figure out all the things that go around that. All the extracurriculars </w:t>
      </w:r>
      <w:r w:rsidRPr="76FCE0AB" w:rsidR="0A3E167F">
        <w:rPr>
          <w:rFonts w:ascii="Arial" w:hAnsi="Arial" w:eastAsia="Arial" w:cs="Arial"/>
          <w:color w:val="000000" w:themeColor="text1"/>
          <w:sz w:val="20"/>
          <w:szCs w:val="20"/>
          <w:lang w:val="en-US" w:eastAsia="en-US"/>
        </w:rPr>
        <w:t>or</w:t>
      </w:r>
      <w:r w:rsidRPr="76FCE0AB" w:rsidR="00BA458F">
        <w:rPr>
          <w:rFonts w:ascii="Arial" w:hAnsi="Arial" w:eastAsia="Arial" w:cs="Arial"/>
          <w:color w:val="000000" w:themeColor="text1"/>
          <w:sz w:val="20"/>
          <w:szCs w:val="20"/>
          <w:lang w:val="en-US" w:eastAsia="en-US"/>
        </w:rPr>
        <w:t xml:space="preserve"> just life stuff that comes with </w:t>
      </w:r>
      <w:r w:rsidRPr="76FCE0AB" w:rsidR="10B9B9AD">
        <w:rPr>
          <w:rFonts w:ascii="Arial" w:hAnsi="Arial" w:eastAsia="Arial" w:cs="Arial"/>
          <w:color w:val="000000" w:themeColor="text1"/>
          <w:sz w:val="20"/>
          <w:szCs w:val="20"/>
          <w:lang w:val="en-US" w:eastAsia="en-US"/>
        </w:rPr>
        <w:t xml:space="preserve">being </w:t>
      </w:r>
      <w:r w:rsidRPr="76FCE0AB" w:rsidR="00BA458F">
        <w:rPr>
          <w:rFonts w:ascii="Arial" w:hAnsi="Arial" w:eastAsia="Arial" w:cs="Arial"/>
          <w:color w:val="000000" w:themeColor="text1"/>
          <w:sz w:val="20"/>
          <w:szCs w:val="20"/>
          <w:lang w:val="en-US" w:eastAsia="en-US"/>
        </w:rPr>
        <w:t>the</w:t>
      </w:r>
      <w:r w:rsidRPr="76FCE0AB" w:rsidR="01BD2665">
        <w:rPr>
          <w:rFonts w:ascii="Arial" w:hAnsi="Arial" w:eastAsia="Arial" w:cs="Arial"/>
          <w:color w:val="000000" w:themeColor="text1"/>
          <w:sz w:val="20"/>
          <w:szCs w:val="20"/>
          <w:lang w:val="en-US" w:eastAsia="en-US"/>
        </w:rPr>
        <w:t>re</w:t>
      </w:r>
      <w:r w:rsidRPr="76FCE0AB" w:rsidR="00BA458F">
        <w:rPr>
          <w:rFonts w:ascii="Arial" w:hAnsi="Arial" w:eastAsia="Arial" w:cs="Arial"/>
          <w:color w:val="000000" w:themeColor="text1"/>
          <w:sz w:val="20"/>
          <w:szCs w:val="20"/>
          <w:lang w:val="en-US" w:eastAsia="en-US"/>
        </w:rPr>
        <w:t xml:space="preserve"> versus like being a little bit more free to think abou</w:t>
      </w:r>
      <w:r w:rsidRPr="76FCE0AB" w:rsidR="25569F15">
        <w:rPr>
          <w:rFonts w:ascii="Arial" w:hAnsi="Arial" w:eastAsia="Arial" w:cs="Arial"/>
          <w:color w:val="000000" w:themeColor="text1"/>
          <w:sz w:val="20"/>
          <w:szCs w:val="20"/>
          <w:lang w:val="en-US" w:eastAsia="en-US"/>
        </w:rPr>
        <w:t>t</w:t>
      </w:r>
      <w:r w:rsidRPr="76FCE0AB" w:rsidR="00BA458F">
        <w:rPr>
          <w:rFonts w:ascii="Arial" w:hAnsi="Arial" w:eastAsia="Arial" w:cs="Arial"/>
          <w:color w:val="000000" w:themeColor="text1"/>
          <w:sz w:val="20"/>
          <w:szCs w:val="20"/>
          <w:lang w:val="en-US" w:eastAsia="en-US"/>
        </w:rPr>
        <w:t xml:space="preserve"> moving somewhere</w:t>
      </w:r>
      <w:r w:rsidRPr="76FCE0AB" w:rsidR="42DE93EE">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right</w:t>
      </w:r>
      <w:r w:rsidRPr="76FCE0AB" w:rsidR="537A5F65">
        <w:rPr>
          <w:rFonts w:ascii="Arial" w:hAnsi="Arial" w:eastAsia="Arial" w:cs="Arial"/>
          <w:color w:val="000000" w:themeColor="text1"/>
          <w:sz w:val="20"/>
          <w:szCs w:val="20"/>
          <w:lang w:val="en-US" w:eastAsia="en-US"/>
        </w:rPr>
        <w:t>?</w:t>
      </w:r>
    </w:p>
    <w:p w:rsidR="006328B0" w:rsidRDefault="006328B0" w14:paraId="577F3AEB" w14:textId="77777777">
      <w:pPr>
        <w:spacing w:after="0" w:line="276" w:lineRule="auto"/>
      </w:pPr>
    </w:p>
    <w:p w:rsidR="006328B0" w:rsidRDefault="00BA458F" w14:paraId="47041E44" w14:textId="5614D0A4">
      <w:pPr>
        <w:spacing w:after="0" w:line="276" w:lineRule="auto"/>
      </w:pPr>
      <w:r w:rsidRPr="76FCE0AB">
        <w:rPr>
          <w:rFonts w:ascii="Arial" w:hAnsi="Arial" w:eastAsia="Arial" w:cs="Arial"/>
          <w:color w:val="000000" w:themeColor="text1"/>
          <w:sz w:val="20"/>
          <w:szCs w:val="20"/>
          <w:lang w:val="en-US" w:eastAsia="en-US"/>
        </w:rPr>
        <w:t xml:space="preserve">Allison S: </w:t>
      </w:r>
      <w:r w:rsidRPr="76FCE0AB" w:rsidR="55AD5782">
        <w:rPr>
          <w:rFonts w:ascii="Arial" w:hAnsi="Arial" w:eastAsia="Arial" w:cs="Arial"/>
          <w:color w:val="000000" w:themeColor="text1"/>
          <w:sz w:val="20"/>
          <w:szCs w:val="20"/>
          <w:lang w:val="en-US" w:eastAsia="en-US"/>
        </w:rPr>
        <w:t>S</w:t>
      </w:r>
      <w:r w:rsidRPr="76FCE0AB">
        <w:rPr>
          <w:rFonts w:ascii="Arial" w:hAnsi="Arial" w:eastAsia="Arial" w:cs="Arial"/>
          <w:color w:val="000000" w:themeColor="text1"/>
          <w:sz w:val="20"/>
          <w:szCs w:val="20"/>
          <w:lang w:val="en-US" w:eastAsia="en-US"/>
        </w:rPr>
        <w:t>ure.</w:t>
      </w:r>
    </w:p>
    <w:p w:rsidR="006328B0" w:rsidRDefault="006328B0" w14:paraId="0409E8D4" w14:textId="77777777">
      <w:pPr>
        <w:spacing w:after="0" w:line="276" w:lineRule="auto"/>
      </w:pPr>
    </w:p>
    <w:p w:rsidR="006328B0" w:rsidP="76FCE0AB" w:rsidRDefault="00287AD4" w14:paraId="0B35C37E" w14:textId="1C2E5BBF">
      <w:pPr>
        <w:spacing w:after="0" w:line="276" w:lineRule="auto"/>
        <w:rPr>
          <w:rFonts w:ascii="Arial" w:hAnsi="Arial" w:eastAsia="Arial" w:cs="Arial"/>
          <w:color w:val="000000" w:themeColor="text1"/>
          <w:sz w:val="20"/>
          <w:szCs w:val="20"/>
          <w:lang w:val="en-US" w:eastAsia="en-US"/>
        </w:rPr>
      </w:pPr>
      <w:r w:rsidRPr="2F4DE914" w:rsidR="00287AD4">
        <w:rPr>
          <w:rFonts w:ascii="Arial" w:hAnsi="Arial" w:eastAsia="Arial" w:cs="Arial"/>
          <w:color w:val="000000" w:themeColor="text1" w:themeTint="FF" w:themeShade="FF"/>
          <w:sz w:val="20"/>
          <w:szCs w:val="20"/>
          <w:lang w:val="en-US" w:eastAsia="en-US"/>
        </w:rPr>
        <w:t>Participant 27</w:t>
      </w:r>
      <w:r w:rsidRPr="2F4DE914" w:rsidR="00BA458F">
        <w:rPr>
          <w:rFonts w:ascii="Arial" w:hAnsi="Arial" w:eastAsia="Arial" w:cs="Arial"/>
          <w:color w:val="000000" w:themeColor="text1" w:themeTint="FF" w:themeShade="FF"/>
          <w:sz w:val="20"/>
          <w:szCs w:val="20"/>
          <w:lang w:val="en-US" w:eastAsia="en-US"/>
        </w:rPr>
        <w:t xml:space="preserve">: And then the last thing </w:t>
      </w:r>
      <w:r w:rsidRPr="2F4DE914" w:rsidR="7AB12827">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'll</w:t>
      </w:r>
      <w:r w:rsidRPr="2F4DE914" w:rsidR="00BA458F">
        <w:rPr>
          <w:rFonts w:ascii="Arial" w:hAnsi="Arial" w:eastAsia="Arial" w:cs="Arial"/>
          <w:color w:val="000000" w:themeColor="text1" w:themeTint="FF" w:themeShade="FF"/>
          <w:sz w:val="20"/>
          <w:szCs w:val="20"/>
          <w:lang w:val="en-US" w:eastAsia="en-US"/>
        </w:rPr>
        <w:t xml:space="preserve"> say is</w:t>
      </w:r>
      <w:r w:rsidRPr="2F4DE914" w:rsidR="577A36F9">
        <w:rPr>
          <w:rFonts w:ascii="Arial" w:hAnsi="Arial" w:eastAsia="Arial" w:cs="Arial"/>
          <w:color w:val="000000" w:themeColor="text1" w:themeTint="FF" w:themeShade="FF"/>
          <w:sz w:val="20"/>
          <w:szCs w:val="20"/>
          <w:lang w:val="en-US" w:eastAsia="en-US"/>
        </w:rPr>
        <w:t xml:space="preserve"> this.</w:t>
      </w:r>
      <w:r w:rsidRPr="2F4DE914" w:rsidR="00BA458F">
        <w:rPr>
          <w:rFonts w:ascii="Arial" w:hAnsi="Arial" w:eastAsia="Arial" w:cs="Arial"/>
          <w:color w:val="000000" w:themeColor="text1" w:themeTint="FF" w:themeShade="FF"/>
          <w:sz w:val="20"/>
          <w:szCs w:val="20"/>
          <w:lang w:val="en-US" w:eastAsia="en-US"/>
        </w:rPr>
        <w:t xml:space="preserve"> I mean</w:t>
      </w:r>
      <w:r w:rsidRPr="2F4DE914" w:rsidR="3CAE5099">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again</w:t>
      </w:r>
      <w:r w:rsidRPr="2F4DE914" w:rsidR="00CA7B61">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0B798B9B">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'm</w:t>
      </w:r>
      <w:r w:rsidRPr="2F4DE914" w:rsidR="00BA458F">
        <w:rPr>
          <w:rFonts w:ascii="Arial" w:hAnsi="Arial" w:eastAsia="Arial" w:cs="Arial"/>
          <w:color w:val="000000" w:themeColor="text1" w:themeTint="FF" w:themeShade="FF"/>
          <w:sz w:val="20"/>
          <w:szCs w:val="20"/>
          <w:lang w:val="en-US" w:eastAsia="en-US"/>
        </w:rPr>
        <w:t xml:space="preserve"> not from the </w:t>
      </w:r>
      <w:r w:rsidRPr="2F4DE914" w:rsidR="3331C01A">
        <w:rPr>
          <w:rFonts w:ascii="Arial" w:hAnsi="Arial" w:eastAsia="Arial" w:cs="Arial"/>
          <w:color w:val="000000" w:themeColor="text1" w:themeTint="FF" w:themeShade="FF"/>
          <w:sz w:val="20"/>
          <w:szCs w:val="20"/>
          <w:lang w:val="en-US" w:eastAsia="en-US"/>
        </w:rPr>
        <w:t>S</w:t>
      </w:r>
      <w:r w:rsidRPr="2F4DE914" w:rsidR="00BA458F">
        <w:rPr>
          <w:rFonts w:ascii="Arial" w:hAnsi="Arial" w:eastAsia="Arial" w:cs="Arial"/>
          <w:color w:val="000000" w:themeColor="text1" w:themeTint="FF" w:themeShade="FF"/>
          <w:sz w:val="20"/>
          <w:szCs w:val="20"/>
          <w:lang w:val="en-US" w:eastAsia="en-US"/>
        </w:rPr>
        <w:t>outh</w:t>
      </w:r>
      <w:r w:rsidRPr="2F4DE914" w:rsidR="3934AA0C">
        <w:rPr>
          <w:rFonts w:ascii="Arial" w:hAnsi="Arial" w:eastAsia="Arial" w:cs="Arial"/>
          <w:color w:val="000000" w:themeColor="text1" w:themeTint="FF" w:themeShade="FF"/>
          <w:sz w:val="20"/>
          <w:szCs w:val="20"/>
          <w:lang w:val="en-US" w:eastAsia="en-US"/>
        </w:rPr>
        <w:t xml:space="preserve">. </w:t>
      </w:r>
      <w:r w:rsidRPr="2F4DE914" w:rsidR="3934AA0C">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t's</w:t>
      </w:r>
      <w:r w:rsidRPr="2F4DE914" w:rsidR="5E92F3F3">
        <w:rPr>
          <w:rFonts w:ascii="Arial" w:hAnsi="Arial" w:eastAsia="Arial" w:cs="Arial"/>
          <w:color w:val="000000" w:themeColor="text1" w:themeTint="FF" w:themeShade="FF"/>
          <w:sz w:val="20"/>
          <w:szCs w:val="20"/>
          <w:lang w:val="en-US" w:eastAsia="en-US"/>
        </w:rPr>
        <w:t xml:space="preserve"> a</w:t>
      </w:r>
      <w:r w:rsidRPr="2F4DE914" w:rsidR="00BA458F">
        <w:rPr>
          <w:rFonts w:ascii="Arial" w:hAnsi="Arial" w:eastAsia="Arial" w:cs="Arial"/>
          <w:color w:val="000000" w:themeColor="text1" w:themeTint="FF" w:themeShade="FF"/>
          <w:sz w:val="20"/>
          <w:szCs w:val="20"/>
          <w:lang w:val="en-US" w:eastAsia="en-US"/>
        </w:rPr>
        <w:t xml:space="preserve"> very southern culture at times</w:t>
      </w:r>
      <w:r w:rsidRPr="2F4DE914" w:rsidR="1C1F6D9E">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2ED19EAC">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've definitely adapted to know what to talk about like football</w:t>
      </w:r>
      <w:r w:rsidRPr="2F4DE914" w:rsidR="0FB885C7">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and yeah whatever it is</w:t>
      </w:r>
      <w:r w:rsidRPr="2F4DE914" w:rsidR="16B8358C">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I can definitely make a caricature of what people talk about after the weekends that are very different</w:t>
      </w:r>
      <w:r w:rsidRPr="2F4DE914" w:rsidR="11BA06AE">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5F1AED1D">
        <w:rPr>
          <w:rFonts w:ascii="Arial" w:hAnsi="Arial" w:eastAsia="Arial" w:cs="Arial"/>
          <w:color w:val="000000" w:themeColor="text1" w:themeTint="FF" w:themeShade="FF"/>
          <w:sz w:val="20"/>
          <w:szCs w:val="20"/>
          <w:lang w:val="en-US" w:eastAsia="en-US"/>
        </w:rPr>
        <w:t>L</w:t>
      </w:r>
      <w:r w:rsidRPr="2F4DE914" w:rsidR="00BA458F">
        <w:rPr>
          <w:rFonts w:ascii="Arial" w:hAnsi="Arial" w:eastAsia="Arial" w:cs="Arial"/>
          <w:color w:val="000000" w:themeColor="text1" w:themeTint="FF" w:themeShade="FF"/>
          <w:sz w:val="20"/>
          <w:szCs w:val="20"/>
          <w:lang w:val="en-US" w:eastAsia="en-US"/>
        </w:rPr>
        <w:t xml:space="preserve">ike </w:t>
      </w:r>
      <w:r w:rsidRPr="2F4DE914" w:rsidR="25B50F04">
        <w:rPr>
          <w:rFonts w:ascii="Arial" w:hAnsi="Arial" w:eastAsia="Arial" w:cs="Arial"/>
          <w:color w:val="000000" w:themeColor="text1" w:themeTint="FF" w:themeShade="FF"/>
          <w:sz w:val="20"/>
          <w:szCs w:val="20"/>
          <w:lang w:val="en-US" w:eastAsia="en-US"/>
        </w:rPr>
        <w:t>on</w:t>
      </w:r>
      <w:r w:rsidRPr="2F4DE914" w:rsidR="00BA458F">
        <w:rPr>
          <w:rFonts w:ascii="Arial" w:hAnsi="Arial" w:eastAsia="Arial" w:cs="Arial"/>
          <w:color w:val="000000" w:themeColor="text1" w:themeTint="FF" w:themeShade="FF"/>
          <w:sz w:val="20"/>
          <w:szCs w:val="20"/>
          <w:lang w:val="en-US" w:eastAsia="en-US"/>
        </w:rPr>
        <w:t xml:space="preserve"> </w:t>
      </w:r>
      <w:r w:rsidRPr="2F4DE914" w:rsidR="711E13C5">
        <w:rPr>
          <w:rFonts w:ascii="Arial" w:hAnsi="Arial" w:eastAsia="Arial" w:cs="Arial"/>
          <w:color w:val="000000" w:themeColor="text1" w:themeTint="FF" w:themeShade="FF"/>
          <w:sz w:val="20"/>
          <w:szCs w:val="20"/>
          <w:lang w:val="en-US" w:eastAsia="en-US"/>
        </w:rPr>
        <w:t>a</w:t>
      </w:r>
      <w:r w:rsidRPr="2F4DE914" w:rsidR="00BA458F">
        <w:rPr>
          <w:rFonts w:ascii="Arial" w:hAnsi="Arial" w:eastAsia="Arial" w:cs="Arial"/>
          <w:color w:val="000000" w:themeColor="text1" w:themeTint="FF" w:themeShade="FF"/>
          <w:sz w:val="20"/>
          <w:szCs w:val="20"/>
          <w:lang w:val="en-US" w:eastAsia="en-US"/>
        </w:rPr>
        <w:t xml:space="preserve"> weekend </w:t>
      </w:r>
      <w:r w:rsidRPr="2F4DE914" w:rsidR="6F0AF85F">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 xml:space="preserve"> go to karaoke then get Korean</w:t>
      </w:r>
      <w:r w:rsidRPr="2F4DE914" w:rsidR="593B1683">
        <w:rPr>
          <w:rFonts w:ascii="Arial" w:hAnsi="Arial" w:eastAsia="Arial" w:cs="Arial"/>
          <w:color w:val="000000" w:themeColor="text1" w:themeTint="FF" w:themeShade="FF"/>
          <w:sz w:val="20"/>
          <w:szCs w:val="20"/>
          <w:lang w:val="en-US" w:eastAsia="en-US"/>
        </w:rPr>
        <w:t xml:space="preserve"> barbecue,</w:t>
      </w:r>
      <w:r w:rsidRPr="2F4DE914" w:rsidR="00BA458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that's</w:t>
      </w:r>
      <w:r w:rsidRPr="2F4DE914" w:rsidR="00BA458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very different</w:t>
      </w:r>
      <w:r w:rsidRPr="2F4DE914" w:rsidR="00BA458F">
        <w:rPr>
          <w:rFonts w:ascii="Arial" w:hAnsi="Arial" w:eastAsia="Arial" w:cs="Arial"/>
          <w:color w:val="000000" w:themeColor="text1" w:themeTint="FF" w:themeShade="FF"/>
          <w:sz w:val="20"/>
          <w:szCs w:val="20"/>
          <w:lang w:val="en-US" w:eastAsia="en-US"/>
        </w:rPr>
        <w:t xml:space="preserve"> than a </w:t>
      </w:r>
      <w:r w:rsidRPr="2F4DE914" w:rsidR="6D8800C7">
        <w:rPr>
          <w:rFonts w:ascii="Arial" w:hAnsi="Arial" w:eastAsia="Arial" w:cs="Arial"/>
          <w:color w:val="000000" w:themeColor="text1" w:themeTint="FF" w:themeShade="FF"/>
          <w:sz w:val="20"/>
          <w:szCs w:val="20"/>
          <w:lang w:val="en-US" w:eastAsia="en-US"/>
        </w:rPr>
        <w:t>co</w:t>
      </w:r>
      <w:r w:rsidRPr="2F4DE914" w:rsidR="00BA458F">
        <w:rPr>
          <w:rFonts w:ascii="Arial" w:hAnsi="Arial" w:eastAsia="Arial" w:cs="Arial"/>
          <w:color w:val="000000" w:themeColor="text1" w:themeTint="FF" w:themeShade="FF"/>
          <w:sz w:val="20"/>
          <w:szCs w:val="20"/>
          <w:lang w:val="en-US" w:eastAsia="en-US"/>
        </w:rPr>
        <w:t xml:space="preserve">worker that plays golf and hangs out with his nephews and </w:t>
      </w:r>
      <w:r w:rsidRPr="2F4DE914" w:rsidR="00BA458F">
        <w:rPr>
          <w:rFonts w:ascii="Arial" w:hAnsi="Arial" w:eastAsia="Arial" w:cs="Arial"/>
          <w:color w:val="000000" w:themeColor="text1" w:themeTint="FF" w:themeShade="FF"/>
          <w:sz w:val="20"/>
          <w:szCs w:val="20"/>
          <w:lang w:val="en-US" w:eastAsia="en-US"/>
        </w:rPr>
        <w:t>nieces</w:t>
      </w:r>
      <w:r w:rsidRPr="2F4DE914" w:rsidR="00BA458F">
        <w:rPr>
          <w:rFonts w:ascii="Arial" w:hAnsi="Arial" w:eastAsia="Arial" w:cs="Arial"/>
          <w:color w:val="000000" w:themeColor="text1" w:themeTint="FF" w:themeShade="FF"/>
          <w:sz w:val="20"/>
          <w:szCs w:val="20"/>
          <w:lang w:val="en-US" w:eastAsia="en-US"/>
        </w:rPr>
        <w:t xml:space="preserve"> right</w:t>
      </w:r>
      <w:r w:rsidRPr="2F4DE914" w:rsidR="1617C069">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And the other dynamic</w:t>
      </w:r>
      <w:r w:rsidRPr="2F4DE914" w:rsidR="1A7A3BD0">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is that in my cohort of coworkers</w:t>
      </w:r>
      <w:r w:rsidRPr="2F4DE914" w:rsidR="4E5D6AF8">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1BBDF781">
        <w:rPr>
          <w:rFonts w:ascii="Arial" w:hAnsi="Arial" w:eastAsia="Arial" w:cs="Arial"/>
          <w:color w:val="000000" w:themeColor="text1" w:themeTint="FF" w:themeShade="FF"/>
          <w:sz w:val="20"/>
          <w:szCs w:val="20"/>
          <w:lang w:val="en-US" w:eastAsia="en-US"/>
        </w:rPr>
        <w:t>p</w:t>
      </w:r>
      <w:r w:rsidRPr="2F4DE914" w:rsidR="00BA458F">
        <w:rPr>
          <w:rFonts w:ascii="Arial" w:hAnsi="Arial" w:eastAsia="Arial" w:cs="Arial"/>
          <w:color w:val="000000" w:themeColor="text1" w:themeTint="FF" w:themeShade="FF"/>
          <w:sz w:val="20"/>
          <w:szCs w:val="20"/>
          <w:lang w:val="en-US" w:eastAsia="en-US"/>
        </w:rPr>
        <w:t>eople my level or like my team are 35 and up</w:t>
      </w:r>
      <w:r w:rsidRPr="2F4DE914" w:rsidR="4955FAE1">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and </w:t>
      </w:r>
      <w:r w:rsidRPr="2F4DE914" w:rsidR="4D1493B4">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'm</w:t>
      </w:r>
      <w:r w:rsidRPr="2F4DE914" w:rsidR="00BA458F">
        <w:rPr>
          <w:rFonts w:ascii="Arial" w:hAnsi="Arial" w:eastAsia="Arial" w:cs="Arial"/>
          <w:color w:val="000000" w:themeColor="text1" w:themeTint="FF" w:themeShade="FF"/>
          <w:sz w:val="20"/>
          <w:szCs w:val="20"/>
          <w:lang w:val="en-US" w:eastAsia="en-US"/>
        </w:rPr>
        <w:t xml:space="preserve"> not that age yet</w:t>
      </w:r>
      <w:r w:rsidRPr="2F4DE914" w:rsidR="0F3F689C">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35B3674A">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'm</w:t>
      </w:r>
      <w:r w:rsidRPr="2F4DE914" w:rsidR="00BA458F">
        <w:rPr>
          <w:rFonts w:ascii="Arial" w:hAnsi="Arial" w:eastAsia="Arial" w:cs="Arial"/>
          <w:color w:val="000000" w:themeColor="text1" w:themeTint="FF" w:themeShade="FF"/>
          <w:sz w:val="20"/>
          <w:szCs w:val="20"/>
          <w:lang w:val="en-US" w:eastAsia="en-US"/>
        </w:rPr>
        <w:t xml:space="preserve"> still on the younger side, but then people who are lower than me </w:t>
      </w:r>
      <w:r w:rsidRPr="2F4DE914" w:rsidR="39F8D837">
        <w:rPr>
          <w:rFonts w:ascii="Arial" w:hAnsi="Arial" w:eastAsia="Arial" w:cs="Arial"/>
          <w:color w:val="000000" w:themeColor="text1" w:themeTint="FF" w:themeShade="FF"/>
          <w:sz w:val="20"/>
          <w:szCs w:val="20"/>
          <w:lang w:val="en-US" w:eastAsia="en-US"/>
        </w:rPr>
        <w:t>are</w:t>
      </w:r>
      <w:r w:rsidRPr="2F4DE914" w:rsidR="00BA458F">
        <w:rPr>
          <w:rFonts w:ascii="Arial" w:hAnsi="Arial" w:eastAsia="Arial" w:cs="Arial"/>
          <w:color w:val="000000" w:themeColor="text1" w:themeTint="FF" w:themeShade="FF"/>
          <w:sz w:val="20"/>
          <w:szCs w:val="20"/>
          <w:lang w:val="en-US" w:eastAsia="en-US"/>
        </w:rPr>
        <w:t xml:space="preserve"> my age, so I am in a weird like company dynamic</w:t>
      </w:r>
      <w:r w:rsidRPr="2F4DE914" w:rsidR="72737015">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like positionally</w:t>
      </w:r>
      <w:r w:rsidRPr="2F4DE914" w:rsidR="1A034F4E">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32E1800A">
        <w:rPr>
          <w:rFonts w:ascii="Arial" w:hAnsi="Arial" w:eastAsia="Arial" w:cs="Arial"/>
          <w:color w:val="000000" w:themeColor="text1" w:themeTint="FF" w:themeShade="FF"/>
          <w:sz w:val="20"/>
          <w:szCs w:val="20"/>
          <w:lang w:val="en-US" w:eastAsia="en-US"/>
        </w:rPr>
        <w:t>A</w:t>
      </w:r>
      <w:r w:rsidRPr="2F4DE914" w:rsidR="00BA458F">
        <w:rPr>
          <w:rFonts w:ascii="Arial" w:hAnsi="Arial" w:eastAsia="Arial" w:cs="Arial"/>
          <w:color w:val="000000" w:themeColor="text1" w:themeTint="FF" w:themeShade="FF"/>
          <w:sz w:val="20"/>
          <w:szCs w:val="20"/>
          <w:lang w:val="en-US" w:eastAsia="en-US"/>
        </w:rPr>
        <w:t>nd they all have like kids and like whatever, but then my peers like</w:t>
      </w:r>
      <w:r w:rsidRPr="2F4DE914" w:rsidR="33D67029">
        <w:rPr>
          <w:rFonts w:ascii="Arial" w:hAnsi="Arial" w:eastAsia="Arial" w:cs="Arial"/>
          <w:color w:val="000000" w:themeColor="text1" w:themeTint="FF" w:themeShade="FF"/>
          <w:sz w:val="20"/>
          <w:szCs w:val="20"/>
          <w:lang w:val="en-US" w:eastAsia="en-US"/>
        </w:rPr>
        <w:t>,</w:t>
      </w:r>
      <w:r w:rsidRPr="2F4DE914" w:rsidR="1FFAED72">
        <w:rPr>
          <w:rFonts w:ascii="Arial" w:hAnsi="Arial" w:eastAsia="Arial" w:cs="Arial"/>
          <w:color w:val="000000" w:themeColor="text1" w:themeTint="FF" w:themeShade="FF"/>
          <w:sz w:val="20"/>
          <w:szCs w:val="20"/>
          <w:lang w:val="en-US" w:eastAsia="en-US"/>
        </w:rPr>
        <w:t xml:space="preserve"> t</w:t>
      </w:r>
      <w:r w:rsidRPr="2F4DE914" w:rsidR="00BA458F">
        <w:rPr>
          <w:rFonts w:ascii="Arial" w:hAnsi="Arial" w:eastAsia="Arial" w:cs="Arial"/>
          <w:color w:val="000000" w:themeColor="text1" w:themeTint="FF" w:themeShade="FF"/>
          <w:sz w:val="20"/>
          <w:szCs w:val="20"/>
          <w:lang w:val="en-US" w:eastAsia="en-US"/>
        </w:rPr>
        <w:t xml:space="preserve">hey see me as </w:t>
      </w:r>
      <w:r w:rsidRPr="2F4DE914" w:rsidR="7414FE4E">
        <w:rPr>
          <w:rFonts w:ascii="Arial" w:hAnsi="Arial" w:eastAsia="Arial" w:cs="Arial"/>
          <w:color w:val="000000" w:themeColor="text1" w:themeTint="FF" w:themeShade="FF"/>
          <w:sz w:val="20"/>
          <w:szCs w:val="20"/>
          <w:lang w:val="en-US" w:eastAsia="en-US"/>
        </w:rPr>
        <w:t>a</w:t>
      </w:r>
      <w:r w:rsidRPr="2F4DE914" w:rsidR="286A46F0">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different level, but then</w:t>
      </w:r>
      <w:r w:rsidRPr="2F4DE914" w:rsidR="03903A8B">
        <w:rPr>
          <w:rFonts w:ascii="Arial" w:hAnsi="Arial" w:eastAsia="Arial" w:cs="Arial"/>
          <w:color w:val="000000" w:themeColor="text1" w:themeTint="FF" w:themeShade="FF"/>
          <w:sz w:val="20"/>
          <w:szCs w:val="20"/>
          <w:lang w:val="en-US" w:eastAsia="en-US"/>
        </w:rPr>
        <w:t xml:space="preserve"> </w:t>
      </w:r>
      <w:r w:rsidRPr="2F4DE914" w:rsidR="03903A8B">
        <w:rPr>
          <w:rFonts w:ascii="Arial" w:hAnsi="Arial" w:eastAsia="Arial" w:cs="Arial"/>
          <w:color w:val="000000" w:themeColor="text1" w:themeTint="FF" w:themeShade="FF"/>
          <w:sz w:val="20"/>
          <w:szCs w:val="20"/>
          <w:lang w:val="en-US" w:eastAsia="en-US"/>
        </w:rPr>
        <w:t>they’re</w:t>
      </w:r>
      <w:r w:rsidRPr="2F4DE914" w:rsidR="00BA458F">
        <w:rPr>
          <w:rFonts w:ascii="Arial" w:hAnsi="Arial" w:eastAsia="Arial" w:cs="Arial"/>
          <w:color w:val="000000" w:themeColor="text1" w:themeTint="FF" w:themeShade="FF"/>
          <w:sz w:val="20"/>
          <w:szCs w:val="20"/>
          <w:lang w:val="en-US" w:eastAsia="en-US"/>
        </w:rPr>
        <w:t xml:space="preserve"> also my peers </w:t>
      </w:r>
      <w:r w:rsidRPr="2F4DE914" w:rsidR="0FA4F782">
        <w:rPr>
          <w:rFonts w:ascii="Arial" w:hAnsi="Arial" w:eastAsia="Arial" w:cs="Arial"/>
          <w:color w:val="000000" w:themeColor="text1" w:themeTint="FF" w:themeShade="FF"/>
          <w:sz w:val="20"/>
          <w:szCs w:val="20"/>
          <w:lang w:val="en-US" w:eastAsia="en-US"/>
        </w:rPr>
        <w:t xml:space="preserve">in </w:t>
      </w:r>
      <w:r w:rsidRPr="2F4DE914" w:rsidR="00BA458F">
        <w:rPr>
          <w:rFonts w:ascii="Arial" w:hAnsi="Arial" w:eastAsia="Arial" w:cs="Arial"/>
          <w:color w:val="000000" w:themeColor="text1" w:themeTint="FF" w:themeShade="FF"/>
          <w:sz w:val="20"/>
          <w:szCs w:val="20"/>
          <w:lang w:val="en-US" w:eastAsia="en-US"/>
        </w:rPr>
        <w:t>age</w:t>
      </w:r>
      <w:r w:rsidRPr="2F4DE914" w:rsidR="49E1A4FB">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6946ECDD">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t's</w:t>
      </w:r>
      <w:r w:rsidRPr="2F4DE914" w:rsidR="00BA458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kind of strange</w:t>
      </w:r>
      <w:r w:rsidRPr="2F4DE914" w:rsidR="5A6D4A5F">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that's</w:t>
      </w:r>
      <w:r w:rsidRPr="2F4DE914" w:rsidR="00BA458F">
        <w:rPr>
          <w:rFonts w:ascii="Arial" w:hAnsi="Arial" w:eastAsia="Arial" w:cs="Arial"/>
          <w:color w:val="000000" w:themeColor="text1" w:themeTint="FF" w:themeShade="FF"/>
          <w:sz w:val="20"/>
          <w:szCs w:val="20"/>
          <w:lang w:val="en-US" w:eastAsia="en-US"/>
        </w:rPr>
        <w:t xml:space="preserve"> something I have not navigated</w:t>
      </w:r>
      <w:r w:rsidRPr="2F4DE914" w:rsidR="6FB4844D">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27A1466D">
        <w:rPr>
          <w:rFonts w:ascii="Arial" w:hAnsi="Arial" w:eastAsia="Arial" w:cs="Arial"/>
          <w:color w:val="000000" w:themeColor="text1" w:themeTint="FF" w:themeShade="FF"/>
          <w:sz w:val="20"/>
          <w:szCs w:val="20"/>
          <w:lang w:val="en-US" w:eastAsia="en-US"/>
        </w:rPr>
        <w:t>B</w:t>
      </w:r>
      <w:r w:rsidRPr="2F4DE914" w:rsidR="00BA458F">
        <w:rPr>
          <w:rFonts w:ascii="Arial" w:hAnsi="Arial" w:eastAsia="Arial" w:cs="Arial"/>
          <w:color w:val="000000" w:themeColor="text1" w:themeTint="FF" w:themeShade="FF"/>
          <w:sz w:val="20"/>
          <w:szCs w:val="20"/>
          <w:lang w:val="en-US" w:eastAsia="en-US"/>
        </w:rPr>
        <w:t xml:space="preserve">ut </w:t>
      </w:r>
      <w:r w:rsidRPr="2F4DE914" w:rsidR="00BA458F">
        <w:rPr>
          <w:rFonts w:ascii="Arial" w:hAnsi="Arial" w:eastAsia="Arial" w:cs="Arial"/>
          <w:color w:val="000000" w:themeColor="text1" w:themeTint="FF" w:themeShade="FF"/>
          <w:sz w:val="20"/>
          <w:szCs w:val="20"/>
          <w:lang w:val="en-US" w:eastAsia="en-US"/>
        </w:rPr>
        <w:t>last</w:t>
      </w:r>
      <w:r w:rsidRPr="2F4DE914" w:rsidR="00BA458F">
        <w:rPr>
          <w:rFonts w:ascii="Arial" w:hAnsi="Arial" w:eastAsia="Arial" w:cs="Arial"/>
          <w:color w:val="000000" w:themeColor="text1" w:themeTint="FF" w:themeShade="FF"/>
          <w:sz w:val="20"/>
          <w:szCs w:val="20"/>
          <w:lang w:val="en-US" w:eastAsia="en-US"/>
        </w:rPr>
        <w:t xml:space="preserve"> thing </w:t>
      </w:r>
      <w:r w:rsidRPr="2F4DE914" w:rsidR="33BD1687">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'll</w:t>
      </w:r>
      <w:r w:rsidRPr="2F4DE914" w:rsidR="00BA458F">
        <w:rPr>
          <w:rFonts w:ascii="Arial" w:hAnsi="Arial" w:eastAsia="Arial" w:cs="Arial"/>
          <w:color w:val="000000" w:themeColor="text1" w:themeTint="FF" w:themeShade="FF"/>
          <w:sz w:val="20"/>
          <w:szCs w:val="20"/>
          <w:lang w:val="en-US" w:eastAsia="en-US"/>
        </w:rPr>
        <w:t xml:space="preserve"> say is this</w:t>
      </w:r>
      <w:r w:rsidRPr="2F4DE914" w:rsidR="405F6E9B">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I think my job</w:t>
      </w:r>
      <w:r w:rsidRPr="2F4DE914" w:rsidR="5ED24D2B">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I gave it like eight out of </w:t>
      </w:r>
      <w:r w:rsidRPr="2F4DE914" w:rsidR="1AC16735">
        <w:rPr>
          <w:rFonts w:ascii="Arial" w:hAnsi="Arial" w:eastAsia="Arial" w:cs="Arial"/>
          <w:color w:val="000000" w:themeColor="text1" w:themeTint="FF" w:themeShade="FF"/>
          <w:sz w:val="20"/>
          <w:szCs w:val="20"/>
          <w:lang w:val="en-US" w:eastAsia="en-US"/>
        </w:rPr>
        <w:t>ten.</w:t>
      </w:r>
      <w:r w:rsidRPr="2F4DE914" w:rsidR="00BA458F">
        <w:rPr>
          <w:rFonts w:ascii="Arial" w:hAnsi="Arial" w:eastAsia="Arial" w:cs="Arial"/>
          <w:color w:val="000000" w:themeColor="text1" w:themeTint="FF" w:themeShade="FF"/>
          <w:sz w:val="20"/>
          <w:szCs w:val="20"/>
          <w:lang w:val="en-US" w:eastAsia="en-US"/>
        </w:rPr>
        <w:t xml:space="preserve"> </w:t>
      </w:r>
      <w:r w:rsidRPr="2F4DE914" w:rsidR="1DE87F9F">
        <w:rPr>
          <w:rFonts w:ascii="Arial" w:hAnsi="Arial" w:eastAsia="Arial" w:cs="Arial"/>
          <w:color w:val="000000" w:themeColor="text1" w:themeTint="FF" w:themeShade="FF"/>
          <w:sz w:val="20"/>
          <w:szCs w:val="20"/>
          <w:lang w:val="en-US" w:eastAsia="en-US"/>
        </w:rPr>
        <w:t>It</w:t>
      </w:r>
      <w:r w:rsidRPr="2F4DE914" w:rsidR="00BA458F">
        <w:rPr>
          <w:rFonts w:ascii="Arial" w:hAnsi="Arial" w:eastAsia="Arial" w:cs="Arial"/>
          <w:color w:val="000000" w:themeColor="text1" w:themeTint="FF" w:themeShade="FF"/>
          <w:sz w:val="20"/>
          <w:szCs w:val="20"/>
          <w:lang w:val="en-US" w:eastAsia="en-US"/>
        </w:rPr>
        <w:t>'s</w:t>
      </w:r>
      <w:r w:rsidRPr="2F4DE914" w:rsidR="00BA458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very unique</w:t>
      </w:r>
      <w:r w:rsidRPr="2F4DE914" w:rsidR="00BA458F">
        <w:rPr>
          <w:rFonts w:ascii="Arial" w:hAnsi="Arial" w:eastAsia="Arial" w:cs="Arial"/>
          <w:color w:val="000000" w:themeColor="text1" w:themeTint="FF" w:themeShade="FF"/>
          <w:sz w:val="20"/>
          <w:szCs w:val="20"/>
          <w:lang w:val="en-US" w:eastAsia="en-US"/>
        </w:rPr>
        <w:t xml:space="preserve"> and </w:t>
      </w:r>
      <w:r w:rsidRPr="2F4DE914" w:rsidR="00BA458F">
        <w:rPr>
          <w:rFonts w:ascii="Arial" w:hAnsi="Arial" w:eastAsia="Arial" w:cs="Arial"/>
          <w:color w:val="000000" w:themeColor="text1" w:themeTint="FF" w:themeShade="FF"/>
          <w:sz w:val="20"/>
          <w:szCs w:val="20"/>
          <w:lang w:val="en-US" w:eastAsia="en-US"/>
        </w:rPr>
        <w:t>it's</w:t>
      </w:r>
      <w:r w:rsidRPr="2F4DE914" w:rsidR="00BA458F">
        <w:rPr>
          <w:rFonts w:ascii="Arial" w:hAnsi="Arial" w:eastAsia="Arial" w:cs="Arial"/>
          <w:color w:val="000000" w:themeColor="text1" w:themeTint="FF" w:themeShade="FF"/>
          <w:sz w:val="20"/>
          <w:szCs w:val="20"/>
          <w:lang w:val="en-US" w:eastAsia="en-US"/>
        </w:rPr>
        <w:t xml:space="preserve"> ver</w:t>
      </w:r>
      <w:r w:rsidRPr="2F4DE914" w:rsidR="06AC0230">
        <w:rPr>
          <w:rFonts w:ascii="Arial" w:hAnsi="Arial" w:eastAsia="Arial" w:cs="Arial"/>
          <w:color w:val="000000" w:themeColor="text1" w:themeTint="FF" w:themeShade="FF"/>
          <w:sz w:val="20"/>
          <w:szCs w:val="20"/>
          <w:lang w:val="en-US" w:eastAsia="en-US"/>
        </w:rPr>
        <w:t>y</w:t>
      </w:r>
      <w:r w:rsidRPr="2F4DE914" w:rsidR="00BA458F">
        <w:rPr>
          <w:rFonts w:ascii="Arial" w:hAnsi="Arial" w:eastAsia="Arial" w:cs="Arial"/>
          <w:color w:val="000000" w:themeColor="text1" w:themeTint="FF" w:themeShade="FF"/>
          <w:sz w:val="20"/>
          <w:szCs w:val="20"/>
          <w:lang w:val="en-US" w:eastAsia="en-US"/>
        </w:rPr>
        <w:t xml:space="preserve"> </w:t>
      </w:r>
      <w:r w:rsidRPr="2F4DE914" w:rsidR="06AC0230">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build your own adventure</w:t>
      </w:r>
      <w:r w:rsidRPr="2F4DE914" w:rsidR="568D8EC6">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 xml:space="preserve">but </w:t>
      </w:r>
      <w:r w:rsidRPr="2F4DE914" w:rsidR="15F84549">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've</w:t>
      </w:r>
      <w:r w:rsidRPr="2F4DE914" w:rsidR="00BA458F">
        <w:rPr>
          <w:rFonts w:ascii="Arial" w:hAnsi="Arial" w:eastAsia="Arial" w:cs="Arial"/>
          <w:color w:val="000000" w:themeColor="text1" w:themeTint="FF" w:themeShade="FF"/>
          <w:sz w:val="20"/>
          <w:szCs w:val="20"/>
          <w:lang w:val="en-US" w:eastAsia="en-US"/>
        </w:rPr>
        <w:t xml:space="preserve"> also never had a job that </w:t>
      </w:r>
      <w:r w:rsidRPr="2F4DE914" w:rsidR="00BA458F">
        <w:rPr>
          <w:rFonts w:ascii="Arial" w:hAnsi="Arial" w:eastAsia="Arial" w:cs="Arial"/>
          <w:color w:val="000000" w:themeColor="text1" w:themeTint="FF" w:themeShade="FF"/>
          <w:sz w:val="20"/>
          <w:szCs w:val="20"/>
          <w:lang w:val="en-US" w:eastAsia="en-US"/>
        </w:rPr>
        <w:t>wasn't</w:t>
      </w:r>
      <w:r w:rsidRPr="2F4DE914" w:rsidR="00BA458F">
        <w:rPr>
          <w:rFonts w:ascii="Arial" w:hAnsi="Arial" w:eastAsia="Arial" w:cs="Arial"/>
          <w:color w:val="000000" w:themeColor="text1" w:themeTint="FF" w:themeShade="FF"/>
          <w:sz w:val="20"/>
          <w:szCs w:val="20"/>
          <w:lang w:val="en-US" w:eastAsia="en-US"/>
        </w:rPr>
        <w:t xml:space="preserve"> build your own adventure</w:t>
      </w:r>
      <w:r w:rsidRPr="2F4DE914" w:rsidR="328FAD02">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which is a blessing to me</w:t>
      </w:r>
      <w:r w:rsidRPr="2F4DE914" w:rsidR="43076B1E">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I think</w:t>
      </w:r>
      <w:r w:rsidRPr="2F4DE914" w:rsidR="13156982">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33D62790">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t's</w:t>
      </w:r>
      <w:r w:rsidRPr="2F4DE914" w:rsidR="00BA458F">
        <w:rPr>
          <w:rFonts w:ascii="Arial" w:hAnsi="Arial" w:eastAsia="Arial" w:cs="Arial"/>
          <w:color w:val="000000" w:themeColor="text1" w:themeTint="FF" w:themeShade="FF"/>
          <w:sz w:val="20"/>
          <w:szCs w:val="20"/>
          <w:lang w:val="en-US" w:eastAsia="en-US"/>
        </w:rPr>
        <w:t xml:space="preserve"> very cool to be able to do that and I recognize a privilege behind that. </w:t>
      </w:r>
      <w:r w:rsidRPr="2F4DE914" w:rsidR="00BA458F">
        <w:rPr>
          <w:rFonts w:ascii="Arial" w:hAnsi="Arial" w:eastAsia="Arial" w:cs="Arial"/>
          <w:color w:val="000000" w:themeColor="text1" w:themeTint="FF" w:themeShade="FF"/>
          <w:sz w:val="20"/>
          <w:szCs w:val="20"/>
          <w:lang w:val="en-US" w:eastAsia="en-US"/>
        </w:rPr>
        <w:t>So</w:t>
      </w:r>
      <w:r w:rsidRPr="2F4DE914" w:rsidR="00BA458F">
        <w:rPr>
          <w:rFonts w:ascii="Arial" w:hAnsi="Arial" w:eastAsia="Arial" w:cs="Arial"/>
          <w:color w:val="000000" w:themeColor="text1" w:themeTint="FF" w:themeShade="FF"/>
          <w:sz w:val="20"/>
          <w:szCs w:val="20"/>
          <w:lang w:val="en-US" w:eastAsia="en-US"/>
        </w:rPr>
        <w:t xml:space="preserve"> part of me is like</w:t>
      </w:r>
      <w:r w:rsidRPr="2F4DE914" w:rsidR="29D0A4A6">
        <w:rPr>
          <w:rFonts w:ascii="Arial" w:hAnsi="Arial" w:eastAsia="Arial" w:cs="Arial"/>
          <w:color w:val="000000" w:themeColor="text1" w:themeTint="FF" w:themeShade="FF"/>
          <w:sz w:val="20"/>
          <w:szCs w:val="20"/>
          <w:lang w:val="en-US" w:eastAsia="en-US"/>
        </w:rPr>
        <w:t>: “we</w:t>
      </w:r>
      <w:r w:rsidRPr="2F4DE914" w:rsidR="00BA458F">
        <w:rPr>
          <w:rFonts w:ascii="Arial" w:hAnsi="Arial" w:eastAsia="Arial" w:cs="Arial"/>
          <w:color w:val="000000" w:themeColor="text1" w:themeTint="FF" w:themeShade="FF"/>
          <w:sz w:val="20"/>
          <w:szCs w:val="20"/>
          <w:lang w:val="en-US" w:eastAsia="en-US"/>
        </w:rPr>
        <w:t xml:space="preserve">ll </w:t>
      </w:r>
      <w:r w:rsidRPr="2F4DE914" w:rsidR="53642E51">
        <w:rPr>
          <w:rFonts w:ascii="Arial" w:hAnsi="Arial" w:eastAsia="Arial" w:cs="Arial"/>
          <w:color w:val="000000" w:themeColor="text1" w:themeTint="FF" w:themeShade="FF"/>
          <w:sz w:val="20"/>
          <w:szCs w:val="20"/>
          <w:lang w:val="en-US" w:eastAsia="en-US"/>
        </w:rPr>
        <w:t xml:space="preserve">I </w:t>
      </w:r>
      <w:r w:rsidRPr="2F4DE914" w:rsidR="38B29F2A">
        <w:rPr>
          <w:rFonts w:ascii="Arial" w:hAnsi="Arial" w:eastAsia="Arial" w:cs="Arial"/>
          <w:color w:val="000000" w:themeColor="text1" w:themeTint="FF" w:themeShade="FF"/>
          <w:sz w:val="20"/>
          <w:szCs w:val="20"/>
          <w:lang w:val="en-US" w:eastAsia="en-US"/>
        </w:rPr>
        <w:t>would</w:t>
      </w:r>
      <w:r w:rsidRPr="2F4DE914" w:rsidR="00BA458F">
        <w:rPr>
          <w:rFonts w:ascii="Arial" w:hAnsi="Arial" w:eastAsia="Arial" w:cs="Arial"/>
          <w:color w:val="000000" w:themeColor="text1" w:themeTint="FF" w:themeShade="FF"/>
          <w:sz w:val="20"/>
          <w:szCs w:val="20"/>
          <w:lang w:val="en-US" w:eastAsia="en-US"/>
        </w:rPr>
        <w:t xml:space="preserve"> make good money being a data analyst</w:t>
      </w:r>
      <w:r w:rsidRPr="2F4DE914" w:rsidR="190B4500">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I might do that</w:t>
      </w:r>
      <w:r w:rsidRPr="2F4DE914" w:rsidR="4F7AE17F">
        <w:rPr>
          <w:rFonts w:ascii="Arial" w:hAnsi="Arial" w:eastAsia="Arial" w:cs="Arial"/>
          <w:color w:val="000000" w:themeColor="text1" w:themeTint="FF" w:themeShade="FF"/>
          <w:sz w:val="20"/>
          <w:szCs w:val="20"/>
          <w:lang w:val="en-US" w:eastAsia="en-US"/>
        </w:rPr>
        <w:t>.” Bu</w:t>
      </w:r>
      <w:r w:rsidRPr="2F4DE914" w:rsidR="00BA458F">
        <w:rPr>
          <w:rFonts w:ascii="Arial" w:hAnsi="Arial" w:eastAsia="Arial" w:cs="Arial"/>
          <w:color w:val="000000" w:themeColor="text1" w:themeTint="FF" w:themeShade="FF"/>
          <w:sz w:val="20"/>
          <w:szCs w:val="20"/>
          <w:lang w:val="en-US" w:eastAsia="en-US"/>
        </w:rPr>
        <w:t xml:space="preserve">t then </w:t>
      </w:r>
      <w:r w:rsidRPr="2F4DE914" w:rsidR="7AEC27DF">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'm</w:t>
      </w:r>
      <w:r w:rsidRPr="2F4DE914" w:rsidR="00BA458F">
        <w:rPr>
          <w:rFonts w:ascii="Arial" w:hAnsi="Arial" w:eastAsia="Arial" w:cs="Arial"/>
          <w:color w:val="000000" w:themeColor="text1" w:themeTint="FF" w:themeShade="FF"/>
          <w:sz w:val="20"/>
          <w:szCs w:val="20"/>
          <w:lang w:val="en-US" w:eastAsia="en-US"/>
        </w:rPr>
        <w:t xml:space="preserve"> also like, my job is super </w:t>
      </w:r>
      <w:r w:rsidRPr="2F4DE914" w:rsidR="00BA458F">
        <w:rPr>
          <w:rFonts w:ascii="Arial" w:hAnsi="Arial" w:eastAsia="Arial" w:cs="Arial"/>
          <w:color w:val="000000" w:themeColor="text1" w:themeTint="FF" w:themeShade="FF"/>
          <w:sz w:val="20"/>
          <w:szCs w:val="20"/>
          <w:lang w:val="en-US" w:eastAsia="en-US"/>
        </w:rPr>
        <w:t>interesting</w:t>
      </w:r>
      <w:r w:rsidRPr="2F4DE914" w:rsidR="00BA458F">
        <w:rPr>
          <w:rFonts w:ascii="Arial" w:hAnsi="Arial" w:eastAsia="Arial" w:cs="Arial"/>
          <w:color w:val="000000" w:themeColor="text1" w:themeTint="FF" w:themeShade="FF"/>
          <w:sz w:val="20"/>
          <w:szCs w:val="20"/>
          <w:lang w:val="en-US" w:eastAsia="en-US"/>
        </w:rPr>
        <w:t xml:space="preserve"> so</w:t>
      </w:r>
      <w:r w:rsidRPr="2F4DE914" w:rsidR="389192F6">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I recognize that</w:t>
      </w:r>
      <w:r w:rsidRPr="2F4DE914" w:rsidR="0ED6EDB0">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72D6D7EF">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've</w:t>
      </w:r>
      <w:r w:rsidRPr="2F4DE914" w:rsidR="00BA458F">
        <w:rPr>
          <w:rFonts w:ascii="Arial" w:hAnsi="Arial" w:eastAsia="Arial" w:cs="Arial"/>
          <w:color w:val="000000" w:themeColor="text1" w:themeTint="FF" w:themeShade="FF"/>
          <w:sz w:val="20"/>
          <w:szCs w:val="20"/>
          <w:lang w:val="en-US" w:eastAsia="en-US"/>
        </w:rPr>
        <w:t xml:space="preserve"> always been of the motto of like</w:t>
      </w:r>
      <w:r w:rsidRPr="2F4DE914" w:rsidR="1C777975">
        <w:rPr>
          <w:rFonts w:ascii="Arial" w:hAnsi="Arial" w:eastAsia="Arial" w:cs="Arial"/>
          <w:color w:val="000000" w:themeColor="text1" w:themeTint="FF" w:themeShade="FF"/>
          <w:sz w:val="20"/>
          <w:szCs w:val="20"/>
          <w:lang w:val="en-US" w:eastAsia="en-US"/>
        </w:rPr>
        <w:t>: “</w:t>
      </w:r>
      <w:r w:rsidRPr="2F4DE914" w:rsidR="00BA458F">
        <w:rPr>
          <w:rFonts w:ascii="Arial" w:hAnsi="Arial" w:eastAsia="Arial" w:cs="Arial"/>
          <w:color w:val="000000" w:themeColor="text1" w:themeTint="FF" w:themeShade="FF"/>
          <w:sz w:val="20"/>
          <w:szCs w:val="20"/>
          <w:lang w:val="en-US" w:eastAsia="en-US"/>
        </w:rPr>
        <w:t>wherever you are whatever you're doing</w:t>
      </w:r>
      <w:r w:rsidRPr="2F4DE914" w:rsidR="2AFE8FBF">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like do it, or like </w:t>
      </w:r>
      <w:r w:rsidRPr="2F4DE914" w:rsidR="00BA458F">
        <w:rPr>
          <w:rFonts w:ascii="Arial" w:hAnsi="Arial" w:eastAsia="Arial" w:cs="Arial"/>
          <w:color w:val="000000" w:themeColor="text1" w:themeTint="FF" w:themeShade="FF"/>
          <w:sz w:val="20"/>
          <w:szCs w:val="20"/>
          <w:lang w:val="en-US" w:eastAsia="en-US"/>
        </w:rPr>
        <w:t>be all there</w:t>
      </w:r>
      <w:r w:rsidRPr="2F4DE914" w:rsidR="675F813C">
        <w:rPr>
          <w:rFonts w:ascii="Arial" w:hAnsi="Arial" w:eastAsia="Arial" w:cs="Arial"/>
          <w:color w:val="000000" w:themeColor="text1" w:themeTint="FF" w:themeShade="FF"/>
          <w:sz w:val="20"/>
          <w:szCs w:val="20"/>
          <w:lang w:val="en-US" w:eastAsia="en-US"/>
        </w:rPr>
        <w:t>.</w:t>
      </w:r>
      <w:r w:rsidRPr="2F4DE914" w:rsidR="7BA6E97A">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6C182EE9">
        <w:rPr>
          <w:rFonts w:ascii="Arial" w:hAnsi="Arial" w:eastAsia="Arial" w:cs="Arial"/>
          <w:color w:val="000000" w:themeColor="text1" w:themeTint="FF" w:themeShade="FF"/>
          <w:sz w:val="20"/>
          <w:szCs w:val="20"/>
          <w:lang w:val="en-US" w:eastAsia="en-US"/>
        </w:rPr>
        <w:t>S</w:t>
      </w:r>
      <w:r w:rsidRPr="2F4DE914" w:rsidR="00BA458F">
        <w:rPr>
          <w:rFonts w:ascii="Arial" w:hAnsi="Arial" w:eastAsia="Arial" w:cs="Arial"/>
          <w:color w:val="000000" w:themeColor="text1" w:themeTint="FF" w:themeShade="FF"/>
          <w:sz w:val="20"/>
          <w:szCs w:val="20"/>
          <w:lang w:val="en-US" w:eastAsia="en-US"/>
        </w:rPr>
        <w:t>o</w:t>
      </w:r>
      <w:r w:rsidRPr="2F4DE914" w:rsidR="16951533">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I balance like trying to make the most of it with also staying sane because I have all these other outside of work responsibilities</w:t>
      </w:r>
      <w:r w:rsidRPr="2F4DE914" w:rsidR="5A8E9FEA">
        <w:rPr>
          <w:rFonts w:ascii="Arial" w:hAnsi="Arial" w:eastAsia="Arial" w:cs="Arial"/>
          <w:color w:val="000000" w:themeColor="text1" w:themeTint="FF" w:themeShade="FF"/>
          <w:sz w:val="20"/>
          <w:szCs w:val="20"/>
          <w:lang w:val="en-US" w:eastAsia="en-US"/>
        </w:rPr>
        <w:t xml:space="preserve">. So, </w:t>
      </w:r>
      <w:r w:rsidRPr="2F4DE914" w:rsidR="5A8E9FEA">
        <w:rPr>
          <w:rFonts w:ascii="Arial" w:hAnsi="Arial" w:eastAsia="Arial" w:cs="Arial"/>
          <w:color w:val="000000" w:themeColor="text1" w:themeTint="FF" w:themeShade="FF"/>
          <w:sz w:val="20"/>
          <w:szCs w:val="20"/>
          <w:lang w:val="en-US" w:eastAsia="en-US"/>
        </w:rPr>
        <w:t>yeah</w:t>
      </w:r>
      <w:r w:rsidRPr="2F4DE914" w:rsidR="5A8E9FEA">
        <w:rPr>
          <w:rFonts w:ascii="Arial" w:hAnsi="Arial" w:eastAsia="Arial" w:cs="Arial"/>
          <w:color w:val="000000" w:themeColor="text1" w:themeTint="FF" w:themeShade="FF"/>
          <w:sz w:val="20"/>
          <w:szCs w:val="20"/>
          <w:lang w:val="en-US" w:eastAsia="en-US"/>
        </w:rPr>
        <w:t>.</w:t>
      </w:r>
    </w:p>
    <w:p w:rsidR="006328B0" w:rsidRDefault="006328B0" w14:paraId="28996E46" w14:textId="77777777">
      <w:pPr>
        <w:spacing w:after="0" w:line="276" w:lineRule="auto"/>
      </w:pPr>
    </w:p>
    <w:p w:rsidR="006328B0" w:rsidP="76FCE0AB" w:rsidRDefault="00BA458F" w14:paraId="2128416F" w14:textId="2D788605">
      <w:pPr>
        <w:spacing w:after="0" w:line="276" w:lineRule="auto"/>
        <w:rPr>
          <w:rFonts w:ascii="Arial" w:hAnsi="Arial" w:eastAsia="Arial" w:cs="Arial"/>
          <w:color w:val="000000" w:themeColor="text1"/>
          <w:sz w:val="20"/>
          <w:szCs w:val="20"/>
          <w:lang w:val="en-US" w:eastAsia="en-US"/>
        </w:rPr>
      </w:pPr>
      <w:r w:rsidRPr="76FCE0AB">
        <w:rPr>
          <w:rFonts w:ascii="Arial" w:hAnsi="Arial" w:eastAsia="Arial" w:cs="Arial"/>
          <w:color w:val="000000" w:themeColor="text1"/>
          <w:sz w:val="20"/>
          <w:szCs w:val="20"/>
          <w:lang w:val="en-US" w:eastAsia="en-US"/>
        </w:rPr>
        <w:t xml:space="preserve">Allison S: </w:t>
      </w:r>
      <w:r w:rsidRPr="76FCE0AB" w:rsidR="0064D4FF">
        <w:rPr>
          <w:rFonts w:ascii="Arial" w:hAnsi="Arial" w:eastAsia="Arial" w:cs="Arial"/>
          <w:color w:val="000000" w:themeColor="text1"/>
          <w:sz w:val="20"/>
          <w:szCs w:val="20"/>
          <w:lang w:val="en-US" w:eastAsia="en-US"/>
        </w:rPr>
        <w:t>Y</w:t>
      </w:r>
      <w:r w:rsidRPr="76FCE0AB">
        <w:rPr>
          <w:rFonts w:ascii="Arial" w:hAnsi="Arial" w:eastAsia="Arial" w:cs="Arial"/>
          <w:color w:val="000000" w:themeColor="text1"/>
          <w:sz w:val="20"/>
          <w:szCs w:val="20"/>
          <w:lang w:val="en-US" w:eastAsia="en-US"/>
        </w:rPr>
        <w:t>eah</w:t>
      </w:r>
      <w:r w:rsidRPr="76FCE0AB" w:rsidR="3F1AE0CF">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w:t>
      </w:r>
      <w:r w:rsidRPr="76FCE0AB" w:rsidR="16805B04">
        <w:rPr>
          <w:rFonts w:ascii="Arial" w:hAnsi="Arial" w:eastAsia="Arial" w:cs="Arial"/>
          <w:color w:val="000000" w:themeColor="text1"/>
          <w:sz w:val="20"/>
          <w:szCs w:val="20"/>
          <w:lang w:val="en-US" w:eastAsia="en-US"/>
        </w:rPr>
        <w:t>G</w:t>
      </w:r>
      <w:r w:rsidRPr="76FCE0AB">
        <w:rPr>
          <w:rFonts w:ascii="Arial" w:hAnsi="Arial" w:eastAsia="Arial" w:cs="Arial"/>
          <w:color w:val="000000" w:themeColor="text1"/>
          <w:sz w:val="20"/>
          <w:szCs w:val="20"/>
          <w:lang w:val="en-US" w:eastAsia="en-US"/>
        </w:rPr>
        <w:t>oing back to the thing you said about culture and be</w:t>
      </w:r>
      <w:r w:rsidRPr="76FCE0AB" w:rsidR="577ED77D">
        <w:rPr>
          <w:rFonts w:ascii="Arial" w:hAnsi="Arial" w:eastAsia="Arial" w:cs="Arial"/>
          <w:color w:val="000000" w:themeColor="text1"/>
          <w:sz w:val="20"/>
          <w:szCs w:val="20"/>
          <w:lang w:val="en-US" w:eastAsia="en-US"/>
        </w:rPr>
        <w:t>ing</w:t>
      </w:r>
      <w:r w:rsidRPr="76FCE0AB">
        <w:rPr>
          <w:rFonts w:ascii="Arial" w:hAnsi="Arial" w:eastAsia="Arial" w:cs="Arial"/>
          <w:color w:val="000000" w:themeColor="text1"/>
          <w:sz w:val="20"/>
          <w:szCs w:val="20"/>
          <w:lang w:val="en-US" w:eastAsia="en-US"/>
        </w:rPr>
        <w:t xml:space="preserve"> in the south and acclimating to the things people talk about</w:t>
      </w:r>
      <w:r w:rsidRPr="76FCE0AB" w:rsidR="7556F5C6">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do you ever feel like your race has mattered and how you are viewed are treated in that respect</w:t>
      </w:r>
      <w:r w:rsidRPr="76FCE0AB" w:rsidR="59FD368E">
        <w:rPr>
          <w:rFonts w:ascii="Arial" w:hAnsi="Arial" w:eastAsia="Arial" w:cs="Arial"/>
          <w:color w:val="000000" w:themeColor="text1"/>
          <w:sz w:val="20"/>
          <w:szCs w:val="20"/>
          <w:lang w:val="en-US" w:eastAsia="en-US"/>
        </w:rPr>
        <w:t>?</w:t>
      </w:r>
    </w:p>
    <w:p w:rsidR="006328B0" w:rsidRDefault="006328B0" w14:paraId="2062F62D" w14:textId="77777777">
      <w:pPr>
        <w:spacing w:after="0" w:line="276" w:lineRule="auto"/>
      </w:pPr>
    </w:p>
    <w:p w:rsidR="006328B0" w:rsidP="76FCE0AB" w:rsidRDefault="00287AD4" w14:paraId="0F8ACE54" w14:textId="0BDE2C66">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Maybe</w:t>
      </w:r>
      <w:r w:rsidRPr="76FCE0AB" w:rsidR="2838CBB7">
        <w:rPr>
          <w:rFonts w:ascii="Arial" w:hAnsi="Arial" w:eastAsia="Arial" w:cs="Arial"/>
          <w:color w:val="000000" w:themeColor="text1"/>
          <w:sz w:val="20"/>
          <w:szCs w:val="20"/>
          <w:lang w:val="en-US" w:eastAsia="en-US"/>
        </w:rPr>
        <w:t>, um</w:t>
      </w:r>
      <w:r w:rsidRPr="76FCE0AB" w:rsidR="00BA458F">
        <w:rPr>
          <w:rFonts w:ascii="Arial" w:hAnsi="Arial" w:eastAsia="Arial" w:cs="Arial"/>
          <w:color w:val="000000" w:themeColor="text1"/>
          <w:sz w:val="20"/>
          <w:szCs w:val="20"/>
          <w:lang w:val="en-US" w:eastAsia="en-US"/>
        </w:rPr>
        <w:t xml:space="preserve"> yes</w:t>
      </w:r>
      <w:r w:rsidRPr="76FCE0AB" w:rsidR="73AE53F2">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I guess the answer is yes. You know there's a term I learned when I moved here called </w:t>
      </w:r>
      <w:r w:rsidRPr="76FCE0AB" w:rsidR="02CADE86">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good ol boy</w:t>
      </w:r>
      <w:r w:rsidRPr="76FCE0AB" w:rsidR="4B824734">
        <w:rPr>
          <w:rFonts w:ascii="Arial" w:hAnsi="Arial" w:eastAsia="Arial" w:cs="Arial"/>
          <w:color w:val="000000" w:themeColor="text1"/>
          <w:sz w:val="20"/>
          <w:szCs w:val="20"/>
          <w:lang w:val="en-US" w:eastAsia="en-US"/>
        </w:rPr>
        <w:t>,</w:t>
      </w:r>
      <w:r w:rsidRPr="76FCE0AB" w:rsidR="3E64621F">
        <w:rPr>
          <w:rFonts w:ascii="Arial" w:hAnsi="Arial" w:eastAsia="Arial" w:cs="Arial"/>
          <w:color w:val="000000" w:themeColor="text1"/>
          <w:sz w:val="20"/>
          <w:szCs w:val="20"/>
          <w:lang w:val="en-US" w:eastAsia="en-US"/>
        </w:rPr>
        <w:t>”</w:t>
      </w:r>
      <w:r w:rsidRPr="76FCE0AB" w:rsidR="4B824734">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 xml:space="preserve">I would definitely not be a </w:t>
      </w:r>
      <w:r w:rsidRPr="76FCE0AB" w:rsidR="69F22B68">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good ol boy</w:t>
      </w:r>
      <w:r w:rsidRPr="76FCE0AB" w:rsidR="06A21426">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for many different reasons. I think that I do sometimes use</w:t>
      </w:r>
      <w:r w:rsidRPr="76FCE0AB" w:rsidR="6FC40771">
        <w:rPr>
          <w:rFonts w:ascii="Arial" w:hAnsi="Arial" w:eastAsia="Arial" w:cs="Arial"/>
          <w:color w:val="000000" w:themeColor="text1"/>
          <w:sz w:val="20"/>
          <w:szCs w:val="20"/>
          <w:lang w:val="en-US" w:eastAsia="en-US"/>
        </w:rPr>
        <w:t xml:space="preserve"> m</w:t>
      </w:r>
      <w:r w:rsidRPr="76FCE0AB" w:rsidR="00BA458F">
        <w:rPr>
          <w:rFonts w:ascii="Arial" w:hAnsi="Arial" w:eastAsia="Arial" w:cs="Arial"/>
          <w:color w:val="000000" w:themeColor="text1"/>
          <w:sz w:val="20"/>
          <w:szCs w:val="20"/>
          <w:lang w:val="en-US" w:eastAsia="en-US"/>
        </w:rPr>
        <w:t>y knowledge and also who I am as a</w:t>
      </w:r>
      <w:r w:rsidRPr="76FCE0AB" w:rsidR="496A8B40">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not a crutch</w:t>
      </w:r>
      <w:r w:rsidRPr="76FCE0AB" w:rsidR="40AA1FD0">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but like a conversation point</w:t>
      </w:r>
      <w:r w:rsidRPr="76FCE0AB" w:rsidR="6E1C1593">
        <w:rPr>
          <w:rFonts w:ascii="Arial" w:hAnsi="Arial" w:eastAsia="Arial" w:cs="Arial"/>
          <w:color w:val="000000" w:themeColor="text1"/>
          <w:sz w:val="20"/>
          <w:szCs w:val="20"/>
          <w:lang w:val="en-US" w:eastAsia="en-US"/>
        </w:rPr>
        <w:t>. I</w:t>
      </w:r>
      <w:r w:rsidRPr="76FCE0AB" w:rsidR="00BA458F">
        <w:rPr>
          <w:rFonts w:ascii="Arial" w:hAnsi="Arial" w:eastAsia="Arial" w:cs="Arial"/>
          <w:color w:val="000000" w:themeColor="text1"/>
          <w:sz w:val="20"/>
          <w:szCs w:val="20"/>
          <w:lang w:val="en-US" w:eastAsia="en-US"/>
        </w:rPr>
        <w:t>'ll say like</w:t>
      </w:r>
      <w:r w:rsidRPr="76FCE0AB" w:rsidR="3C994571">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579AB1DE">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Oh, I live near </w:t>
      </w:r>
      <w:r w:rsidRPr="76FCE0AB" w:rsidR="0BCBAA0B">
        <w:rPr>
          <w:rFonts w:ascii="Arial" w:hAnsi="Arial" w:eastAsia="Arial" w:cs="Arial"/>
          <w:color w:val="000000" w:themeColor="text1"/>
          <w:sz w:val="20"/>
          <w:szCs w:val="20"/>
          <w:lang w:val="en-US" w:eastAsia="en-US"/>
        </w:rPr>
        <w:t>B</w:t>
      </w:r>
      <w:r w:rsidRPr="76FCE0AB" w:rsidR="00BA458F">
        <w:rPr>
          <w:rFonts w:ascii="Arial" w:hAnsi="Arial" w:eastAsia="Arial" w:cs="Arial"/>
          <w:color w:val="000000" w:themeColor="text1"/>
          <w:sz w:val="20"/>
          <w:szCs w:val="20"/>
          <w:lang w:val="en-US" w:eastAsia="en-US"/>
        </w:rPr>
        <w:t>uford highway</w:t>
      </w:r>
      <w:r w:rsidRPr="76FCE0AB" w:rsidR="52533B80">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there's some great food here</w:t>
      </w:r>
      <w:r w:rsidRPr="76FCE0AB" w:rsidR="5E72C098">
        <w:rPr>
          <w:rFonts w:ascii="Arial" w:hAnsi="Arial" w:eastAsia="Arial" w:cs="Arial"/>
          <w:color w:val="000000" w:themeColor="text1"/>
          <w:sz w:val="20"/>
          <w:szCs w:val="20"/>
          <w:lang w:val="en-US" w:eastAsia="en-US"/>
        </w:rPr>
        <w:t>.” They</w:t>
      </w:r>
      <w:r w:rsidRPr="76FCE0AB" w:rsidR="00BA458F">
        <w:rPr>
          <w:rFonts w:ascii="Arial" w:hAnsi="Arial" w:eastAsia="Arial" w:cs="Arial"/>
          <w:color w:val="000000" w:themeColor="text1"/>
          <w:sz w:val="20"/>
          <w:szCs w:val="20"/>
          <w:lang w:val="en-US" w:eastAsia="en-US"/>
        </w:rPr>
        <w:t>'d be like</w:t>
      </w:r>
      <w:r w:rsidRPr="76FCE0AB" w:rsidR="2348CFDC">
        <w:rPr>
          <w:rFonts w:ascii="Arial" w:hAnsi="Arial" w:eastAsia="Arial" w:cs="Arial"/>
          <w:color w:val="000000" w:themeColor="text1"/>
          <w:sz w:val="20"/>
          <w:szCs w:val="20"/>
          <w:lang w:val="en-US" w:eastAsia="en-US"/>
        </w:rPr>
        <w:t>: “O</w:t>
      </w:r>
      <w:r w:rsidRPr="76FCE0AB" w:rsidR="00BA458F">
        <w:rPr>
          <w:rFonts w:ascii="Arial" w:hAnsi="Arial" w:eastAsia="Arial" w:cs="Arial"/>
          <w:color w:val="000000" w:themeColor="text1"/>
          <w:sz w:val="20"/>
          <w:szCs w:val="20"/>
          <w:lang w:val="en-US" w:eastAsia="en-US"/>
        </w:rPr>
        <w:t>h I love P</w:t>
      </w:r>
      <w:r w:rsidRPr="76FCE0AB" w:rsidR="28BCFDD9">
        <w:rPr>
          <w:rFonts w:ascii="Arial" w:hAnsi="Arial" w:eastAsia="Arial" w:cs="Arial"/>
          <w:color w:val="000000" w:themeColor="text1"/>
          <w:sz w:val="20"/>
          <w:szCs w:val="20"/>
          <w:lang w:val="en-US" w:eastAsia="en-US"/>
        </w:rPr>
        <w:t>F Changs,”</w:t>
      </w:r>
      <w:r w:rsidRPr="76FCE0AB" w:rsidR="00BA458F">
        <w:rPr>
          <w:rFonts w:ascii="Arial" w:hAnsi="Arial" w:eastAsia="Arial" w:cs="Arial"/>
          <w:color w:val="000000" w:themeColor="text1"/>
          <w:sz w:val="20"/>
          <w:szCs w:val="20"/>
          <w:lang w:val="en-US" w:eastAsia="en-US"/>
        </w:rPr>
        <w:t xml:space="preserve"> and </w:t>
      </w:r>
      <w:r w:rsidRPr="76FCE0AB" w:rsidR="032D00C8">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m like</w:t>
      </w:r>
      <w:r w:rsidRPr="76FCE0AB" w:rsidR="49EA0FAD">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okay</w:t>
      </w:r>
      <w:r w:rsidRPr="76FCE0AB" w:rsidR="739618BC">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4C5FDEAA">
        <w:rPr>
          <w:rFonts w:ascii="Arial" w:hAnsi="Arial" w:eastAsia="Arial" w:cs="Arial"/>
          <w:color w:val="000000" w:themeColor="text1"/>
          <w:sz w:val="20"/>
          <w:szCs w:val="20"/>
          <w:lang w:val="en-US" w:eastAsia="en-US"/>
        </w:rPr>
        <w:t>PF Chang’s is</w:t>
      </w:r>
      <w:r w:rsidRPr="76FCE0AB" w:rsidR="00BA458F">
        <w:rPr>
          <w:rFonts w:ascii="Arial" w:hAnsi="Arial" w:eastAsia="Arial" w:cs="Arial"/>
          <w:color w:val="000000" w:themeColor="text1"/>
          <w:sz w:val="20"/>
          <w:szCs w:val="20"/>
          <w:lang w:val="en-US" w:eastAsia="en-US"/>
        </w:rPr>
        <w:t xml:space="preserve"> </w:t>
      </w:r>
      <w:r w:rsidRPr="76FCE0AB" w:rsidR="2E1653CD">
        <w:rPr>
          <w:rFonts w:ascii="Arial" w:hAnsi="Arial" w:eastAsia="Arial" w:cs="Arial"/>
          <w:color w:val="000000" w:themeColor="text1"/>
          <w:sz w:val="20"/>
          <w:szCs w:val="20"/>
          <w:lang w:val="en-US" w:eastAsia="en-US"/>
        </w:rPr>
        <w:t xml:space="preserve">a </w:t>
      </w:r>
      <w:r w:rsidRPr="76FCE0AB" w:rsidR="00BA458F">
        <w:rPr>
          <w:rFonts w:ascii="Arial" w:hAnsi="Arial" w:eastAsia="Arial" w:cs="Arial"/>
          <w:color w:val="000000" w:themeColor="text1"/>
          <w:sz w:val="20"/>
          <w:szCs w:val="20"/>
          <w:lang w:val="en-US" w:eastAsia="en-US"/>
        </w:rPr>
        <w:t xml:space="preserve">mainstream </w:t>
      </w:r>
      <w:r w:rsidRPr="76FCE0AB" w:rsidR="0277B0A4">
        <w:rPr>
          <w:rFonts w:ascii="Arial" w:hAnsi="Arial" w:eastAsia="Arial" w:cs="Arial"/>
          <w:color w:val="000000" w:themeColor="text1"/>
          <w:sz w:val="20"/>
          <w:szCs w:val="20"/>
          <w:lang w:val="en-US" w:eastAsia="en-US"/>
        </w:rPr>
        <w:t>U</w:t>
      </w:r>
      <w:r w:rsidRPr="76FCE0AB" w:rsidR="33F451AD">
        <w:rPr>
          <w:rFonts w:ascii="Arial" w:hAnsi="Arial" w:eastAsia="Arial" w:cs="Arial"/>
          <w:color w:val="000000" w:themeColor="text1"/>
          <w:sz w:val="20"/>
          <w:szCs w:val="20"/>
          <w:lang w:val="en-US" w:eastAsia="en-US"/>
        </w:rPr>
        <w:t>.</w:t>
      </w:r>
      <w:r w:rsidRPr="76FCE0AB" w:rsidR="0277B0A4">
        <w:rPr>
          <w:rFonts w:ascii="Arial" w:hAnsi="Arial" w:eastAsia="Arial" w:cs="Arial"/>
          <w:color w:val="000000" w:themeColor="text1"/>
          <w:sz w:val="20"/>
          <w:szCs w:val="20"/>
          <w:lang w:val="en-US" w:eastAsia="en-US"/>
        </w:rPr>
        <w:t>S</w:t>
      </w:r>
      <w:r w:rsidRPr="76FCE0AB" w:rsidR="080F7072">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restaurant if you're not aware. </w:t>
      </w:r>
      <w:r w:rsidRPr="76FCE0AB" w:rsidR="25B809C7">
        <w:rPr>
          <w:rFonts w:ascii="Arial" w:hAnsi="Arial" w:eastAsia="Arial" w:cs="Arial"/>
          <w:color w:val="000000" w:themeColor="text1"/>
          <w:sz w:val="20"/>
          <w:szCs w:val="20"/>
          <w:lang w:val="en-US" w:eastAsia="en-US"/>
        </w:rPr>
        <w:t>Or</w:t>
      </w:r>
      <w:r w:rsidRPr="76FCE0AB" w:rsidR="00BA458F">
        <w:rPr>
          <w:rFonts w:ascii="Arial" w:hAnsi="Arial" w:eastAsia="Arial" w:cs="Arial"/>
          <w:color w:val="000000" w:themeColor="text1"/>
          <w:sz w:val="20"/>
          <w:szCs w:val="20"/>
          <w:lang w:val="en-US" w:eastAsia="en-US"/>
        </w:rPr>
        <w:t xml:space="preserve"> they're like</w:t>
      </w:r>
      <w:r w:rsidRPr="76FCE0AB" w:rsidR="2A92EC08">
        <w:rPr>
          <w:rFonts w:ascii="Arial" w:hAnsi="Arial" w:eastAsia="Arial" w:cs="Arial"/>
          <w:color w:val="000000" w:themeColor="text1"/>
          <w:sz w:val="20"/>
          <w:szCs w:val="20"/>
          <w:lang w:val="en-US" w:eastAsia="en-US"/>
        </w:rPr>
        <w:t>: “</w:t>
      </w:r>
      <w:r w:rsidRPr="76FCE0AB" w:rsidR="00BA458F">
        <w:rPr>
          <w:rFonts w:ascii="Arial" w:hAnsi="Arial" w:eastAsia="Arial" w:cs="Arial"/>
          <w:color w:val="000000" w:themeColor="text1"/>
          <w:sz w:val="20"/>
          <w:szCs w:val="20"/>
          <w:lang w:val="en-US" w:eastAsia="en-US"/>
        </w:rPr>
        <w:t>I really want to try this place called hop six</w:t>
      </w:r>
      <w:r w:rsidRPr="76FCE0AB" w:rsidR="41250B76">
        <w:rPr>
          <w:rFonts w:ascii="Arial" w:hAnsi="Arial" w:eastAsia="Arial" w:cs="Arial"/>
          <w:color w:val="000000" w:themeColor="text1"/>
          <w:sz w:val="20"/>
          <w:szCs w:val="20"/>
          <w:lang w:val="en-US" w:eastAsia="en-US"/>
        </w:rPr>
        <w:t>,</w:t>
      </w:r>
      <w:r w:rsidRPr="76FCE0AB" w:rsidR="19399B74">
        <w:rPr>
          <w:rFonts w:ascii="Arial" w:hAnsi="Arial" w:eastAsia="Arial" w:cs="Arial"/>
          <w:color w:val="000000" w:themeColor="text1"/>
          <w:sz w:val="20"/>
          <w:szCs w:val="20"/>
          <w:lang w:val="en-US" w:eastAsia="en-US"/>
        </w:rPr>
        <w:t>”</w:t>
      </w:r>
      <w:r w:rsidRPr="76FCE0AB" w:rsidR="41250B76">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 xml:space="preserve">which </w:t>
      </w:r>
      <w:r w:rsidRPr="76FCE0AB" w:rsidR="3740CAAD">
        <w:rPr>
          <w:rFonts w:ascii="Arial" w:hAnsi="Arial" w:eastAsia="Arial" w:cs="Arial"/>
          <w:color w:val="000000" w:themeColor="text1"/>
          <w:sz w:val="20"/>
          <w:szCs w:val="20"/>
          <w:lang w:val="en-US" w:eastAsia="en-US"/>
        </w:rPr>
        <w:t>am</w:t>
      </w:r>
      <w:r w:rsidRPr="76FCE0AB" w:rsidR="00BA458F">
        <w:rPr>
          <w:rFonts w:ascii="Arial" w:hAnsi="Arial" w:eastAsia="Arial" w:cs="Arial"/>
          <w:color w:val="000000" w:themeColor="text1"/>
          <w:sz w:val="20"/>
          <w:szCs w:val="20"/>
          <w:lang w:val="en-US" w:eastAsia="en-US"/>
        </w:rPr>
        <w:t>on</w:t>
      </w:r>
      <w:r w:rsidRPr="76FCE0AB" w:rsidR="6BC92647">
        <w:rPr>
          <w:rFonts w:ascii="Arial" w:hAnsi="Arial" w:eastAsia="Arial" w:cs="Arial"/>
          <w:color w:val="000000" w:themeColor="text1"/>
          <w:sz w:val="20"/>
          <w:szCs w:val="20"/>
          <w:lang w:val="en-US" w:eastAsia="en-US"/>
        </w:rPr>
        <w:t>g</w:t>
      </w:r>
      <w:r w:rsidRPr="76FCE0AB" w:rsidR="00BA458F">
        <w:rPr>
          <w:rFonts w:ascii="Arial" w:hAnsi="Arial" w:eastAsia="Arial" w:cs="Arial"/>
          <w:color w:val="000000" w:themeColor="text1"/>
          <w:sz w:val="20"/>
          <w:szCs w:val="20"/>
          <w:lang w:val="en-US" w:eastAsia="en-US"/>
        </w:rPr>
        <w:t xml:space="preserve"> my Asian friends</w:t>
      </w:r>
      <w:r w:rsidRPr="76FCE0AB" w:rsidR="1AD8DBC2">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they're like oh that's very white</w:t>
      </w:r>
      <w:r w:rsidRPr="76FCE0AB" w:rsidR="31667C7E">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1DE92740">
        <w:rPr>
          <w:rFonts w:ascii="Arial" w:hAnsi="Arial" w:eastAsia="Arial" w:cs="Arial"/>
          <w:color w:val="000000" w:themeColor="text1"/>
          <w:sz w:val="20"/>
          <w:szCs w:val="20"/>
          <w:lang w:val="en-US" w:eastAsia="en-US"/>
        </w:rPr>
        <w:t>B</w:t>
      </w:r>
      <w:r w:rsidRPr="76FCE0AB" w:rsidR="00BA458F">
        <w:rPr>
          <w:rFonts w:ascii="Arial" w:hAnsi="Arial" w:eastAsia="Arial" w:cs="Arial"/>
          <w:color w:val="000000" w:themeColor="text1"/>
          <w:sz w:val="20"/>
          <w:szCs w:val="20"/>
          <w:lang w:val="en-US" w:eastAsia="en-US"/>
        </w:rPr>
        <w:t>ut among them</w:t>
      </w:r>
      <w:r w:rsidRPr="76FCE0AB" w:rsidR="69A6D45A">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they're like</w:t>
      </w:r>
      <w:r w:rsidRPr="76FCE0AB" w:rsidR="59B5D0BA">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1A8C77C2">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Oh, this is so exotic</w:t>
      </w:r>
      <w:r w:rsidRPr="76FCE0AB" w:rsidR="29E1355B">
        <w:rPr>
          <w:rFonts w:ascii="Arial" w:hAnsi="Arial" w:eastAsia="Arial" w:cs="Arial"/>
          <w:color w:val="000000" w:themeColor="text1"/>
          <w:sz w:val="20"/>
          <w:szCs w:val="20"/>
          <w:lang w:val="en-US" w:eastAsia="en-US"/>
        </w:rPr>
        <w:t>”</w:t>
      </w:r>
      <w:r w:rsidRPr="76FCE0AB" w:rsidR="20A5B5B6">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right</w:t>
      </w:r>
      <w:r w:rsidRPr="76FCE0AB" w:rsidR="64340B15">
        <w:rPr>
          <w:rFonts w:ascii="Arial" w:hAnsi="Arial" w:eastAsia="Arial" w:cs="Arial"/>
          <w:color w:val="000000" w:themeColor="text1"/>
          <w:sz w:val="20"/>
          <w:szCs w:val="20"/>
          <w:lang w:val="en-US" w:eastAsia="en-US"/>
        </w:rPr>
        <w:t xml:space="preserve">? </w:t>
      </w:r>
      <w:r w:rsidRPr="76FCE0AB" w:rsidR="617F7EC8">
        <w:rPr>
          <w:rFonts w:ascii="Arial" w:hAnsi="Arial" w:eastAsia="Arial" w:cs="Arial"/>
          <w:color w:val="000000" w:themeColor="text1"/>
          <w:sz w:val="20"/>
          <w:szCs w:val="20"/>
          <w:lang w:val="en-US" w:eastAsia="en-US"/>
        </w:rPr>
        <w:t>B</w:t>
      </w:r>
      <w:r w:rsidRPr="76FCE0AB" w:rsidR="5D9907FC">
        <w:rPr>
          <w:rFonts w:ascii="Arial" w:hAnsi="Arial" w:eastAsia="Arial" w:cs="Arial"/>
          <w:color w:val="000000" w:themeColor="text1"/>
          <w:sz w:val="20"/>
          <w:szCs w:val="20"/>
          <w:lang w:val="en-US" w:eastAsia="en-US"/>
        </w:rPr>
        <w:t>u</w:t>
      </w:r>
      <w:r w:rsidRPr="76FCE0AB" w:rsidR="00BA458F">
        <w:rPr>
          <w:rFonts w:ascii="Arial" w:hAnsi="Arial" w:eastAsia="Arial" w:cs="Arial"/>
          <w:color w:val="000000" w:themeColor="text1"/>
          <w:sz w:val="20"/>
          <w:szCs w:val="20"/>
          <w:lang w:val="en-US" w:eastAsia="en-US"/>
        </w:rPr>
        <w:t xml:space="preserve">t you know people being a lot more aware of just the </w:t>
      </w:r>
      <w:r w:rsidRPr="76FCE0AB" w:rsidR="59416373">
        <w:rPr>
          <w:rFonts w:ascii="Arial" w:hAnsi="Arial" w:eastAsia="Arial" w:cs="Arial"/>
          <w:color w:val="000000" w:themeColor="text1"/>
          <w:sz w:val="20"/>
          <w:szCs w:val="20"/>
          <w:lang w:val="en-US" w:eastAsia="en-US"/>
        </w:rPr>
        <w:t xml:space="preserve">DEI </w:t>
      </w:r>
      <w:r w:rsidRPr="76FCE0AB" w:rsidR="00BA458F">
        <w:rPr>
          <w:rFonts w:ascii="Arial" w:hAnsi="Arial" w:eastAsia="Arial" w:cs="Arial"/>
          <w:color w:val="000000" w:themeColor="text1"/>
          <w:sz w:val="20"/>
          <w:szCs w:val="20"/>
          <w:lang w:val="en-US" w:eastAsia="en-US"/>
        </w:rPr>
        <w:t>these days is really cool and</w:t>
      </w:r>
      <w:r w:rsidRPr="76FCE0AB" w:rsidR="7C6930DC">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even in May, I helped lead our A</w:t>
      </w:r>
      <w:r w:rsidRPr="76FCE0AB" w:rsidR="55A54CCC">
        <w:rPr>
          <w:rFonts w:ascii="Arial" w:hAnsi="Arial" w:eastAsia="Arial" w:cs="Arial"/>
          <w:color w:val="000000" w:themeColor="text1"/>
          <w:sz w:val="20"/>
          <w:szCs w:val="20"/>
          <w:lang w:val="en-US" w:eastAsia="en-US"/>
        </w:rPr>
        <w:t>AP</w:t>
      </w:r>
      <w:r w:rsidRPr="76FCE0AB" w:rsidR="00BA458F">
        <w:rPr>
          <w:rFonts w:ascii="Arial" w:hAnsi="Arial" w:eastAsia="Arial" w:cs="Arial"/>
          <w:color w:val="000000" w:themeColor="text1"/>
          <w:sz w:val="20"/>
          <w:szCs w:val="20"/>
          <w:lang w:val="en-US" w:eastAsia="en-US"/>
        </w:rPr>
        <w:t xml:space="preserve">I heritage month event where I was able to bring </w:t>
      </w:r>
      <w:r w:rsidRPr="76FCE0AB" w:rsidR="548E57C1">
        <w:rPr>
          <w:rFonts w:ascii="Arial" w:hAnsi="Arial" w:eastAsia="Arial" w:cs="Arial"/>
          <w:color w:val="000000" w:themeColor="text1"/>
          <w:sz w:val="20"/>
          <w:szCs w:val="20"/>
          <w:lang w:val="en-US" w:eastAsia="en-US"/>
        </w:rPr>
        <w:t>d</w:t>
      </w:r>
      <w:r w:rsidRPr="76FCE0AB" w:rsidR="00BA458F">
        <w:rPr>
          <w:rFonts w:ascii="Arial" w:hAnsi="Arial" w:eastAsia="Arial" w:cs="Arial"/>
          <w:color w:val="000000" w:themeColor="text1"/>
          <w:sz w:val="20"/>
          <w:szCs w:val="20"/>
          <w:lang w:val="en-US" w:eastAsia="en-US"/>
        </w:rPr>
        <w:t>ifferent snacks actually</w:t>
      </w:r>
      <w:r w:rsidRPr="76FCE0AB" w:rsidR="5E451709">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from like</w:t>
      </w:r>
      <w:r w:rsidRPr="76FCE0AB" w:rsidR="4559C7A9">
        <w:rPr>
          <w:rFonts w:ascii="Arial" w:hAnsi="Arial" w:eastAsia="Arial" w:cs="Arial"/>
          <w:color w:val="000000" w:themeColor="text1"/>
          <w:sz w:val="20"/>
          <w:szCs w:val="20"/>
          <w:lang w:val="en-US" w:eastAsia="en-US"/>
        </w:rPr>
        <w:t xml:space="preserve"> H-mart.</w:t>
      </w:r>
      <w:r w:rsidRPr="76FCE0AB" w:rsidR="00BA458F">
        <w:rPr>
          <w:rFonts w:ascii="Arial" w:hAnsi="Arial" w:eastAsia="Arial" w:cs="Arial"/>
          <w:color w:val="000000" w:themeColor="text1"/>
          <w:sz w:val="20"/>
          <w:szCs w:val="20"/>
          <w:lang w:val="en-US" w:eastAsia="en-US"/>
        </w:rPr>
        <w:t xml:space="preserve"> </w:t>
      </w:r>
      <w:r w:rsidRPr="76FCE0AB" w:rsidR="23F38B31">
        <w:rPr>
          <w:rFonts w:ascii="Arial" w:hAnsi="Arial" w:eastAsia="Arial" w:cs="Arial"/>
          <w:color w:val="000000" w:themeColor="text1"/>
          <w:sz w:val="20"/>
          <w:szCs w:val="20"/>
          <w:lang w:val="en-US" w:eastAsia="en-US"/>
        </w:rPr>
        <w:t xml:space="preserve">Like </w:t>
      </w:r>
      <w:r w:rsidRPr="76FCE0AB" w:rsidR="00BA458F">
        <w:rPr>
          <w:rFonts w:ascii="Arial" w:hAnsi="Arial" w:eastAsia="Arial" w:cs="Arial"/>
          <w:color w:val="000000" w:themeColor="text1"/>
          <w:sz w:val="20"/>
          <w:szCs w:val="20"/>
          <w:lang w:val="en-US" w:eastAsia="en-US"/>
        </w:rPr>
        <w:t>Korean and Asian snacks that w</w:t>
      </w:r>
      <w:r w:rsidRPr="76FCE0AB" w:rsidR="6742699E">
        <w:rPr>
          <w:rFonts w:ascii="Arial" w:hAnsi="Arial" w:eastAsia="Arial" w:cs="Arial"/>
          <w:color w:val="000000" w:themeColor="text1"/>
          <w:sz w:val="20"/>
          <w:szCs w:val="20"/>
          <w:lang w:val="en-US" w:eastAsia="en-US"/>
        </w:rPr>
        <w:t xml:space="preserve">ere like lychee </w:t>
      </w:r>
      <w:r w:rsidRPr="76FCE0AB" w:rsidR="00BA458F">
        <w:rPr>
          <w:rFonts w:ascii="Arial" w:hAnsi="Arial" w:eastAsia="Arial" w:cs="Arial"/>
          <w:color w:val="000000" w:themeColor="text1"/>
          <w:sz w:val="20"/>
          <w:szCs w:val="20"/>
          <w:lang w:val="en-US" w:eastAsia="en-US"/>
        </w:rPr>
        <w:t>jelly and like turtle chips, which are just different kind of Asian</w:t>
      </w:r>
      <w:r w:rsidRPr="76FCE0AB" w:rsidR="4A118361">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snacks and people were like</w:t>
      </w:r>
      <w:r w:rsidRPr="76FCE0AB" w:rsidR="5862B2C7">
        <w:rPr>
          <w:rFonts w:ascii="Arial" w:hAnsi="Arial" w:eastAsia="Arial" w:cs="Arial"/>
          <w:color w:val="000000" w:themeColor="text1"/>
          <w:sz w:val="20"/>
          <w:szCs w:val="20"/>
          <w:lang w:val="en-US" w:eastAsia="en-US"/>
        </w:rPr>
        <w:t>: “</w:t>
      </w:r>
      <w:r w:rsidRPr="76FCE0AB" w:rsidR="00BA458F">
        <w:rPr>
          <w:rFonts w:ascii="Arial" w:hAnsi="Arial" w:eastAsia="Arial" w:cs="Arial"/>
          <w:color w:val="000000" w:themeColor="text1"/>
          <w:sz w:val="20"/>
          <w:szCs w:val="20"/>
          <w:lang w:val="en-US" w:eastAsia="en-US"/>
        </w:rPr>
        <w:t>oh what's this</w:t>
      </w:r>
      <w:r w:rsidRPr="76FCE0AB" w:rsidR="3CA8AEE4">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21CCE2F4">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 xml:space="preserve">'ve never heard of the </w:t>
      </w:r>
      <w:r w:rsidRPr="76FCE0AB" w:rsidR="3E0438F6">
        <w:rPr>
          <w:rFonts w:ascii="Arial" w:hAnsi="Arial" w:eastAsia="Arial" w:cs="Arial"/>
          <w:color w:val="000000" w:themeColor="text1"/>
          <w:sz w:val="20"/>
          <w:szCs w:val="20"/>
          <w:lang w:val="en-US" w:eastAsia="en-US"/>
        </w:rPr>
        <w:t>lychee.” S</w:t>
      </w:r>
      <w:r w:rsidRPr="76FCE0AB" w:rsidR="00BA458F">
        <w:rPr>
          <w:rFonts w:ascii="Arial" w:hAnsi="Arial" w:eastAsia="Arial" w:cs="Arial"/>
          <w:color w:val="000000" w:themeColor="text1"/>
          <w:sz w:val="20"/>
          <w:szCs w:val="20"/>
          <w:lang w:val="en-US" w:eastAsia="en-US"/>
        </w:rPr>
        <w:t>o</w:t>
      </w:r>
      <w:r w:rsidRPr="76FCE0AB" w:rsidR="7D5E8957">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again</w:t>
      </w:r>
      <w:r w:rsidRPr="76FCE0AB" w:rsidR="09F2BA6C">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5CA367D3">
        <w:rPr>
          <w:rFonts w:ascii="Arial" w:hAnsi="Arial" w:eastAsia="Arial" w:cs="Arial"/>
          <w:color w:val="000000" w:themeColor="text1"/>
          <w:sz w:val="20"/>
          <w:szCs w:val="20"/>
          <w:lang w:val="en-US" w:eastAsia="en-US"/>
        </w:rPr>
        <w:t>if</w:t>
      </w:r>
      <w:r w:rsidRPr="76FCE0AB" w:rsidR="00BA458F">
        <w:rPr>
          <w:rFonts w:ascii="Arial" w:hAnsi="Arial" w:eastAsia="Arial" w:cs="Arial"/>
          <w:color w:val="000000" w:themeColor="text1"/>
          <w:sz w:val="20"/>
          <w:szCs w:val="20"/>
          <w:lang w:val="en-US" w:eastAsia="en-US"/>
        </w:rPr>
        <w:t xml:space="preserve"> I were a more judging person, which I guess I am in some ways, but </w:t>
      </w:r>
      <w:r w:rsidRPr="76FCE0AB" w:rsidR="4A154E2C">
        <w:rPr>
          <w:rFonts w:ascii="Arial" w:hAnsi="Arial" w:eastAsia="Arial" w:cs="Arial"/>
          <w:color w:val="000000" w:themeColor="text1"/>
          <w:sz w:val="20"/>
          <w:szCs w:val="20"/>
          <w:lang w:val="en-US" w:eastAsia="en-US"/>
        </w:rPr>
        <w:t xml:space="preserve">I would be like: </w:t>
      </w:r>
      <w:r w:rsidRPr="76FCE0AB" w:rsidR="1CE9FC3B">
        <w:rPr>
          <w:rFonts w:ascii="Arial" w:hAnsi="Arial" w:eastAsia="Arial" w:cs="Arial"/>
          <w:color w:val="000000" w:themeColor="text1"/>
          <w:sz w:val="20"/>
          <w:szCs w:val="20"/>
          <w:lang w:val="en-US" w:eastAsia="en-US"/>
        </w:rPr>
        <w:t>“</w:t>
      </w:r>
      <w:r w:rsidRPr="76FCE0AB" w:rsidR="4A154E2C">
        <w:rPr>
          <w:rFonts w:ascii="Arial" w:hAnsi="Arial" w:eastAsia="Arial" w:cs="Arial"/>
          <w:color w:val="000000" w:themeColor="text1"/>
          <w:sz w:val="20"/>
          <w:szCs w:val="20"/>
          <w:lang w:val="en-US" w:eastAsia="en-US"/>
        </w:rPr>
        <w:t>h</w:t>
      </w:r>
      <w:r w:rsidRPr="76FCE0AB" w:rsidR="00BA458F">
        <w:rPr>
          <w:rFonts w:ascii="Arial" w:hAnsi="Arial" w:eastAsia="Arial" w:cs="Arial"/>
          <w:color w:val="000000" w:themeColor="text1"/>
          <w:sz w:val="20"/>
          <w:szCs w:val="20"/>
          <w:lang w:val="en-US" w:eastAsia="en-US"/>
        </w:rPr>
        <w:t>ow do you</w:t>
      </w:r>
      <w:r w:rsidRPr="76FCE0AB" w:rsidR="6C482B8D">
        <w:rPr>
          <w:rFonts w:ascii="Arial" w:hAnsi="Arial" w:eastAsia="Arial" w:cs="Arial"/>
          <w:color w:val="000000" w:themeColor="text1"/>
          <w:sz w:val="20"/>
          <w:szCs w:val="20"/>
          <w:lang w:val="en-US" w:eastAsia="en-US"/>
        </w:rPr>
        <w:t xml:space="preserve"> not know what lychee is?”</w:t>
      </w:r>
      <w:r w:rsidRPr="76FCE0AB" w:rsidR="01AD7795">
        <w:rPr>
          <w:rFonts w:ascii="Arial" w:hAnsi="Arial" w:eastAsia="Arial" w:cs="Arial"/>
          <w:color w:val="000000" w:themeColor="text1"/>
          <w:sz w:val="20"/>
          <w:szCs w:val="20"/>
          <w:lang w:val="en-US" w:eastAsia="en-US"/>
        </w:rPr>
        <w:t xml:space="preserve"> But I'm like, well, this is a learning opportunity. </w:t>
      </w:r>
    </w:p>
    <w:p w:rsidR="006328B0" w:rsidRDefault="006328B0" w14:paraId="5B1A25E9" w14:textId="77777777">
      <w:pPr>
        <w:spacing w:after="0" w:line="276" w:lineRule="auto"/>
      </w:pPr>
    </w:p>
    <w:p w:rsidR="006328B0" w:rsidP="76FCE0AB" w:rsidRDefault="00BA458F" w14:paraId="152D3ABB" w14:textId="6BD39B61">
      <w:pPr>
        <w:spacing w:after="0" w:line="276" w:lineRule="auto"/>
        <w:rPr>
          <w:rFonts w:ascii="Arial" w:hAnsi="Arial" w:eastAsia="Arial" w:cs="Arial"/>
          <w:color w:val="000000" w:themeColor="text1"/>
          <w:sz w:val="20"/>
          <w:szCs w:val="20"/>
          <w:lang w:val="en-US" w:eastAsia="en-US"/>
        </w:rPr>
      </w:pPr>
      <w:r w:rsidRPr="76FCE0AB">
        <w:rPr>
          <w:rFonts w:ascii="Arial" w:hAnsi="Arial" w:eastAsia="Arial" w:cs="Arial"/>
          <w:color w:val="000000" w:themeColor="text1"/>
          <w:sz w:val="20"/>
          <w:szCs w:val="20"/>
          <w:lang w:val="en-US" w:eastAsia="en-US"/>
        </w:rPr>
        <w:t xml:space="preserve">Allison S: </w:t>
      </w:r>
      <w:r w:rsidRPr="76FCE0AB" w:rsidR="0885697A">
        <w:rPr>
          <w:rFonts w:ascii="Arial" w:hAnsi="Arial" w:eastAsia="Arial" w:cs="Arial"/>
          <w:color w:val="000000" w:themeColor="text1"/>
          <w:sz w:val="20"/>
          <w:szCs w:val="20"/>
          <w:lang w:val="en-US" w:eastAsia="en-US"/>
        </w:rPr>
        <w:t>Are there really people who don’t know what lychee is?</w:t>
      </w:r>
    </w:p>
    <w:p w:rsidR="006328B0" w:rsidRDefault="006328B0" w14:paraId="0332DEAC" w14:textId="77777777">
      <w:pPr>
        <w:spacing w:after="0" w:line="276" w:lineRule="auto"/>
      </w:pPr>
    </w:p>
    <w:p w:rsidR="006328B0" w:rsidRDefault="00287AD4" w14:paraId="51950B94" w14:textId="47CB6923">
      <w:pPr>
        <w:spacing w:after="0" w:line="276" w:lineRule="auto"/>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Right</w:t>
      </w:r>
      <w:r w:rsidRPr="76FCE0AB" w:rsidR="0460A436">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Because in my day to day generally not like tha</w:t>
      </w:r>
      <w:r w:rsidRPr="76FCE0AB" w:rsidR="347ABDA1">
        <w:rPr>
          <w:rFonts w:ascii="Arial" w:hAnsi="Arial" w:eastAsia="Arial" w:cs="Arial"/>
          <w:color w:val="000000" w:themeColor="text1"/>
          <w:sz w:val="20"/>
          <w:szCs w:val="20"/>
          <w:lang w:val="en-US" w:eastAsia="en-US"/>
        </w:rPr>
        <w:t>t.</w:t>
      </w:r>
      <w:r w:rsidRPr="76FCE0AB" w:rsidR="00BA458F">
        <w:rPr>
          <w:rFonts w:ascii="Arial" w:hAnsi="Arial" w:eastAsia="Arial" w:cs="Arial"/>
          <w:color w:val="000000" w:themeColor="text1"/>
          <w:sz w:val="20"/>
          <w:szCs w:val="20"/>
          <w:lang w:val="en-US" w:eastAsia="en-US"/>
        </w:rPr>
        <w:t xml:space="preserve"> I have to recognize </w:t>
      </w:r>
      <w:r w:rsidRPr="76FCE0AB" w:rsidR="08D4F172">
        <w:rPr>
          <w:rFonts w:ascii="Arial" w:hAnsi="Arial" w:eastAsia="Arial" w:cs="Arial"/>
          <w:color w:val="000000" w:themeColor="text1"/>
          <w:sz w:val="20"/>
          <w:szCs w:val="20"/>
          <w:lang w:val="en-US" w:eastAsia="en-US"/>
        </w:rPr>
        <w:t>it’s a cool</w:t>
      </w:r>
      <w:r w:rsidRPr="76FCE0AB" w:rsidR="00BA458F">
        <w:rPr>
          <w:rFonts w:ascii="Arial" w:hAnsi="Arial" w:eastAsia="Arial" w:cs="Arial"/>
          <w:color w:val="000000" w:themeColor="text1"/>
          <w:sz w:val="20"/>
          <w:szCs w:val="20"/>
          <w:lang w:val="en-US" w:eastAsia="en-US"/>
        </w:rPr>
        <w:t xml:space="preserve"> opportunity to be like</w:t>
      </w:r>
      <w:r w:rsidRPr="76FCE0AB" w:rsidR="6E6AFCFB">
        <w:rPr>
          <w:rFonts w:ascii="Arial" w:hAnsi="Arial" w:eastAsia="Arial" w:cs="Arial"/>
          <w:color w:val="000000" w:themeColor="text1"/>
          <w:sz w:val="20"/>
          <w:szCs w:val="20"/>
          <w:lang w:val="en-US" w:eastAsia="en-US"/>
        </w:rPr>
        <w:t>: “</w:t>
      </w:r>
      <w:r w:rsidRPr="76FCE0AB" w:rsidR="00BA458F">
        <w:rPr>
          <w:rFonts w:ascii="Arial" w:hAnsi="Arial" w:eastAsia="Arial" w:cs="Arial"/>
          <w:color w:val="000000" w:themeColor="text1"/>
          <w:sz w:val="20"/>
          <w:szCs w:val="20"/>
          <w:lang w:val="en-US" w:eastAsia="en-US"/>
        </w:rPr>
        <w:t>okay well, let me teach you</w:t>
      </w:r>
      <w:r w:rsidRPr="76FCE0AB" w:rsidR="61F577D0">
        <w:rPr>
          <w:rFonts w:ascii="Arial" w:hAnsi="Arial" w:eastAsia="Arial" w:cs="Arial"/>
          <w:color w:val="000000" w:themeColor="text1"/>
          <w:sz w:val="20"/>
          <w:szCs w:val="20"/>
          <w:lang w:val="en-US" w:eastAsia="en-US"/>
        </w:rPr>
        <w:t>.” Y</w:t>
      </w:r>
      <w:r w:rsidRPr="76FCE0AB" w:rsidR="00BA458F">
        <w:rPr>
          <w:rFonts w:ascii="Arial" w:hAnsi="Arial" w:eastAsia="Arial" w:cs="Arial"/>
          <w:color w:val="000000" w:themeColor="text1"/>
          <w:sz w:val="20"/>
          <w:szCs w:val="20"/>
          <w:lang w:val="en-US" w:eastAsia="en-US"/>
        </w:rPr>
        <w:t>ou're not malicious</w:t>
      </w:r>
      <w:r w:rsidRPr="76FCE0AB" w:rsidR="1C49CA73">
        <w:rPr>
          <w:rFonts w:ascii="Arial" w:hAnsi="Arial" w:eastAsia="Arial" w:cs="Arial"/>
          <w:color w:val="000000" w:themeColor="text1"/>
          <w:sz w:val="20"/>
          <w:szCs w:val="20"/>
          <w:lang w:val="en-US" w:eastAsia="en-US"/>
        </w:rPr>
        <w:t xml:space="preserve"> if</w:t>
      </w:r>
      <w:r w:rsidRPr="76FCE0AB" w:rsidR="00BA458F">
        <w:rPr>
          <w:rFonts w:ascii="Arial" w:hAnsi="Arial" w:eastAsia="Arial" w:cs="Arial"/>
          <w:color w:val="000000" w:themeColor="text1"/>
          <w:sz w:val="20"/>
          <w:szCs w:val="20"/>
          <w:lang w:val="en-US" w:eastAsia="en-US"/>
        </w:rPr>
        <w:t xml:space="preserve"> </w:t>
      </w:r>
      <w:r w:rsidRPr="76FCE0AB" w:rsidR="62CAB611">
        <w:rPr>
          <w:rFonts w:ascii="Arial" w:hAnsi="Arial" w:eastAsia="Arial" w:cs="Arial"/>
          <w:color w:val="000000" w:themeColor="text1"/>
          <w:sz w:val="20"/>
          <w:szCs w:val="20"/>
          <w:lang w:val="en-US" w:eastAsia="en-US"/>
        </w:rPr>
        <w:t>you’re just</w:t>
      </w:r>
      <w:r w:rsidRPr="76FCE0AB" w:rsidR="5FF5D4AE">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 xml:space="preserve">ignorant and that's </w:t>
      </w:r>
      <w:r w:rsidRPr="76FCE0AB" w:rsidR="197659AF">
        <w:rPr>
          <w:rFonts w:ascii="Arial" w:hAnsi="Arial" w:eastAsia="Arial" w:cs="Arial"/>
          <w:color w:val="000000" w:themeColor="text1"/>
          <w:sz w:val="20"/>
          <w:szCs w:val="20"/>
          <w:lang w:val="en-US" w:eastAsia="en-US"/>
        </w:rPr>
        <w:t>o</w:t>
      </w:r>
      <w:r w:rsidRPr="76FCE0AB" w:rsidR="00BA458F">
        <w:rPr>
          <w:rFonts w:ascii="Arial" w:hAnsi="Arial" w:eastAsia="Arial" w:cs="Arial"/>
          <w:color w:val="000000" w:themeColor="text1"/>
          <w:sz w:val="20"/>
          <w:szCs w:val="20"/>
          <w:lang w:val="en-US" w:eastAsia="en-US"/>
        </w:rPr>
        <w:t xml:space="preserve">kay, because I didn't know </w:t>
      </w:r>
      <w:r w:rsidRPr="76FCE0AB" w:rsidR="5C139EA1">
        <w:rPr>
          <w:rFonts w:ascii="Arial" w:hAnsi="Arial" w:eastAsia="Arial" w:cs="Arial"/>
          <w:color w:val="000000" w:themeColor="text1"/>
          <w:sz w:val="20"/>
          <w:szCs w:val="20"/>
          <w:lang w:val="en-US" w:eastAsia="en-US"/>
        </w:rPr>
        <w:t>what paella</w:t>
      </w:r>
      <w:r w:rsidRPr="76FCE0AB" w:rsidR="00BA458F">
        <w:rPr>
          <w:rFonts w:ascii="Arial" w:hAnsi="Arial" w:eastAsia="Arial" w:cs="Arial"/>
          <w:color w:val="000000" w:themeColor="text1"/>
          <w:sz w:val="20"/>
          <w:szCs w:val="20"/>
          <w:lang w:val="en-US" w:eastAsia="en-US"/>
        </w:rPr>
        <w:t xml:space="preserve"> was for a long time, or something like that</w:t>
      </w:r>
      <w:r w:rsidRPr="76FCE0AB" w:rsidR="0500F564">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right</w:t>
      </w:r>
      <w:r w:rsidRPr="76FCE0AB" w:rsidR="5C13138E">
        <w:rPr>
          <w:rFonts w:ascii="Arial" w:hAnsi="Arial" w:eastAsia="Arial" w:cs="Arial"/>
          <w:color w:val="000000" w:themeColor="text1"/>
          <w:sz w:val="20"/>
          <w:szCs w:val="20"/>
          <w:lang w:val="en-US" w:eastAsia="en-US"/>
        </w:rPr>
        <w:t>? S</w:t>
      </w:r>
      <w:r w:rsidRPr="76FCE0AB" w:rsidR="00BA458F">
        <w:rPr>
          <w:rFonts w:ascii="Arial" w:hAnsi="Arial" w:eastAsia="Arial" w:cs="Arial"/>
          <w:color w:val="000000" w:themeColor="text1"/>
          <w:sz w:val="20"/>
          <w:szCs w:val="20"/>
          <w:lang w:val="en-US" w:eastAsia="en-US"/>
        </w:rPr>
        <w:t>o</w:t>
      </w:r>
      <w:r w:rsidRPr="76FCE0AB" w:rsidR="71B00FB8">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 xml:space="preserve">yeah. I guess the other thing </w:t>
      </w:r>
      <w:r w:rsidRPr="76FCE0AB" w:rsidR="37B13441">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'll have to say is this</w:t>
      </w:r>
      <w:r w:rsidRPr="76FCE0AB" w:rsidR="344FCB38">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477A4735">
        <w:rPr>
          <w:rFonts w:ascii="Arial" w:hAnsi="Arial" w:eastAsia="Arial" w:cs="Arial"/>
          <w:color w:val="000000" w:themeColor="text1"/>
          <w:sz w:val="20"/>
          <w:szCs w:val="20"/>
          <w:lang w:val="en-US" w:eastAsia="en-US"/>
        </w:rPr>
        <w:t>A</w:t>
      </w:r>
      <w:r w:rsidRPr="76FCE0AB" w:rsidR="00BA458F">
        <w:rPr>
          <w:rFonts w:ascii="Arial" w:hAnsi="Arial" w:eastAsia="Arial" w:cs="Arial"/>
          <w:color w:val="000000" w:themeColor="text1"/>
          <w:sz w:val="20"/>
          <w:szCs w:val="20"/>
          <w:lang w:val="en-US" w:eastAsia="en-US"/>
        </w:rPr>
        <w:t xml:space="preserve"> lot of my friends</w:t>
      </w:r>
      <w:r w:rsidRPr="76FCE0AB" w:rsidR="1451625C">
        <w:rPr>
          <w:rFonts w:ascii="Arial" w:hAnsi="Arial" w:eastAsia="Arial" w:cs="Arial"/>
          <w:color w:val="000000" w:themeColor="text1"/>
          <w:sz w:val="20"/>
          <w:szCs w:val="20"/>
          <w:lang w:val="en-US" w:eastAsia="en-US"/>
        </w:rPr>
        <w:t xml:space="preserve"> - </w:t>
      </w:r>
      <w:r w:rsidRPr="76FCE0AB" w:rsidR="00BA458F">
        <w:rPr>
          <w:rFonts w:ascii="Arial" w:hAnsi="Arial" w:eastAsia="Arial" w:cs="Arial"/>
          <w:color w:val="000000" w:themeColor="text1"/>
          <w:sz w:val="20"/>
          <w:szCs w:val="20"/>
          <w:lang w:val="en-US" w:eastAsia="en-US"/>
        </w:rPr>
        <w:t xml:space="preserve">most of my friends outside of work are like me </w:t>
      </w:r>
      <w:r w:rsidRPr="76FCE0AB" w:rsidR="1FC94B40">
        <w:rPr>
          <w:rFonts w:ascii="Arial" w:hAnsi="Arial" w:eastAsia="Arial" w:cs="Arial"/>
          <w:color w:val="000000" w:themeColor="text1"/>
          <w:sz w:val="20"/>
          <w:szCs w:val="20"/>
          <w:lang w:val="en-US" w:eastAsia="en-US"/>
        </w:rPr>
        <w:t>in terms of</w:t>
      </w:r>
      <w:r w:rsidRPr="76FCE0AB" w:rsidR="00BA458F">
        <w:rPr>
          <w:rFonts w:ascii="Arial" w:hAnsi="Arial" w:eastAsia="Arial" w:cs="Arial"/>
          <w:color w:val="000000" w:themeColor="text1"/>
          <w:sz w:val="20"/>
          <w:szCs w:val="20"/>
          <w:lang w:val="en-US" w:eastAsia="en-US"/>
        </w:rPr>
        <w:t xml:space="preserve"> </w:t>
      </w:r>
      <w:r w:rsidRPr="76FCE0AB" w:rsidR="49E694CC">
        <w:rPr>
          <w:rFonts w:ascii="Arial" w:hAnsi="Arial" w:eastAsia="Arial" w:cs="Arial"/>
          <w:color w:val="000000" w:themeColor="text1"/>
          <w:sz w:val="20"/>
          <w:szCs w:val="20"/>
          <w:lang w:val="en-US" w:eastAsia="en-US"/>
        </w:rPr>
        <w:t>eth</w:t>
      </w:r>
      <w:r w:rsidRPr="76FCE0AB" w:rsidR="4BB9F4AB">
        <w:rPr>
          <w:rFonts w:ascii="Arial" w:hAnsi="Arial" w:eastAsia="Arial" w:cs="Arial"/>
          <w:color w:val="000000" w:themeColor="text1"/>
          <w:sz w:val="20"/>
          <w:szCs w:val="20"/>
          <w:lang w:val="en-US" w:eastAsia="en-US"/>
        </w:rPr>
        <w:t>ni</w:t>
      </w:r>
      <w:r w:rsidRPr="76FCE0AB" w:rsidR="49E694CC">
        <w:rPr>
          <w:rFonts w:ascii="Arial" w:hAnsi="Arial" w:eastAsia="Arial" w:cs="Arial"/>
          <w:color w:val="000000" w:themeColor="text1"/>
          <w:sz w:val="20"/>
          <w:szCs w:val="20"/>
          <w:lang w:val="en-US" w:eastAsia="en-US"/>
        </w:rPr>
        <w:t>city</w:t>
      </w:r>
      <w:r w:rsidRPr="76FCE0AB" w:rsidR="00BA458F">
        <w:rPr>
          <w:rFonts w:ascii="Arial" w:hAnsi="Arial" w:eastAsia="Arial" w:cs="Arial"/>
          <w:color w:val="000000" w:themeColor="text1"/>
          <w:sz w:val="20"/>
          <w:szCs w:val="20"/>
          <w:lang w:val="en-US" w:eastAsia="en-US"/>
        </w:rPr>
        <w:t xml:space="preserve"> and beliefs and whatnot</w:t>
      </w:r>
      <w:r w:rsidRPr="76FCE0AB" w:rsidR="48A0BF8E">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It does feel sometimes f</w:t>
      </w:r>
      <w:r w:rsidRPr="76FCE0AB" w:rsidR="07F12CBB">
        <w:rPr>
          <w:rFonts w:ascii="Arial" w:hAnsi="Arial" w:eastAsia="Arial" w:cs="Arial"/>
          <w:color w:val="000000" w:themeColor="text1"/>
          <w:sz w:val="20"/>
          <w:szCs w:val="20"/>
          <w:lang w:val="en-US" w:eastAsia="en-US"/>
        </w:rPr>
        <w:t xml:space="preserve">oreign </w:t>
      </w:r>
      <w:r w:rsidRPr="76FCE0AB" w:rsidR="00BA458F">
        <w:rPr>
          <w:rFonts w:ascii="Arial" w:hAnsi="Arial" w:eastAsia="Arial" w:cs="Arial"/>
          <w:color w:val="000000" w:themeColor="text1"/>
          <w:sz w:val="20"/>
          <w:szCs w:val="20"/>
          <w:lang w:val="en-US" w:eastAsia="en-US"/>
        </w:rPr>
        <w:t xml:space="preserve">because </w:t>
      </w:r>
      <w:r w:rsidRPr="76FCE0AB" w:rsidR="7FECCF9A">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 xml:space="preserve">m one way with them and </w:t>
      </w:r>
      <w:r w:rsidRPr="76FCE0AB" w:rsidR="63D26D59">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 xml:space="preserve">'m one way with </w:t>
      </w:r>
      <w:r w:rsidRPr="76FCE0AB" w:rsidR="735FC2FB">
        <w:rPr>
          <w:rFonts w:ascii="Arial" w:hAnsi="Arial" w:eastAsia="Arial" w:cs="Arial"/>
          <w:color w:val="000000" w:themeColor="text1"/>
          <w:sz w:val="20"/>
          <w:szCs w:val="20"/>
          <w:lang w:val="en-US" w:eastAsia="en-US"/>
        </w:rPr>
        <w:t>my coworkers.</w:t>
      </w:r>
    </w:p>
    <w:p w:rsidR="006328B0" w:rsidRDefault="006328B0" w14:paraId="5DEA1537" w14:textId="77777777">
      <w:pPr>
        <w:spacing w:after="0" w:line="276" w:lineRule="auto"/>
      </w:pPr>
    </w:p>
    <w:p w:rsidR="006328B0" w:rsidP="76FCE0AB" w:rsidRDefault="00BA458F" w14:paraId="783CD7C3" w14:textId="14132D24">
      <w:pPr>
        <w:spacing w:after="0" w:line="276" w:lineRule="auto"/>
        <w:rPr>
          <w:rFonts w:ascii="Arial" w:hAnsi="Arial" w:eastAsia="Arial" w:cs="Arial"/>
          <w:color w:val="000000" w:themeColor="text1"/>
          <w:sz w:val="20"/>
          <w:szCs w:val="20"/>
          <w:lang w:val="en-US" w:eastAsia="en-US"/>
        </w:rPr>
      </w:pPr>
      <w:r w:rsidRPr="76FCE0AB">
        <w:rPr>
          <w:rFonts w:ascii="Arial" w:hAnsi="Arial" w:eastAsia="Arial" w:cs="Arial"/>
          <w:color w:val="000000" w:themeColor="text1"/>
          <w:sz w:val="20"/>
          <w:szCs w:val="20"/>
          <w:lang w:val="en-US" w:eastAsia="en-US"/>
        </w:rPr>
        <w:t xml:space="preserve">Allison S: </w:t>
      </w:r>
      <w:r w:rsidRPr="76FCE0AB" w:rsidR="3E6CD391">
        <w:rPr>
          <w:rFonts w:ascii="Arial" w:hAnsi="Arial" w:eastAsia="Arial" w:cs="Arial"/>
          <w:color w:val="000000" w:themeColor="text1"/>
          <w:sz w:val="20"/>
          <w:szCs w:val="20"/>
          <w:lang w:val="en-US" w:eastAsia="en-US"/>
        </w:rPr>
        <w:t>S</w:t>
      </w:r>
      <w:r w:rsidRPr="76FCE0AB">
        <w:rPr>
          <w:rFonts w:ascii="Arial" w:hAnsi="Arial" w:eastAsia="Arial" w:cs="Arial"/>
          <w:color w:val="000000" w:themeColor="text1"/>
          <w:sz w:val="20"/>
          <w:szCs w:val="20"/>
          <w:lang w:val="en-US" w:eastAsia="en-US"/>
        </w:rPr>
        <w:t>o you started code</w:t>
      </w:r>
      <w:r w:rsidRPr="76FCE0AB" w:rsidR="3A632505">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switching between your personal</w:t>
      </w:r>
      <w:r w:rsidRPr="76FCE0AB" w:rsidR="6BE0F2AA">
        <w:rPr>
          <w:rFonts w:ascii="Arial" w:hAnsi="Arial" w:eastAsia="Arial" w:cs="Arial"/>
          <w:color w:val="000000" w:themeColor="text1"/>
          <w:sz w:val="20"/>
          <w:szCs w:val="20"/>
          <w:lang w:val="en-US" w:eastAsia="en-US"/>
        </w:rPr>
        <w:t>...?</w:t>
      </w:r>
    </w:p>
    <w:p w:rsidR="006328B0" w:rsidRDefault="006328B0" w14:paraId="512E4C8C" w14:textId="77777777">
      <w:pPr>
        <w:spacing w:after="0" w:line="276" w:lineRule="auto"/>
      </w:pPr>
    </w:p>
    <w:p w:rsidR="006328B0" w:rsidP="76FCE0AB" w:rsidRDefault="00287AD4" w14:paraId="783B88AC" w14:textId="04AA094D">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xml:space="preserve">: </w:t>
      </w:r>
      <w:r w:rsidRPr="76FCE0AB" w:rsidR="7451A36F">
        <w:rPr>
          <w:rFonts w:ascii="Arial" w:hAnsi="Arial" w:eastAsia="Arial" w:cs="Arial"/>
          <w:color w:val="000000" w:themeColor="text1"/>
          <w:sz w:val="20"/>
          <w:szCs w:val="20"/>
          <w:lang w:val="en-US" w:eastAsia="en-US"/>
        </w:rPr>
        <w:t>Y</w:t>
      </w:r>
      <w:r w:rsidRPr="76FCE0AB" w:rsidR="00BA458F">
        <w:rPr>
          <w:rFonts w:ascii="Arial" w:hAnsi="Arial" w:eastAsia="Arial" w:cs="Arial"/>
          <w:color w:val="000000" w:themeColor="text1"/>
          <w:sz w:val="20"/>
          <w:szCs w:val="20"/>
          <w:lang w:val="en-US" w:eastAsia="en-US"/>
        </w:rPr>
        <w:t>eah</w:t>
      </w:r>
      <w:r w:rsidRPr="76FCE0AB" w:rsidR="0B88AFBA">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I mean </w:t>
      </w:r>
      <w:r w:rsidRPr="76FCE0AB" w:rsidR="52F6478D">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'm definitely aware of the term code switchi</w:t>
      </w:r>
      <w:r w:rsidRPr="76FCE0AB" w:rsidR="50BFB69A">
        <w:rPr>
          <w:rFonts w:ascii="Arial" w:hAnsi="Arial" w:eastAsia="Arial" w:cs="Arial"/>
          <w:color w:val="000000" w:themeColor="text1"/>
          <w:sz w:val="20"/>
          <w:szCs w:val="20"/>
          <w:lang w:val="en-US" w:eastAsia="en-US"/>
        </w:rPr>
        <w:t>ng.</w:t>
      </w:r>
      <w:r w:rsidRPr="76FCE0AB" w:rsidR="00BA458F">
        <w:rPr>
          <w:rFonts w:ascii="Arial" w:hAnsi="Arial" w:eastAsia="Arial" w:cs="Arial"/>
          <w:color w:val="000000" w:themeColor="text1"/>
          <w:sz w:val="20"/>
          <w:szCs w:val="20"/>
          <w:lang w:val="en-US" w:eastAsia="en-US"/>
        </w:rPr>
        <w:t xml:space="preserve"> I do think I co</w:t>
      </w:r>
      <w:r w:rsidRPr="76FCE0AB" w:rsidR="003CB3C2">
        <w:rPr>
          <w:rFonts w:ascii="Arial" w:hAnsi="Arial" w:eastAsia="Arial" w:cs="Arial"/>
          <w:color w:val="000000" w:themeColor="text1"/>
          <w:sz w:val="20"/>
          <w:szCs w:val="20"/>
          <w:lang w:val="en-US" w:eastAsia="en-US"/>
        </w:rPr>
        <w:t>de</w:t>
      </w:r>
      <w:r w:rsidRPr="76FCE0AB" w:rsidR="00BA458F">
        <w:rPr>
          <w:rFonts w:ascii="Arial" w:hAnsi="Arial" w:eastAsia="Arial" w:cs="Arial"/>
          <w:color w:val="000000" w:themeColor="text1"/>
          <w:sz w:val="20"/>
          <w:szCs w:val="20"/>
          <w:lang w:val="en-US" w:eastAsia="en-US"/>
        </w:rPr>
        <w:t xml:space="preserve"> switch to a degree. But I think that a lot of the things that </w:t>
      </w:r>
      <w:r w:rsidRPr="76FCE0AB" w:rsidR="32B67363">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 xml:space="preserve">ve learned in my personal life do carry over and like </w:t>
      </w:r>
      <w:r w:rsidRPr="76FCE0AB" w:rsidR="2387EFB7">
        <w:rPr>
          <w:rFonts w:ascii="Arial" w:hAnsi="Arial" w:eastAsia="Arial" w:cs="Arial"/>
          <w:color w:val="000000" w:themeColor="text1"/>
          <w:sz w:val="20"/>
          <w:szCs w:val="20"/>
          <w:lang w:val="en-US" w:eastAsia="en-US"/>
        </w:rPr>
        <w:t>f</w:t>
      </w:r>
      <w:r w:rsidRPr="76FCE0AB" w:rsidR="00BA458F">
        <w:rPr>
          <w:rFonts w:ascii="Arial" w:hAnsi="Arial" w:eastAsia="Arial" w:cs="Arial"/>
          <w:color w:val="000000" w:themeColor="text1"/>
          <w:sz w:val="20"/>
          <w:szCs w:val="20"/>
          <w:lang w:val="en-US" w:eastAsia="en-US"/>
        </w:rPr>
        <w:t>or example, I lead the newcomers and welcoming team in my church</w:t>
      </w:r>
      <w:r w:rsidRPr="76FCE0AB" w:rsidR="783EF0BC">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and I think that lends itself very well to being able to communicate with people in general but also like people that I don't know or like seem standoffish</w:t>
      </w:r>
      <w:r w:rsidRPr="76FCE0AB" w:rsidR="76BB156A">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68F06561">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 xml:space="preserve">'m like </w:t>
      </w:r>
      <w:r w:rsidRPr="76FCE0AB" w:rsidR="11E3F7D2">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 xml:space="preserve">m just going to do it because I need to do </w:t>
      </w:r>
      <w:r w:rsidRPr="76FCE0AB" w:rsidR="387D2F3E">
        <w:rPr>
          <w:rFonts w:ascii="Arial" w:hAnsi="Arial" w:eastAsia="Arial" w:cs="Arial"/>
          <w:color w:val="000000" w:themeColor="text1"/>
          <w:sz w:val="20"/>
          <w:szCs w:val="20"/>
          <w:lang w:val="en-US" w:eastAsia="en-US"/>
        </w:rPr>
        <w:t>it</w:t>
      </w:r>
      <w:r w:rsidRPr="76FCE0AB" w:rsidR="57EB4380">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 xml:space="preserve">for my job, but also like </w:t>
      </w:r>
      <w:r w:rsidRPr="76FCE0AB" w:rsidR="4A64507C">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ve experienced enough like rejection in like people</w:t>
      </w:r>
      <w:r w:rsidRPr="76FCE0AB" w:rsidR="43D5190B">
        <w:rPr>
          <w:rFonts w:ascii="Arial" w:hAnsi="Arial" w:eastAsia="Arial" w:cs="Arial"/>
          <w:color w:val="000000" w:themeColor="text1"/>
          <w:sz w:val="20"/>
          <w:szCs w:val="20"/>
          <w:lang w:val="en-US" w:eastAsia="en-US"/>
        </w:rPr>
        <w:t xml:space="preserve">-meeting </w:t>
      </w:r>
      <w:r w:rsidRPr="76FCE0AB" w:rsidR="00BA458F">
        <w:rPr>
          <w:rFonts w:ascii="Arial" w:hAnsi="Arial" w:eastAsia="Arial" w:cs="Arial"/>
          <w:color w:val="000000" w:themeColor="text1"/>
          <w:sz w:val="20"/>
          <w:szCs w:val="20"/>
          <w:lang w:val="en-US" w:eastAsia="en-US"/>
        </w:rPr>
        <w:t>that</w:t>
      </w:r>
      <w:r w:rsidRPr="76FCE0AB" w:rsidR="0710C52E">
        <w:rPr>
          <w:rFonts w:ascii="Arial" w:hAnsi="Arial" w:eastAsia="Arial" w:cs="Arial"/>
          <w:color w:val="000000" w:themeColor="text1"/>
          <w:sz w:val="20"/>
          <w:szCs w:val="20"/>
          <w:lang w:val="en-US" w:eastAsia="en-US"/>
        </w:rPr>
        <w:t xml:space="preserve"> it</w:t>
      </w:r>
      <w:r w:rsidRPr="76FCE0AB" w:rsidR="00BA458F">
        <w:rPr>
          <w:rFonts w:ascii="Arial" w:hAnsi="Arial" w:eastAsia="Arial" w:cs="Arial"/>
          <w:color w:val="000000" w:themeColor="text1"/>
          <w:sz w:val="20"/>
          <w:szCs w:val="20"/>
          <w:lang w:val="en-US" w:eastAsia="en-US"/>
        </w:rPr>
        <w:t xml:space="preserve"> doesn't hurt that bad. </w:t>
      </w:r>
      <w:r w:rsidRPr="76FCE0AB" w:rsidR="1E51E0A2">
        <w:rPr>
          <w:rFonts w:ascii="Arial" w:hAnsi="Arial" w:eastAsia="Arial" w:cs="Arial"/>
          <w:color w:val="000000" w:themeColor="text1"/>
          <w:sz w:val="20"/>
          <w:szCs w:val="20"/>
          <w:lang w:val="en-US" w:eastAsia="en-US"/>
        </w:rPr>
        <w:t>O</w:t>
      </w:r>
      <w:r w:rsidRPr="76FCE0AB" w:rsidR="00BA458F">
        <w:rPr>
          <w:rFonts w:ascii="Arial" w:hAnsi="Arial" w:eastAsia="Arial" w:cs="Arial"/>
          <w:color w:val="000000" w:themeColor="text1"/>
          <w:sz w:val="20"/>
          <w:szCs w:val="20"/>
          <w:lang w:val="en-US" w:eastAsia="en-US"/>
        </w:rPr>
        <w:t xml:space="preserve">r </w:t>
      </w:r>
      <w:r w:rsidRPr="76FCE0AB" w:rsidR="5095A7EC">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'm just like I just got to do this so.</w:t>
      </w:r>
      <w:r w:rsidRPr="76FCE0AB" w:rsidR="02AA46EE">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But there is code switching</w:t>
      </w:r>
      <w:r w:rsidRPr="76FCE0AB" w:rsidR="00DFF753">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yes, I would say that.</w:t>
      </w:r>
    </w:p>
    <w:p w:rsidR="006328B0" w:rsidRDefault="006328B0" w14:paraId="1EF72B51" w14:textId="77777777">
      <w:pPr>
        <w:spacing w:after="0" w:line="276" w:lineRule="auto"/>
      </w:pPr>
    </w:p>
    <w:p w:rsidR="006328B0" w:rsidP="76FCE0AB" w:rsidRDefault="00BA458F" w14:paraId="0B458D95" w14:textId="5333E77D">
      <w:pPr>
        <w:spacing w:after="0" w:line="276" w:lineRule="auto"/>
        <w:rPr>
          <w:rFonts w:ascii="Arial" w:hAnsi="Arial" w:eastAsia="Arial" w:cs="Arial"/>
          <w:color w:val="000000" w:themeColor="text1"/>
          <w:sz w:val="20"/>
          <w:szCs w:val="20"/>
          <w:lang w:val="en-US" w:eastAsia="en-US"/>
        </w:rPr>
      </w:pPr>
      <w:r w:rsidRPr="76FCE0AB">
        <w:rPr>
          <w:rFonts w:ascii="Arial" w:hAnsi="Arial" w:eastAsia="Arial" w:cs="Arial"/>
          <w:color w:val="000000" w:themeColor="text1"/>
          <w:sz w:val="20"/>
          <w:szCs w:val="20"/>
          <w:lang w:val="en-US" w:eastAsia="en-US"/>
        </w:rPr>
        <w:t>Allison S: Great</w:t>
      </w:r>
      <w:r w:rsidRPr="76FCE0AB" w:rsidR="09ED4DE1">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and I think these are all of my questions for you today</w:t>
      </w:r>
      <w:r w:rsidRPr="76FCE0AB" w:rsidR="68AE20A0">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I did have a few demographic questions. I think most of these have come up already</w:t>
      </w:r>
      <w:r w:rsidRPr="76FCE0AB" w:rsidR="2D694A5B">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I think you're located in </w:t>
      </w:r>
      <w:r w:rsidRPr="76FCE0AB" w:rsidR="375B9E29">
        <w:rPr>
          <w:rFonts w:ascii="Arial" w:hAnsi="Arial" w:eastAsia="Arial" w:cs="Arial"/>
          <w:color w:val="000000" w:themeColor="text1"/>
          <w:sz w:val="20"/>
          <w:szCs w:val="20"/>
          <w:lang w:val="en-US" w:eastAsia="en-US"/>
        </w:rPr>
        <w:t>Atlanta, y</w:t>
      </w:r>
      <w:r w:rsidRPr="76FCE0AB">
        <w:rPr>
          <w:rFonts w:ascii="Arial" w:hAnsi="Arial" w:eastAsia="Arial" w:cs="Arial"/>
          <w:color w:val="000000" w:themeColor="text1"/>
          <w:sz w:val="20"/>
          <w:szCs w:val="20"/>
          <w:lang w:val="en-US" w:eastAsia="en-US"/>
        </w:rPr>
        <w:t xml:space="preserve">ou grew up in the </w:t>
      </w:r>
      <w:r w:rsidRPr="76FCE0AB" w:rsidR="44A036D7">
        <w:rPr>
          <w:rFonts w:ascii="Arial" w:hAnsi="Arial" w:eastAsia="Arial" w:cs="Arial"/>
          <w:color w:val="000000" w:themeColor="text1"/>
          <w:sz w:val="20"/>
          <w:szCs w:val="20"/>
          <w:lang w:val="en-US" w:eastAsia="en-US"/>
        </w:rPr>
        <w:t>N</w:t>
      </w:r>
      <w:r w:rsidRPr="76FCE0AB">
        <w:rPr>
          <w:rFonts w:ascii="Arial" w:hAnsi="Arial" w:eastAsia="Arial" w:cs="Arial"/>
          <w:color w:val="000000" w:themeColor="text1"/>
          <w:sz w:val="20"/>
          <w:szCs w:val="20"/>
          <w:lang w:val="en-US" w:eastAsia="en-US"/>
        </w:rPr>
        <w:t>ortheast in Boston and</w:t>
      </w:r>
      <w:r w:rsidRPr="76FCE0AB" w:rsidR="2F6D4090">
        <w:rPr>
          <w:rFonts w:ascii="Arial" w:hAnsi="Arial" w:eastAsia="Arial" w:cs="Arial"/>
          <w:color w:val="000000" w:themeColor="text1"/>
          <w:sz w:val="20"/>
          <w:szCs w:val="20"/>
          <w:lang w:val="en-US" w:eastAsia="en-US"/>
        </w:rPr>
        <w:t xml:space="preserve"> the Philidelphia area</w:t>
      </w:r>
      <w:r w:rsidRPr="76FCE0AB" w:rsidR="50ADCB2D">
        <w:rPr>
          <w:rFonts w:ascii="Arial" w:hAnsi="Arial" w:eastAsia="Arial" w:cs="Arial"/>
          <w:color w:val="000000" w:themeColor="text1"/>
          <w:sz w:val="20"/>
          <w:szCs w:val="20"/>
          <w:lang w:val="en-US" w:eastAsia="en-US"/>
        </w:rPr>
        <w:t>?</w:t>
      </w:r>
    </w:p>
    <w:p w:rsidR="006328B0" w:rsidRDefault="006328B0" w14:paraId="065547BA" w14:textId="77777777">
      <w:pPr>
        <w:spacing w:after="0" w:line="276" w:lineRule="auto"/>
      </w:pPr>
    </w:p>
    <w:p w:rsidR="006328B0" w:rsidRDefault="00287AD4" w14:paraId="10AD5FB3" w14:textId="7698D681">
      <w:pPr>
        <w:spacing w:after="0" w:line="276" w:lineRule="auto"/>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xml:space="preserve">: </w:t>
      </w:r>
      <w:r w:rsidRPr="76FCE0AB" w:rsidR="0005D225">
        <w:rPr>
          <w:rFonts w:ascii="Arial" w:hAnsi="Arial" w:eastAsia="Arial" w:cs="Arial"/>
          <w:color w:val="000000" w:themeColor="text1"/>
          <w:sz w:val="20"/>
          <w:szCs w:val="20"/>
          <w:lang w:val="en-US" w:eastAsia="en-US"/>
        </w:rPr>
        <w:t>That’s correct.</w:t>
      </w:r>
    </w:p>
    <w:p w:rsidR="006328B0" w:rsidRDefault="006328B0" w14:paraId="663D012F" w14:textId="77777777">
      <w:pPr>
        <w:spacing w:after="0" w:line="276" w:lineRule="auto"/>
      </w:pPr>
    </w:p>
    <w:p w:rsidR="006328B0" w:rsidP="76FCE0AB" w:rsidRDefault="00BA458F" w14:paraId="4D6359E4" w14:textId="48853DBB">
      <w:pPr>
        <w:spacing w:after="0" w:line="276" w:lineRule="auto"/>
        <w:rPr>
          <w:rFonts w:ascii="Arial" w:hAnsi="Arial" w:eastAsia="Arial" w:cs="Arial"/>
          <w:color w:val="000000" w:themeColor="text1"/>
          <w:sz w:val="20"/>
          <w:szCs w:val="20"/>
          <w:lang w:val="en-US" w:eastAsia="en-US"/>
        </w:rPr>
      </w:pPr>
      <w:r w:rsidRPr="76FCE0AB">
        <w:rPr>
          <w:rFonts w:ascii="Arial" w:hAnsi="Arial" w:eastAsia="Arial" w:cs="Arial"/>
          <w:color w:val="000000" w:themeColor="text1"/>
          <w:sz w:val="20"/>
          <w:szCs w:val="20"/>
          <w:lang w:val="en-US" w:eastAsia="en-US"/>
        </w:rPr>
        <w:t>Allison S: Okay</w:t>
      </w:r>
      <w:r w:rsidRPr="76FCE0AB" w:rsidR="6B5531CD">
        <w:rPr>
          <w:rFonts w:ascii="Arial" w:hAnsi="Arial" w:eastAsia="Arial" w:cs="Arial"/>
          <w:color w:val="000000" w:themeColor="text1"/>
          <w:sz w:val="20"/>
          <w:szCs w:val="20"/>
          <w:lang w:val="en-US" w:eastAsia="en-US"/>
        </w:rPr>
        <w:t xml:space="preserve">, </w:t>
      </w:r>
      <w:r w:rsidRPr="76FCE0AB">
        <w:rPr>
          <w:rFonts w:ascii="Arial" w:hAnsi="Arial" w:eastAsia="Arial" w:cs="Arial"/>
          <w:color w:val="000000" w:themeColor="text1"/>
          <w:sz w:val="20"/>
          <w:szCs w:val="20"/>
          <w:lang w:val="en-US" w:eastAsia="en-US"/>
        </w:rPr>
        <w:t>did you mention your age</w:t>
      </w:r>
      <w:r w:rsidRPr="76FCE0AB" w:rsidR="6F5ACA5E">
        <w:rPr>
          <w:rFonts w:ascii="Arial" w:hAnsi="Arial" w:eastAsia="Arial" w:cs="Arial"/>
          <w:color w:val="000000" w:themeColor="text1"/>
          <w:sz w:val="20"/>
          <w:szCs w:val="20"/>
          <w:lang w:val="en-US" w:eastAsia="en-US"/>
        </w:rPr>
        <w:t>?</w:t>
      </w:r>
    </w:p>
    <w:p w:rsidR="006328B0" w:rsidRDefault="006328B0" w14:paraId="777C564B" w14:textId="77777777">
      <w:pPr>
        <w:spacing w:after="0" w:line="276" w:lineRule="auto"/>
      </w:pPr>
    </w:p>
    <w:p w:rsidR="006328B0" w:rsidRDefault="00287AD4" w14:paraId="78076C9C" w14:textId="5FEEAA68">
      <w:pPr>
        <w:spacing w:after="0" w:line="276" w:lineRule="auto"/>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xml:space="preserve">: </w:t>
      </w:r>
      <w:r w:rsidRPr="76FCE0AB" w:rsidR="22249F6F">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'm 28 years old.</w:t>
      </w:r>
    </w:p>
    <w:p w:rsidR="006328B0" w:rsidRDefault="006328B0" w14:paraId="4FDE9621" w14:textId="77777777">
      <w:pPr>
        <w:spacing w:after="0" w:line="276" w:lineRule="auto"/>
      </w:pPr>
    </w:p>
    <w:p w:rsidR="006328B0" w:rsidP="76FCE0AB" w:rsidRDefault="00BA458F" w14:paraId="29325AC3" w14:textId="5C7422FB">
      <w:pPr>
        <w:spacing w:after="0" w:line="276" w:lineRule="auto"/>
        <w:rPr>
          <w:rFonts w:ascii="Arial" w:hAnsi="Arial" w:eastAsia="Arial" w:cs="Arial"/>
          <w:color w:val="000000" w:themeColor="text1"/>
          <w:sz w:val="20"/>
          <w:szCs w:val="20"/>
          <w:lang w:val="en-US" w:eastAsia="en-US"/>
        </w:rPr>
      </w:pPr>
      <w:r w:rsidRPr="76FCE0AB">
        <w:rPr>
          <w:rFonts w:ascii="Arial" w:hAnsi="Arial" w:eastAsia="Arial" w:cs="Arial"/>
          <w:color w:val="000000" w:themeColor="text1"/>
          <w:sz w:val="20"/>
          <w:szCs w:val="20"/>
          <w:lang w:val="en-US" w:eastAsia="en-US"/>
        </w:rPr>
        <w:t xml:space="preserve">Allison S: </w:t>
      </w:r>
      <w:r w:rsidRPr="76FCE0AB" w:rsidR="235BC514">
        <w:rPr>
          <w:rFonts w:ascii="Arial" w:hAnsi="Arial" w:eastAsia="Arial" w:cs="Arial"/>
          <w:color w:val="000000" w:themeColor="text1"/>
          <w:sz w:val="20"/>
          <w:szCs w:val="20"/>
          <w:lang w:val="en-US" w:eastAsia="en-US"/>
        </w:rPr>
        <w:t>Y</w:t>
      </w:r>
      <w:r w:rsidRPr="76FCE0AB">
        <w:rPr>
          <w:rFonts w:ascii="Arial" w:hAnsi="Arial" w:eastAsia="Arial" w:cs="Arial"/>
          <w:color w:val="000000" w:themeColor="text1"/>
          <w:sz w:val="20"/>
          <w:szCs w:val="20"/>
          <w:lang w:val="en-US" w:eastAsia="en-US"/>
        </w:rPr>
        <w:t>ou're 28</w:t>
      </w:r>
      <w:r w:rsidRPr="76FCE0AB" w:rsidR="6DF0C274">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w:t>
      </w:r>
      <w:r w:rsidRPr="76FCE0AB" w:rsidR="059ECF2A">
        <w:rPr>
          <w:rFonts w:ascii="Arial" w:hAnsi="Arial" w:eastAsia="Arial" w:cs="Arial"/>
          <w:color w:val="000000" w:themeColor="text1"/>
          <w:sz w:val="20"/>
          <w:szCs w:val="20"/>
          <w:lang w:val="en-US" w:eastAsia="en-US"/>
        </w:rPr>
        <w:t>o</w:t>
      </w:r>
      <w:r w:rsidRPr="76FCE0AB">
        <w:rPr>
          <w:rFonts w:ascii="Arial" w:hAnsi="Arial" w:eastAsia="Arial" w:cs="Arial"/>
          <w:color w:val="000000" w:themeColor="text1"/>
          <w:sz w:val="20"/>
          <w:szCs w:val="20"/>
          <w:lang w:val="en-US" w:eastAsia="en-US"/>
        </w:rPr>
        <w:t>kay</w:t>
      </w:r>
      <w:r w:rsidRPr="76FCE0AB" w:rsidR="2993BF5D">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w:t>
      </w:r>
      <w:r w:rsidRPr="76FCE0AB" w:rsidR="02356031">
        <w:rPr>
          <w:rFonts w:ascii="Arial" w:hAnsi="Arial" w:eastAsia="Arial" w:cs="Arial"/>
          <w:color w:val="000000" w:themeColor="text1"/>
          <w:sz w:val="20"/>
          <w:szCs w:val="20"/>
          <w:lang w:val="en-US" w:eastAsia="en-US"/>
        </w:rPr>
        <w:t>A</w:t>
      </w:r>
      <w:r w:rsidRPr="76FCE0AB">
        <w:rPr>
          <w:rFonts w:ascii="Arial" w:hAnsi="Arial" w:eastAsia="Arial" w:cs="Arial"/>
          <w:color w:val="000000" w:themeColor="text1"/>
          <w:sz w:val="20"/>
          <w:szCs w:val="20"/>
          <w:lang w:val="en-US" w:eastAsia="en-US"/>
        </w:rPr>
        <w:t>nd your ethnic background</w:t>
      </w:r>
      <w:r w:rsidRPr="76FCE0AB" w:rsidR="59FC7FA2">
        <w:rPr>
          <w:rFonts w:ascii="Arial" w:hAnsi="Arial" w:eastAsia="Arial" w:cs="Arial"/>
          <w:color w:val="000000" w:themeColor="text1"/>
          <w:sz w:val="20"/>
          <w:szCs w:val="20"/>
          <w:lang w:val="en-US" w:eastAsia="en-US"/>
        </w:rPr>
        <w:t xml:space="preserve"> is</w:t>
      </w:r>
      <w:r w:rsidRPr="76FCE0AB">
        <w:rPr>
          <w:rFonts w:ascii="Arial" w:hAnsi="Arial" w:eastAsia="Arial" w:cs="Arial"/>
          <w:color w:val="000000" w:themeColor="text1"/>
          <w:sz w:val="20"/>
          <w:szCs w:val="20"/>
          <w:lang w:val="en-US" w:eastAsia="en-US"/>
        </w:rPr>
        <w:t xml:space="preserve"> </w:t>
      </w:r>
      <w:r w:rsidRPr="76FCE0AB" w:rsidR="7ADF1CFD">
        <w:rPr>
          <w:rFonts w:ascii="Arial" w:hAnsi="Arial" w:eastAsia="Arial" w:cs="Arial"/>
          <w:color w:val="000000" w:themeColor="text1"/>
          <w:sz w:val="20"/>
          <w:szCs w:val="20"/>
          <w:lang w:val="en-US" w:eastAsia="en-US"/>
        </w:rPr>
        <w:t>Chinese,</w:t>
      </w:r>
      <w:r w:rsidRPr="76FCE0AB">
        <w:rPr>
          <w:rFonts w:ascii="Arial" w:hAnsi="Arial" w:eastAsia="Arial" w:cs="Arial"/>
          <w:color w:val="000000" w:themeColor="text1"/>
          <w:sz w:val="20"/>
          <w:szCs w:val="20"/>
          <w:lang w:val="en-US" w:eastAsia="en-US"/>
        </w:rPr>
        <w:t xml:space="preserve"> and you said your parents were born in </w:t>
      </w:r>
      <w:r w:rsidRPr="76FCE0AB" w:rsidR="2D48975A">
        <w:rPr>
          <w:rFonts w:ascii="Arial" w:hAnsi="Arial" w:eastAsia="Arial" w:cs="Arial"/>
          <w:color w:val="000000" w:themeColor="text1"/>
          <w:sz w:val="20"/>
          <w:szCs w:val="20"/>
          <w:lang w:val="en-US" w:eastAsia="en-US"/>
        </w:rPr>
        <w:t>China,</w:t>
      </w:r>
      <w:r w:rsidRPr="76FCE0AB">
        <w:rPr>
          <w:rFonts w:ascii="Arial" w:hAnsi="Arial" w:eastAsia="Arial" w:cs="Arial"/>
          <w:color w:val="000000" w:themeColor="text1"/>
          <w:sz w:val="20"/>
          <w:szCs w:val="20"/>
          <w:lang w:val="en-US" w:eastAsia="en-US"/>
        </w:rPr>
        <w:t xml:space="preserve"> but you were born here.</w:t>
      </w:r>
    </w:p>
    <w:p w:rsidR="006328B0" w:rsidRDefault="006328B0" w14:paraId="0BD0BE77" w14:textId="77777777">
      <w:pPr>
        <w:spacing w:after="0" w:line="276" w:lineRule="auto"/>
      </w:pPr>
    </w:p>
    <w:p w:rsidR="006328B0" w:rsidRDefault="00287AD4" w14:paraId="6227839D" w14:textId="0C566A37">
      <w:pPr>
        <w:spacing w:after="0" w:line="276" w:lineRule="auto"/>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xml:space="preserve">: </w:t>
      </w:r>
      <w:r w:rsidRPr="76FCE0AB" w:rsidR="0DEA08A5">
        <w:rPr>
          <w:rFonts w:ascii="Arial" w:hAnsi="Arial" w:eastAsia="Arial" w:cs="Arial"/>
          <w:color w:val="000000" w:themeColor="text1"/>
          <w:sz w:val="20"/>
          <w:szCs w:val="20"/>
          <w:lang w:val="en-US" w:eastAsia="en-US"/>
        </w:rPr>
        <w:t>T</w:t>
      </w:r>
      <w:r w:rsidRPr="76FCE0AB" w:rsidR="00BA458F">
        <w:rPr>
          <w:rFonts w:ascii="Arial" w:hAnsi="Arial" w:eastAsia="Arial" w:cs="Arial"/>
          <w:color w:val="000000" w:themeColor="text1"/>
          <w:sz w:val="20"/>
          <w:szCs w:val="20"/>
          <w:lang w:val="en-US" w:eastAsia="en-US"/>
        </w:rPr>
        <w:t>hat's right, so they were born there</w:t>
      </w:r>
      <w:r w:rsidRPr="76FCE0AB" w:rsidR="3EC250E7">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1F7957CC">
        <w:rPr>
          <w:rFonts w:ascii="Arial" w:hAnsi="Arial" w:eastAsia="Arial" w:cs="Arial"/>
          <w:color w:val="000000" w:themeColor="text1"/>
          <w:sz w:val="20"/>
          <w:szCs w:val="20"/>
          <w:lang w:val="en-US" w:eastAsia="en-US"/>
        </w:rPr>
        <w:t>T</w:t>
      </w:r>
      <w:r w:rsidRPr="76FCE0AB" w:rsidR="00BA458F">
        <w:rPr>
          <w:rFonts w:ascii="Arial" w:hAnsi="Arial" w:eastAsia="Arial" w:cs="Arial"/>
          <w:color w:val="000000" w:themeColor="text1"/>
          <w:sz w:val="20"/>
          <w:szCs w:val="20"/>
          <w:lang w:val="en-US" w:eastAsia="en-US"/>
        </w:rPr>
        <w:t>hey immigrated and then I was born here.</w:t>
      </w:r>
    </w:p>
    <w:p w:rsidR="006328B0" w:rsidRDefault="006328B0" w14:paraId="20F11A91" w14:textId="77777777">
      <w:pPr>
        <w:spacing w:after="0" w:line="276" w:lineRule="auto"/>
      </w:pPr>
    </w:p>
    <w:p w:rsidR="006328B0" w:rsidRDefault="00BA458F" w14:paraId="5C95022B" w14:textId="121C966B">
      <w:pPr>
        <w:spacing w:after="0" w:line="276" w:lineRule="auto"/>
      </w:pPr>
      <w:r w:rsidRPr="76FCE0AB">
        <w:rPr>
          <w:rFonts w:ascii="Arial" w:hAnsi="Arial" w:eastAsia="Arial" w:cs="Arial"/>
          <w:color w:val="000000" w:themeColor="text1"/>
          <w:sz w:val="20"/>
          <w:szCs w:val="20"/>
          <w:lang w:val="en-US" w:eastAsia="en-US"/>
        </w:rPr>
        <w:t>Allison S: So, would you</w:t>
      </w:r>
      <w:r w:rsidRPr="76FCE0AB" w:rsidR="4B50D19E">
        <w:rPr>
          <w:rFonts w:ascii="Arial" w:hAnsi="Arial" w:eastAsia="Arial" w:cs="Arial"/>
          <w:color w:val="000000" w:themeColor="text1"/>
          <w:sz w:val="20"/>
          <w:szCs w:val="20"/>
          <w:lang w:val="en-US" w:eastAsia="en-US"/>
        </w:rPr>
        <w:t>... Y</w:t>
      </w:r>
      <w:r w:rsidRPr="76FCE0AB">
        <w:rPr>
          <w:rFonts w:ascii="Arial" w:hAnsi="Arial" w:eastAsia="Arial" w:cs="Arial"/>
          <w:color w:val="000000" w:themeColor="text1"/>
          <w:sz w:val="20"/>
          <w:szCs w:val="20"/>
          <w:lang w:val="en-US" w:eastAsia="en-US"/>
        </w:rPr>
        <w:t>eah so</w:t>
      </w:r>
      <w:r w:rsidRPr="76FCE0AB" w:rsidR="384489F7">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you</w:t>
      </w:r>
      <w:r w:rsidRPr="76FCE0AB" w:rsidR="6DE878BD">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r</w:t>
      </w:r>
      <w:r w:rsidRPr="76FCE0AB" w:rsidR="55DE253C">
        <w:rPr>
          <w:rFonts w:ascii="Arial" w:hAnsi="Arial" w:eastAsia="Arial" w:cs="Arial"/>
          <w:color w:val="000000" w:themeColor="text1"/>
          <w:sz w:val="20"/>
          <w:szCs w:val="20"/>
          <w:lang w:val="en-US" w:eastAsia="en-US"/>
        </w:rPr>
        <w:t>e</w:t>
      </w:r>
      <w:r w:rsidRPr="76FCE0AB">
        <w:rPr>
          <w:rFonts w:ascii="Arial" w:hAnsi="Arial" w:eastAsia="Arial" w:cs="Arial"/>
          <w:color w:val="000000" w:themeColor="text1"/>
          <w:sz w:val="20"/>
          <w:szCs w:val="20"/>
          <w:lang w:val="en-US" w:eastAsia="en-US"/>
        </w:rPr>
        <w:t xml:space="preserve"> second generation, you would consider yourself</w:t>
      </w:r>
      <w:r w:rsidRPr="76FCE0AB" w:rsidR="79952CC4">
        <w:rPr>
          <w:rFonts w:ascii="Arial" w:hAnsi="Arial" w:eastAsia="Arial" w:cs="Arial"/>
          <w:color w:val="000000" w:themeColor="text1"/>
          <w:sz w:val="20"/>
          <w:szCs w:val="20"/>
          <w:lang w:val="en-US" w:eastAsia="en-US"/>
        </w:rPr>
        <w:t>?</w:t>
      </w:r>
    </w:p>
    <w:p w:rsidR="006328B0" w:rsidRDefault="006328B0" w14:paraId="5B810F20" w14:textId="77777777">
      <w:pPr>
        <w:spacing w:after="0" w:line="276" w:lineRule="auto"/>
      </w:pPr>
    </w:p>
    <w:p w:rsidR="006328B0" w:rsidRDefault="00287AD4" w14:paraId="012E20DC" w14:textId="22F0DAC5">
      <w:pPr>
        <w:spacing w:after="0" w:line="276" w:lineRule="auto"/>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xml:space="preserve">: </w:t>
      </w:r>
      <w:r w:rsidRPr="76FCE0AB" w:rsidR="0F50BBB6">
        <w:rPr>
          <w:rFonts w:ascii="Arial" w:hAnsi="Arial" w:eastAsia="Arial" w:cs="Arial"/>
          <w:color w:val="000000" w:themeColor="text1"/>
          <w:sz w:val="20"/>
          <w:szCs w:val="20"/>
          <w:lang w:val="en-US" w:eastAsia="en-US"/>
        </w:rPr>
        <w:t>Y</w:t>
      </w:r>
      <w:r w:rsidRPr="76FCE0AB" w:rsidR="00BA458F">
        <w:rPr>
          <w:rFonts w:ascii="Arial" w:hAnsi="Arial" w:eastAsia="Arial" w:cs="Arial"/>
          <w:color w:val="000000" w:themeColor="text1"/>
          <w:sz w:val="20"/>
          <w:szCs w:val="20"/>
          <w:lang w:val="en-US" w:eastAsia="en-US"/>
        </w:rPr>
        <w:t>eah</w:t>
      </w:r>
      <w:r w:rsidRPr="76FCE0AB" w:rsidR="21300A9B">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definitely. </w:t>
      </w:r>
      <w:r w:rsidRPr="76FCE0AB" w:rsidR="5AA27D51">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've gotten questions</w:t>
      </w:r>
      <w:r w:rsidRPr="76FCE0AB" w:rsidR="246BB803">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7C1F56E9">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'll say this.</w:t>
      </w:r>
      <w:r w:rsidRPr="76FCE0AB" w:rsidR="1B7A27FA">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Someone once asked me</w:t>
      </w:r>
      <w:r w:rsidRPr="76FCE0AB" w:rsidR="23DFF736">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0600F16C">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do you consider yourself more Chinese or more American</w:t>
      </w:r>
      <w:r w:rsidRPr="76FCE0AB" w:rsidR="009D28AA">
        <w:rPr>
          <w:rFonts w:ascii="Arial" w:hAnsi="Arial" w:eastAsia="Arial" w:cs="Arial"/>
          <w:color w:val="000000" w:themeColor="text1"/>
          <w:sz w:val="20"/>
          <w:szCs w:val="20"/>
          <w:lang w:val="en-US" w:eastAsia="en-US"/>
        </w:rPr>
        <w:t>?” A</w:t>
      </w:r>
      <w:r w:rsidRPr="76FCE0AB" w:rsidR="00BA458F">
        <w:rPr>
          <w:rFonts w:ascii="Arial" w:hAnsi="Arial" w:eastAsia="Arial" w:cs="Arial"/>
          <w:color w:val="000000" w:themeColor="text1"/>
          <w:sz w:val="20"/>
          <w:szCs w:val="20"/>
          <w:lang w:val="en-US" w:eastAsia="en-US"/>
        </w:rPr>
        <w:t>nd I was like that's a trick question</w:t>
      </w:r>
      <w:r w:rsidRPr="76FCE0AB" w:rsidR="3010D39B">
        <w:rPr>
          <w:rFonts w:ascii="Arial" w:hAnsi="Arial" w:eastAsia="Arial" w:cs="Arial"/>
          <w:color w:val="000000" w:themeColor="text1"/>
          <w:sz w:val="20"/>
          <w:szCs w:val="20"/>
          <w:lang w:val="en-US" w:eastAsia="en-US"/>
        </w:rPr>
        <w:t>. T</w:t>
      </w:r>
      <w:r w:rsidRPr="76FCE0AB" w:rsidR="00BA458F">
        <w:rPr>
          <w:rFonts w:ascii="Arial" w:hAnsi="Arial" w:eastAsia="Arial" w:cs="Arial"/>
          <w:color w:val="000000" w:themeColor="text1"/>
          <w:sz w:val="20"/>
          <w:szCs w:val="20"/>
          <w:lang w:val="en-US" w:eastAsia="en-US"/>
        </w:rPr>
        <w:t>hat's a hard question, I guess</w:t>
      </w:r>
      <w:r w:rsidRPr="76FCE0AB" w:rsidR="0FB64A9C">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I would say more American</w:t>
      </w:r>
      <w:r w:rsidRPr="76FCE0AB" w:rsidR="355E484C">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but I m</w:t>
      </w:r>
      <w:r w:rsidRPr="76FCE0AB" w:rsidR="5175FA19">
        <w:rPr>
          <w:rFonts w:ascii="Arial" w:hAnsi="Arial" w:eastAsia="Arial" w:cs="Arial"/>
          <w:color w:val="000000" w:themeColor="text1"/>
          <w:sz w:val="20"/>
          <w:szCs w:val="20"/>
          <w:lang w:val="en-US" w:eastAsia="en-US"/>
        </w:rPr>
        <w:t>y cop-out answer is I</w:t>
      </w:r>
      <w:r w:rsidRPr="76FCE0AB" w:rsidR="00BA458F">
        <w:rPr>
          <w:rFonts w:ascii="Arial" w:hAnsi="Arial" w:eastAsia="Arial" w:cs="Arial"/>
          <w:color w:val="000000" w:themeColor="text1"/>
          <w:sz w:val="20"/>
          <w:szCs w:val="20"/>
          <w:lang w:val="en-US" w:eastAsia="en-US"/>
        </w:rPr>
        <w:t>'m Chinese American.</w:t>
      </w:r>
    </w:p>
    <w:p w:rsidR="006328B0" w:rsidRDefault="006328B0" w14:paraId="61AF506B" w14:textId="77777777">
      <w:pPr>
        <w:spacing w:after="0" w:line="276" w:lineRule="auto"/>
      </w:pPr>
    </w:p>
    <w:p w:rsidR="006328B0" w:rsidRDefault="00BA458F" w14:paraId="1DACF111" w14:textId="47403F6A">
      <w:pPr>
        <w:spacing w:after="0" w:line="276" w:lineRule="auto"/>
      </w:pPr>
      <w:r w:rsidRPr="76FCE0AB">
        <w:rPr>
          <w:rFonts w:ascii="Arial" w:hAnsi="Arial" w:eastAsia="Arial" w:cs="Arial"/>
          <w:color w:val="000000" w:themeColor="text1"/>
          <w:sz w:val="20"/>
          <w:szCs w:val="20"/>
          <w:lang w:val="en-US" w:eastAsia="en-US"/>
        </w:rPr>
        <w:t>Allison S: S</w:t>
      </w:r>
      <w:r w:rsidRPr="76FCE0AB" w:rsidR="6AA07482">
        <w:rPr>
          <w:rFonts w:ascii="Arial" w:hAnsi="Arial" w:eastAsia="Arial" w:cs="Arial"/>
          <w:color w:val="000000" w:themeColor="text1"/>
          <w:sz w:val="20"/>
          <w:szCs w:val="20"/>
          <w:lang w:val="en-US" w:eastAsia="en-US"/>
        </w:rPr>
        <w:t>ure,</w:t>
      </w:r>
      <w:r w:rsidRPr="76FCE0AB">
        <w:rPr>
          <w:rFonts w:ascii="Arial" w:hAnsi="Arial" w:eastAsia="Arial" w:cs="Arial"/>
          <w:color w:val="000000" w:themeColor="text1"/>
          <w:sz w:val="20"/>
          <w:szCs w:val="20"/>
          <w:lang w:val="en-US" w:eastAsia="en-US"/>
        </w:rPr>
        <w:t xml:space="preserve"> yeah</w:t>
      </w:r>
      <w:r w:rsidRPr="76FCE0AB" w:rsidR="1D58A2F6">
        <w:rPr>
          <w:rFonts w:ascii="Arial" w:hAnsi="Arial" w:eastAsia="Arial" w:cs="Arial"/>
          <w:color w:val="000000" w:themeColor="text1"/>
          <w:sz w:val="20"/>
          <w:szCs w:val="20"/>
          <w:lang w:val="en-US" w:eastAsia="en-US"/>
        </w:rPr>
        <w:t>. T</w:t>
      </w:r>
      <w:r w:rsidRPr="76FCE0AB">
        <w:rPr>
          <w:rFonts w:ascii="Arial" w:hAnsi="Arial" w:eastAsia="Arial" w:cs="Arial"/>
          <w:color w:val="000000" w:themeColor="text1"/>
          <w:sz w:val="20"/>
          <w:szCs w:val="20"/>
          <w:lang w:val="en-US" w:eastAsia="en-US"/>
        </w:rPr>
        <w:t>he last one is just what are your gender pronouns</w:t>
      </w:r>
      <w:r w:rsidRPr="76FCE0AB" w:rsidR="3E89101C">
        <w:rPr>
          <w:rFonts w:ascii="Arial" w:hAnsi="Arial" w:eastAsia="Arial" w:cs="Arial"/>
          <w:color w:val="000000" w:themeColor="text1"/>
          <w:sz w:val="20"/>
          <w:szCs w:val="20"/>
          <w:lang w:val="en-US" w:eastAsia="en-US"/>
        </w:rPr>
        <w:t>?</w:t>
      </w:r>
    </w:p>
    <w:p w:rsidR="006328B0" w:rsidRDefault="006328B0" w14:paraId="0EA8D01A" w14:textId="77777777">
      <w:pPr>
        <w:spacing w:after="0" w:line="276" w:lineRule="auto"/>
      </w:pPr>
    </w:p>
    <w:p w:rsidR="006328B0" w:rsidP="76FCE0AB" w:rsidRDefault="00287AD4" w14:paraId="7D442E63" w14:textId="2463F11C">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He</w:t>
      </w:r>
      <w:r w:rsidRPr="76FCE0AB" w:rsidR="680FFFD0">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him</w:t>
      </w:r>
      <w:r w:rsidRPr="76FCE0AB" w:rsidR="6D3AB333">
        <w:rPr>
          <w:rFonts w:ascii="Arial" w:hAnsi="Arial" w:eastAsia="Arial" w:cs="Arial"/>
          <w:color w:val="000000" w:themeColor="text1"/>
          <w:sz w:val="20"/>
          <w:szCs w:val="20"/>
          <w:lang w:val="en-US" w:eastAsia="en-US"/>
        </w:rPr>
        <w:t>/his.</w:t>
      </w:r>
    </w:p>
    <w:p w:rsidR="006328B0" w:rsidRDefault="006328B0" w14:paraId="3BB48DF7" w14:textId="77777777">
      <w:pPr>
        <w:spacing w:after="0" w:line="276" w:lineRule="auto"/>
      </w:pPr>
    </w:p>
    <w:p w:rsidR="006328B0" w:rsidRDefault="00BA458F" w14:paraId="18B71C44" w14:textId="2781DA3C">
      <w:pPr>
        <w:spacing w:after="0" w:line="276" w:lineRule="auto"/>
      </w:pPr>
      <w:r w:rsidRPr="76FCE0AB">
        <w:rPr>
          <w:rFonts w:ascii="Arial" w:hAnsi="Arial" w:eastAsia="Arial" w:cs="Arial"/>
          <w:color w:val="000000" w:themeColor="text1"/>
          <w:sz w:val="20"/>
          <w:szCs w:val="20"/>
          <w:lang w:val="en-US" w:eastAsia="en-US"/>
        </w:rPr>
        <w:t xml:space="preserve">Allison S: </w:t>
      </w:r>
      <w:r w:rsidRPr="76FCE0AB" w:rsidR="73E1CA30">
        <w:rPr>
          <w:rFonts w:ascii="Arial" w:hAnsi="Arial" w:eastAsia="Arial" w:cs="Arial"/>
          <w:color w:val="000000" w:themeColor="text1"/>
          <w:sz w:val="20"/>
          <w:szCs w:val="20"/>
          <w:lang w:val="en-US" w:eastAsia="en-US"/>
        </w:rPr>
        <w:t>Perfect. Y</w:t>
      </w:r>
      <w:r w:rsidRPr="76FCE0AB">
        <w:rPr>
          <w:rFonts w:ascii="Arial" w:hAnsi="Arial" w:eastAsia="Arial" w:cs="Arial"/>
          <w:color w:val="000000" w:themeColor="text1"/>
          <w:sz w:val="20"/>
          <w:szCs w:val="20"/>
          <w:lang w:val="en-US" w:eastAsia="en-US"/>
        </w:rPr>
        <w:t>eah</w:t>
      </w:r>
      <w:r w:rsidRPr="76FCE0AB" w:rsidR="6284DC67">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that's all my questions</w:t>
      </w:r>
      <w:r w:rsidRPr="76FCE0AB" w:rsidR="0B06B35B">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I don't know if there's anything else you wanted to talk about.</w:t>
      </w:r>
    </w:p>
    <w:p w:rsidR="006328B0" w:rsidRDefault="006328B0" w14:paraId="43C426E2" w14:textId="77777777">
      <w:pPr>
        <w:spacing w:after="0" w:line="276" w:lineRule="auto"/>
      </w:pPr>
    </w:p>
    <w:p w:rsidR="006328B0" w:rsidRDefault="00287AD4" w14:paraId="57147F32" w14:textId="1ECB6389">
      <w:pPr>
        <w:spacing w:after="0" w:line="276" w:lineRule="auto"/>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I guess uh</w:t>
      </w:r>
      <w:r w:rsidRPr="76FCE0AB" w:rsidR="38391CDD">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1E0A7A32">
        <w:rPr>
          <w:rFonts w:ascii="Arial" w:hAnsi="Arial" w:eastAsia="Arial" w:cs="Arial"/>
          <w:color w:val="000000" w:themeColor="text1"/>
          <w:sz w:val="20"/>
          <w:szCs w:val="20"/>
          <w:lang w:val="en-US" w:eastAsia="en-US"/>
        </w:rPr>
        <w:t>W</w:t>
      </w:r>
      <w:r w:rsidRPr="76FCE0AB" w:rsidR="00BA458F">
        <w:rPr>
          <w:rFonts w:ascii="Arial" w:hAnsi="Arial" w:eastAsia="Arial" w:cs="Arial"/>
          <w:color w:val="000000" w:themeColor="text1"/>
          <w:sz w:val="20"/>
          <w:szCs w:val="20"/>
          <w:lang w:val="en-US" w:eastAsia="en-US"/>
        </w:rPr>
        <w:t>hat's the kind of timeline on what your projects is doing and everything</w:t>
      </w:r>
      <w:r w:rsidRPr="76FCE0AB" w:rsidR="7940A433">
        <w:rPr>
          <w:rFonts w:ascii="Arial" w:hAnsi="Arial" w:eastAsia="Arial" w:cs="Arial"/>
          <w:color w:val="000000" w:themeColor="text1"/>
          <w:sz w:val="20"/>
          <w:szCs w:val="20"/>
          <w:lang w:val="en-US" w:eastAsia="en-US"/>
        </w:rPr>
        <w:t>?</w:t>
      </w:r>
    </w:p>
    <w:p w:rsidR="006328B0" w:rsidRDefault="006328B0" w14:paraId="48608BDD" w14:textId="77777777">
      <w:pPr>
        <w:spacing w:after="0" w:line="276" w:lineRule="auto"/>
      </w:pPr>
    </w:p>
    <w:p w:rsidR="006328B0" w:rsidRDefault="00BA458F" w14:paraId="3AE269F0" w14:textId="767913C2">
      <w:pPr>
        <w:spacing w:after="0" w:line="276" w:lineRule="auto"/>
      </w:pPr>
      <w:r w:rsidRPr="76FCE0AB">
        <w:rPr>
          <w:rFonts w:ascii="Arial" w:hAnsi="Arial" w:eastAsia="Arial" w:cs="Arial"/>
          <w:color w:val="000000" w:themeColor="text1"/>
          <w:sz w:val="20"/>
          <w:szCs w:val="20"/>
          <w:lang w:val="en-US" w:eastAsia="en-US"/>
        </w:rPr>
        <w:t xml:space="preserve">Allison S: </w:t>
      </w:r>
      <w:r w:rsidRPr="76FCE0AB" w:rsidR="79F39BD0">
        <w:rPr>
          <w:rFonts w:ascii="Arial" w:hAnsi="Arial" w:eastAsia="Arial" w:cs="Arial"/>
          <w:color w:val="000000" w:themeColor="text1"/>
          <w:sz w:val="20"/>
          <w:szCs w:val="20"/>
          <w:lang w:val="en-US" w:eastAsia="en-US"/>
        </w:rPr>
        <w:t>Y</w:t>
      </w:r>
      <w:r w:rsidRPr="76FCE0AB">
        <w:rPr>
          <w:rFonts w:ascii="Arial" w:hAnsi="Arial" w:eastAsia="Arial" w:cs="Arial"/>
          <w:color w:val="000000" w:themeColor="text1"/>
          <w:sz w:val="20"/>
          <w:szCs w:val="20"/>
          <w:lang w:val="en-US" w:eastAsia="en-US"/>
        </w:rPr>
        <w:t>eah</w:t>
      </w:r>
      <w:r w:rsidRPr="76FCE0AB" w:rsidR="31BEE460">
        <w:rPr>
          <w:rFonts w:ascii="Arial" w:hAnsi="Arial" w:eastAsia="Arial" w:cs="Arial"/>
          <w:color w:val="000000" w:themeColor="text1"/>
          <w:sz w:val="20"/>
          <w:szCs w:val="20"/>
          <w:lang w:val="en-US" w:eastAsia="en-US"/>
        </w:rPr>
        <w:t xml:space="preserve">, </w:t>
      </w:r>
      <w:r w:rsidRPr="76FCE0AB">
        <w:rPr>
          <w:rFonts w:ascii="Arial" w:hAnsi="Arial" w:eastAsia="Arial" w:cs="Arial"/>
          <w:color w:val="000000" w:themeColor="text1"/>
          <w:sz w:val="20"/>
          <w:szCs w:val="20"/>
          <w:lang w:val="en-US" w:eastAsia="en-US"/>
        </w:rPr>
        <w:t xml:space="preserve">so right now </w:t>
      </w:r>
      <w:r w:rsidRPr="76FCE0AB" w:rsidR="358E545A">
        <w:rPr>
          <w:rFonts w:ascii="Arial" w:hAnsi="Arial" w:eastAsia="Arial" w:cs="Arial"/>
          <w:color w:val="000000" w:themeColor="text1"/>
          <w:sz w:val="20"/>
          <w:szCs w:val="20"/>
          <w:lang w:val="en-US" w:eastAsia="en-US"/>
        </w:rPr>
        <w:t>I</w:t>
      </w:r>
      <w:r w:rsidRPr="76FCE0AB">
        <w:rPr>
          <w:rFonts w:ascii="Arial" w:hAnsi="Arial" w:eastAsia="Arial" w:cs="Arial"/>
          <w:color w:val="000000" w:themeColor="text1"/>
          <w:sz w:val="20"/>
          <w:szCs w:val="20"/>
          <w:lang w:val="en-US" w:eastAsia="en-US"/>
        </w:rPr>
        <w:t>'m just doing interviews</w:t>
      </w:r>
      <w:r w:rsidRPr="76FCE0AB" w:rsidR="77F3FCA1">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I think I intend to wrap that up in maybe the next month or so and then start doing more of my analysis</w:t>
      </w:r>
      <w:r w:rsidRPr="76FCE0AB" w:rsidR="45160DA3">
        <w:rPr>
          <w:rFonts w:ascii="Arial" w:hAnsi="Arial" w:eastAsia="Arial" w:cs="Arial"/>
          <w:color w:val="000000" w:themeColor="text1"/>
          <w:sz w:val="20"/>
          <w:szCs w:val="20"/>
          <w:lang w:val="en-US" w:eastAsia="en-US"/>
        </w:rPr>
        <w:t xml:space="preserve"> of</w:t>
      </w:r>
      <w:r w:rsidRPr="76FCE0AB">
        <w:rPr>
          <w:rFonts w:ascii="Arial" w:hAnsi="Arial" w:eastAsia="Arial" w:cs="Arial"/>
          <w:color w:val="000000" w:themeColor="text1"/>
          <w:sz w:val="20"/>
          <w:szCs w:val="20"/>
          <w:lang w:val="en-US" w:eastAsia="en-US"/>
        </w:rPr>
        <w:t xml:space="preserve"> those interviews</w:t>
      </w:r>
      <w:r w:rsidRPr="76FCE0AB" w:rsidR="558879F2">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w:t>
      </w:r>
      <w:r w:rsidRPr="76FCE0AB" w:rsidR="62656EE5">
        <w:rPr>
          <w:rFonts w:ascii="Arial" w:hAnsi="Arial" w:eastAsia="Arial" w:cs="Arial"/>
          <w:color w:val="000000" w:themeColor="text1"/>
          <w:sz w:val="20"/>
          <w:szCs w:val="20"/>
          <w:lang w:val="en-US" w:eastAsia="en-US"/>
        </w:rPr>
        <w:t>S</w:t>
      </w:r>
      <w:r w:rsidRPr="76FCE0AB">
        <w:rPr>
          <w:rFonts w:ascii="Arial" w:hAnsi="Arial" w:eastAsia="Arial" w:cs="Arial"/>
          <w:color w:val="000000" w:themeColor="text1"/>
          <w:sz w:val="20"/>
          <w:szCs w:val="20"/>
          <w:lang w:val="en-US" w:eastAsia="en-US"/>
        </w:rPr>
        <w:t>o</w:t>
      </w:r>
      <w:r w:rsidRPr="76FCE0AB" w:rsidR="2A5AB1A4">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w:t>
      </w:r>
      <w:r w:rsidRPr="76FCE0AB" w:rsidR="1B3451DF">
        <w:rPr>
          <w:rFonts w:ascii="Arial" w:hAnsi="Arial" w:eastAsia="Arial" w:cs="Arial"/>
          <w:color w:val="000000" w:themeColor="text1"/>
          <w:sz w:val="20"/>
          <w:szCs w:val="20"/>
          <w:lang w:val="en-US" w:eastAsia="en-US"/>
        </w:rPr>
        <w:t>I</w:t>
      </w:r>
      <w:r w:rsidRPr="76FCE0AB">
        <w:rPr>
          <w:rFonts w:ascii="Arial" w:hAnsi="Arial" w:eastAsia="Arial" w:cs="Arial"/>
          <w:color w:val="000000" w:themeColor="text1"/>
          <w:sz w:val="20"/>
          <w:szCs w:val="20"/>
          <w:lang w:val="en-US" w:eastAsia="en-US"/>
        </w:rPr>
        <w:t>'ll have to transcribe all the interview</w:t>
      </w:r>
      <w:r w:rsidRPr="76FCE0AB" w:rsidR="7A71FC55">
        <w:rPr>
          <w:rFonts w:ascii="Arial" w:hAnsi="Arial" w:eastAsia="Arial" w:cs="Arial"/>
          <w:color w:val="000000" w:themeColor="text1"/>
          <w:sz w:val="20"/>
          <w:szCs w:val="20"/>
          <w:lang w:val="en-US" w:eastAsia="en-US"/>
        </w:rPr>
        <w:t>s</w:t>
      </w:r>
      <w:r w:rsidRPr="76FCE0AB">
        <w:rPr>
          <w:rFonts w:ascii="Arial" w:hAnsi="Arial" w:eastAsia="Arial" w:cs="Arial"/>
          <w:color w:val="000000" w:themeColor="text1"/>
          <w:sz w:val="20"/>
          <w:szCs w:val="20"/>
          <w:lang w:val="en-US" w:eastAsia="en-US"/>
        </w:rPr>
        <w:t xml:space="preserve"> </w:t>
      </w:r>
      <w:r w:rsidRPr="76FCE0AB" w:rsidR="129A2560">
        <w:rPr>
          <w:rFonts w:ascii="Arial" w:hAnsi="Arial" w:eastAsia="Arial" w:cs="Arial"/>
          <w:color w:val="000000" w:themeColor="text1"/>
          <w:sz w:val="20"/>
          <w:szCs w:val="20"/>
          <w:lang w:val="en-US" w:eastAsia="en-US"/>
        </w:rPr>
        <w:t>and then</w:t>
      </w:r>
      <w:r w:rsidRPr="76FCE0AB" w:rsidR="0CB07D6F">
        <w:rPr>
          <w:rFonts w:ascii="Arial" w:hAnsi="Arial" w:eastAsia="Arial" w:cs="Arial"/>
          <w:color w:val="000000" w:themeColor="text1"/>
          <w:sz w:val="20"/>
          <w:szCs w:val="20"/>
          <w:lang w:val="en-US" w:eastAsia="en-US"/>
        </w:rPr>
        <w:t xml:space="preserve"> </w:t>
      </w:r>
      <w:r w:rsidRPr="76FCE0AB">
        <w:rPr>
          <w:rFonts w:ascii="Arial" w:hAnsi="Arial" w:eastAsia="Arial" w:cs="Arial"/>
          <w:color w:val="000000" w:themeColor="text1"/>
          <w:sz w:val="20"/>
          <w:szCs w:val="20"/>
          <w:lang w:val="en-US" w:eastAsia="en-US"/>
        </w:rPr>
        <w:t>we'll go back over them looking for different themes and see what stands out.</w:t>
      </w:r>
    </w:p>
    <w:p w:rsidR="006328B0" w:rsidRDefault="006328B0" w14:paraId="1B06EF10" w14:textId="77777777">
      <w:pPr>
        <w:spacing w:after="0" w:line="276" w:lineRule="auto"/>
      </w:pPr>
    </w:p>
    <w:p w:rsidR="006328B0" w:rsidRDefault="00287AD4" w14:paraId="740DE83D" w14:textId="1BA35F2B">
      <w:pPr>
        <w:spacing w:after="0" w:line="276" w:lineRule="auto"/>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Okay um is there</w:t>
      </w:r>
      <w:r w:rsidRPr="76FCE0AB" w:rsidR="065E9874">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 xml:space="preserve"> </w:t>
      </w:r>
      <w:r w:rsidRPr="76FCE0AB" w:rsidR="7D291101">
        <w:rPr>
          <w:rFonts w:ascii="Arial" w:hAnsi="Arial" w:eastAsia="Arial" w:cs="Arial"/>
          <w:color w:val="000000" w:themeColor="text1"/>
          <w:sz w:val="20"/>
          <w:szCs w:val="20"/>
          <w:lang w:val="en-US" w:eastAsia="en-US"/>
        </w:rPr>
        <w:t>b</w:t>
      </w:r>
      <w:r w:rsidRPr="76FCE0AB" w:rsidR="00BA458F">
        <w:rPr>
          <w:rFonts w:ascii="Arial" w:hAnsi="Arial" w:eastAsia="Arial" w:cs="Arial"/>
          <w:color w:val="000000" w:themeColor="text1"/>
          <w:sz w:val="20"/>
          <w:szCs w:val="20"/>
          <w:lang w:val="en-US" w:eastAsia="en-US"/>
        </w:rPr>
        <w:t xml:space="preserve">ecause you </w:t>
      </w:r>
      <w:r w:rsidRPr="76FCE0AB" w:rsidR="73E7AB97">
        <w:rPr>
          <w:rFonts w:ascii="Arial" w:hAnsi="Arial" w:eastAsia="Arial" w:cs="Arial"/>
          <w:color w:val="000000" w:themeColor="text1"/>
          <w:sz w:val="20"/>
          <w:szCs w:val="20"/>
          <w:lang w:val="en-US" w:eastAsia="en-US"/>
        </w:rPr>
        <w:t>said,</w:t>
      </w:r>
      <w:r w:rsidRPr="76FCE0AB" w:rsidR="2827828B">
        <w:rPr>
          <w:rFonts w:ascii="Arial" w:hAnsi="Arial" w:eastAsia="Arial" w:cs="Arial"/>
          <w:color w:val="000000" w:themeColor="text1"/>
          <w:sz w:val="20"/>
          <w:szCs w:val="20"/>
          <w:lang w:val="en-US" w:eastAsia="en-US"/>
        </w:rPr>
        <w:t xml:space="preserve"> “f</w:t>
      </w:r>
      <w:r w:rsidRPr="76FCE0AB" w:rsidR="00BA458F">
        <w:rPr>
          <w:rFonts w:ascii="Arial" w:hAnsi="Arial" w:eastAsia="Arial" w:cs="Arial"/>
          <w:color w:val="000000" w:themeColor="text1"/>
          <w:sz w:val="20"/>
          <w:szCs w:val="20"/>
          <w:lang w:val="en-US" w:eastAsia="en-US"/>
        </w:rPr>
        <w:t>or now</w:t>
      </w:r>
      <w:r w:rsidRPr="76FCE0AB" w:rsidR="6C298203">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like</w:t>
      </w:r>
      <w:r w:rsidRPr="76FCE0AB" w:rsidR="460B433B">
        <w:rPr>
          <w:rFonts w:ascii="Arial" w:hAnsi="Arial" w:eastAsia="Arial" w:cs="Arial"/>
          <w:color w:val="000000" w:themeColor="text1"/>
          <w:sz w:val="20"/>
          <w:szCs w:val="20"/>
          <w:lang w:val="en-US" w:eastAsia="en-US"/>
        </w:rPr>
        <w:t xml:space="preserve"> d</w:t>
      </w:r>
      <w:r w:rsidRPr="76FCE0AB" w:rsidR="00BA458F">
        <w:rPr>
          <w:rFonts w:ascii="Arial" w:hAnsi="Arial" w:eastAsia="Arial" w:cs="Arial"/>
          <w:color w:val="000000" w:themeColor="text1"/>
          <w:sz w:val="20"/>
          <w:szCs w:val="20"/>
          <w:lang w:val="en-US" w:eastAsia="en-US"/>
        </w:rPr>
        <w:t>oes there need to be follow up or</w:t>
      </w:r>
      <w:r w:rsidRPr="76FCE0AB" w:rsidR="5C29F303">
        <w:rPr>
          <w:rFonts w:ascii="Arial" w:hAnsi="Arial" w:eastAsia="Arial" w:cs="Arial"/>
          <w:color w:val="000000" w:themeColor="text1"/>
          <w:sz w:val="20"/>
          <w:szCs w:val="20"/>
          <w:lang w:val="en-US" w:eastAsia="en-US"/>
        </w:rPr>
        <w:t>?</w:t>
      </w:r>
    </w:p>
    <w:p w:rsidR="006328B0" w:rsidRDefault="006328B0" w14:paraId="54936B8A" w14:textId="77777777">
      <w:pPr>
        <w:spacing w:after="0" w:line="276" w:lineRule="auto"/>
      </w:pPr>
    </w:p>
    <w:p w:rsidR="006328B0" w:rsidP="76FCE0AB" w:rsidRDefault="00BA458F" w14:paraId="36915EE1" w14:textId="6055013A">
      <w:pPr>
        <w:spacing w:after="0" w:line="276" w:lineRule="auto"/>
        <w:rPr>
          <w:rFonts w:ascii="Arial" w:hAnsi="Arial" w:eastAsia="Arial" w:cs="Arial"/>
          <w:color w:val="000000" w:themeColor="text1"/>
          <w:sz w:val="20"/>
          <w:szCs w:val="20"/>
          <w:lang w:val="en-US" w:eastAsia="en-US"/>
        </w:rPr>
      </w:pPr>
      <w:r w:rsidRPr="76FCE0AB">
        <w:rPr>
          <w:rFonts w:ascii="Arial" w:hAnsi="Arial" w:eastAsia="Arial" w:cs="Arial"/>
          <w:color w:val="000000" w:themeColor="text1"/>
          <w:sz w:val="20"/>
          <w:szCs w:val="20"/>
          <w:lang w:val="en-US" w:eastAsia="en-US"/>
        </w:rPr>
        <w:t>Allison S: No, sorry</w:t>
      </w:r>
      <w:r w:rsidRPr="76FCE0AB" w:rsidR="23238FD6">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w:t>
      </w:r>
      <w:r w:rsidRPr="76FCE0AB" w:rsidR="79D540CA">
        <w:rPr>
          <w:rFonts w:ascii="Arial" w:hAnsi="Arial" w:eastAsia="Arial" w:cs="Arial"/>
          <w:color w:val="000000" w:themeColor="text1"/>
          <w:sz w:val="20"/>
          <w:szCs w:val="20"/>
          <w:lang w:val="en-US" w:eastAsia="en-US"/>
        </w:rPr>
        <w:t>Y</w:t>
      </w:r>
      <w:r w:rsidRPr="76FCE0AB">
        <w:rPr>
          <w:rFonts w:ascii="Arial" w:hAnsi="Arial" w:eastAsia="Arial" w:cs="Arial"/>
          <w:color w:val="000000" w:themeColor="text1"/>
          <w:sz w:val="20"/>
          <w:szCs w:val="20"/>
          <w:lang w:val="en-US" w:eastAsia="en-US"/>
        </w:rPr>
        <w:t>eah</w:t>
      </w:r>
      <w:r w:rsidRPr="76FCE0AB" w:rsidR="648293A3">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I just said that I don't know</w:t>
      </w:r>
      <w:r w:rsidRPr="76FCE0AB" w:rsidR="318EFC94">
        <w:rPr>
          <w:rFonts w:ascii="Arial" w:hAnsi="Arial" w:eastAsia="Arial" w:cs="Arial"/>
          <w:color w:val="000000" w:themeColor="text1"/>
          <w:sz w:val="20"/>
          <w:szCs w:val="20"/>
          <w:lang w:val="en-US" w:eastAsia="en-US"/>
        </w:rPr>
        <w:t xml:space="preserve"> why</w:t>
      </w:r>
    </w:p>
    <w:p w:rsidR="006328B0" w:rsidRDefault="006328B0" w14:paraId="01F1BE1A" w14:textId="77777777">
      <w:pPr>
        <w:spacing w:after="0" w:line="276" w:lineRule="auto"/>
      </w:pPr>
    </w:p>
    <w:p w:rsidR="006328B0" w:rsidP="76FCE0AB" w:rsidRDefault="00287AD4" w14:paraId="32168F30" w14:textId="7B8F45DE">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OK OK</w:t>
      </w:r>
      <w:r w:rsidRPr="76FCE0AB" w:rsidR="4435FB05">
        <w:rPr>
          <w:rFonts w:ascii="Arial" w:hAnsi="Arial" w:eastAsia="Arial" w:cs="Arial"/>
          <w:color w:val="000000" w:themeColor="text1"/>
          <w:sz w:val="20"/>
          <w:szCs w:val="20"/>
          <w:lang w:val="en-US" w:eastAsia="en-US"/>
        </w:rPr>
        <w:t>.</w:t>
      </w:r>
    </w:p>
    <w:p w:rsidR="006328B0" w:rsidRDefault="006328B0" w14:paraId="267FF092" w14:textId="77777777">
      <w:pPr>
        <w:spacing w:after="0" w:line="276" w:lineRule="auto"/>
      </w:pPr>
    </w:p>
    <w:p w:rsidR="006328B0" w:rsidP="76FCE0AB" w:rsidRDefault="00BA458F" w14:paraId="153CCA23" w14:textId="0189C6EE">
      <w:pPr>
        <w:spacing w:after="0" w:line="276" w:lineRule="auto"/>
        <w:rPr>
          <w:rFonts w:ascii="Arial" w:hAnsi="Arial" w:eastAsia="Arial" w:cs="Arial"/>
          <w:color w:val="000000" w:themeColor="text1"/>
          <w:sz w:val="20"/>
          <w:szCs w:val="20"/>
          <w:lang w:val="en-US" w:eastAsia="en-US"/>
        </w:rPr>
      </w:pPr>
      <w:r w:rsidRPr="76FCE0AB">
        <w:rPr>
          <w:rFonts w:ascii="Arial" w:hAnsi="Arial" w:eastAsia="Arial" w:cs="Arial"/>
          <w:color w:val="000000" w:themeColor="text1"/>
          <w:sz w:val="20"/>
          <w:szCs w:val="20"/>
          <w:lang w:val="en-US" w:eastAsia="en-US"/>
        </w:rPr>
        <w:t xml:space="preserve">Allison S: I was just gonna say </w:t>
      </w:r>
      <w:r w:rsidRPr="76FCE0AB" w:rsidR="71FA05B2">
        <w:rPr>
          <w:rFonts w:ascii="Arial" w:hAnsi="Arial" w:eastAsia="Arial" w:cs="Arial"/>
          <w:color w:val="000000" w:themeColor="text1"/>
          <w:sz w:val="20"/>
          <w:szCs w:val="20"/>
          <w:lang w:val="en-US" w:eastAsia="en-US"/>
        </w:rPr>
        <w:t>I</w:t>
      </w:r>
      <w:r w:rsidRPr="76FCE0AB">
        <w:rPr>
          <w:rFonts w:ascii="Arial" w:hAnsi="Arial" w:eastAsia="Arial" w:cs="Arial"/>
          <w:color w:val="000000" w:themeColor="text1"/>
          <w:sz w:val="20"/>
          <w:szCs w:val="20"/>
          <w:lang w:val="en-US" w:eastAsia="en-US"/>
        </w:rPr>
        <w:t>'m still interviewing</w:t>
      </w:r>
      <w:r w:rsidRPr="76FCE0AB" w:rsidR="154189AA">
        <w:rPr>
          <w:rFonts w:ascii="Arial" w:hAnsi="Arial" w:eastAsia="Arial" w:cs="Arial"/>
          <w:color w:val="000000" w:themeColor="text1"/>
          <w:sz w:val="20"/>
          <w:szCs w:val="20"/>
          <w:lang w:val="en-US" w:eastAsia="en-US"/>
        </w:rPr>
        <w:t>, though, s</w:t>
      </w:r>
      <w:r w:rsidRPr="76FCE0AB">
        <w:rPr>
          <w:rFonts w:ascii="Arial" w:hAnsi="Arial" w:eastAsia="Arial" w:cs="Arial"/>
          <w:color w:val="000000" w:themeColor="text1"/>
          <w:sz w:val="20"/>
          <w:szCs w:val="20"/>
          <w:lang w:val="en-US" w:eastAsia="en-US"/>
        </w:rPr>
        <w:t>o if you know any other people who would be interested</w:t>
      </w:r>
      <w:r w:rsidRPr="76FCE0AB" w:rsidR="1EA6AF05">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definitely let me know or </w:t>
      </w:r>
      <w:r w:rsidRPr="76FCE0AB" w:rsidR="5EA32961">
        <w:rPr>
          <w:rFonts w:ascii="Arial" w:hAnsi="Arial" w:eastAsia="Arial" w:cs="Arial"/>
          <w:color w:val="000000" w:themeColor="text1"/>
          <w:sz w:val="20"/>
          <w:szCs w:val="20"/>
          <w:lang w:val="en-US" w:eastAsia="en-US"/>
        </w:rPr>
        <w:t xml:space="preserve">feel free to forward their information. </w:t>
      </w:r>
    </w:p>
    <w:p w:rsidR="006328B0" w:rsidRDefault="006328B0" w14:paraId="729C6D30" w14:textId="77777777">
      <w:pPr>
        <w:spacing w:after="0" w:line="276" w:lineRule="auto"/>
      </w:pPr>
    </w:p>
    <w:p w:rsidR="006328B0" w:rsidP="76FCE0AB" w:rsidRDefault="00287AD4" w14:paraId="7615C4B8" w14:textId="1F42C9C5">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xml:space="preserve">: </w:t>
      </w:r>
      <w:r w:rsidRPr="76FCE0AB" w:rsidR="514C784B">
        <w:rPr>
          <w:rFonts w:ascii="Arial" w:hAnsi="Arial" w:eastAsia="Arial" w:cs="Arial"/>
          <w:color w:val="000000" w:themeColor="text1"/>
          <w:sz w:val="20"/>
          <w:szCs w:val="20"/>
          <w:lang w:val="en-US" w:eastAsia="en-US"/>
        </w:rPr>
        <w:t>Y</w:t>
      </w:r>
      <w:r w:rsidRPr="76FCE0AB" w:rsidR="00BA458F">
        <w:rPr>
          <w:rFonts w:ascii="Arial" w:hAnsi="Arial" w:eastAsia="Arial" w:cs="Arial"/>
          <w:color w:val="000000" w:themeColor="text1"/>
          <w:sz w:val="20"/>
          <w:szCs w:val="20"/>
          <w:lang w:val="en-US" w:eastAsia="en-US"/>
        </w:rPr>
        <w:t>eah</w:t>
      </w:r>
      <w:r w:rsidRPr="76FCE0AB" w:rsidR="57C46AA1">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how many people are you looking for</w:t>
      </w:r>
      <w:r w:rsidRPr="76FCE0AB" w:rsidR="7A74A91E">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Are there certain demographics you're trying to me</w:t>
      </w:r>
      <w:r w:rsidRPr="76FCE0AB" w:rsidR="159FFCAD">
        <w:rPr>
          <w:rFonts w:ascii="Arial" w:hAnsi="Arial" w:eastAsia="Arial" w:cs="Arial"/>
          <w:color w:val="000000" w:themeColor="text1"/>
          <w:sz w:val="20"/>
          <w:szCs w:val="20"/>
          <w:lang w:val="en-US" w:eastAsia="en-US"/>
        </w:rPr>
        <w:t>et?</w:t>
      </w:r>
      <w:r w:rsidRPr="76FCE0AB" w:rsidR="00BA458F">
        <w:rPr>
          <w:rFonts w:ascii="Arial" w:hAnsi="Arial" w:eastAsia="Arial" w:cs="Arial"/>
          <w:color w:val="000000" w:themeColor="text1"/>
          <w:sz w:val="20"/>
          <w:szCs w:val="20"/>
          <w:lang w:val="en-US" w:eastAsia="en-US"/>
        </w:rPr>
        <w:t xml:space="preserve"> What</w:t>
      </w:r>
      <w:r w:rsidRPr="76FCE0AB" w:rsidR="61543DB5">
        <w:rPr>
          <w:rFonts w:ascii="Arial" w:hAnsi="Arial" w:eastAsia="Arial" w:cs="Arial"/>
          <w:color w:val="000000" w:themeColor="text1"/>
          <w:sz w:val="20"/>
          <w:szCs w:val="20"/>
          <w:lang w:val="en-US" w:eastAsia="en-US"/>
        </w:rPr>
        <w:t>’s</w:t>
      </w:r>
      <w:r w:rsidRPr="76FCE0AB" w:rsidR="00BA458F">
        <w:rPr>
          <w:rFonts w:ascii="Arial" w:hAnsi="Arial" w:eastAsia="Arial" w:cs="Arial"/>
          <w:color w:val="000000" w:themeColor="text1"/>
          <w:sz w:val="20"/>
          <w:szCs w:val="20"/>
          <w:lang w:val="en-US" w:eastAsia="en-US"/>
        </w:rPr>
        <w:t xml:space="preserve"> that look like</w:t>
      </w:r>
      <w:r w:rsidRPr="76FCE0AB" w:rsidR="7C842AAE">
        <w:rPr>
          <w:rFonts w:ascii="Arial" w:hAnsi="Arial" w:eastAsia="Arial" w:cs="Arial"/>
          <w:color w:val="000000" w:themeColor="text1"/>
          <w:sz w:val="20"/>
          <w:szCs w:val="20"/>
          <w:lang w:val="en-US" w:eastAsia="en-US"/>
        </w:rPr>
        <w:t>?</w:t>
      </w:r>
    </w:p>
    <w:p w:rsidR="006328B0" w:rsidRDefault="006328B0" w14:paraId="3C28B178" w14:textId="77777777">
      <w:pPr>
        <w:spacing w:after="0" w:line="276" w:lineRule="auto"/>
      </w:pPr>
    </w:p>
    <w:p w:rsidR="006328B0" w:rsidRDefault="00BA458F" w14:paraId="002D0E5B" w14:textId="2FAD570C">
      <w:pPr>
        <w:spacing w:after="0" w:line="276" w:lineRule="auto"/>
      </w:pPr>
      <w:r w:rsidRPr="76FCE0AB">
        <w:rPr>
          <w:rFonts w:ascii="Arial" w:hAnsi="Arial" w:eastAsia="Arial" w:cs="Arial"/>
          <w:color w:val="000000" w:themeColor="text1"/>
          <w:sz w:val="20"/>
          <w:szCs w:val="20"/>
          <w:lang w:val="en-US" w:eastAsia="en-US"/>
        </w:rPr>
        <w:t xml:space="preserve">Allison S: </w:t>
      </w:r>
      <w:r w:rsidRPr="76FCE0AB" w:rsidR="0321E4EF">
        <w:rPr>
          <w:rFonts w:ascii="Arial" w:hAnsi="Arial" w:eastAsia="Arial" w:cs="Arial"/>
          <w:color w:val="000000" w:themeColor="text1"/>
          <w:sz w:val="20"/>
          <w:szCs w:val="20"/>
          <w:lang w:val="en-US" w:eastAsia="en-US"/>
        </w:rPr>
        <w:t>Um d</w:t>
      </w:r>
      <w:r w:rsidRPr="76FCE0AB">
        <w:rPr>
          <w:rFonts w:ascii="Arial" w:hAnsi="Arial" w:eastAsia="Arial" w:cs="Arial"/>
          <w:color w:val="000000" w:themeColor="text1"/>
          <w:sz w:val="20"/>
          <w:szCs w:val="20"/>
          <w:lang w:val="en-US" w:eastAsia="en-US"/>
        </w:rPr>
        <w:t>emographics</w:t>
      </w:r>
      <w:r w:rsidRPr="76FCE0AB" w:rsidR="32D81EBD">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not really</w:t>
      </w:r>
      <w:r w:rsidRPr="76FCE0AB" w:rsidR="01FF8080">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I will say there are certain ethnicities that I haven't really found I don't</w:t>
      </w:r>
      <w:r w:rsidRPr="76FCE0AB" w:rsidR="344DF60A">
        <w:rPr>
          <w:rFonts w:ascii="Arial" w:hAnsi="Arial" w:eastAsia="Arial" w:cs="Arial"/>
          <w:color w:val="000000" w:themeColor="text1"/>
          <w:sz w:val="20"/>
          <w:szCs w:val="20"/>
          <w:lang w:val="en-US" w:eastAsia="en-US"/>
        </w:rPr>
        <w:t xml:space="preserve"> if you know any like...</w:t>
      </w:r>
      <w:r w:rsidRPr="76FCE0AB">
        <w:rPr>
          <w:rFonts w:ascii="Arial" w:hAnsi="Arial" w:eastAsia="Arial" w:cs="Arial"/>
          <w:color w:val="000000" w:themeColor="text1"/>
          <w:sz w:val="20"/>
          <w:szCs w:val="20"/>
          <w:lang w:val="en-US" w:eastAsia="en-US"/>
        </w:rPr>
        <w:t xml:space="preserve"> let's see</w:t>
      </w:r>
      <w:r w:rsidRPr="76FCE0AB" w:rsidR="504B4465">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who am I missing</w:t>
      </w:r>
      <w:r w:rsidRPr="76FCE0AB" w:rsidR="4926011E">
        <w:rPr>
          <w:rFonts w:ascii="Arial" w:hAnsi="Arial" w:eastAsia="Arial" w:cs="Arial"/>
          <w:color w:val="000000" w:themeColor="text1"/>
          <w:sz w:val="20"/>
          <w:szCs w:val="20"/>
          <w:lang w:val="en-US" w:eastAsia="en-US"/>
        </w:rPr>
        <w:t>? I</w:t>
      </w:r>
      <w:r w:rsidRPr="76FCE0AB">
        <w:rPr>
          <w:rFonts w:ascii="Arial" w:hAnsi="Arial" w:eastAsia="Arial" w:cs="Arial"/>
          <w:color w:val="000000" w:themeColor="text1"/>
          <w:sz w:val="20"/>
          <w:szCs w:val="20"/>
          <w:lang w:val="en-US" w:eastAsia="en-US"/>
        </w:rPr>
        <w:t xml:space="preserve"> have</w:t>
      </w:r>
      <w:r w:rsidRPr="76FCE0AB" w:rsidR="49501BDE">
        <w:rPr>
          <w:rFonts w:ascii="Arial" w:hAnsi="Arial" w:eastAsia="Arial" w:cs="Arial"/>
          <w:color w:val="000000" w:themeColor="text1"/>
          <w:sz w:val="20"/>
          <w:szCs w:val="20"/>
          <w:lang w:val="en-US" w:eastAsia="en-US"/>
        </w:rPr>
        <w:t>n’t</w:t>
      </w:r>
      <w:r w:rsidRPr="76FCE0AB">
        <w:rPr>
          <w:rFonts w:ascii="Arial" w:hAnsi="Arial" w:eastAsia="Arial" w:cs="Arial"/>
          <w:color w:val="000000" w:themeColor="text1"/>
          <w:sz w:val="20"/>
          <w:szCs w:val="20"/>
          <w:lang w:val="en-US" w:eastAsia="en-US"/>
        </w:rPr>
        <w:t xml:space="preserve"> interviewed anyone who is Vietnamese</w:t>
      </w:r>
      <w:r w:rsidRPr="76FCE0AB" w:rsidR="21408A65">
        <w:rPr>
          <w:rFonts w:ascii="Arial" w:hAnsi="Arial" w:eastAsia="Arial" w:cs="Arial"/>
          <w:color w:val="000000" w:themeColor="text1"/>
          <w:sz w:val="20"/>
          <w:szCs w:val="20"/>
          <w:lang w:val="en-US" w:eastAsia="en-US"/>
        </w:rPr>
        <w:t xml:space="preserve"> a</w:t>
      </w:r>
      <w:r w:rsidRPr="76FCE0AB">
        <w:rPr>
          <w:rFonts w:ascii="Arial" w:hAnsi="Arial" w:eastAsia="Arial" w:cs="Arial"/>
          <w:color w:val="000000" w:themeColor="text1"/>
          <w:sz w:val="20"/>
          <w:szCs w:val="20"/>
          <w:lang w:val="en-US" w:eastAsia="en-US"/>
        </w:rPr>
        <w:t>nd I could interview a few more people who are from Southeast Asia, if you know anyone</w:t>
      </w:r>
      <w:r w:rsidRPr="76FCE0AB" w:rsidR="315BF537">
        <w:rPr>
          <w:rFonts w:ascii="Arial" w:hAnsi="Arial" w:eastAsia="Arial" w:cs="Arial"/>
          <w:color w:val="000000" w:themeColor="text1"/>
          <w:sz w:val="20"/>
          <w:szCs w:val="20"/>
          <w:lang w:val="en-US" w:eastAsia="en-US"/>
        </w:rPr>
        <w:t>.</w:t>
      </w:r>
    </w:p>
    <w:p w:rsidR="006328B0" w:rsidRDefault="006328B0" w14:paraId="5B8C70A7" w14:textId="77777777">
      <w:pPr>
        <w:spacing w:after="0" w:line="276" w:lineRule="auto"/>
      </w:pPr>
    </w:p>
    <w:p w:rsidR="006328B0" w:rsidP="76FCE0AB" w:rsidRDefault="00287AD4" w14:paraId="35CAAE55" w14:textId="110E8262">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xml:space="preserve">: </w:t>
      </w:r>
      <w:r w:rsidRPr="76FCE0AB" w:rsidR="72F1164C">
        <w:rPr>
          <w:rFonts w:ascii="Arial" w:hAnsi="Arial" w:eastAsia="Arial" w:cs="Arial"/>
          <w:color w:val="000000" w:themeColor="text1"/>
          <w:sz w:val="20"/>
          <w:szCs w:val="20"/>
          <w:lang w:val="en-US" w:eastAsia="en-US"/>
        </w:rPr>
        <w:t>Y</w:t>
      </w:r>
      <w:r w:rsidRPr="76FCE0AB" w:rsidR="00BA458F">
        <w:rPr>
          <w:rFonts w:ascii="Arial" w:hAnsi="Arial" w:eastAsia="Arial" w:cs="Arial"/>
          <w:color w:val="000000" w:themeColor="text1"/>
          <w:sz w:val="20"/>
          <w:szCs w:val="20"/>
          <w:lang w:val="en-US" w:eastAsia="en-US"/>
        </w:rPr>
        <w:t>eah</w:t>
      </w:r>
      <w:r w:rsidRPr="76FCE0AB" w:rsidR="717D03EE">
        <w:rPr>
          <w:rFonts w:ascii="Arial" w:hAnsi="Arial" w:eastAsia="Arial" w:cs="Arial"/>
          <w:color w:val="000000" w:themeColor="text1"/>
          <w:sz w:val="20"/>
          <w:szCs w:val="20"/>
          <w:lang w:val="en-US" w:eastAsia="en-US"/>
        </w:rPr>
        <w:t>, do</w:t>
      </w:r>
      <w:r w:rsidRPr="76FCE0AB" w:rsidR="00BA458F">
        <w:rPr>
          <w:rFonts w:ascii="Arial" w:hAnsi="Arial" w:eastAsia="Arial" w:cs="Arial"/>
          <w:color w:val="000000" w:themeColor="text1"/>
          <w:sz w:val="20"/>
          <w:szCs w:val="20"/>
          <w:lang w:val="en-US" w:eastAsia="en-US"/>
        </w:rPr>
        <w:t xml:space="preserve"> they have to be in Atlanta, or what does that look like</w:t>
      </w:r>
      <w:r w:rsidRPr="76FCE0AB" w:rsidR="0705426F">
        <w:rPr>
          <w:rFonts w:ascii="Arial" w:hAnsi="Arial" w:eastAsia="Arial" w:cs="Arial"/>
          <w:color w:val="000000" w:themeColor="text1"/>
          <w:sz w:val="20"/>
          <w:szCs w:val="20"/>
          <w:lang w:val="en-US" w:eastAsia="en-US"/>
        </w:rPr>
        <w:t>?</w:t>
      </w:r>
    </w:p>
    <w:p w:rsidR="006328B0" w:rsidRDefault="006328B0" w14:paraId="3B8EB7D0" w14:textId="77777777">
      <w:pPr>
        <w:spacing w:after="0" w:line="276" w:lineRule="auto"/>
      </w:pPr>
    </w:p>
    <w:p w:rsidR="006328B0" w:rsidRDefault="00BA458F" w14:paraId="6D2E8498" w14:textId="53FDDFE8">
      <w:pPr>
        <w:spacing w:after="0" w:line="276" w:lineRule="auto"/>
      </w:pPr>
      <w:r w:rsidRPr="76FCE0AB">
        <w:rPr>
          <w:rFonts w:ascii="Arial" w:hAnsi="Arial" w:eastAsia="Arial" w:cs="Arial"/>
          <w:color w:val="000000" w:themeColor="text1"/>
          <w:sz w:val="20"/>
          <w:szCs w:val="20"/>
          <w:lang w:val="en-US" w:eastAsia="en-US"/>
        </w:rPr>
        <w:t xml:space="preserve">Allison S: No, they can be anywhere in the United States, </w:t>
      </w:r>
      <w:r w:rsidRPr="76FCE0AB" w:rsidR="6BE9EA3D">
        <w:rPr>
          <w:rFonts w:ascii="Arial" w:hAnsi="Arial" w:eastAsia="Arial" w:cs="Arial"/>
          <w:color w:val="000000" w:themeColor="text1"/>
          <w:sz w:val="20"/>
          <w:szCs w:val="20"/>
          <w:lang w:val="en-US" w:eastAsia="en-US"/>
        </w:rPr>
        <w:t xml:space="preserve">as long as </w:t>
      </w:r>
      <w:r w:rsidRPr="76FCE0AB">
        <w:rPr>
          <w:rFonts w:ascii="Arial" w:hAnsi="Arial" w:eastAsia="Arial" w:cs="Arial"/>
          <w:color w:val="000000" w:themeColor="text1"/>
          <w:sz w:val="20"/>
          <w:szCs w:val="20"/>
          <w:lang w:val="en-US" w:eastAsia="en-US"/>
        </w:rPr>
        <w:t xml:space="preserve">they identify as Asian American. </w:t>
      </w:r>
      <w:r w:rsidRPr="76FCE0AB" w:rsidR="1F756DB7">
        <w:rPr>
          <w:rFonts w:ascii="Arial" w:hAnsi="Arial" w:eastAsia="Arial" w:cs="Arial"/>
          <w:color w:val="000000" w:themeColor="text1"/>
          <w:sz w:val="20"/>
          <w:szCs w:val="20"/>
          <w:lang w:val="en-US" w:eastAsia="en-US"/>
        </w:rPr>
        <w:t>D</w:t>
      </w:r>
      <w:r w:rsidRPr="76FCE0AB">
        <w:rPr>
          <w:rFonts w:ascii="Arial" w:hAnsi="Arial" w:eastAsia="Arial" w:cs="Arial"/>
          <w:color w:val="000000" w:themeColor="text1"/>
          <w:sz w:val="20"/>
          <w:szCs w:val="20"/>
          <w:lang w:val="en-US" w:eastAsia="en-US"/>
        </w:rPr>
        <w:t>oesn't matter what generation</w:t>
      </w:r>
      <w:r w:rsidRPr="76FCE0AB" w:rsidR="1F047BAD">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w:t>
      </w:r>
      <w:r w:rsidRPr="76FCE0AB" w:rsidR="781AAC31">
        <w:rPr>
          <w:rFonts w:ascii="Arial" w:hAnsi="Arial" w:eastAsia="Arial" w:cs="Arial"/>
          <w:color w:val="000000" w:themeColor="text1"/>
          <w:sz w:val="20"/>
          <w:szCs w:val="20"/>
          <w:lang w:val="en-US" w:eastAsia="en-US"/>
        </w:rPr>
        <w:t>m</w:t>
      </w:r>
      <w:r w:rsidRPr="76FCE0AB">
        <w:rPr>
          <w:rFonts w:ascii="Arial" w:hAnsi="Arial" w:eastAsia="Arial" w:cs="Arial"/>
          <w:color w:val="000000" w:themeColor="text1"/>
          <w:sz w:val="20"/>
          <w:szCs w:val="20"/>
          <w:lang w:val="en-US" w:eastAsia="en-US"/>
        </w:rPr>
        <w:t>ale</w:t>
      </w:r>
      <w:r w:rsidRPr="76FCE0AB" w:rsidR="3C0F10B3">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female</w:t>
      </w:r>
      <w:r w:rsidRPr="76FCE0AB" w:rsidR="7B7B62D1">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any age.</w:t>
      </w:r>
    </w:p>
    <w:p w:rsidR="006328B0" w:rsidRDefault="006328B0" w14:paraId="2CA1B9D9" w14:textId="77777777">
      <w:pPr>
        <w:spacing w:after="0" w:line="276" w:lineRule="auto"/>
      </w:pPr>
    </w:p>
    <w:p w:rsidR="006328B0" w:rsidP="76FCE0AB" w:rsidRDefault="00287AD4" w14:paraId="536392C5" w14:textId="1EED249A">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Okay</w:t>
      </w:r>
      <w:r w:rsidRPr="76FCE0AB" w:rsidR="34525B14">
        <w:rPr>
          <w:rFonts w:ascii="Arial" w:hAnsi="Arial" w:eastAsia="Arial" w:cs="Arial"/>
          <w:color w:val="000000" w:themeColor="text1"/>
          <w:sz w:val="20"/>
          <w:szCs w:val="20"/>
          <w:lang w:val="en-US" w:eastAsia="en-US"/>
        </w:rPr>
        <w:t>, awesome</w:t>
      </w:r>
      <w:r w:rsidRPr="76FCE0AB" w:rsidR="00BA458F">
        <w:rPr>
          <w:rFonts w:ascii="Arial" w:hAnsi="Arial" w:eastAsia="Arial" w:cs="Arial"/>
          <w:color w:val="000000" w:themeColor="text1"/>
          <w:sz w:val="20"/>
          <w:szCs w:val="20"/>
          <w:lang w:val="en-US" w:eastAsia="en-US"/>
        </w:rPr>
        <w:t>.</w:t>
      </w:r>
    </w:p>
    <w:p w:rsidR="006328B0" w:rsidRDefault="006328B0" w14:paraId="2E0280B6" w14:textId="77777777">
      <w:pPr>
        <w:spacing w:after="0" w:line="276" w:lineRule="auto"/>
      </w:pPr>
    </w:p>
    <w:p w:rsidR="006328B0" w:rsidRDefault="00BA458F" w14:paraId="3110843C" w14:textId="7F52C0DB">
      <w:pPr>
        <w:spacing w:after="0" w:line="276" w:lineRule="auto"/>
      </w:pPr>
      <w:r w:rsidRPr="76FCE0AB">
        <w:rPr>
          <w:rFonts w:ascii="Arial" w:hAnsi="Arial" w:eastAsia="Arial" w:cs="Arial"/>
          <w:color w:val="000000" w:themeColor="text1"/>
          <w:sz w:val="20"/>
          <w:szCs w:val="20"/>
          <w:lang w:val="en-US" w:eastAsia="en-US"/>
        </w:rPr>
        <w:t xml:space="preserve">Allison S: Just a professional </w:t>
      </w:r>
      <w:r w:rsidRPr="76FCE0AB" w:rsidR="3681FD9E">
        <w:rPr>
          <w:rFonts w:ascii="Arial" w:hAnsi="Arial" w:eastAsia="Arial" w:cs="Arial"/>
          <w:color w:val="000000" w:themeColor="text1"/>
          <w:sz w:val="20"/>
          <w:szCs w:val="20"/>
          <w:lang w:val="en-US" w:eastAsia="en-US"/>
        </w:rPr>
        <w:t>w</w:t>
      </w:r>
      <w:r w:rsidRPr="76FCE0AB">
        <w:rPr>
          <w:rFonts w:ascii="Arial" w:hAnsi="Arial" w:eastAsia="Arial" w:cs="Arial"/>
          <w:color w:val="000000" w:themeColor="text1"/>
          <w:sz w:val="20"/>
          <w:szCs w:val="20"/>
          <w:lang w:val="en-US" w:eastAsia="en-US"/>
        </w:rPr>
        <w:t>ork occupation.</w:t>
      </w:r>
    </w:p>
    <w:p w:rsidR="006328B0" w:rsidRDefault="006328B0" w14:paraId="61ADBB86" w14:textId="77777777">
      <w:pPr>
        <w:spacing w:after="0" w:line="276" w:lineRule="auto"/>
      </w:pPr>
    </w:p>
    <w:p w:rsidR="006328B0" w:rsidP="76FCE0AB" w:rsidRDefault="00287AD4" w14:paraId="60FFF9B1" w14:textId="5041B437">
      <w:pPr>
        <w:spacing w:after="0" w:line="276" w:lineRule="auto"/>
        <w:rPr>
          <w:rFonts w:ascii="Arial" w:hAnsi="Arial" w:eastAsia="Arial" w:cs="Arial"/>
          <w:color w:val="000000" w:themeColor="text1"/>
          <w:sz w:val="20"/>
          <w:szCs w:val="20"/>
          <w:lang w:val="en-US" w:eastAsia="en-US"/>
        </w:rPr>
      </w:pPr>
      <w:r w:rsidRPr="2F4DE914" w:rsidR="00287AD4">
        <w:rPr>
          <w:rFonts w:ascii="Arial" w:hAnsi="Arial" w:eastAsia="Arial" w:cs="Arial"/>
          <w:color w:val="000000" w:themeColor="text1" w:themeTint="FF" w:themeShade="FF"/>
          <w:sz w:val="20"/>
          <w:szCs w:val="20"/>
          <w:lang w:val="en-US" w:eastAsia="en-US"/>
        </w:rPr>
        <w:t>Participant 27</w:t>
      </w:r>
      <w:r w:rsidRPr="2F4DE914" w:rsidR="00BA458F">
        <w:rPr>
          <w:rFonts w:ascii="Arial" w:hAnsi="Arial" w:eastAsia="Arial" w:cs="Arial"/>
          <w:color w:val="000000" w:themeColor="text1" w:themeTint="FF" w:themeShade="FF"/>
          <w:sz w:val="20"/>
          <w:szCs w:val="20"/>
          <w:lang w:val="en-US" w:eastAsia="en-US"/>
        </w:rPr>
        <w:t xml:space="preserve">: </w:t>
      </w:r>
      <w:r w:rsidRPr="2F4DE914" w:rsidR="30B3BE26">
        <w:rPr>
          <w:rFonts w:ascii="Arial" w:hAnsi="Arial" w:eastAsia="Arial" w:cs="Arial"/>
          <w:color w:val="000000" w:themeColor="text1" w:themeTint="FF" w:themeShade="FF"/>
          <w:sz w:val="20"/>
          <w:szCs w:val="20"/>
          <w:lang w:val="en-US" w:eastAsia="en-US"/>
        </w:rPr>
        <w:t>A</w:t>
      </w:r>
      <w:r w:rsidRPr="2F4DE914" w:rsidR="00BA458F">
        <w:rPr>
          <w:rFonts w:ascii="Arial" w:hAnsi="Arial" w:eastAsia="Arial" w:cs="Arial"/>
          <w:color w:val="000000" w:themeColor="text1" w:themeTint="FF" w:themeShade="FF"/>
          <w:sz w:val="20"/>
          <w:szCs w:val="20"/>
          <w:lang w:val="en-US" w:eastAsia="en-US"/>
        </w:rPr>
        <w:t>llison</w:t>
      </w:r>
      <w:r w:rsidRPr="2F4DE914" w:rsidR="77E39A52">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w:t>
      </w:r>
      <w:r w:rsidRPr="2F4DE914" w:rsidR="32011F65">
        <w:rPr>
          <w:rFonts w:ascii="Arial" w:hAnsi="Arial" w:eastAsia="Arial" w:cs="Arial"/>
          <w:color w:val="000000" w:themeColor="text1" w:themeTint="FF" w:themeShade="FF"/>
          <w:sz w:val="20"/>
          <w:szCs w:val="20"/>
          <w:lang w:val="en-US" w:eastAsia="en-US"/>
        </w:rPr>
        <w:t>can I</w:t>
      </w:r>
      <w:r w:rsidRPr="2F4DE914" w:rsidR="00BA458F">
        <w:rPr>
          <w:rFonts w:ascii="Arial" w:hAnsi="Arial" w:eastAsia="Arial" w:cs="Arial"/>
          <w:color w:val="000000" w:themeColor="text1" w:themeTint="FF" w:themeShade="FF"/>
          <w:sz w:val="20"/>
          <w:szCs w:val="20"/>
          <w:lang w:val="en-US" w:eastAsia="en-US"/>
        </w:rPr>
        <w:t xml:space="preserve"> </w:t>
      </w:r>
      <w:r w:rsidRPr="2F4DE914" w:rsidR="46B59651">
        <w:rPr>
          <w:rFonts w:ascii="Arial" w:hAnsi="Arial" w:eastAsia="Arial" w:cs="Arial"/>
          <w:color w:val="000000" w:themeColor="text1" w:themeTint="FF" w:themeShade="FF"/>
          <w:sz w:val="20"/>
          <w:szCs w:val="20"/>
          <w:lang w:val="en-US" w:eastAsia="en-US"/>
        </w:rPr>
        <w:t xml:space="preserve">share </w:t>
      </w:r>
      <w:r w:rsidRPr="2F4DE914" w:rsidR="00BA458F">
        <w:rPr>
          <w:rFonts w:ascii="Arial" w:hAnsi="Arial" w:eastAsia="Arial" w:cs="Arial"/>
          <w:color w:val="000000" w:themeColor="text1" w:themeTint="FF" w:themeShade="FF"/>
          <w:sz w:val="20"/>
          <w:szCs w:val="20"/>
          <w:lang w:val="en-US" w:eastAsia="en-US"/>
        </w:rPr>
        <w:t>my screen for a second</w:t>
      </w:r>
      <w:r w:rsidRPr="2F4DE914" w:rsidR="12965324">
        <w:rPr>
          <w:rFonts w:ascii="Arial" w:hAnsi="Arial" w:eastAsia="Arial" w:cs="Arial"/>
          <w:color w:val="000000" w:themeColor="text1" w:themeTint="FF" w:themeShade="FF"/>
          <w:sz w:val="20"/>
          <w:szCs w:val="20"/>
          <w:lang w:val="en-US" w:eastAsia="en-US"/>
        </w:rPr>
        <w:t>?</w:t>
      </w:r>
    </w:p>
    <w:p w:rsidR="006328B0" w:rsidRDefault="006328B0" w14:paraId="571AD85C" w14:textId="77777777">
      <w:pPr>
        <w:spacing w:after="0" w:line="276" w:lineRule="auto"/>
      </w:pPr>
    </w:p>
    <w:p w:rsidR="006328B0" w:rsidRDefault="00BA458F" w14:paraId="3BEB3231" w14:textId="2A591A09">
      <w:pPr>
        <w:spacing w:after="0" w:line="276" w:lineRule="auto"/>
      </w:pPr>
      <w:r w:rsidRPr="76FCE0AB">
        <w:rPr>
          <w:rFonts w:ascii="Arial" w:hAnsi="Arial" w:eastAsia="Arial" w:cs="Arial"/>
          <w:color w:val="000000" w:themeColor="text1"/>
          <w:sz w:val="20"/>
          <w:szCs w:val="20"/>
          <w:lang w:val="en-US" w:eastAsia="en-US"/>
        </w:rPr>
        <w:t xml:space="preserve">Allison S: </w:t>
      </w:r>
      <w:r w:rsidRPr="76FCE0AB" w:rsidR="39CDB2CB">
        <w:rPr>
          <w:rFonts w:ascii="Arial" w:hAnsi="Arial" w:eastAsia="Arial" w:cs="Arial"/>
          <w:color w:val="000000" w:themeColor="text1"/>
          <w:sz w:val="20"/>
          <w:szCs w:val="20"/>
          <w:lang w:val="en-US" w:eastAsia="en-US"/>
        </w:rPr>
        <w:t>Y</w:t>
      </w:r>
      <w:r w:rsidRPr="76FCE0AB">
        <w:rPr>
          <w:rFonts w:ascii="Arial" w:hAnsi="Arial" w:eastAsia="Arial" w:cs="Arial"/>
          <w:color w:val="000000" w:themeColor="text1"/>
          <w:sz w:val="20"/>
          <w:szCs w:val="20"/>
          <w:lang w:val="en-US" w:eastAsia="en-US"/>
        </w:rPr>
        <w:t>eah</w:t>
      </w:r>
      <w:r w:rsidRPr="76FCE0AB" w:rsidR="160B865B">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sure.</w:t>
      </w:r>
    </w:p>
    <w:p w:rsidR="006328B0" w:rsidRDefault="006328B0" w14:paraId="48F14370" w14:textId="77777777">
      <w:pPr>
        <w:spacing w:after="0" w:line="276" w:lineRule="auto"/>
      </w:pPr>
    </w:p>
    <w:p w:rsidR="006328B0" w:rsidP="76FCE0AB" w:rsidRDefault="00287AD4" w14:paraId="6AB4FE05" w14:textId="2951805D">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xml:space="preserve">: </w:t>
      </w:r>
      <w:r w:rsidRPr="76FCE0AB" w:rsidR="04C695FD">
        <w:rPr>
          <w:rFonts w:ascii="Arial" w:hAnsi="Arial" w:eastAsia="Arial" w:cs="Arial"/>
          <w:color w:val="000000" w:themeColor="text1"/>
          <w:sz w:val="20"/>
          <w:szCs w:val="20"/>
          <w:lang w:val="en-US" w:eastAsia="en-US"/>
        </w:rPr>
        <w:t>Y</w:t>
      </w:r>
      <w:r w:rsidRPr="76FCE0AB" w:rsidR="00BA458F">
        <w:rPr>
          <w:rFonts w:ascii="Arial" w:hAnsi="Arial" w:eastAsia="Arial" w:cs="Arial"/>
          <w:color w:val="000000" w:themeColor="text1"/>
          <w:sz w:val="20"/>
          <w:szCs w:val="20"/>
          <w:lang w:val="en-US" w:eastAsia="en-US"/>
        </w:rPr>
        <w:t>ou have to enable s</w:t>
      </w:r>
      <w:r w:rsidRPr="76FCE0AB" w:rsidR="68C0691E">
        <w:rPr>
          <w:rFonts w:ascii="Arial" w:hAnsi="Arial" w:eastAsia="Arial" w:cs="Arial"/>
          <w:color w:val="000000" w:themeColor="text1"/>
          <w:sz w:val="20"/>
          <w:szCs w:val="20"/>
          <w:lang w:val="en-US" w:eastAsia="en-US"/>
        </w:rPr>
        <w:t>hare.</w:t>
      </w:r>
    </w:p>
    <w:p w:rsidR="006328B0" w:rsidRDefault="006328B0" w14:paraId="3C81F9F5" w14:textId="77777777">
      <w:pPr>
        <w:spacing w:after="0" w:line="276" w:lineRule="auto"/>
      </w:pPr>
    </w:p>
    <w:p w:rsidR="006328B0" w:rsidP="76FCE0AB" w:rsidRDefault="00BA458F" w14:paraId="615EF44F" w14:textId="50D7C006">
      <w:pPr>
        <w:spacing w:after="0" w:line="276" w:lineRule="auto"/>
        <w:rPr>
          <w:rFonts w:ascii="Arial" w:hAnsi="Arial" w:eastAsia="Arial" w:cs="Arial"/>
          <w:color w:val="000000" w:themeColor="text1"/>
          <w:sz w:val="20"/>
          <w:szCs w:val="20"/>
          <w:lang w:val="en-US" w:eastAsia="en-US"/>
        </w:rPr>
      </w:pPr>
      <w:r w:rsidRPr="76FCE0AB">
        <w:rPr>
          <w:rFonts w:ascii="Arial" w:hAnsi="Arial" w:eastAsia="Arial" w:cs="Arial"/>
          <w:color w:val="000000" w:themeColor="text1"/>
          <w:sz w:val="20"/>
          <w:szCs w:val="20"/>
          <w:lang w:val="en-US" w:eastAsia="en-US"/>
        </w:rPr>
        <w:t xml:space="preserve">Allison S: </w:t>
      </w:r>
      <w:r w:rsidRPr="76FCE0AB" w:rsidR="539DC574">
        <w:rPr>
          <w:rFonts w:ascii="Arial" w:hAnsi="Arial" w:eastAsia="Arial" w:cs="Arial"/>
          <w:color w:val="000000" w:themeColor="text1"/>
          <w:sz w:val="20"/>
          <w:szCs w:val="20"/>
          <w:lang w:val="en-US" w:eastAsia="en-US"/>
        </w:rPr>
        <w:t>How should I do that?</w:t>
      </w:r>
    </w:p>
    <w:p w:rsidR="006328B0" w:rsidRDefault="006328B0" w14:paraId="12CF5F68" w14:textId="77777777">
      <w:pPr>
        <w:spacing w:after="0" w:line="276" w:lineRule="auto"/>
      </w:pPr>
    </w:p>
    <w:p w:rsidR="006328B0" w:rsidP="76FCE0AB" w:rsidRDefault="00287AD4" w14:paraId="388BD10E" w14:textId="06595D29">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xml:space="preserve">: I think if you have a security </w:t>
      </w:r>
      <w:r w:rsidRPr="76FCE0AB" w:rsidR="3021E920">
        <w:rPr>
          <w:rFonts w:ascii="Arial" w:hAnsi="Arial" w:eastAsia="Arial" w:cs="Arial"/>
          <w:color w:val="000000" w:themeColor="text1"/>
          <w:sz w:val="20"/>
          <w:szCs w:val="20"/>
          <w:lang w:val="en-US" w:eastAsia="en-US"/>
        </w:rPr>
        <w:t xml:space="preserve">page it </w:t>
      </w:r>
      <w:r w:rsidRPr="76FCE0AB" w:rsidR="00BA458F">
        <w:rPr>
          <w:rFonts w:ascii="Arial" w:hAnsi="Arial" w:eastAsia="Arial" w:cs="Arial"/>
          <w:color w:val="000000" w:themeColor="text1"/>
          <w:sz w:val="20"/>
          <w:szCs w:val="20"/>
          <w:lang w:val="en-US" w:eastAsia="en-US"/>
        </w:rPr>
        <w:t>should let yo</w:t>
      </w:r>
      <w:r w:rsidRPr="76FCE0AB" w:rsidR="0C0B045E">
        <w:rPr>
          <w:rFonts w:ascii="Arial" w:hAnsi="Arial" w:eastAsia="Arial" w:cs="Arial"/>
          <w:color w:val="000000" w:themeColor="text1"/>
          <w:sz w:val="20"/>
          <w:szCs w:val="20"/>
          <w:lang w:val="en-US" w:eastAsia="en-US"/>
        </w:rPr>
        <w:t>u</w:t>
      </w:r>
      <w:r w:rsidRPr="76FCE0AB" w:rsidR="00BA458F">
        <w:rPr>
          <w:rFonts w:ascii="Arial" w:hAnsi="Arial" w:eastAsia="Arial" w:cs="Arial"/>
          <w:color w:val="000000" w:themeColor="text1"/>
          <w:sz w:val="20"/>
          <w:szCs w:val="20"/>
          <w:lang w:val="en-US" w:eastAsia="en-US"/>
        </w:rPr>
        <w:t xml:space="preserve"> do that</w:t>
      </w:r>
      <w:r w:rsidRPr="76FCE0AB" w:rsidR="2385DE71">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0D6F144E">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f not, it might be an institutional thing.</w:t>
      </w:r>
    </w:p>
    <w:p w:rsidR="006328B0" w:rsidRDefault="006328B0" w14:paraId="66DFC95F" w14:textId="77777777">
      <w:pPr>
        <w:spacing w:after="0" w:line="276" w:lineRule="auto"/>
      </w:pPr>
    </w:p>
    <w:p w:rsidR="006328B0" w:rsidP="76FCE0AB" w:rsidRDefault="00BA458F" w14:paraId="323D1FB3" w14:textId="23E42485">
      <w:pPr>
        <w:spacing w:after="0" w:line="276" w:lineRule="auto"/>
        <w:rPr>
          <w:rFonts w:ascii="Arial" w:hAnsi="Arial" w:eastAsia="Arial" w:cs="Arial"/>
          <w:color w:val="000000" w:themeColor="text1"/>
          <w:sz w:val="20"/>
          <w:szCs w:val="20"/>
          <w:lang w:val="en-US" w:eastAsia="en-US"/>
        </w:rPr>
      </w:pPr>
      <w:r w:rsidRPr="76FCE0AB">
        <w:rPr>
          <w:rFonts w:ascii="Arial" w:hAnsi="Arial" w:eastAsia="Arial" w:cs="Arial"/>
          <w:color w:val="000000" w:themeColor="text1"/>
          <w:sz w:val="20"/>
          <w:szCs w:val="20"/>
          <w:lang w:val="en-US" w:eastAsia="en-US"/>
        </w:rPr>
        <w:t xml:space="preserve">Allison S: </w:t>
      </w:r>
      <w:r w:rsidRPr="76FCE0AB" w:rsidR="088ED545">
        <w:rPr>
          <w:rFonts w:ascii="Arial" w:hAnsi="Arial" w:eastAsia="Arial" w:cs="Arial"/>
          <w:color w:val="000000" w:themeColor="text1"/>
          <w:sz w:val="20"/>
          <w:szCs w:val="20"/>
          <w:lang w:val="en-US" w:eastAsia="en-US"/>
        </w:rPr>
        <w:t>Is it not letting you share?</w:t>
      </w:r>
    </w:p>
    <w:p w:rsidR="006328B0" w:rsidRDefault="006328B0" w14:paraId="6DF5D5DD" w14:textId="77777777">
      <w:pPr>
        <w:spacing w:after="0" w:line="276" w:lineRule="auto"/>
      </w:pPr>
    </w:p>
    <w:p w:rsidR="006328B0" w:rsidRDefault="00287AD4" w14:paraId="0B1A7633" w14:textId="14E2362E">
      <w:pPr>
        <w:spacing w:after="0" w:line="276" w:lineRule="auto"/>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Oh, now it is yeah. Interesting</w:t>
      </w:r>
      <w:r w:rsidRPr="76FCE0AB" w:rsidR="3CAFFFB6">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it wasn't before</w:t>
      </w:r>
      <w:r w:rsidRPr="76FCE0AB" w:rsidR="1C57FAFA">
        <w:rPr>
          <w:rFonts w:ascii="Arial" w:hAnsi="Arial" w:eastAsia="Arial" w:cs="Arial"/>
          <w:color w:val="000000" w:themeColor="text1"/>
          <w:sz w:val="20"/>
          <w:szCs w:val="20"/>
          <w:lang w:val="en-US" w:eastAsia="en-US"/>
        </w:rPr>
        <w:t>. I</w:t>
      </w:r>
      <w:r w:rsidRPr="76FCE0AB" w:rsidR="00BA458F">
        <w:rPr>
          <w:rFonts w:ascii="Arial" w:hAnsi="Arial" w:eastAsia="Arial" w:cs="Arial"/>
          <w:color w:val="000000" w:themeColor="text1"/>
          <w:sz w:val="20"/>
          <w:szCs w:val="20"/>
          <w:lang w:val="en-US" w:eastAsia="en-US"/>
        </w:rPr>
        <w:t>'m happy to answer your question</w:t>
      </w:r>
      <w:r w:rsidRPr="76FCE0AB" w:rsidR="36887F84">
        <w:rPr>
          <w:rFonts w:ascii="Arial" w:hAnsi="Arial" w:eastAsia="Arial" w:cs="Arial"/>
          <w:color w:val="000000" w:themeColor="text1"/>
          <w:sz w:val="20"/>
          <w:szCs w:val="20"/>
          <w:lang w:val="en-US" w:eastAsia="en-US"/>
        </w:rPr>
        <w:t>. S</w:t>
      </w:r>
      <w:r w:rsidRPr="76FCE0AB" w:rsidR="3706E154">
        <w:rPr>
          <w:rFonts w:ascii="Arial" w:hAnsi="Arial" w:eastAsia="Arial" w:cs="Arial"/>
          <w:color w:val="000000" w:themeColor="text1"/>
          <w:sz w:val="20"/>
          <w:szCs w:val="20"/>
          <w:lang w:val="en-US" w:eastAsia="en-US"/>
        </w:rPr>
        <w:t xml:space="preserve">o, </w:t>
      </w:r>
      <w:r w:rsidRPr="76FCE0AB" w:rsidR="00BA458F">
        <w:rPr>
          <w:rFonts w:ascii="Arial" w:hAnsi="Arial" w:eastAsia="Arial" w:cs="Arial"/>
          <w:color w:val="000000" w:themeColor="text1"/>
          <w:sz w:val="20"/>
          <w:szCs w:val="20"/>
          <w:lang w:val="en-US" w:eastAsia="en-US"/>
        </w:rPr>
        <w:t>like I mentioned, I co</w:t>
      </w:r>
      <w:r w:rsidRPr="76FCE0AB" w:rsidR="4A324757">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founded this group</w:t>
      </w:r>
      <w:r w:rsidRPr="76FCE0AB" w:rsidR="27C75962">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7F95DFF2">
        <w:rPr>
          <w:rFonts w:ascii="Arial" w:hAnsi="Arial" w:eastAsia="Arial" w:cs="Arial"/>
          <w:color w:val="000000" w:themeColor="text1"/>
          <w:sz w:val="20"/>
          <w:szCs w:val="20"/>
          <w:lang w:val="en-US" w:eastAsia="en-US"/>
        </w:rPr>
        <w:t>W</w:t>
      </w:r>
      <w:r w:rsidRPr="76FCE0AB" w:rsidR="00BA458F">
        <w:rPr>
          <w:rFonts w:ascii="Arial" w:hAnsi="Arial" w:eastAsia="Arial" w:cs="Arial"/>
          <w:color w:val="000000" w:themeColor="text1"/>
          <w:sz w:val="20"/>
          <w:szCs w:val="20"/>
          <w:lang w:val="en-US" w:eastAsia="en-US"/>
        </w:rPr>
        <w:t>e've grown from three co founders to 1400 almost numbers. And even down here so</w:t>
      </w:r>
      <w:r w:rsidRPr="76FCE0AB" w:rsidR="627CC43E">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she's </w:t>
      </w:r>
      <w:r w:rsidRPr="76FCE0AB" w:rsidR="142ADECD">
        <w:rPr>
          <w:rFonts w:ascii="Arial" w:hAnsi="Arial" w:eastAsia="Arial" w:cs="Arial"/>
          <w:color w:val="000000" w:themeColor="text1"/>
          <w:sz w:val="20"/>
          <w:szCs w:val="20"/>
          <w:lang w:val="en-US" w:eastAsia="en-US"/>
        </w:rPr>
        <w:t>Vi</w:t>
      </w:r>
      <w:r w:rsidRPr="76FCE0AB" w:rsidR="00BA458F">
        <w:rPr>
          <w:rFonts w:ascii="Arial" w:hAnsi="Arial" w:eastAsia="Arial" w:cs="Arial"/>
          <w:color w:val="000000" w:themeColor="text1"/>
          <w:sz w:val="20"/>
          <w:szCs w:val="20"/>
          <w:lang w:val="en-US" w:eastAsia="en-US"/>
        </w:rPr>
        <w:t>e</w:t>
      </w:r>
      <w:r w:rsidRPr="76FCE0AB" w:rsidR="4D07F16C">
        <w:rPr>
          <w:rFonts w:ascii="Arial" w:hAnsi="Arial" w:eastAsia="Arial" w:cs="Arial"/>
          <w:color w:val="000000" w:themeColor="text1"/>
          <w:sz w:val="20"/>
          <w:szCs w:val="20"/>
          <w:lang w:val="en-US" w:eastAsia="en-US"/>
        </w:rPr>
        <w:t>tnamese,</w:t>
      </w:r>
      <w:r w:rsidRPr="76FCE0AB" w:rsidR="00BA458F">
        <w:rPr>
          <w:rFonts w:ascii="Arial" w:hAnsi="Arial" w:eastAsia="Arial" w:cs="Arial"/>
          <w:color w:val="000000" w:themeColor="text1"/>
          <w:sz w:val="20"/>
          <w:szCs w:val="20"/>
          <w:lang w:val="en-US" w:eastAsia="en-US"/>
        </w:rPr>
        <w:t xml:space="preserve"> she works at hospital</w:t>
      </w:r>
      <w:r w:rsidRPr="76FCE0AB" w:rsidR="725D6359">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6C212984">
        <w:rPr>
          <w:rFonts w:ascii="Arial" w:hAnsi="Arial" w:eastAsia="Arial" w:cs="Arial"/>
          <w:color w:val="000000" w:themeColor="text1"/>
          <w:sz w:val="20"/>
          <w:szCs w:val="20"/>
          <w:lang w:val="en-US" w:eastAsia="en-US"/>
        </w:rPr>
        <w:t>H</w:t>
      </w:r>
      <w:r w:rsidRPr="76FCE0AB" w:rsidR="00BA458F">
        <w:rPr>
          <w:rFonts w:ascii="Arial" w:hAnsi="Arial" w:eastAsia="Arial" w:cs="Arial"/>
          <w:color w:val="000000" w:themeColor="text1"/>
          <w:sz w:val="20"/>
          <w:szCs w:val="20"/>
          <w:lang w:val="en-US" w:eastAsia="en-US"/>
        </w:rPr>
        <w:t>e's Vietnamese</w:t>
      </w:r>
      <w:r w:rsidRPr="76FCE0AB" w:rsidR="25A844F0">
        <w:rPr>
          <w:rFonts w:ascii="Arial" w:hAnsi="Arial" w:eastAsia="Arial" w:cs="Arial"/>
          <w:color w:val="000000" w:themeColor="text1"/>
          <w:sz w:val="20"/>
          <w:szCs w:val="20"/>
          <w:lang w:val="en-US" w:eastAsia="en-US"/>
        </w:rPr>
        <w:t>, he’s</w:t>
      </w:r>
      <w:r w:rsidRPr="76FCE0AB" w:rsidR="00BA458F">
        <w:rPr>
          <w:rFonts w:ascii="Arial" w:hAnsi="Arial" w:eastAsia="Arial" w:cs="Arial"/>
          <w:color w:val="000000" w:themeColor="text1"/>
          <w:sz w:val="20"/>
          <w:szCs w:val="20"/>
          <w:lang w:val="en-US" w:eastAsia="en-US"/>
        </w:rPr>
        <w:t xml:space="preserve"> also a</w:t>
      </w:r>
      <w:r w:rsidRPr="76FCE0AB" w:rsidR="5C9A5FFC">
        <w:rPr>
          <w:rFonts w:ascii="Arial" w:hAnsi="Arial" w:eastAsia="Arial" w:cs="Arial"/>
          <w:color w:val="000000" w:themeColor="text1"/>
          <w:sz w:val="20"/>
          <w:szCs w:val="20"/>
          <w:lang w:val="en-US" w:eastAsia="en-US"/>
        </w:rPr>
        <w:t>t a</w:t>
      </w:r>
      <w:r w:rsidRPr="76FCE0AB" w:rsidR="00BA458F">
        <w:rPr>
          <w:rFonts w:ascii="Arial" w:hAnsi="Arial" w:eastAsia="Arial" w:cs="Arial"/>
          <w:color w:val="000000" w:themeColor="text1"/>
          <w:sz w:val="20"/>
          <w:szCs w:val="20"/>
          <w:lang w:val="en-US" w:eastAsia="en-US"/>
        </w:rPr>
        <w:t xml:space="preserve"> health system</w:t>
      </w:r>
      <w:r w:rsidRPr="76FCE0AB" w:rsidR="69912412">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24C350FF">
        <w:rPr>
          <w:rFonts w:ascii="Arial" w:hAnsi="Arial" w:eastAsia="Arial" w:cs="Arial"/>
          <w:color w:val="000000" w:themeColor="text1"/>
          <w:sz w:val="20"/>
          <w:szCs w:val="20"/>
          <w:lang w:val="en-US" w:eastAsia="en-US"/>
        </w:rPr>
        <w:t>S</w:t>
      </w:r>
      <w:r w:rsidRPr="76FCE0AB" w:rsidR="00BA458F">
        <w:rPr>
          <w:rFonts w:ascii="Arial" w:hAnsi="Arial" w:eastAsia="Arial" w:cs="Arial"/>
          <w:color w:val="000000" w:themeColor="text1"/>
          <w:sz w:val="20"/>
          <w:szCs w:val="20"/>
          <w:lang w:val="en-US" w:eastAsia="en-US"/>
        </w:rPr>
        <w:t>he's Cambodian</w:t>
      </w:r>
      <w:r w:rsidRPr="76FCE0AB" w:rsidR="0D36D4E3">
        <w:rPr>
          <w:rFonts w:ascii="Arial" w:hAnsi="Arial" w:eastAsia="Arial" w:cs="Arial"/>
          <w:color w:val="000000" w:themeColor="text1"/>
          <w:sz w:val="20"/>
          <w:szCs w:val="20"/>
          <w:lang w:val="en-US" w:eastAsia="en-US"/>
        </w:rPr>
        <w:t>, or</w:t>
      </w:r>
      <w:r w:rsidRPr="76FCE0AB" w:rsidR="00BA458F">
        <w:rPr>
          <w:rFonts w:ascii="Arial" w:hAnsi="Arial" w:eastAsia="Arial" w:cs="Arial"/>
          <w:color w:val="000000" w:themeColor="text1"/>
          <w:sz w:val="20"/>
          <w:szCs w:val="20"/>
          <w:lang w:val="en-US" w:eastAsia="en-US"/>
        </w:rPr>
        <w:t xml:space="preserve"> actually even </w:t>
      </w:r>
      <w:r w:rsidRPr="76FCE0AB" w:rsidR="5787D218">
        <w:rPr>
          <w:rFonts w:ascii="Arial" w:hAnsi="Arial" w:eastAsia="Arial" w:cs="Arial"/>
          <w:color w:val="000000" w:themeColor="text1"/>
          <w:sz w:val="20"/>
          <w:szCs w:val="20"/>
          <w:lang w:val="en-US" w:eastAsia="en-US"/>
        </w:rPr>
        <w:t>Hmong</w:t>
      </w:r>
      <w:r w:rsidRPr="76FCE0AB" w:rsidR="00BA458F">
        <w:rPr>
          <w:rFonts w:ascii="Arial" w:hAnsi="Arial" w:eastAsia="Arial" w:cs="Arial"/>
          <w:color w:val="000000" w:themeColor="text1"/>
          <w:sz w:val="20"/>
          <w:szCs w:val="20"/>
          <w:lang w:val="en-US" w:eastAsia="en-US"/>
        </w:rPr>
        <w:t>. And we have just a lot of people from all over so</w:t>
      </w:r>
      <w:r w:rsidRPr="76FCE0AB" w:rsidR="40709ACC">
        <w:rPr>
          <w:rFonts w:ascii="Arial" w:hAnsi="Arial" w:eastAsia="Arial" w:cs="Arial"/>
          <w:color w:val="000000" w:themeColor="text1"/>
          <w:sz w:val="20"/>
          <w:szCs w:val="20"/>
          <w:lang w:val="en-US" w:eastAsia="en-US"/>
        </w:rPr>
        <w:t>,</w:t>
      </w:r>
      <w:r w:rsidRPr="76FCE0AB" w:rsidR="0A151A2C">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even you can see here</w:t>
      </w:r>
      <w:r w:rsidRPr="76FCE0AB" w:rsidR="07D2FA0A">
        <w:rPr>
          <w:rFonts w:ascii="Arial" w:hAnsi="Arial" w:eastAsia="Arial" w:cs="Arial"/>
          <w:color w:val="000000" w:themeColor="text1"/>
          <w:sz w:val="20"/>
          <w:szCs w:val="20"/>
          <w:lang w:val="en-US" w:eastAsia="en-US"/>
        </w:rPr>
        <w:t>. Okay, now I</w:t>
      </w:r>
      <w:r w:rsidRPr="76FCE0AB" w:rsidR="00BA458F">
        <w:rPr>
          <w:rFonts w:ascii="Arial" w:hAnsi="Arial" w:eastAsia="Arial" w:cs="Arial"/>
          <w:color w:val="000000" w:themeColor="text1"/>
          <w:sz w:val="20"/>
          <w:szCs w:val="20"/>
          <w:lang w:val="en-US" w:eastAsia="en-US"/>
        </w:rPr>
        <w:t>'m just flexing but</w:t>
      </w:r>
      <w:r w:rsidRPr="76FCE0AB" w:rsidR="7D05FD0D">
        <w:rPr>
          <w:rFonts w:ascii="Arial" w:hAnsi="Arial" w:eastAsia="Arial" w:cs="Arial"/>
          <w:color w:val="000000" w:themeColor="text1"/>
          <w:sz w:val="20"/>
          <w:szCs w:val="20"/>
          <w:lang w:val="en-US" w:eastAsia="en-US"/>
        </w:rPr>
        <w:t xml:space="preserve"> there’s so much </w:t>
      </w:r>
      <w:r w:rsidRPr="76FCE0AB" w:rsidR="00BA458F">
        <w:rPr>
          <w:rFonts w:ascii="Arial" w:hAnsi="Arial" w:eastAsia="Arial" w:cs="Arial"/>
          <w:color w:val="000000" w:themeColor="text1"/>
          <w:sz w:val="20"/>
          <w:szCs w:val="20"/>
          <w:lang w:val="en-US" w:eastAsia="en-US"/>
        </w:rPr>
        <w:t>diversity between even amongst Asians</w:t>
      </w:r>
      <w:r w:rsidRPr="76FCE0AB" w:rsidR="164E28B2">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0AEA8BC0">
        <w:rPr>
          <w:rFonts w:ascii="Arial" w:hAnsi="Arial" w:eastAsia="Arial" w:cs="Arial"/>
          <w:color w:val="000000" w:themeColor="text1"/>
          <w:sz w:val="20"/>
          <w:szCs w:val="20"/>
          <w:lang w:val="en-US" w:eastAsia="en-US"/>
        </w:rPr>
        <w:t>S</w:t>
      </w:r>
      <w:r w:rsidRPr="76FCE0AB" w:rsidR="00BA458F">
        <w:rPr>
          <w:rFonts w:ascii="Arial" w:hAnsi="Arial" w:eastAsia="Arial" w:cs="Arial"/>
          <w:color w:val="000000" w:themeColor="text1"/>
          <w:sz w:val="20"/>
          <w:szCs w:val="20"/>
          <w:lang w:val="en-US" w:eastAsia="en-US"/>
        </w:rPr>
        <w:t xml:space="preserve">o all that to say is that </w:t>
      </w:r>
      <w:r w:rsidRPr="76FCE0AB" w:rsidR="360A6E53">
        <w:rPr>
          <w:rFonts w:ascii="Arial" w:hAnsi="Arial" w:eastAsia="Arial" w:cs="Arial"/>
          <w:color w:val="000000" w:themeColor="text1"/>
          <w:sz w:val="20"/>
          <w:szCs w:val="20"/>
          <w:lang w:val="en-US" w:eastAsia="en-US"/>
        </w:rPr>
        <w:t>w</w:t>
      </w:r>
      <w:r w:rsidRPr="76FCE0AB" w:rsidR="00BA458F">
        <w:rPr>
          <w:rFonts w:ascii="Arial" w:hAnsi="Arial" w:eastAsia="Arial" w:cs="Arial"/>
          <w:color w:val="000000" w:themeColor="text1"/>
          <w:sz w:val="20"/>
          <w:szCs w:val="20"/>
          <w:lang w:val="en-US" w:eastAsia="en-US"/>
        </w:rPr>
        <w:t>ell, I think it's really cool you're doing and it's like our hangouts and stuf</w:t>
      </w:r>
      <w:r w:rsidRPr="76FCE0AB" w:rsidR="017A4A4A">
        <w:rPr>
          <w:rFonts w:ascii="Arial" w:hAnsi="Arial" w:eastAsia="Arial" w:cs="Arial"/>
          <w:color w:val="000000" w:themeColor="text1"/>
          <w:sz w:val="20"/>
          <w:szCs w:val="20"/>
          <w:lang w:val="en-US" w:eastAsia="en-US"/>
        </w:rPr>
        <w:t>f,</w:t>
      </w:r>
      <w:r w:rsidRPr="76FCE0AB" w:rsidR="00BA458F">
        <w:rPr>
          <w:rFonts w:ascii="Arial" w:hAnsi="Arial" w:eastAsia="Arial" w:cs="Arial"/>
          <w:color w:val="000000" w:themeColor="text1"/>
          <w:sz w:val="20"/>
          <w:szCs w:val="20"/>
          <w:lang w:val="en-US" w:eastAsia="en-US"/>
        </w:rPr>
        <w:t xml:space="preserve"> but</w:t>
      </w:r>
      <w:r w:rsidRPr="76FCE0AB" w:rsidR="584CAAAB">
        <w:rPr>
          <w:rFonts w:ascii="Arial" w:hAnsi="Arial" w:eastAsia="Arial" w:cs="Arial"/>
          <w:color w:val="000000" w:themeColor="text1"/>
          <w:sz w:val="20"/>
          <w:szCs w:val="20"/>
          <w:lang w:val="en-US" w:eastAsia="en-US"/>
        </w:rPr>
        <w:t xml:space="preserve"> two,</w:t>
      </w:r>
      <w:r w:rsidRPr="76FCE0AB" w:rsidR="00BA458F">
        <w:rPr>
          <w:rFonts w:ascii="Arial" w:hAnsi="Arial" w:eastAsia="Arial" w:cs="Arial"/>
          <w:color w:val="000000" w:themeColor="text1"/>
          <w:sz w:val="20"/>
          <w:szCs w:val="20"/>
          <w:lang w:val="en-US" w:eastAsia="en-US"/>
        </w:rPr>
        <w:t xml:space="preserve"> I can certainly ask around for those type of people if you're looking</w:t>
      </w:r>
      <w:r w:rsidRPr="76FCE0AB" w:rsidR="5F0D19B7">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I guess, a question</w:t>
      </w:r>
      <w:r w:rsidRPr="76FCE0AB" w:rsidR="37B3A778">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is how many people</w:t>
      </w:r>
      <w:r w:rsidRPr="76FCE0AB" w:rsidR="7D839A6A">
        <w:rPr>
          <w:rFonts w:ascii="Arial" w:hAnsi="Arial" w:eastAsia="Arial" w:cs="Arial"/>
          <w:color w:val="000000" w:themeColor="text1"/>
          <w:sz w:val="20"/>
          <w:szCs w:val="20"/>
          <w:lang w:val="en-US" w:eastAsia="en-US"/>
        </w:rPr>
        <w:t>?</w:t>
      </w:r>
    </w:p>
    <w:p w:rsidR="006328B0" w:rsidRDefault="006328B0" w14:paraId="11354032" w14:textId="77777777">
      <w:pPr>
        <w:spacing w:after="0" w:line="276" w:lineRule="auto"/>
      </w:pPr>
    </w:p>
    <w:p w:rsidR="006328B0" w:rsidRDefault="00BA458F" w14:paraId="42EC8472" w14:textId="3DD98436">
      <w:pPr>
        <w:spacing w:after="0" w:line="276" w:lineRule="auto"/>
      </w:pPr>
      <w:r w:rsidRPr="76FCE0AB">
        <w:rPr>
          <w:rFonts w:ascii="Arial" w:hAnsi="Arial" w:eastAsia="Arial" w:cs="Arial"/>
          <w:color w:val="000000" w:themeColor="text1"/>
          <w:sz w:val="20"/>
          <w:szCs w:val="20"/>
          <w:lang w:val="en-US" w:eastAsia="en-US"/>
        </w:rPr>
        <w:t>Allison S: Honestly, I would like to interview at least like another 10</w:t>
      </w:r>
      <w:r w:rsidRPr="76FCE0AB" w:rsidR="1DF9BFF4">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15 people if possible. So yeah</w:t>
      </w:r>
      <w:r w:rsidRPr="76FCE0AB" w:rsidR="42DAC739">
        <w:rPr>
          <w:rFonts w:ascii="Arial" w:hAnsi="Arial" w:eastAsia="Arial" w:cs="Arial"/>
          <w:color w:val="000000" w:themeColor="text1"/>
          <w:sz w:val="20"/>
          <w:szCs w:val="20"/>
          <w:lang w:val="en-US" w:eastAsia="en-US"/>
        </w:rPr>
        <w:t xml:space="preserve">, </w:t>
      </w:r>
      <w:r w:rsidRPr="76FCE0AB">
        <w:rPr>
          <w:rFonts w:ascii="Arial" w:hAnsi="Arial" w:eastAsia="Arial" w:cs="Arial"/>
          <w:color w:val="000000" w:themeColor="text1"/>
          <w:sz w:val="20"/>
          <w:szCs w:val="20"/>
          <w:lang w:val="en-US" w:eastAsia="en-US"/>
        </w:rPr>
        <w:t>as many as you think would be interested would be really awesome.</w:t>
      </w:r>
    </w:p>
    <w:p w:rsidR="006328B0" w:rsidRDefault="006328B0" w14:paraId="06A1F1CB" w14:textId="77777777">
      <w:pPr>
        <w:spacing w:after="0" w:line="276" w:lineRule="auto"/>
      </w:pPr>
    </w:p>
    <w:p w:rsidR="006328B0" w:rsidP="76FCE0AB" w:rsidRDefault="00287AD4" w14:paraId="0DC5AD33" w14:textId="0BEBF939">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xml:space="preserve">: </w:t>
      </w:r>
      <w:r w:rsidRPr="76FCE0AB" w:rsidR="1F6CA7B9">
        <w:rPr>
          <w:rFonts w:ascii="Arial" w:hAnsi="Arial" w:eastAsia="Arial" w:cs="Arial"/>
          <w:color w:val="000000" w:themeColor="text1"/>
          <w:sz w:val="20"/>
          <w:szCs w:val="20"/>
          <w:lang w:val="en-US" w:eastAsia="en-US"/>
        </w:rPr>
        <w:t>Y</w:t>
      </w:r>
      <w:r w:rsidRPr="76FCE0AB" w:rsidR="00BA458F">
        <w:rPr>
          <w:rFonts w:ascii="Arial" w:hAnsi="Arial" w:eastAsia="Arial" w:cs="Arial"/>
          <w:color w:val="000000" w:themeColor="text1"/>
          <w:sz w:val="20"/>
          <w:szCs w:val="20"/>
          <w:lang w:val="en-US" w:eastAsia="en-US"/>
        </w:rPr>
        <w:t>eah</w:t>
      </w:r>
      <w:r w:rsidRPr="76FCE0AB" w:rsidR="31DA8E17">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this is different question, what are you</w:t>
      </w:r>
      <w:r w:rsidRPr="76FCE0AB" w:rsidR="25005B47">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30A9C966">
        <w:rPr>
          <w:rFonts w:ascii="Arial" w:hAnsi="Arial" w:eastAsia="Arial" w:cs="Arial"/>
          <w:color w:val="000000" w:themeColor="text1"/>
          <w:sz w:val="20"/>
          <w:szCs w:val="20"/>
          <w:lang w:val="en-US" w:eastAsia="en-US"/>
        </w:rPr>
        <w:t>Y</w:t>
      </w:r>
      <w:r w:rsidRPr="76FCE0AB" w:rsidR="00BA458F">
        <w:rPr>
          <w:rFonts w:ascii="Arial" w:hAnsi="Arial" w:eastAsia="Arial" w:cs="Arial"/>
          <w:color w:val="000000" w:themeColor="text1"/>
          <w:sz w:val="20"/>
          <w:szCs w:val="20"/>
          <w:lang w:val="en-US" w:eastAsia="en-US"/>
        </w:rPr>
        <w:t>ou're a neuroscience</w:t>
      </w:r>
      <w:r w:rsidRPr="76FCE0AB" w:rsidR="58B87ECA">
        <w:rPr>
          <w:rFonts w:ascii="Arial" w:hAnsi="Arial" w:eastAsia="Arial" w:cs="Arial"/>
          <w:color w:val="000000" w:themeColor="text1"/>
          <w:sz w:val="20"/>
          <w:szCs w:val="20"/>
          <w:lang w:val="en-US" w:eastAsia="en-US"/>
        </w:rPr>
        <w:t>...?</w:t>
      </w:r>
    </w:p>
    <w:p w:rsidR="006328B0" w:rsidRDefault="006328B0" w14:paraId="739236B2" w14:textId="77777777">
      <w:pPr>
        <w:spacing w:after="0" w:line="276" w:lineRule="auto"/>
      </w:pPr>
    </w:p>
    <w:p w:rsidR="006328B0" w:rsidP="76FCE0AB" w:rsidRDefault="00BA458F" w14:paraId="4B493B35" w14:textId="28DC35B5">
      <w:pPr>
        <w:spacing w:after="0" w:line="276" w:lineRule="auto"/>
        <w:rPr>
          <w:rFonts w:ascii="Arial" w:hAnsi="Arial" w:eastAsia="Arial" w:cs="Arial"/>
          <w:color w:val="000000" w:themeColor="text1"/>
          <w:sz w:val="20"/>
          <w:szCs w:val="20"/>
          <w:lang w:val="en-US" w:eastAsia="en-US"/>
        </w:rPr>
      </w:pPr>
      <w:r w:rsidRPr="76FCE0AB">
        <w:rPr>
          <w:rFonts w:ascii="Arial" w:hAnsi="Arial" w:eastAsia="Arial" w:cs="Arial"/>
          <w:color w:val="000000" w:themeColor="text1"/>
          <w:sz w:val="20"/>
          <w:szCs w:val="20"/>
          <w:lang w:val="en-US" w:eastAsia="en-US"/>
        </w:rPr>
        <w:t>Allison S: No</w:t>
      </w:r>
      <w:r w:rsidRPr="76FCE0AB" w:rsidR="7CFB53DF">
        <w:rPr>
          <w:rFonts w:ascii="Arial" w:hAnsi="Arial" w:eastAsia="Arial" w:cs="Arial"/>
          <w:color w:val="000000" w:themeColor="text1"/>
          <w:sz w:val="20"/>
          <w:szCs w:val="20"/>
          <w:lang w:val="en-US" w:eastAsia="en-US"/>
        </w:rPr>
        <w:t>, I’</w:t>
      </w:r>
      <w:r w:rsidRPr="76FCE0AB">
        <w:rPr>
          <w:rFonts w:ascii="Arial" w:hAnsi="Arial" w:eastAsia="Arial" w:cs="Arial"/>
          <w:color w:val="000000" w:themeColor="text1"/>
          <w:sz w:val="20"/>
          <w:szCs w:val="20"/>
          <w:lang w:val="en-US" w:eastAsia="en-US"/>
        </w:rPr>
        <w:t>m sociology.</w:t>
      </w:r>
    </w:p>
    <w:p w:rsidR="006328B0" w:rsidRDefault="006328B0" w14:paraId="53713380" w14:textId="77777777">
      <w:pPr>
        <w:spacing w:after="0" w:line="276" w:lineRule="auto"/>
      </w:pPr>
    </w:p>
    <w:p w:rsidR="006328B0" w:rsidRDefault="00287AD4" w14:paraId="38D187C6" w14:textId="759BE6E7">
      <w:pPr>
        <w:spacing w:after="0" w:line="276" w:lineRule="auto"/>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Oh sociology</w:t>
      </w:r>
      <w:r w:rsidRPr="76FCE0AB" w:rsidR="6C4D7061">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okay.</w:t>
      </w:r>
    </w:p>
    <w:p w:rsidR="006328B0" w:rsidRDefault="006328B0" w14:paraId="59527B57" w14:textId="77777777">
      <w:pPr>
        <w:spacing w:after="0" w:line="276" w:lineRule="auto"/>
      </w:pPr>
    </w:p>
    <w:p w:rsidR="006328B0" w:rsidP="76FCE0AB" w:rsidRDefault="00BA458F" w14:paraId="4C528C3A" w14:textId="52C29FC6">
      <w:pPr>
        <w:spacing w:after="0" w:line="276" w:lineRule="auto"/>
        <w:rPr>
          <w:rFonts w:ascii="Arial" w:hAnsi="Arial" w:eastAsia="Arial" w:cs="Arial"/>
          <w:color w:val="000000" w:themeColor="text1"/>
          <w:sz w:val="20"/>
          <w:szCs w:val="20"/>
          <w:lang w:val="en-US" w:eastAsia="en-US"/>
        </w:rPr>
      </w:pPr>
      <w:r w:rsidRPr="76FCE0AB">
        <w:rPr>
          <w:rFonts w:ascii="Arial" w:hAnsi="Arial" w:eastAsia="Arial" w:cs="Arial"/>
          <w:color w:val="000000" w:themeColor="text1"/>
          <w:sz w:val="20"/>
          <w:szCs w:val="20"/>
          <w:lang w:val="en-US" w:eastAsia="en-US"/>
        </w:rPr>
        <w:t xml:space="preserve">Allison S: Yes, </w:t>
      </w:r>
      <w:r w:rsidRPr="76FCE0AB" w:rsidR="415D2EB3">
        <w:rPr>
          <w:rFonts w:ascii="Arial" w:hAnsi="Arial" w:eastAsia="Arial" w:cs="Arial"/>
          <w:color w:val="000000" w:themeColor="text1"/>
          <w:sz w:val="20"/>
          <w:szCs w:val="20"/>
          <w:lang w:val="en-US" w:eastAsia="en-US"/>
        </w:rPr>
        <w:t xml:space="preserve">neuroscience </w:t>
      </w:r>
      <w:r w:rsidRPr="76FCE0AB">
        <w:rPr>
          <w:rFonts w:ascii="Arial" w:hAnsi="Arial" w:eastAsia="Arial" w:cs="Arial"/>
          <w:color w:val="000000" w:themeColor="text1"/>
          <w:sz w:val="20"/>
          <w:szCs w:val="20"/>
          <w:lang w:val="en-US" w:eastAsia="en-US"/>
        </w:rPr>
        <w:t>would be amazing.</w:t>
      </w:r>
    </w:p>
    <w:p w:rsidR="006328B0" w:rsidRDefault="006328B0" w14:paraId="15DA5BD3" w14:textId="77777777">
      <w:pPr>
        <w:spacing w:after="0" w:line="276" w:lineRule="auto"/>
      </w:pPr>
    </w:p>
    <w:p w:rsidR="006328B0" w:rsidP="76FCE0AB" w:rsidRDefault="00287AD4" w14:paraId="75015D74" w14:textId="173B30AF">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xml:space="preserve">: I </w:t>
      </w:r>
      <w:r w:rsidRPr="76FCE0AB" w:rsidR="5A3CA827">
        <w:rPr>
          <w:rFonts w:ascii="Arial" w:hAnsi="Arial" w:eastAsia="Arial" w:cs="Arial"/>
          <w:color w:val="000000" w:themeColor="text1"/>
          <w:sz w:val="20"/>
          <w:szCs w:val="20"/>
          <w:lang w:val="en-US" w:eastAsia="en-US"/>
        </w:rPr>
        <w:t>see,</w:t>
      </w:r>
      <w:r w:rsidRPr="76FCE0AB" w:rsidR="00BA458F">
        <w:rPr>
          <w:rFonts w:ascii="Arial" w:hAnsi="Arial" w:eastAsia="Arial" w:cs="Arial"/>
          <w:color w:val="000000" w:themeColor="text1"/>
          <w:sz w:val="20"/>
          <w:szCs w:val="20"/>
          <w:lang w:val="en-US" w:eastAsia="en-US"/>
        </w:rPr>
        <w:t xml:space="preserve"> sociology. Getting a </w:t>
      </w:r>
      <w:r w:rsidRPr="76FCE0AB" w:rsidR="280C71F6">
        <w:rPr>
          <w:rFonts w:ascii="Arial" w:hAnsi="Arial" w:eastAsia="Arial" w:cs="Arial"/>
          <w:color w:val="000000" w:themeColor="text1"/>
          <w:sz w:val="20"/>
          <w:szCs w:val="20"/>
          <w:lang w:val="en-US" w:eastAsia="en-US"/>
        </w:rPr>
        <w:t>m</w:t>
      </w:r>
      <w:r w:rsidRPr="76FCE0AB" w:rsidR="00BA458F">
        <w:rPr>
          <w:rFonts w:ascii="Arial" w:hAnsi="Arial" w:eastAsia="Arial" w:cs="Arial"/>
          <w:color w:val="000000" w:themeColor="text1"/>
          <w:sz w:val="20"/>
          <w:szCs w:val="20"/>
          <w:lang w:val="en-US" w:eastAsia="en-US"/>
        </w:rPr>
        <w:t>aster</w:t>
      </w:r>
      <w:r w:rsidRPr="76FCE0AB" w:rsidR="448E9FF4">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s at </w:t>
      </w:r>
      <w:r w:rsidRPr="76FCE0AB" w:rsidR="1D4DDD86">
        <w:rPr>
          <w:rFonts w:ascii="Arial" w:hAnsi="Arial" w:eastAsia="Arial" w:cs="Arial"/>
          <w:color w:val="000000" w:themeColor="text1"/>
          <w:sz w:val="20"/>
          <w:szCs w:val="20"/>
          <w:lang w:val="en-US" w:eastAsia="en-US"/>
        </w:rPr>
        <w:t>E</w:t>
      </w:r>
      <w:r w:rsidRPr="76FCE0AB" w:rsidR="00BA458F">
        <w:rPr>
          <w:rFonts w:ascii="Arial" w:hAnsi="Arial" w:eastAsia="Arial" w:cs="Arial"/>
          <w:color w:val="000000" w:themeColor="text1"/>
          <w:sz w:val="20"/>
          <w:szCs w:val="20"/>
          <w:lang w:val="en-US" w:eastAsia="en-US"/>
        </w:rPr>
        <w:t>mory</w:t>
      </w:r>
      <w:r w:rsidRPr="76FCE0AB" w:rsidR="685A859C">
        <w:rPr>
          <w:rFonts w:ascii="Arial" w:hAnsi="Arial" w:eastAsia="Arial" w:cs="Arial"/>
          <w:color w:val="000000" w:themeColor="text1"/>
          <w:sz w:val="20"/>
          <w:szCs w:val="20"/>
          <w:lang w:val="en-US" w:eastAsia="en-US"/>
        </w:rPr>
        <w:t>?</w:t>
      </w:r>
    </w:p>
    <w:p w:rsidR="006328B0" w:rsidRDefault="006328B0" w14:paraId="506B26FF" w14:textId="77777777">
      <w:pPr>
        <w:spacing w:after="0" w:line="276" w:lineRule="auto"/>
      </w:pPr>
    </w:p>
    <w:p w:rsidR="006328B0" w:rsidP="76FCE0AB" w:rsidRDefault="00BA458F" w14:paraId="39C3E838" w14:textId="616301C3">
      <w:pPr>
        <w:spacing w:after="0" w:line="276" w:lineRule="auto"/>
        <w:rPr>
          <w:rFonts w:ascii="Arial" w:hAnsi="Arial" w:eastAsia="Arial" w:cs="Arial"/>
          <w:color w:val="000000" w:themeColor="text1"/>
          <w:sz w:val="20"/>
          <w:szCs w:val="20"/>
          <w:lang w:val="en-US" w:eastAsia="en-US"/>
        </w:rPr>
      </w:pPr>
      <w:r w:rsidRPr="76FCE0AB">
        <w:rPr>
          <w:rFonts w:ascii="Arial" w:hAnsi="Arial" w:eastAsia="Arial" w:cs="Arial"/>
          <w:color w:val="000000" w:themeColor="text1"/>
          <w:sz w:val="20"/>
          <w:szCs w:val="20"/>
          <w:lang w:val="en-US" w:eastAsia="en-US"/>
        </w:rPr>
        <w:t>Allison S: A</w:t>
      </w:r>
      <w:r w:rsidRPr="76FCE0AB" w:rsidR="29B816FF">
        <w:rPr>
          <w:rFonts w:ascii="Arial" w:hAnsi="Arial" w:eastAsia="Arial" w:cs="Arial"/>
          <w:color w:val="000000" w:themeColor="text1"/>
          <w:sz w:val="20"/>
          <w:szCs w:val="20"/>
          <w:lang w:val="en-US" w:eastAsia="en-US"/>
        </w:rPr>
        <w:t xml:space="preserve"> PhD program. </w:t>
      </w:r>
    </w:p>
    <w:p w:rsidR="006328B0" w:rsidRDefault="006328B0" w14:paraId="2BB06F2E" w14:textId="77777777">
      <w:pPr>
        <w:spacing w:after="0" w:line="276" w:lineRule="auto"/>
      </w:pPr>
    </w:p>
    <w:p w:rsidR="006328B0" w:rsidRDefault="00287AD4" w14:paraId="2AA61273" w14:textId="00A83D9F">
      <w:pPr>
        <w:spacing w:after="0" w:line="276" w:lineRule="auto"/>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Oh excellent</w:t>
      </w:r>
      <w:r w:rsidRPr="76FCE0AB" w:rsidR="2FE105A2">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excellent</w:t>
      </w:r>
      <w:r w:rsidRPr="76FCE0AB" w:rsidR="2F20410C">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1E5DC1E7">
        <w:rPr>
          <w:rFonts w:ascii="Arial" w:hAnsi="Arial" w:eastAsia="Arial" w:cs="Arial"/>
          <w:color w:val="000000" w:themeColor="text1"/>
          <w:sz w:val="20"/>
          <w:szCs w:val="20"/>
          <w:lang w:val="en-US" w:eastAsia="en-US"/>
        </w:rPr>
        <w:t>O</w:t>
      </w:r>
      <w:r w:rsidRPr="76FCE0AB" w:rsidR="00BA458F">
        <w:rPr>
          <w:rFonts w:ascii="Arial" w:hAnsi="Arial" w:eastAsia="Arial" w:cs="Arial"/>
          <w:color w:val="000000" w:themeColor="text1"/>
          <w:sz w:val="20"/>
          <w:szCs w:val="20"/>
          <w:lang w:val="en-US" w:eastAsia="en-US"/>
        </w:rPr>
        <w:t>kay cool</w:t>
      </w:r>
      <w:r w:rsidRPr="76FCE0AB" w:rsidR="417E9527">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what </w:t>
      </w:r>
      <w:r w:rsidRPr="76FCE0AB" w:rsidR="5B6724ED">
        <w:rPr>
          <w:rFonts w:ascii="Arial" w:hAnsi="Arial" w:eastAsia="Arial" w:cs="Arial"/>
          <w:color w:val="000000" w:themeColor="text1"/>
          <w:sz w:val="20"/>
          <w:szCs w:val="20"/>
          <w:lang w:val="en-US" w:eastAsia="en-US"/>
        </w:rPr>
        <w:t>does one do</w:t>
      </w:r>
      <w:r w:rsidRPr="76FCE0AB" w:rsidR="00BA458F">
        <w:rPr>
          <w:rFonts w:ascii="Arial" w:hAnsi="Arial" w:eastAsia="Arial" w:cs="Arial"/>
          <w:color w:val="000000" w:themeColor="text1"/>
          <w:sz w:val="20"/>
          <w:szCs w:val="20"/>
          <w:lang w:val="en-US" w:eastAsia="en-US"/>
        </w:rPr>
        <w:t xml:space="preserve"> with that</w:t>
      </w:r>
      <w:r w:rsidRPr="76FCE0AB" w:rsidR="53D6DCCF">
        <w:rPr>
          <w:rFonts w:ascii="Arial" w:hAnsi="Arial" w:eastAsia="Arial" w:cs="Arial"/>
          <w:color w:val="000000" w:themeColor="text1"/>
          <w:sz w:val="20"/>
          <w:szCs w:val="20"/>
          <w:lang w:val="en-US" w:eastAsia="en-US"/>
        </w:rPr>
        <w:t>? S</w:t>
      </w:r>
      <w:r w:rsidRPr="76FCE0AB" w:rsidR="00BA458F">
        <w:rPr>
          <w:rFonts w:ascii="Arial" w:hAnsi="Arial" w:eastAsia="Arial" w:cs="Arial"/>
          <w:color w:val="000000" w:themeColor="text1"/>
          <w:sz w:val="20"/>
          <w:szCs w:val="20"/>
          <w:lang w:val="en-US" w:eastAsia="en-US"/>
        </w:rPr>
        <w:t>orry</w:t>
      </w:r>
      <w:r w:rsidRPr="76FCE0AB" w:rsidR="2DEB34D2">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t>
      </w:r>
      <w:r w:rsidRPr="76FCE0AB" w:rsidR="66E1BD87">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'm just curious.</w:t>
      </w:r>
    </w:p>
    <w:p w:rsidR="006328B0" w:rsidRDefault="006328B0" w14:paraId="401E9E58" w14:textId="77777777">
      <w:pPr>
        <w:spacing w:after="0" w:line="276" w:lineRule="auto"/>
      </w:pPr>
    </w:p>
    <w:p w:rsidR="006328B0" w:rsidP="76FCE0AB" w:rsidRDefault="00BA458F" w14:paraId="71AD6444" w14:textId="38ED2F4B">
      <w:pPr>
        <w:spacing w:after="0" w:line="276" w:lineRule="auto"/>
        <w:rPr>
          <w:rFonts w:ascii="Arial" w:hAnsi="Arial" w:eastAsia="Arial" w:cs="Arial"/>
          <w:color w:val="000000" w:themeColor="text1"/>
          <w:sz w:val="20"/>
          <w:szCs w:val="20"/>
          <w:lang w:val="en-US" w:eastAsia="en-US"/>
        </w:rPr>
      </w:pPr>
      <w:r w:rsidRPr="76FCE0AB">
        <w:rPr>
          <w:rFonts w:ascii="Arial" w:hAnsi="Arial" w:eastAsia="Arial" w:cs="Arial"/>
          <w:color w:val="000000" w:themeColor="text1"/>
          <w:sz w:val="20"/>
          <w:szCs w:val="20"/>
          <w:lang w:val="en-US" w:eastAsia="en-US"/>
        </w:rPr>
        <w:t xml:space="preserve">Allison S: </w:t>
      </w:r>
      <w:r w:rsidRPr="76FCE0AB" w:rsidR="51C89244">
        <w:rPr>
          <w:rFonts w:ascii="Arial" w:hAnsi="Arial" w:eastAsia="Arial" w:cs="Arial"/>
          <w:color w:val="000000" w:themeColor="text1"/>
          <w:sz w:val="20"/>
          <w:szCs w:val="20"/>
          <w:lang w:val="en-US" w:eastAsia="en-US"/>
        </w:rPr>
        <w:t>T</w:t>
      </w:r>
      <w:r w:rsidRPr="76FCE0AB">
        <w:rPr>
          <w:rFonts w:ascii="Arial" w:hAnsi="Arial" w:eastAsia="Arial" w:cs="Arial"/>
          <w:color w:val="000000" w:themeColor="text1"/>
          <w:sz w:val="20"/>
          <w:szCs w:val="20"/>
          <w:lang w:val="en-US" w:eastAsia="en-US"/>
        </w:rPr>
        <w:t>hat's a great question. I think most people go into academia</w:t>
      </w:r>
      <w:r w:rsidRPr="76FCE0AB" w:rsidR="614AB855">
        <w:rPr>
          <w:rFonts w:ascii="Arial" w:hAnsi="Arial" w:eastAsia="Arial" w:cs="Arial"/>
          <w:color w:val="000000" w:themeColor="text1"/>
          <w:sz w:val="20"/>
          <w:szCs w:val="20"/>
          <w:lang w:val="en-US" w:eastAsia="en-US"/>
        </w:rPr>
        <w:t>, w</w:t>
      </w:r>
      <w:r w:rsidRPr="76FCE0AB">
        <w:rPr>
          <w:rFonts w:ascii="Arial" w:hAnsi="Arial" w:eastAsia="Arial" w:cs="Arial"/>
          <w:color w:val="000000" w:themeColor="text1"/>
          <w:sz w:val="20"/>
          <w:szCs w:val="20"/>
          <w:lang w:val="en-US" w:eastAsia="en-US"/>
        </w:rPr>
        <w:t>hich is what you usually get a PhD for</w:t>
      </w:r>
      <w:r w:rsidRPr="76FCE0AB" w:rsidR="0DAB4627">
        <w:rPr>
          <w:rFonts w:ascii="Arial" w:hAnsi="Arial" w:eastAsia="Arial" w:cs="Arial"/>
          <w:color w:val="000000" w:themeColor="text1"/>
          <w:sz w:val="20"/>
          <w:szCs w:val="20"/>
          <w:lang w:val="en-US" w:eastAsia="en-US"/>
        </w:rPr>
        <w:t xml:space="preserve"> b</w:t>
      </w:r>
      <w:r w:rsidRPr="76FCE0AB">
        <w:rPr>
          <w:rFonts w:ascii="Arial" w:hAnsi="Arial" w:eastAsia="Arial" w:cs="Arial"/>
          <w:color w:val="000000" w:themeColor="text1"/>
          <w:sz w:val="20"/>
          <w:szCs w:val="20"/>
          <w:lang w:val="en-US" w:eastAsia="en-US"/>
        </w:rPr>
        <w:t>ecause it's not really good for any</w:t>
      </w:r>
      <w:r w:rsidRPr="76FCE0AB" w:rsidR="1F249C72">
        <w:rPr>
          <w:rFonts w:ascii="Arial" w:hAnsi="Arial" w:eastAsia="Arial" w:cs="Arial"/>
          <w:color w:val="000000" w:themeColor="text1"/>
          <w:sz w:val="20"/>
          <w:szCs w:val="20"/>
          <w:lang w:val="en-US" w:eastAsia="en-US"/>
        </w:rPr>
        <w:t>thing else. Y</w:t>
      </w:r>
      <w:r w:rsidRPr="76FCE0AB">
        <w:rPr>
          <w:rFonts w:ascii="Arial" w:hAnsi="Arial" w:eastAsia="Arial" w:cs="Arial"/>
          <w:color w:val="000000" w:themeColor="text1"/>
          <w:sz w:val="20"/>
          <w:szCs w:val="20"/>
          <w:lang w:val="en-US" w:eastAsia="en-US"/>
        </w:rPr>
        <w:t>eah</w:t>
      </w:r>
      <w:r w:rsidRPr="76FCE0AB" w:rsidR="36A27648">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we'll see</w:t>
      </w:r>
      <w:r w:rsidRPr="76FCE0AB" w:rsidR="4FAD1375">
        <w:rPr>
          <w:rFonts w:ascii="Arial" w:hAnsi="Arial" w:eastAsia="Arial" w:cs="Arial"/>
          <w:color w:val="000000" w:themeColor="text1"/>
          <w:sz w:val="20"/>
          <w:szCs w:val="20"/>
          <w:lang w:val="en-US" w:eastAsia="en-US"/>
        </w:rPr>
        <w:t>.</w:t>
      </w:r>
      <w:r w:rsidRPr="76FCE0AB" w:rsidR="05E75304">
        <w:rPr>
          <w:rFonts w:ascii="Arial" w:hAnsi="Arial" w:eastAsia="Arial" w:cs="Arial"/>
          <w:color w:val="000000" w:themeColor="text1"/>
          <w:sz w:val="20"/>
          <w:szCs w:val="20"/>
          <w:lang w:val="en-US" w:eastAsia="en-US"/>
        </w:rPr>
        <w:t xml:space="preserve"> </w:t>
      </w:r>
      <w:r w:rsidRPr="76FCE0AB">
        <w:rPr>
          <w:rFonts w:ascii="Arial" w:hAnsi="Arial" w:eastAsia="Arial" w:cs="Arial"/>
          <w:color w:val="000000" w:themeColor="text1"/>
          <w:sz w:val="20"/>
          <w:szCs w:val="20"/>
          <w:lang w:val="en-US" w:eastAsia="en-US"/>
        </w:rPr>
        <w:t>I mean some people use their research skills and industry doing different things, but yeah</w:t>
      </w:r>
      <w:r w:rsidRPr="76FCE0AB" w:rsidR="0177E6E0">
        <w:rPr>
          <w:rFonts w:ascii="Arial" w:hAnsi="Arial" w:eastAsia="Arial" w:cs="Arial"/>
          <w:color w:val="000000" w:themeColor="text1"/>
          <w:sz w:val="20"/>
          <w:szCs w:val="20"/>
          <w:lang w:val="en-US" w:eastAsia="en-US"/>
        </w:rPr>
        <w:t>.</w:t>
      </w:r>
      <w:r w:rsidRPr="76FCE0AB">
        <w:rPr>
          <w:rFonts w:ascii="Arial" w:hAnsi="Arial" w:eastAsia="Arial" w:cs="Arial"/>
          <w:color w:val="000000" w:themeColor="text1"/>
          <w:sz w:val="20"/>
          <w:szCs w:val="20"/>
          <w:lang w:val="en-US" w:eastAsia="en-US"/>
        </w:rPr>
        <w:t xml:space="preserve"> I would like to be in academia</w:t>
      </w:r>
      <w:r w:rsidRPr="76FCE0AB" w:rsidR="2E45BEBE">
        <w:rPr>
          <w:rFonts w:ascii="Arial" w:hAnsi="Arial" w:eastAsia="Arial" w:cs="Arial"/>
          <w:color w:val="000000" w:themeColor="text1"/>
          <w:sz w:val="20"/>
          <w:szCs w:val="20"/>
          <w:lang w:val="en-US" w:eastAsia="en-US"/>
        </w:rPr>
        <w:t xml:space="preserve"> if</w:t>
      </w:r>
      <w:r w:rsidRPr="76FCE0AB">
        <w:rPr>
          <w:rFonts w:ascii="Arial" w:hAnsi="Arial" w:eastAsia="Arial" w:cs="Arial"/>
          <w:color w:val="000000" w:themeColor="text1"/>
          <w:sz w:val="20"/>
          <w:szCs w:val="20"/>
          <w:lang w:val="en-US" w:eastAsia="en-US"/>
        </w:rPr>
        <w:t xml:space="preserve"> possible</w:t>
      </w:r>
      <w:r w:rsidRPr="76FCE0AB" w:rsidR="24D20A37">
        <w:rPr>
          <w:rFonts w:ascii="Arial" w:hAnsi="Arial" w:eastAsia="Arial" w:cs="Arial"/>
          <w:color w:val="000000" w:themeColor="text1"/>
          <w:sz w:val="20"/>
          <w:szCs w:val="20"/>
          <w:lang w:val="en-US" w:eastAsia="en-US"/>
        </w:rPr>
        <w:t>. We’ll see</w:t>
      </w:r>
      <w:r w:rsidRPr="76FCE0AB">
        <w:rPr>
          <w:rFonts w:ascii="Arial" w:hAnsi="Arial" w:eastAsia="Arial" w:cs="Arial"/>
          <w:color w:val="000000" w:themeColor="text1"/>
          <w:sz w:val="20"/>
          <w:szCs w:val="20"/>
          <w:lang w:val="en-US" w:eastAsia="en-US"/>
        </w:rPr>
        <w:t>.</w:t>
      </w:r>
    </w:p>
    <w:p w:rsidR="006328B0" w:rsidRDefault="006328B0" w14:paraId="23EC7DCA" w14:textId="77777777">
      <w:pPr>
        <w:spacing w:after="0" w:line="276" w:lineRule="auto"/>
      </w:pPr>
    </w:p>
    <w:p w:rsidR="006328B0" w:rsidP="76FCE0AB" w:rsidRDefault="00287AD4" w14:paraId="42A2763D" w14:textId="1ED96D98">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27</w:t>
      </w:r>
      <w:r w:rsidRPr="76FCE0AB" w:rsidR="00BA458F">
        <w:rPr>
          <w:rFonts w:ascii="Arial" w:hAnsi="Arial" w:eastAsia="Arial" w:cs="Arial"/>
          <w:color w:val="000000" w:themeColor="text1"/>
          <w:sz w:val="20"/>
          <w:szCs w:val="20"/>
          <w:lang w:val="en-US" w:eastAsia="en-US"/>
        </w:rPr>
        <w:t xml:space="preserve">: </w:t>
      </w:r>
      <w:r w:rsidRPr="76FCE0AB" w:rsidR="4E380190">
        <w:rPr>
          <w:rFonts w:ascii="Arial" w:hAnsi="Arial" w:eastAsia="Arial" w:cs="Arial"/>
          <w:color w:val="000000" w:themeColor="text1"/>
          <w:sz w:val="20"/>
          <w:szCs w:val="20"/>
          <w:lang w:val="en-US" w:eastAsia="en-US"/>
        </w:rPr>
        <w:t>C</w:t>
      </w:r>
      <w:r w:rsidRPr="76FCE0AB" w:rsidR="00BA458F">
        <w:rPr>
          <w:rFonts w:ascii="Arial" w:hAnsi="Arial" w:eastAsia="Arial" w:cs="Arial"/>
          <w:color w:val="000000" w:themeColor="text1"/>
          <w:sz w:val="20"/>
          <w:szCs w:val="20"/>
          <w:lang w:val="en-US" w:eastAsia="en-US"/>
        </w:rPr>
        <w:t>ool</w:t>
      </w:r>
      <w:r w:rsidRPr="76FCE0AB" w:rsidR="1A8836ED">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well if you are interested, we are having an event for that</w:t>
      </w:r>
      <w:r w:rsidRPr="76FCE0AB" w:rsidR="56A29C32">
        <w:rPr>
          <w:rFonts w:ascii="Arial" w:hAnsi="Arial" w:eastAsia="Arial" w:cs="Arial"/>
          <w:color w:val="000000" w:themeColor="text1"/>
          <w:sz w:val="20"/>
          <w:szCs w:val="20"/>
          <w:lang w:val="en-US" w:eastAsia="en-US"/>
        </w:rPr>
        <w:t xml:space="preserve"> A</w:t>
      </w:r>
      <w:r w:rsidRPr="76FCE0AB" w:rsidR="00BA458F">
        <w:rPr>
          <w:rFonts w:ascii="Arial" w:hAnsi="Arial" w:eastAsia="Arial" w:cs="Arial"/>
          <w:color w:val="000000" w:themeColor="text1"/>
          <w:sz w:val="20"/>
          <w:szCs w:val="20"/>
          <w:lang w:val="en-US" w:eastAsia="en-US"/>
        </w:rPr>
        <w:t>sian healthcare group, so I can certainly s</w:t>
      </w:r>
      <w:r w:rsidRPr="76FCE0AB" w:rsidR="1FC740FA">
        <w:rPr>
          <w:rFonts w:ascii="Arial" w:hAnsi="Arial" w:eastAsia="Arial" w:cs="Arial"/>
          <w:color w:val="000000" w:themeColor="text1"/>
          <w:sz w:val="20"/>
          <w:szCs w:val="20"/>
          <w:lang w:val="en-US" w:eastAsia="en-US"/>
        </w:rPr>
        <w:t xml:space="preserve">end you </w:t>
      </w:r>
      <w:r w:rsidRPr="76FCE0AB" w:rsidR="00BA458F">
        <w:rPr>
          <w:rFonts w:ascii="Arial" w:hAnsi="Arial" w:eastAsia="Arial" w:cs="Arial"/>
          <w:color w:val="000000" w:themeColor="text1"/>
          <w:sz w:val="20"/>
          <w:szCs w:val="20"/>
          <w:lang w:val="en-US" w:eastAsia="en-US"/>
        </w:rPr>
        <w:t>details there</w:t>
      </w:r>
      <w:r w:rsidRPr="76FCE0AB" w:rsidR="00142949">
        <w:rPr>
          <w:rFonts w:ascii="Arial" w:hAnsi="Arial" w:eastAsia="Arial" w:cs="Arial"/>
          <w:color w:val="000000" w:themeColor="text1"/>
          <w:sz w:val="20"/>
          <w:szCs w:val="20"/>
          <w:lang w:val="en-US" w:eastAsia="en-US"/>
        </w:rPr>
        <w:t xml:space="preserve">, </w:t>
      </w:r>
      <w:r w:rsidRPr="76FCE0AB" w:rsidR="00BA458F">
        <w:rPr>
          <w:rFonts w:ascii="Arial" w:hAnsi="Arial" w:eastAsia="Arial" w:cs="Arial"/>
          <w:color w:val="000000" w:themeColor="text1"/>
          <w:sz w:val="20"/>
          <w:szCs w:val="20"/>
          <w:lang w:val="en-US" w:eastAsia="en-US"/>
        </w:rPr>
        <w:t>but I don't think it's</w:t>
      </w:r>
      <w:r w:rsidRPr="76FCE0AB" w:rsidR="6F5CC082">
        <w:rPr>
          <w:rFonts w:ascii="Arial" w:hAnsi="Arial" w:eastAsia="Arial" w:cs="Arial"/>
          <w:color w:val="000000" w:themeColor="text1"/>
          <w:sz w:val="20"/>
          <w:szCs w:val="20"/>
          <w:lang w:val="en-US" w:eastAsia="en-US"/>
        </w:rPr>
        <w:t xml:space="preserve"> that relevant.</w:t>
      </w:r>
    </w:p>
    <w:p w:rsidR="006328B0" w:rsidRDefault="006328B0" w14:paraId="6D9EE36A" w14:textId="77777777">
      <w:pPr>
        <w:spacing w:after="0" w:line="276" w:lineRule="auto"/>
      </w:pPr>
    </w:p>
    <w:p w:rsidR="006328B0" w:rsidRDefault="00BA458F" w14:paraId="5AAFC1C7" w14:textId="4D57438B">
      <w:pPr>
        <w:spacing w:after="0" w:line="276" w:lineRule="auto"/>
      </w:pPr>
      <w:r w:rsidRPr="76FCE0AB">
        <w:rPr>
          <w:rFonts w:ascii="Arial" w:hAnsi="Arial" w:eastAsia="Arial" w:cs="Arial"/>
          <w:color w:val="000000" w:themeColor="text1"/>
          <w:sz w:val="20"/>
          <w:szCs w:val="20"/>
          <w:lang w:val="en-US" w:eastAsia="en-US"/>
        </w:rPr>
        <w:t>Allison S:</w:t>
      </w:r>
      <w:r w:rsidRPr="76FCE0AB" w:rsidR="3189CD87">
        <w:rPr>
          <w:rFonts w:ascii="Arial" w:hAnsi="Arial" w:eastAsia="Arial" w:cs="Arial"/>
          <w:color w:val="000000" w:themeColor="text1"/>
          <w:sz w:val="20"/>
          <w:szCs w:val="20"/>
          <w:lang w:val="en-US" w:eastAsia="en-US"/>
        </w:rPr>
        <w:t xml:space="preserve"> Do you have</w:t>
      </w:r>
      <w:r w:rsidRPr="76FCE0AB">
        <w:rPr>
          <w:rFonts w:ascii="Arial" w:hAnsi="Arial" w:eastAsia="Arial" w:cs="Arial"/>
          <w:color w:val="000000" w:themeColor="text1"/>
          <w:sz w:val="20"/>
          <w:szCs w:val="20"/>
          <w:lang w:val="en-US" w:eastAsia="en-US"/>
        </w:rPr>
        <w:t xml:space="preserve"> </w:t>
      </w:r>
      <w:r w:rsidRPr="76FCE0AB" w:rsidR="705880BC">
        <w:rPr>
          <w:rFonts w:ascii="Arial" w:hAnsi="Arial" w:eastAsia="Arial" w:cs="Arial"/>
          <w:color w:val="000000" w:themeColor="text1"/>
          <w:sz w:val="20"/>
          <w:szCs w:val="20"/>
          <w:lang w:val="en-US" w:eastAsia="en-US"/>
        </w:rPr>
        <w:t xml:space="preserve">to be </w:t>
      </w:r>
      <w:r w:rsidRPr="76FCE0AB">
        <w:rPr>
          <w:rFonts w:ascii="Arial" w:hAnsi="Arial" w:eastAsia="Arial" w:cs="Arial"/>
          <w:color w:val="000000" w:themeColor="text1"/>
          <w:sz w:val="20"/>
          <w:szCs w:val="20"/>
          <w:lang w:val="en-US" w:eastAsia="en-US"/>
        </w:rPr>
        <w:t>involved in healthcare</w:t>
      </w:r>
      <w:r w:rsidRPr="76FCE0AB" w:rsidR="2482ADCA">
        <w:rPr>
          <w:rFonts w:ascii="Arial" w:hAnsi="Arial" w:eastAsia="Arial" w:cs="Arial"/>
          <w:color w:val="000000" w:themeColor="text1"/>
          <w:sz w:val="20"/>
          <w:szCs w:val="20"/>
          <w:lang w:val="en-US" w:eastAsia="en-US"/>
        </w:rPr>
        <w:t>?</w:t>
      </w:r>
    </w:p>
    <w:p w:rsidR="006328B0" w:rsidP="76FCE0AB" w:rsidRDefault="006328B0" w14:paraId="63186D9D" w14:textId="0E9426DE">
      <w:pPr>
        <w:spacing w:after="0" w:line="276" w:lineRule="auto"/>
        <w:rPr>
          <w:rFonts w:ascii="Arial" w:hAnsi="Arial" w:eastAsia="Arial" w:cs="Arial"/>
          <w:color w:val="000000" w:themeColor="text1"/>
          <w:sz w:val="20"/>
          <w:szCs w:val="20"/>
          <w:lang w:val="en-US" w:eastAsia="en-US"/>
        </w:rPr>
      </w:pPr>
    </w:p>
    <w:p w:rsidR="006328B0" w:rsidRDefault="00287AD4" w14:paraId="49006DE9" w14:textId="508C54D7">
      <w:pPr>
        <w:spacing w:after="0" w:line="276" w:lineRule="auto"/>
      </w:pPr>
      <w:r>
        <w:rPr>
          <w:rFonts w:ascii="Arial" w:hAnsi="Arial" w:eastAsia="Arial" w:cs="Arial"/>
          <w:color w:val="000000" w:themeColor="text1"/>
          <w:sz w:val="20"/>
          <w:szCs w:val="20"/>
          <w:lang w:val="en-US" w:eastAsia="en-US"/>
        </w:rPr>
        <w:t>Participant 27</w:t>
      </w:r>
      <w:r w:rsidRPr="76FCE0AB" w:rsidR="2482ADCA">
        <w:rPr>
          <w:rFonts w:ascii="Arial" w:hAnsi="Arial" w:eastAsia="Arial" w:cs="Arial"/>
          <w:color w:val="000000" w:themeColor="text1"/>
          <w:sz w:val="20"/>
          <w:szCs w:val="20"/>
          <w:lang w:val="en-US" w:eastAsia="en-US"/>
        </w:rPr>
        <w:t>: Y</w:t>
      </w:r>
      <w:r w:rsidRPr="76FCE0AB" w:rsidR="00BA458F">
        <w:rPr>
          <w:rFonts w:ascii="Arial" w:hAnsi="Arial" w:eastAsia="Arial" w:cs="Arial"/>
          <w:color w:val="000000" w:themeColor="text1"/>
          <w:sz w:val="20"/>
          <w:szCs w:val="20"/>
          <w:lang w:val="en-US" w:eastAsia="en-US"/>
        </w:rPr>
        <w:t>ou don't have to</w:t>
      </w:r>
      <w:r w:rsidRPr="76FCE0AB" w:rsidR="7D2A9D9C">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I mean it's free for anyone to register</w:t>
      </w:r>
      <w:r w:rsidRPr="76FCE0AB" w:rsidR="514742DA">
        <w:rPr>
          <w:rFonts w:ascii="Arial" w:hAnsi="Arial" w:eastAsia="Arial" w:cs="Arial"/>
          <w:color w:val="000000" w:themeColor="text1"/>
          <w:sz w:val="20"/>
          <w:szCs w:val="20"/>
          <w:lang w:val="en-US" w:eastAsia="en-US"/>
        </w:rPr>
        <w:t>.</w:t>
      </w:r>
      <w:r w:rsidRPr="76FCE0AB" w:rsidR="00BA458F">
        <w:rPr>
          <w:rFonts w:ascii="Arial" w:hAnsi="Arial" w:eastAsia="Arial" w:cs="Arial"/>
          <w:color w:val="000000" w:themeColor="text1"/>
          <w:sz w:val="20"/>
          <w:szCs w:val="20"/>
          <w:lang w:val="en-US" w:eastAsia="en-US"/>
        </w:rPr>
        <w:t xml:space="preserve"> I just don't think it would be interesting for you, otherwise, but in case you're interested </w:t>
      </w:r>
      <w:r w:rsidRPr="76FCE0AB" w:rsidR="71F91DE7">
        <w:rPr>
          <w:rFonts w:ascii="Arial" w:hAnsi="Arial" w:eastAsia="Arial" w:cs="Arial"/>
          <w:color w:val="000000" w:themeColor="text1"/>
          <w:sz w:val="20"/>
          <w:szCs w:val="20"/>
          <w:lang w:val="en-US" w:eastAsia="en-US"/>
        </w:rPr>
        <w:t>I</w:t>
      </w:r>
      <w:r w:rsidRPr="76FCE0AB" w:rsidR="00BA458F">
        <w:rPr>
          <w:rFonts w:ascii="Arial" w:hAnsi="Arial" w:eastAsia="Arial" w:cs="Arial"/>
          <w:color w:val="000000" w:themeColor="text1"/>
          <w:sz w:val="20"/>
          <w:szCs w:val="20"/>
          <w:lang w:val="en-US" w:eastAsia="en-US"/>
        </w:rPr>
        <w:t xml:space="preserve">'ll send it over. </w:t>
      </w:r>
    </w:p>
    <w:p w:rsidR="006328B0" w:rsidP="76FCE0AB" w:rsidRDefault="006328B0" w14:paraId="3226A2B9" w14:textId="0790BB70">
      <w:pPr>
        <w:spacing w:after="0" w:line="276" w:lineRule="auto"/>
        <w:rPr>
          <w:rFonts w:ascii="Arial" w:hAnsi="Arial" w:eastAsia="Arial" w:cs="Arial"/>
          <w:color w:val="000000" w:themeColor="text1"/>
          <w:sz w:val="20"/>
          <w:szCs w:val="20"/>
          <w:lang w:val="en-US" w:eastAsia="en-US"/>
        </w:rPr>
      </w:pPr>
    </w:p>
    <w:p w:rsidR="006328B0" w:rsidP="76FCE0AB" w:rsidRDefault="108B9017" w14:paraId="038750DF" w14:textId="2AED8C86">
      <w:pPr>
        <w:spacing w:after="0" w:line="276" w:lineRule="auto"/>
        <w:rPr>
          <w:rFonts w:ascii="Arial" w:hAnsi="Arial" w:eastAsia="Arial" w:cs="Arial"/>
          <w:color w:val="000000" w:themeColor="text1"/>
          <w:sz w:val="20"/>
          <w:szCs w:val="20"/>
          <w:lang w:val="en-US" w:eastAsia="en-US"/>
        </w:rPr>
      </w:pPr>
      <w:r w:rsidRPr="2F4DE914" w:rsidR="108B9017">
        <w:rPr>
          <w:rFonts w:ascii="Arial" w:hAnsi="Arial" w:eastAsia="Arial" w:cs="Arial"/>
          <w:color w:val="000000" w:themeColor="text1" w:themeTint="FF" w:themeShade="FF"/>
          <w:sz w:val="20"/>
          <w:szCs w:val="20"/>
          <w:lang w:val="en-US" w:eastAsia="en-US"/>
        </w:rPr>
        <w:t xml:space="preserve">Allison S: </w:t>
      </w:r>
      <w:r w:rsidRPr="2F4DE914" w:rsidR="108B9017">
        <w:rPr>
          <w:rFonts w:ascii="Arial" w:hAnsi="Arial" w:eastAsia="Arial" w:cs="Arial"/>
          <w:color w:val="000000" w:themeColor="text1" w:themeTint="FF" w:themeShade="FF"/>
          <w:sz w:val="20"/>
          <w:szCs w:val="20"/>
          <w:lang w:val="en-US" w:eastAsia="en-US"/>
        </w:rPr>
        <w:t>T</w:t>
      </w:r>
      <w:r w:rsidRPr="2F4DE914" w:rsidR="00BA458F">
        <w:rPr>
          <w:rFonts w:ascii="Arial" w:hAnsi="Arial" w:eastAsia="Arial" w:cs="Arial"/>
          <w:color w:val="000000" w:themeColor="text1" w:themeTint="FF" w:themeShade="FF"/>
          <w:sz w:val="20"/>
          <w:szCs w:val="20"/>
          <w:lang w:val="en-US" w:eastAsia="en-US"/>
        </w:rPr>
        <w:t>hat'd</w:t>
      </w:r>
      <w:r w:rsidRPr="2F4DE914" w:rsidR="00BA458F">
        <w:rPr>
          <w:rFonts w:ascii="Arial" w:hAnsi="Arial" w:eastAsia="Arial" w:cs="Arial"/>
          <w:color w:val="000000" w:themeColor="text1" w:themeTint="FF" w:themeShade="FF"/>
          <w:sz w:val="20"/>
          <w:szCs w:val="20"/>
          <w:lang w:val="en-US" w:eastAsia="en-US"/>
        </w:rPr>
        <w:t xml:space="preserve"> be great. Well, thank you so</w:t>
      </w:r>
      <w:r w:rsidRPr="2F4DE914" w:rsidR="04A8AEF2">
        <w:rPr>
          <w:rFonts w:ascii="Arial" w:hAnsi="Arial" w:eastAsia="Arial" w:cs="Arial"/>
          <w:color w:val="000000" w:themeColor="text1" w:themeTint="FF" w:themeShade="FF"/>
          <w:sz w:val="20"/>
          <w:szCs w:val="20"/>
          <w:lang w:val="en-US" w:eastAsia="en-US"/>
        </w:rPr>
        <w:t xml:space="preserve"> </w:t>
      </w:r>
      <w:r w:rsidRPr="2F4DE914" w:rsidR="04A8AEF2">
        <w:rPr>
          <w:rFonts w:ascii="Arial" w:hAnsi="Arial" w:eastAsia="Arial" w:cs="Arial"/>
          <w:color w:val="000000" w:themeColor="text1" w:themeTint="FF" w:themeShade="FF"/>
          <w:sz w:val="20"/>
          <w:szCs w:val="20"/>
          <w:lang w:val="en-US" w:eastAsia="en-US"/>
        </w:rPr>
        <w:t>so</w:t>
      </w:r>
      <w:r w:rsidRPr="2F4DE914" w:rsidR="00BA458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much</w:t>
      </w:r>
      <w:r w:rsidRPr="2F4DE914" w:rsidR="00BA458F">
        <w:rPr>
          <w:rFonts w:ascii="Arial" w:hAnsi="Arial" w:eastAsia="Arial" w:cs="Arial"/>
          <w:color w:val="000000" w:themeColor="text1" w:themeTint="FF" w:themeShade="FF"/>
          <w:sz w:val="20"/>
          <w:szCs w:val="20"/>
          <w:lang w:val="en-US" w:eastAsia="en-US"/>
        </w:rPr>
        <w:t xml:space="preserve"> this was </w:t>
      </w:r>
      <w:r w:rsidRPr="2F4DE914" w:rsidR="00BA458F">
        <w:rPr>
          <w:rFonts w:ascii="Arial" w:hAnsi="Arial" w:eastAsia="Arial" w:cs="Arial"/>
          <w:color w:val="000000" w:themeColor="text1" w:themeTint="FF" w:themeShade="FF"/>
          <w:sz w:val="20"/>
          <w:szCs w:val="20"/>
          <w:lang w:val="en-US" w:eastAsia="en-US"/>
        </w:rPr>
        <w:t>really interesting</w:t>
      </w:r>
      <w:r w:rsidRPr="2F4DE914" w:rsidR="7F208745">
        <w:rPr>
          <w:rFonts w:ascii="Arial" w:hAnsi="Arial" w:eastAsia="Arial" w:cs="Arial"/>
          <w:color w:val="000000" w:themeColor="text1" w:themeTint="FF" w:themeShade="FF"/>
          <w:sz w:val="20"/>
          <w:szCs w:val="20"/>
          <w:lang w:val="en-US" w:eastAsia="en-US"/>
        </w:rPr>
        <w:t>,</w:t>
      </w:r>
      <w:r w:rsidRPr="2F4DE914" w:rsidR="00BA458F">
        <w:rPr>
          <w:rFonts w:ascii="Arial" w:hAnsi="Arial" w:eastAsia="Arial" w:cs="Arial"/>
          <w:color w:val="000000" w:themeColor="text1" w:themeTint="FF" w:themeShade="FF"/>
          <w:sz w:val="20"/>
          <w:szCs w:val="20"/>
          <w:lang w:val="en-US" w:eastAsia="en-US"/>
        </w:rPr>
        <w:t xml:space="preserve"> and </w:t>
      </w:r>
      <w:r w:rsidRPr="2F4DE914" w:rsidR="111D04CA">
        <w:rPr>
          <w:rFonts w:ascii="Arial" w:hAnsi="Arial" w:eastAsia="Arial" w:cs="Arial"/>
          <w:color w:val="000000" w:themeColor="text1" w:themeTint="FF" w:themeShade="FF"/>
          <w:sz w:val="20"/>
          <w:szCs w:val="20"/>
          <w:lang w:val="en-US" w:eastAsia="en-US"/>
        </w:rPr>
        <w:t>I</w:t>
      </w:r>
      <w:r w:rsidRPr="2F4DE914" w:rsidR="00BA458F">
        <w:rPr>
          <w:rFonts w:ascii="Arial" w:hAnsi="Arial" w:eastAsia="Arial" w:cs="Arial"/>
          <w:color w:val="000000" w:themeColor="text1" w:themeTint="FF" w:themeShade="FF"/>
          <w:sz w:val="20"/>
          <w:szCs w:val="20"/>
          <w:lang w:val="en-US" w:eastAsia="en-US"/>
        </w:rPr>
        <w:t>'m</w:t>
      </w:r>
      <w:r w:rsidRPr="2F4DE914" w:rsidR="00BA458F">
        <w:rPr>
          <w:rFonts w:ascii="Arial" w:hAnsi="Arial" w:eastAsia="Arial" w:cs="Arial"/>
          <w:color w:val="000000" w:themeColor="text1" w:themeTint="FF" w:themeShade="FF"/>
          <w:sz w:val="20"/>
          <w:szCs w:val="20"/>
          <w:lang w:val="en-US" w:eastAsia="en-US"/>
        </w:rPr>
        <w:t xml:space="preserve"> </w:t>
      </w:r>
      <w:r w:rsidRPr="2F4DE914" w:rsidR="00BA458F">
        <w:rPr>
          <w:rFonts w:ascii="Arial" w:hAnsi="Arial" w:eastAsia="Arial" w:cs="Arial"/>
          <w:color w:val="000000" w:themeColor="text1" w:themeTint="FF" w:themeShade="FF"/>
          <w:sz w:val="20"/>
          <w:szCs w:val="20"/>
          <w:lang w:val="en-US" w:eastAsia="en-US"/>
        </w:rPr>
        <w:t>very happy</w:t>
      </w:r>
      <w:r w:rsidRPr="2F4DE914" w:rsidR="00BA458F">
        <w:rPr>
          <w:rFonts w:ascii="Arial" w:hAnsi="Arial" w:eastAsia="Arial" w:cs="Arial"/>
          <w:color w:val="000000" w:themeColor="text1" w:themeTint="FF" w:themeShade="FF"/>
          <w:sz w:val="20"/>
          <w:szCs w:val="20"/>
          <w:lang w:val="en-US" w:eastAsia="en-US"/>
        </w:rPr>
        <w:t xml:space="preserve"> to meet you. Right</w:t>
      </w:r>
      <w:r w:rsidRPr="2F4DE914" w:rsidR="74BDF97F">
        <w:rPr>
          <w:rFonts w:ascii="Arial" w:hAnsi="Arial" w:eastAsia="Arial" w:cs="Arial"/>
          <w:color w:val="000000" w:themeColor="text1" w:themeTint="FF" w:themeShade="FF"/>
          <w:sz w:val="20"/>
          <w:szCs w:val="20"/>
          <w:lang w:val="en-US" w:eastAsia="en-US"/>
        </w:rPr>
        <w:t>, do</w:t>
      </w:r>
      <w:r w:rsidRPr="2F4DE914" w:rsidR="00BA458F">
        <w:rPr>
          <w:rFonts w:ascii="Arial" w:hAnsi="Arial" w:eastAsia="Arial" w:cs="Arial"/>
          <w:color w:val="000000" w:themeColor="text1" w:themeTint="FF" w:themeShade="FF"/>
          <w:sz w:val="20"/>
          <w:szCs w:val="20"/>
          <w:lang w:val="en-US" w:eastAsia="en-US"/>
        </w:rPr>
        <w:t xml:space="preserve"> you go to other </w:t>
      </w:r>
      <w:r w:rsidRPr="2F4DE914" w:rsidR="42D1261B">
        <w:rPr>
          <w:rFonts w:ascii="Arial" w:hAnsi="Arial" w:eastAsia="Arial" w:cs="Arial"/>
          <w:color w:val="000000" w:themeColor="text1" w:themeTint="FF" w:themeShade="FF"/>
          <w:sz w:val="20"/>
          <w:szCs w:val="20"/>
          <w:lang w:val="en-US" w:eastAsia="en-US"/>
        </w:rPr>
        <w:t>NAA</w:t>
      </w:r>
      <w:r w:rsidRPr="2F4DE914" w:rsidR="7E8DB256">
        <w:rPr>
          <w:rFonts w:ascii="Arial" w:hAnsi="Arial" w:eastAsia="Arial" w:cs="Arial"/>
          <w:color w:val="000000" w:themeColor="text1" w:themeTint="FF" w:themeShade="FF"/>
          <w:sz w:val="20"/>
          <w:szCs w:val="20"/>
          <w:lang w:val="en-US" w:eastAsia="en-US"/>
        </w:rPr>
        <w:t>A</w:t>
      </w:r>
      <w:r w:rsidRPr="2F4DE914" w:rsidR="42D1261B">
        <w:rPr>
          <w:rFonts w:ascii="Arial" w:hAnsi="Arial" w:eastAsia="Arial" w:cs="Arial"/>
          <w:color w:val="000000" w:themeColor="text1" w:themeTint="FF" w:themeShade="FF"/>
          <w:sz w:val="20"/>
          <w:szCs w:val="20"/>
          <w:lang w:val="en-US" w:eastAsia="en-US"/>
        </w:rPr>
        <w:t>P events?</w:t>
      </w:r>
    </w:p>
    <w:p w:rsidR="006328B0" w:rsidRDefault="006328B0" w14:paraId="79363C1F" w14:textId="77777777">
      <w:pPr>
        <w:spacing w:after="0" w:line="276" w:lineRule="auto"/>
      </w:pPr>
    </w:p>
    <w:p w:rsidR="006328B0" w:rsidRDefault="00287AD4" w14:paraId="30AD6B8C" w14:textId="515E76ED">
      <w:pPr>
        <w:spacing w:after="0" w:line="276" w:lineRule="auto"/>
        <w:rPr/>
      </w:pPr>
      <w:r w:rsidRPr="2F4DE914" w:rsidR="00287AD4">
        <w:rPr>
          <w:rFonts w:ascii="Arial" w:hAnsi="Arial" w:eastAsia="Arial" w:cs="Arial"/>
          <w:color w:val="000000" w:themeColor="text1" w:themeTint="FF" w:themeShade="FF"/>
          <w:sz w:val="20"/>
          <w:szCs w:val="20"/>
          <w:lang w:val="en-US" w:eastAsia="en-US"/>
        </w:rPr>
        <w:t>Participant 27</w:t>
      </w:r>
      <w:r w:rsidRPr="2F4DE914" w:rsidR="00BA458F">
        <w:rPr>
          <w:rFonts w:ascii="Arial" w:hAnsi="Arial" w:eastAsia="Arial" w:cs="Arial"/>
          <w:color w:val="000000" w:themeColor="text1" w:themeTint="FF" w:themeShade="FF"/>
          <w:sz w:val="20"/>
          <w:szCs w:val="20"/>
          <w:lang w:val="en-US" w:eastAsia="en-US"/>
        </w:rPr>
        <w:t>: um yeah so no I don't know if you were there, I went to my first event last Thursday.</w:t>
      </w:r>
    </w:p>
    <w:p w:rsidR="006328B0" w:rsidRDefault="006328B0" w14:paraId="08039E1F" w14:textId="77777777">
      <w:pPr>
        <w:spacing w:after="0" w:line="276" w:lineRule="auto"/>
      </w:pPr>
    </w:p>
    <w:p w:rsidR="006328B0" w:rsidRDefault="00BA458F" w14:paraId="0DD5D0F3" w14:textId="77777777">
      <w:pPr>
        <w:spacing w:after="0" w:line="276" w:lineRule="auto"/>
      </w:pPr>
      <w:r>
        <w:rPr>
          <w:rFonts w:ascii="Arial" w:hAnsi="Arial" w:eastAsia="Arial" w:cs="Arial"/>
          <w:color w:val="000000"/>
          <w:sz w:val="20"/>
          <w:szCs w:val="20"/>
          <w:lang w:val="en-US" w:eastAsia="en-US"/>
        </w:rPr>
        <w:t>Allison S: Oh at the lady bird. yeah oh me too. I was here.</w:t>
      </w:r>
    </w:p>
    <w:p w:rsidR="006328B0" w:rsidRDefault="006328B0" w14:paraId="5EBDAAE7" w14:textId="77777777">
      <w:pPr>
        <w:spacing w:after="0" w:line="276" w:lineRule="auto"/>
      </w:pPr>
    </w:p>
    <w:p w:rsidR="006328B0" w:rsidRDefault="00287AD4" w14:paraId="2D525BB3" w14:textId="7CE2EAB5">
      <w:pPr>
        <w:spacing w:after="0" w:line="276" w:lineRule="auto"/>
      </w:pPr>
      <w:r>
        <w:rPr>
          <w:rFonts w:ascii="Arial" w:hAnsi="Arial" w:eastAsia="Arial" w:cs="Arial"/>
          <w:color w:val="000000"/>
          <w:sz w:val="20"/>
          <w:szCs w:val="20"/>
          <w:lang w:val="en-US" w:eastAsia="en-US"/>
        </w:rPr>
        <w:t>Participant 27</w:t>
      </w:r>
      <w:r w:rsidR="00BA458F">
        <w:rPr>
          <w:rFonts w:ascii="Arial" w:hAnsi="Arial" w:eastAsia="Arial" w:cs="Arial"/>
          <w:color w:val="000000"/>
          <w:sz w:val="20"/>
          <w:szCs w:val="20"/>
          <w:lang w:val="en-US" w:eastAsia="en-US"/>
        </w:rPr>
        <w:t>: that's weird where were you sitting. i'm.</w:t>
      </w:r>
    </w:p>
    <w:p w:rsidR="006328B0" w:rsidRDefault="006328B0" w14:paraId="4B94BE90" w14:textId="77777777">
      <w:pPr>
        <w:spacing w:after="0" w:line="276" w:lineRule="auto"/>
      </w:pPr>
    </w:p>
    <w:p w:rsidR="006328B0" w:rsidRDefault="00BA458F" w14:paraId="245F80AB" w14:textId="77777777">
      <w:pPr>
        <w:spacing w:after="0" w:line="276" w:lineRule="auto"/>
      </w:pPr>
      <w:r>
        <w:rPr>
          <w:rFonts w:ascii="Arial" w:hAnsi="Arial" w:eastAsia="Arial" w:cs="Arial"/>
          <w:color w:val="000000"/>
          <w:sz w:val="20"/>
          <w:szCs w:val="20"/>
          <w:lang w:val="en-US" w:eastAsia="en-US"/>
        </w:rPr>
        <w:t>Allison S: kind of close to where the people were singing like on that side of the.</w:t>
      </w:r>
    </w:p>
    <w:p w:rsidR="006328B0" w:rsidRDefault="006328B0" w14:paraId="7ED7D83D" w14:textId="77777777">
      <w:pPr>
        <w:spacing w:after="0" w:line="276" w:lineRule="auto"/>
      </w:pPr>
    </w:p>
    <w:p w:rsidR="006328B0" w:rsidRDefault="00287AD4" w14:paraId="398F9E3D" w14:textId="2C4D8B01">
      <w:pPr>
        <w:spacing w:after="0" w:line="276" w:lineRule="auto"/>
        <w:rPr/>
      </w:pPr>
      <w:r w:rsidRPr="2F4DE914" w:rsidR="00287AD4">
        <w:rPr>
          <w:rFonts w:ascii="Arial" w:hAnsi="Arial" w:eastAsia="Arial" w:cs="Arial"/>
          <w:color w:val="000000" w:themeColor="text1" w:themeTint="FF" w:themeShade="FF"/>
          <w:sz w:val="20"/>
          <w:szCs w:val="20"/>
          <w:lang w:val="en-US" w:eastAsia="en-US"/>
        </w:rPr>
        <w:t>Participant 27</w:t>
      </w:r>
      <w:r w:rsidRPr="2F4DE914" w:rsidR="00BA458F">
        <w:rPr>
          <w:rFonts w:ascii="Arial" w:hAnsi="Arial" w:eastAsia="Arial" w:cs="Arial"/>
          <w:color w:val="000000" w:themeColor="text1" w:themeTint="FF" w:themeShade="FF"/>
          <w:sz w:val="20"/>
          <w:szCs w:val="20"/>
          <w:lang w:val="en-US" w:eastAsia="en-US"/>
        </w:rPr>
        <w:t xml:space="preserve">: </w:t>
      </w:r>
      <w:r w:rsidRPr="2F4DE914" w:rsidR="4549D775">
        <w:rPr>
          <w:rFonts w:ascii="Arial" w:hAnsi="Arial" w:eastAsia="Arial" w:cs="Arial"/>
          <w:color w:val="000000" w:themeColor="text1" w:themeTint="FF" w:themeShade="FF"/>
          <w:sz w:val="20"/>
          <w:szCs w:val="20"/>
          <w:lang w:val="en-US" w:eastAsia="en-US"/>
        </w:rPr>
        <w:t>oh</w:t>
      </w:r>
      <w:r w:rsidRPr="2F4DE914" w:rsidR="00BA458F">
        <w:rPr>
          <w:rFonts w:ascii="Arial" w:hAnsi="Arial" w:eastAsia="Arial" w:cs="Arial"/>
          <w:color w:val="000000" w:themeColor="text1" w:themeTint="FF" w:themeShade="FF"/>
          <w:sz w:val="20"/>
          <w:szCs w:val="20"/>
          <w:lang w:val="en-US" w:eastAsia="en-US"/>
        </w:rPr>
        <w:t xml:space="preserve"> yeah So if you, you know if you were to walk in and I guess when </w:t>
      </w:r>
      <w:r w:rsidRPr="2F4DE914" w:rsidR="00BA458F">
        <w:rPr>
          <w:rFonts w:ascii="Arial" w:hAnsi="Arial" w:eastAsia="Arial" w:cs="Arial"/>
          <w:color w:val="000000" w:themeColor="text1" w:themeTint="FF" w:themeShade="FF"/>
          <w:sz w:val="20"/>
          <w:szCs w:val="20"/>
          <w:lang w:val="en-US" w:eastAsia="en-US"/>
        </w:rPr>
        <w:t>did you</w:t>
      </w:r>
      <w:r w:rsidRPr="2F4DE914" w:rsidR="00BA458F">
        <w:rPr>
          <w:rFonts w:ascii="Arial" w:hAnsi="Arial" w:eastAsia="Arial" w:cs="Arial"/>
          <w:color w:val="000000" w:themeColor="text1" w:themeTint="FF" w:themeShade="FF"/>
          <w:sz w:val="20"/>
          <w:szCs w:val="20"/>
          <w:lang w:val="en-US" w:eastAsia="en-US"/>
        </w:rPr>
        <w:t xml:space="preserve"> when </w:t>
      </w:r>
      <w:r w:rsidRPr="2F4DE914" w:rsidR="00BA458F">
        <w:rPr>
          <w:rFonts w:ascii="Arial" w:hAnsi="Arial" w:eastAsia="Arial" w:cs="Arial"/>
          <w:color w:val="000000" w:themeColor="text1" w:themeTint="FF" w:themeShade="FF"/>
          <w:sz w:val="20"/>
          <w:szCs w:val="20"/>
          <w:lang w:val="en-US" w:eastAsia="en-US"/>
        </w:rPr>
        <w:t>did you get</w:t>
      </w:r>
      <w:r w:rsidRPr="2F4DE914" w:rsidR="00BA458F">
        <w:rPr>
          <w:rFonts w:ascii="Arial" w:hAnsi="Arial" w:eastAsia="Arial" w:cs="Arial"/>
          <w:color w:val="000000" w:themeColor="text1" w:themeTint="FF" w:themeShade="FF"/>
          <w:sz w:val="20"/>
          <w:szCs w:val="20"/>
          <w:lang w:val="en-US" w:eastAsia="en-US"/>
        </w:rPr>
        <w:t xml:space="preserve"> there.</w:t>
      </w:r>
    </w:p>
    <w:p w:rsidR="006328B0" w:rsidRDefault="006328B0" w14:paraId="55B64A39" w14:textId="77777777">
      <w:pPr>
        <w:spacing w:after="0" w:line="276" w:lineRule="auto"/>
      </w:pPr>
    </w:p>
    <w:p w:rsidR="006328B0" w:rsidRDefault="00BA458F" w14:paraId="4D4A5229" w14:textId="77777777">
      <w:pPr>
        <w:spacing w:after="0" w:line="276" w:lineRule="auto"/>
      </w:pPr>
      <w:r>
        <w:rPr>
          <w:rFonts w:ascii="Arial" w:hAnsi="Arial" w:eastAsia="Arial" w:cs="Arial"/>
          <w:color w:val="000000"/>
          <w:sz w:val="20"/>
          <w:szCs w:val="20"/>
          <w:lang w:val="en-US" w:eastAsia="en-US"/>
        </w:rPr>
        <w:t>Allison S: Wait one, second, let me stop this. Recording no it's a.</w:t>
      </w:r>
    </w:p>
    <w:sectPr w:rsidR="006328B0">
      <w:pgSz w:w="11907" w:h="16839" w:orient="portrait"/>
      <w:pgMar w:top="1417" w:right="1417" w:bottom="1134" w:left="1417" w:header="708" w:footer="708" w:gutter="0"/>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32D3" w:rsidRDefault="00CD32D3" w14:paraId="01F63ABF" w14:textId="77777777">
      <w:r>
        <w:separator/>
      </w:r>
    </w:p>
  </w:endnote>
  <w:endnote w:type="continuationSeparator" w:id="0">
    <w:p w:rsidR="00CD32D3" w:rsidRDefault="00CD32D3" w14:paraId="3670ADB7" w14:textId="77777777">
      <w:r>
        <w:continuationSeparator/>
      </w:r>
    </w:p>
  </w:endnote>
  <w:endnote w:type="continuationNotice" w:id="1">
    <w:p w:rsidR="00CD32D3" w:rsidRDefault="00CD32D3" w14:paraId="74F3371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32D3" w:rsidRDefault="00CD32D3" w14:paraId="7EB1CAD2" w14:textId="77777777">
      <w:r>
        <w:separator/>
      </w:r>
    </w:p>
  </w:footnote>
  <w:footnote w:type="continuationSeparator" w:id="0">
    <w:p w:rsidR="00CD32D3" w:rsidRDefault="00CD32D3" w14:paraId="057209B8" w14:textId="77777777">
      <w:r>
        <w:continuationSeparator/>
      </w:r>
    </w:p>
  </w:footnote>
  <w:footnote w:type="continuationNotice" w:id="1">
    <w:p w:rsidR="00CD32D3" w:rsidRDefault="00CD32D3" w14:paraId="1E9D995F" w14:textId="77777777">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trackRevisions w:val="false"/>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05690D"/>
    <w:rsid w:val="0005D225"/>
    <w:rsid w:val="000B74C3"/>
    <w:rsid w:val="00142949"/>
    <w:rsid w:val="001CF7FA"/>
    <w:rsid w:val="00210327"/>
    <w:rsid w:val="002267F1"/>
    <w:rsid w:val="00287AD4"/>
    <w:rsid w:val="002C5C7D"/>
    <w:rsid w:val="002E31FB"/>
    <w:rsid w:val="002F3D8F"/>
    <w:rsid w:val="00310102"/>
    <w:rsid w:val="00337986"/>
    <w:rsid w:val="003CB3C2"/>
    <w:rsid w:val="00417061"/>
    <w:rsid w:val="0042553E"/>
    <w:rsid w:val="00442D1B"/>
    <w:rsid w:val="004D5D04"/>
    <w:rsid w:val="00517027"/>
    <w:rsid w:val="005F2EEE"/>
    <w:rsid w:val="006328B0"/>
    <w:rsid w:val="0064D4FF"/>
    <w:rsid w:val="0077FEF8"/>
    <w:rsid w:val="008C7E29"/>
    <w:rsid w:val="009455BE"/>
    <w:rsid w:val="009D28AA"/>
    <w:rsid w:val="00ABB078"/>
    <w:rsid w:val="00B42BCC"/>
    <w:rsid w:val="00BA458F"/>
    <w:rsid w:val="00C114E7"/>
    <w:rsid w:val="00C472B6"/>
    <w:rsid w:val="00CA7B61"/>
    <w:rsid w:val="00CD32D3"/>
    <w:rsid w:val="00D41E21"/>
    <w:rsid w:val="00D8EF65"/>
    <w:rsid w:val="00DB0EA2"/>
    <w:rsid w:val="00DFF753"/>
    <w:rsid w:val="00E529BF"/>
    <w:rsid w:val="00E659AD"/>
    <w:rsid w:val="00E8003A"/>
    <w:rsid w:val="00EBD190"/>
    <w:rsid w:val="00F1776C"/>
    <w:rsid w:val="00F17F10"/>
    <w:rsid w:val="00F69470"/>
    <w:rsid w:val="00FB683F"/>
    <w:rsid w:val="00FE300F"/>
    <w:rsid w:val="0119532B"/>
    <w:rsid w:val="011AAF0F"/>
    <w:rsid w:val="0125E6E1"/>
    <w:rsid w:val="0149B668"/>
    <w:rsid w:val="0166536B"/>
    <w:rsid w:val="0177E6E0"/>
    <w:rsid w:val="017A4A4A"/>
    <w:rsid w:val="01818EAC"/>
    <w:rsid w:val="018B8BF8"/>
    <w:rsid w:val="01A32BE5"/>
    <w:rsid w:val="01AD7795"/>
    <w:rsid w:val="01BD2665"/>
    <w:rsid w:val="01C5F913"/>
    <w:rsid w:val="01D26043"/>
    <w:rsid w:val="01D420BF"/>
    <w:rsid w:val="01D60837"/>
    <w:rsid w:val="01FF8080"/>
    <w:rsid w:val="0215A114"/>
    <w:rsid w:val="022B2703"/>
    <w:rsid w:val="02356031"/>
    <w:rsid w:val="0277B0A4"/>
    <w:rsid w:val="029E0786"/>
    <w:rsid w:val="02A2A529"/>
    <w:rsid w:val="02A30803"/>
    <w:rsid w:val="02AA46EE"/>
    <w:rsid w:val="02AC326E"/>
    <w:rsid w:val="02C1435E"/>
    <w:rsid w:val="02CADE86"/>
    <w:rsid w:val="02D32D97"/>
    <w:rsid w:val="02E24E0E"/>
    <w:rsid w:val="0304F548"/>
    <w:rsid w:val="030BCE60"/>
    <w:rsid w:val="0321E4EF"/>
    <w:rsid w:val="03279FF0"/>
    <w:rsid w:val="032D00C8"/>
    <w:rsid w:val="0340F54E"/>
    <w:rsid w:val="03560280"/>
    <w:rsid w:val="035C430E"/>
    <w:rsid w:val="03879550"/>
    <w:rsid w:val="03903A8B"/>
    <w:rsid w:val="03B68F06"/>
    <w:rsid w:val="03C339D9"/>
    <w:rsid w:val="03F73EF2"/>
    <w:rsid w:val="03F9ED13"/>
    <w:rsid w:val="043FA387"/>
    <w:rsid w:val="0460A436"/>
    <w:rsid w:val="0482CFE7"/>
    <w:rsid w:val="04A8AEF2"/>
    <w:rsid w:val="04AD661B"/>
    <w:rsid w:val="04C695FD"/>
    <w:rsid w:val="04D75070"/>
    <w:rsid w:val="0500F564"/>
    <w:rsid w:val="0505D5E2"/>
    <w:rsid w:val="05253E8E"/>
    <w:rsid w:val="054A229C"/>
    <w:rsid w:val="05566425"/>
    <w:rsid w:val="0568B026"/>
    <w:rsid w:val="0568C523"/>
    <w:rsid w:val="05701037"/>
    <w:rsid w:val="0571EA87"/>
    <w:rsid w:val="0589DB45"/>
    <w:rsid w:val="059ECF2A"/>
    <w:rsid w:val="05BDA80A"/>
    <w:rsid w:val="05C14143"/>
    <w:rsid w:val="05C2410E"/>
    <w:rsid w:val="05D8517B"/>
    <w:rsid w:val="05E75304"/>
    <w:rsid w:val="05ED293F"/>
    <w:rsid w:val="0600F16C"/>
    <w:rsid w:val="06077505"/>
    <w:rsid w:val="06285688"/>
    <w:rsid w:val="062BA8D0"/>
    <w:rsid w:val="06314C87"/>
    <w:rsid w:val="0655BCE1"/>
    <w:rsid w:val="065BDAA5"/>
    <w:rsid w:val="065E9874"/>
    <w:rsid w:val="067BACDE"/>
    <w:rsid w:val="06A21426"/>
    <w:rsid w:val="06AC0230"/>
    <w:rsid w:val="06BF1444"/>
    <w:rsid w:val="06CF4C6A"/>
    <w:rsid w:val="06E41316"/>
    <w:rsid w:val="0705426F"/>
    <w:rsid w:val="0710C52E"/>
    <w:rsid w:val="072D3258"/>
    <w:rsid w:val="075701D9"/>
    <w:rsid w:val="075806B8"/>
    <w:rsid w:val="0764AB91"/>
    <w:rsid w:val="0775F43F"/>
    <w:rsid w:val="077A4EBE"/>
    <w:rsid w:val="07827983"/>
    <w:rsid w:val="0789823F"/>
    <w:rsid w:val="0793E6CC"/>
    <w:rsid w:val="07A7AC96"/>
    <w:rsid w:val="07CAE302"/>
    <w:rsid w:val="07D2FA0A"/>
    <w:rsid w:val="07E1F512"/>
    <w:rsid w:val="07E771F3"/>
    <w:rsid w:val="07F12CBB"/>
    <w:rsid w:val="07F85024"/>
    <w:rsid w:val="080F7072"/>
    <w:rsid w:val="08138747"/>
    <w:rsid w:val="08349632"/>
    <w:rsid w:val="08504C5D"/>
    <w:rsid w:val="0866A823"/>
    <w:rsid w:val="0885697A"/>
    <w:rsid w:val="088ED545"/>
    <w:rsid w:val="088EDF3A"/>
    <w:rsid w:val="0890F355"/>
    <w:rsid w:val="08A77114"/>
    <w:rsid w:val="08B836A0"/>
    <w:rsid w:val="08C88AEE"/>
    <w:rsid w:val="08D4F172"/>
    <w:rsid w:val="08F65F67"/>
    <w:rsid w:val="0902EADC"/>
    <w:rsid w:val="09418AF8"/>
    <w:rsid w:val="0941A8BB"/>
    <w:rsid w:val="09610D99"/>
    <w:rsid w:val="09653A2E"/>
    <w:rsid w:val="0968D544"/>
    <w:rsid w:val="096BBB10"/>
    <w:rsid w:val="097F9353"/>
    <w:rsid w:val="09945F8F"/>
    <w:rsid w:val="099BA50F"/>
    <w:rsid w:val="09AA8550"/>
    <w:rsid w:val="09B4C354"/>
    <w:rsid w:val="09CDF2D5"/>
    <w:rsid w:val="09D8CF73"/>
    <w:rsid w:val="09DBBAEC"/>
    <w:rsid w:val="09E71567"/>
    <w:rsid w:val="09ED4DE1"/>
    <w:rsid w:val="09F2BA6C"/>
    <w:rsid w:val="0A151A2C"/>
    <w:rsid w:val="0A24D587"/>
    <w:rsid w:val="0A3E167F"/>
    <w:rsid w:val="0A524063"/>
    <w:rsid w:val="0A5292BE"/>
    <w:rsid w:val="0A9DD983"/>
    <w:rsid w:val="0A9EF2F7"/>
    <w:rsid w:val="0AD2119A"/>
    <w:rsid w:val="0AD23B1A"/>
    <w:rsid w:val="0AD78131"/>
    <w:rsid w:val="0ADC3C9E"/>
    <w:rsid w:val="0ADE6FFF"/>
    <w:rsid w:val="0AEA8BC0"/>
    <w:rsid w:val="0B0481DD"/>
    <w:rsid w:val="0B04DC72"/>
    <w:rsid w:val="0B06B35B"/>
    <w:rsid w:val="0B093FB7"/>
    <w:rsid w:val="0B727EA9"/>
    <w:rsid w:val="0B798B9B"/>
    <w:rsid w:val="0B88AFBA"/>
    <w:rsid w:val="0B92D369"/>
    <w:rsid w:val="0BB3F864"/>
    <w:rsid w:val="0BCAA858"/>
    <w:rsid w:val="0BCBAA0B"/>
    <w:rsid w:val="0BF4B993"/>
    <w:rsid w:val="0C0B045E"/>
    <w:rsid w:val="0C1C034D"/>
    <w:rsid w:val="0C3895FD"/>
    <w:rsid w:val="0C745BB0"/>
    <w:rsid w:val="0CA98B5E"/>
    <w:rsid w:val="0CACB1AE"/>
    <w:rsid w:val="0CB07D6F"/>
    <w:rsid w:val="0CBEADD8"/>
    <w:rsid w:val="0CE489BE"/>
    <w:rsid w:val="0D36D4E3"/>
    <w:rsid w:val="0D568200"/>
    <w:rsid w:val="0D6F144E"/>
    <w:rsid w:val="0D94BD09"/>
    <w:rsid w:val="0DA6B326"/>
    <w:rsid w:val="0DAB4627"/>
    <w:rsid w:val="0DCA3564"/>
    <w:rsid w:val="0DCFEC5F"/>
    <w:rsid w:val="0DD902A9"/>
    <w:rsid w:val="0DEA08A5"/>
    <w:rsid w:val="0DF1A918"/>
    <w:rsid w:val="0E254719"/>
    <w:rsid w:val="0E3C8043"/>
    <w:rsid w:val="0E6505D0"/>
    <w:rsid w:val="0E817B09"/>
    <w:rsid w:val="0E971642"/>
    <w:rsid w:val="0E9A217E"/>
    <w:rsid w:val="0EAAEF30"/>
    <w:rsid w:val="0EB1D38C"/>
    <w:rsid w:val="0EB67589"/>
    <w:rsid w:val="0ED6EDB0"/>
    <w:rsid w:val="0F1226BF"/>
    <w:rsid w:val="0F3F689C"/>
    <w:rsid w:val="0F50BBB6"/>
    <w:rsid w:val="0F71BE07"/>
    <w:rsid w:val="0F7BABE2"/>
    <w:rsid w:val="0F905D0C"/>
    <w:rsid w:val="0FA4F782"/>
    <w:rsid w:val="0FB26046"/>
    <w:rsid w:val="0FB64A9C"/>
    <w:rsid w:val="0FB885C7"/>
    <w:rsid w:val="0FC81D67"/>
    <w:rsid w:val="0FC8DB0C"/>
    <w:rsid w:val="0FE3199B"/>
    <w:rsid w:val="101B1362"/>
    <w:rsid w:val="103B3EB8"/>
    <w:rsid w:val="10847A60"/>
    <w:rsid w:val="108B9017"/>
    <w:rsid w:val="10934347"/>
    <w:rsid w:val="10997689"/>
    <w:rsid w:val="109DA15D"/>
    <w:rsid w:val="10A18E3C"/>
    <w:rsid w:val="10B1D30E"/>
    <w:rsid w:val="10B9B9AD"/>
    <w:rsid w:val="10BEDFB3"/>
    <w:rsid w:val="10C181E7"/>
    <w:rsid w:val="10C83EA5"/>
    <w:rsid w:val="111D04CA"/>
    <w:rsid w:val="113AF050"/>
    <w:rsid w:val="1140EDFE"/>
    <w:rsid w:val="115A3D93"/>
    <w:rsid w:val="1160274C"/>
    <w:rsid w:val="1170A159"/>
    <w:rsid w:val="11740A32"/>
    <w:rsid w:val="117C7D7C"/>
    <w:rsid w:val="119292FA"/>
    <w:rsid w:val="11BA06AE"/>
    <w:rsid w:val="11BB768B"/>
    <w:rsid w:val="11C3F64B"/>
    <w:rsid w:val="11D666E0"/>
    <w:rsid w:val="11DACB4C"/>
    <w:rsid w:val="11E3F7D2"/>
    <w:rsid w:val="120930D9"/>
    <w:rsid w:val="1268C19B"/>
    <w:rsid w:val="126EBB64"/>
    <w:rsid w:val="12965324"/>
    <w:rsid w:val="129A2560"/>
    <w:rsid w:val="12A2D7F6"/>
    <w:rsid w:val="12A900D4"/>
    <w:rsid w:val="12C43B9D"/>
    <w:rsid w:val="12DEFDB7"/>
    <w:rsid w:val="12F0E32E"/>
    <w:rsid w:val="130C1C74"/>
    <w:rsid w:val="13156982"/>
    <w:rsid w:val="132C9504"/>
    <w:rsid w:val="13557B21"/>
    <w:rsid w:val="1372B7A3"/>
    <w:rsid w:val="13D67B64"/>
    <w:rsid w:val="13DB20D1"/>
    <w:rsid w:val="13EBA61E"/>
    <w:rsid w:val="13F6A665"/>
    <w:rsid w:val="14142FC9"/>
    <w:rsid w:val="1421DE0A"/>
    <w:rsid w:val="142414A6"/>
    <w:rsid w:val="142ADECD"/>
    <w:rsid w:val="1447AC05"/>
    <w:rsid w:val="1451625C"/>
    <w:rsid w:val="145D29A8"/>
    <w:rsid w:val="1461B737"/>
    <w:rsid w:val="147EA69F"/>
    <w:rsid w:val="14886A08"/>
    <w:rsid w:val="1494FE97"/>
    <w:rsid w:val="14A43464"/>
    <w:rsid w:val="14CE5A28"/>
    <w:rsid w:val="14E6598C"/>
    <w:rsid w:val="153868C5"/>
    <w:rsid w:val="154189AA"/>
    <w:rsid w:val="159BF4E6"/>
    <w:rsid w:val="159FFCAD"/>
    <w:rsid w:val="15BE7C71"/>
    <w:rsid w:val="15CAE62C"/>
    <w:rsid w:val="15F84549"/>
    <w:rsid w:val="160B865B"/>
    <w:rsid w:val="16103794"/>
    <w:rsid w:val="1617C069"/>
    <w:rsid w:val="161E7BBE"/>
    <w:rsid w:val="163AE0FC"/>
    <w:rsid w:val="164E28B2"/>
    <w:rsid w:val="165556D8"/>
    <w:rsid w:val="165CE593"/>
    <w:rsid w:val="165CE5F4"/>
    <w:rsid w:val="16805B04"/>
    <w:rsid w:val="168619F7"/>
    <w:rsid w:val="16951533"/>
    <w:rsid w:val="16B8358C"/>
    <w:rsid w:val="16CC6CD9"/>
    <w:rsid w:val="16CCB3A6"/>
    <w:rsid w:val="16E0F24F"/>
    <w:rsid w:val="16F6AB0B"/>
    <w:rsid w:val="170CECF7"/>
    <w:rsid w:val="170F6197"/>
    <w:rsid w:val="170FDFA6"/>
    <w:rsid w:val="1731FBBF"/>
    <w:rsid w:val="1738B0F1"/>
    <w:rsid w:val="173948D8"/>
    <w:rsid w:val="1788D753"/>
    <w:rsid w:val="178A0237"/>
    <w:rsid w:val="17AA31D4"/>
    <w:rsid w:val="17B80C22"/>
    <w:rsid w:val="17BD4317"/>
    <w:rsid w:val="17F104C6"/>
    <w:rsid w:val="181430A9"/>
    <w:rsid w:val="181A4C06"/>
    <w:rsid w:val="182A8CAF"/>
    <w:rsid w:val="184EC402"/>
    <w:rsid w:val="18522A83"/>
    <w:rsid w:val="1865F2DC"/>
    <w:rsid w:val="1878A1A6"/>
    <w:rsid w:val="18A0408B"/>
    <w:rsid w:val="18B946F7"/>
    <w:rsid w:val="18C1B537"/>
    <w:rsid w:val="18C47879"/>
    <w:rsid w:val="18D17A6D"/>
    <w:rsid w:val="18D48152"/>
    <w:rsid w:val="18EE130F"/>
    <w:rsid w:val="18F18F9B"/>
    <w:rsid w:val="19054DEB"/>
    <w:rsid w:val="1908DB26"/>
    <w:rsid w:val="190B4500"/>
    <w:rsid w:val="1929EBFD"/>
    <w:rsid w:val="19399B74"/>
    <w:rsid w:val="1952538C"/>
    <w:rsid w:val="195C5AD0"/>
    <w:rsid w:val="196E9D3B"/>
    <w:rsid w:val="197659AF"/>
    <w:rsid w:val="19A710A4"/>
    <w:rsid w:val="19A9F653"/>
    <w:rsid w:val="19E64DB9"/>
    <w:rsid w:val="1A034F4E"/>
    <w:rsid w:val="1A10D216"/>
    <w:rsid w:val="1A1FBDA6"/>
    <w:rsid w:val="1A209406"/>
    <w:rsid w:val="1A234600"/>
    <w:rsid w:val="1A3BFC71"/>
    <w:rsid w:val="1A472252"/>
    <w:rsid w:val="1A5BE7CF"/>
    <w:rsid w:val="1A7A3BD0"/>
    <w:rsid w:val="1A7D65E9"/>
    <w:rsid w:val="1A8836ED"/>
    <w:rsid w:val="1A8A540D"/>
    <w:rsid w:val="1A8C77C2"/>
    <w:rsid w:val="1A9538A3"/>
    <w:rsid w:val="1AA7262A"/>
    <w:rsid w:val="1AC16735"/>
    <w:rsid w:val="1AD8DBC2"/>
    <w:rsid w:val="1AE2AB4D"/>
    <w:rsid w:val="1AE404A1"/>
    <w:rsid w:val="1B121529"/>
    <w:rsid w:val="1B2EE853"/>
    <w:rsid w:val="1B3451DF"/>
    <w:rsid w:val="1B6C425B"/>
    <w:rsid w:val="1B7A27FA"/>
    <w:rsid w:val="1BA77990"/>
    <w:rsid w:val="1BBDF781"/>
    <w:rsid w:val="1BC2A2D2"/>
    <w:rsid w:val="1BDBC552"/>
    <w:rsid w:val="1C13C758"/>
    <w:rsid w:val="1C16EE09"/>
    <w:rsid w:val="1C1F6D9E"/>
    <w:rsid w:val="1C47C377"/>
    <w:rsid w:val="1C49CA73"/>
    <w:rsid w:val="1C57FAFA"/>
    <w:rsid w:val="1C777975"/>
    <w:rsid w:val="1CB42B48"/>
    <w:rsid w:val="1CC7D57E"/>
    <w:rsid w:val="1CD4BF01"/>
    <w:rsid w:val="1CDCF759"/>
    <w:rsid w:val="1CE2E6FF"/>
    <w:rsid w:val="1CE9FC3B"/>
    <w:rsid w:val="1D1140D5"/>
    <w:rsid w:val="1D14B42D"/>
    <w:rsid w:val="1D19F298"/>
    <w:rsid w:val="1D1D6FB1"/>
    <w:rsid w:val="1D37E122"/>
    <w:rsid w:val="1D4DDD86"/>
    <w:rsid w:val="1D58A2F6"/>
    <w:rsid w:val="1D5E3932"/>
    <w:rsid w:val="1D65B549"/>
    <w:rsid w:val="1D6B07DF"/>
    <w:rsid w:val="1D7D3285"/>
    <w:rsid w:val="1D80080C"/>
    <w:rsid w:val="1D88A91B"/>
    <w:rsid w:val="1DB85B4F"/>
    <w:rsid w:val="1DE87F9F"/>
    <w:rsid w:val="1DE92740"/>
    <w:rsid w:val="1DEDBA13"/>
    <w:rsid w:val="1DF9BFF4"/>
    <w:rsid w:val="1E0A7A32"/>
    <w:rsid w:val="1E3B30B0"/>
    <w:rsid w:val="1E48571E"/>
    <w:rsid w:val="1E4AD639"/>
    <w:rsid w:val="1E51E0A2"/>
    <w:rsid w:val="1E52BEF7"/>
    <w:rsid w:val="1E5DC1E7"/>
    <w:rsid w:val="1E64EBFD"/>
    <w:rsid w:val="1E7D1224"/>
    <w:rsid w:val="1E859593"/>
    <w:rsid w:val="1EA6AF05"/>
    <w:rsid w:val="1EEFA2D0"/>
    <w:rsid w:val="1F047BAD"/>
    <w:rsid w:val="1F133AE9"/>
    <w:rsid w:val="1F1A43A5"/>
    <w:rsid w:val="1F249C72"/>
    <w:rsid w:val="1F382ECB"/>
    <w:rsid w:val="1F5DAB35"/>
    <w:rsid w:val="1F6CA7B9"/>
    <w:rsid w:val="1F756DB7"/>
    <w:rsid w:val="1F7957CC"/>
    <w:rsid w:val="1F7B1096"/>
    <w:rsid w:val="1F7E8D22"/>
    <w:rsid w:val="1FA1F0A3"/>
    <w:rsid w:val="1FC54054"/>
    <w:rsid w:val="1FC740FA"/>
    <w:rsid w:val="1FC94B40"/>
    <w:rsid w:val="1FDFBC1D"/>
    <w:rsid w:val="1FFAED72"/>
    <w:rsid w:val="2017D718"/>
    <w:rsid w:val="2021F5DB"/>
    <w:rsid w:val="20472989"/>
    <w:rsid w:val="20548C59"/>
    <w:rsid w:val="2074D069"/>
    <w:rsid w:val="2086540A"/>
    <w:rsid w:val="2089919B"/>
    <w:rsid w:val="208C527A"/>
    <w:rsid w:val="20A5B5B6"/>
    <w:rsid w:val="20C66ADA"/>
    <w:rsid w:val="20C74C41"/>
    <w:rsid w:val="20E48732"/>
    <w:rsid w:val="20FC4D12"/>
    <w:rsid w:val="20FE8CBB"/>
    <w:rsid w:val="2110A173"/>
    <w:rsid w:val="21300A9B"/>
    <w:rsid w:val="21408A65"/>
    <w:rsid w:val="21494AF4"/>
    <w:rsid w:val="2150E0D6"/>
    <w:rsid w:val="21618E22"/>
    <w:rsid w:val="217D93A3"/>
    <w:rsid w:val="219FF705"/>
    <w:rsid w:val="21AAF757"/>
    <w:rsid w:val="21C03042"/>
    <w:rsid w:val="21C05369"/>
    <w:rsid w:val="21C3ADA8"/>
    <w:rsid w:val="21CCE2F4"/>
    <w:rsid w:val="22249F6F"/>
    <w:rsid w:val="2225CFE4"/>
    <w:rsid w:val="223E97B0"/>
    <w:rsid w:val="22541309"/>
    <w:rsid w:val="225C8A54"/>
    <w:rsid w:val="22623C80"/>
    <w:rsid w:val="226921AE"/>
    <w:rsid w:val="22698F34"/>
    <w:rsid w:val="227CC444"/>
    <w:rsid w:val="2280B186"/>
    <w:rsid w:val="22821E47"/>
    <w:rsid w:val="22D4686D"/>
    <w:rsid w:val="22E7244E"/>
    <w:rsid w:val="22F16EF9"/>
    <w:rsid w:val="22F61A08"/>
    <w:rsid w:val="23238FD6"/>
    <w:rsid w:val="233EC950"/>
    <w:rsid w:val="2348CFDC"/>
    <w:rsid w:val="234D21F9"/>
    <w:rsid w:val="2355936B"/>
    <w:rsid w:val="235BC514"/>
    <w:rsid w:val="235C9604"/>
    <w:rsid w:val="236EBDC4"/>
    <w:rsid w:val="237611B9"/>
    <w:rsid w:val="2385DE71"/>
    <w:rsid w:val="2387EFB7"/>
    <w:rsid w:val="23B27827"/>
    <w:rsid w:val="23B4C258"/>
    <w:rsid w:val="23B7C72E"/>
    <w:rsid w:val="23C3E51C"/>
    <w:rsid w:val="23C3F33C"/>
    <w:rsid w:val="23C757D3"/>
    <w:rsid w:val="23DFF736"/>
    <w:rsid w:val="23F230D7"/>
    <w:rsid w:val="23F38B31"/>
    <w:rsid w:val="23FDEC98"/>
    <w:rsid w:val="24097455"/>
    <w:rsid w:val="243648DA"/>
    <w:rsid w:val="245170BB"/>
    <w:rsid w:val="24647BD4"/>
    <w:rsid w:val="246BB803"/>
    <w:rsid w:val="246F8E32"/>
    <w:rsid w:val="247A3506"/>
    <w:rsid w:val="2482ADCA"/>
    <w:rsid w:val="249E8DD2"/>
    <w:rsid w:val="24C350FF"/>
    <w:rsid w:val="24D20A37"/>
    <w:rsid w:val="25005B47"/>
    <w:rsid w:val="25094FF4"/>
    <w:rsid w:val="252419FC"/>
    <w:rsid w:val="2545BA8E"/>
    <w:rsid w:val="254D6327"/>
    <w:rsid w:val="254DF1BB"/>
    <w:rsid w:val="25569F15"/>
    <w:rsid w:val="257AFC09"/>
    <w:rsid w:val="25A844F0"/>
    <w:rsid w:val="25B50F04"/>
    <w:rsid w:val="25B68C56"/>
    <w:rsid w:val="25B809C7"/>
    <w:rsid w:val="25B9A0F4"/>
    <w:rsid w:val="25D6F904"/>
    <w:rsid w:val="25EA2168"/>
    <w:rsid w:val="26060374"/>
    <w:rsid w:val="260B8AA9"/>
    <w:rsid w:val="260F7E07"/>
    <w:rsid w:val="262FE7DF"/>
    <w:rsid w:val="2631F9D8"/>
    <w:rsid w:val="2635888B"/>
    <w:rsid w:val="268D9EF0"/>
    <w:rsid w:val="26A05366"/>
    <w:rsid w:val="26B81052"/>
    <w:rsid w:val="26BA3A72"/>
    <w:rsid w:val="2704AE3D"/>
    <w:rsid w:val="2706CEA6"/>
    <w:rsid w:val="2709E864"/>
    <w:rsid w:val="2717E00C"/>
    <w:rsid w:val="272A9F67"/>
    <w:rsid w:val="272DA29E"/>
    <w:rsid w:val="2735DBC0"/>
    <w:rsid w:val="276FE850"/>
    <w:rsid w:val="2771BA1E"/>
    <w:rsid w:val="27880866"/>
    <w:rsid w:val="27A1466D"/>
    <w:rsid w:val="27B6EB29"/>
    <w:rsid w:val="27C75962"/>
    <w:rsid w:val="27D62E94"/>
    <w:rsid w:val="27D803BA"/>
    <w:rsid w:val="27DE1C1A"/>
    <w:rsid w:val="27ECD527"/>
    <w:rsid w:val="280C71F6"/>
    <w:rsid w:val="2827828B"/>
    <w:rsid w:val="282FBAE2"/>
    <w:rsid w:val="2838CBB7"/>
    <w:rsid w:val="283B6523"/>
    <w:rsid w:val="286A46F0"/>
    <w:rsid w:val="28BCFDD9"/>
    <w:rsid w:val="28BE7E11"/>
    <w:rsid w:val="28CD82CE"/>
    <w:rsid w:val="28D15885"/>
    <w:rsid w:val="28E61D7C"/>
    <w:rsid w:val="28EA8E97"/>
    <w:rsid w:val="2917E52D"/>
    <w:rsid w:val="29212D92"/>
    <w:rsid w:val="297C4E0A"/>
    <w:rsid w:val="2983C361"/>
    <w:rsid w:val="298BE3A3"/>
    <w:rsid w:val="2990C0C9"/>
    <w:rsid w:val="2993BF5D"/>
    <w:rsid w:val="29B816FF"/>
    <w:rsid w:val="29B9A734"/>
    <w:rsid w:val="29D0A4A6"/>
    <w:rsid w:val="29E1355B"/>
    <w:rsid w:val="2A026B66"/>
    <w:rsid w:val="2A192BB1"/>
    <w:rsid w:val="2A3E1C35"/>
    <w:rsid w:val="2A418926"/>
    <w:rsid w:val="2A5AB1A4"/>
    <w:rsid w:val="2A92EC08"/>
    <w:rsid w:val="2AD61F41"/>
    <w:rsid w:val="2AFE8FBF"/>
    <w:rsid w:val="2AFF20DB"/>
    <w:rsid w:val="2B01FF7A"/>
    <w:rsid w:val="2B0F348F"/>
    <w:rsid w:val="2B140FD0"/>
    <w:rsid w:val="2B1F89D6"/>
    <w:rsid w:val="2B4CF781"/>
    <w:rsid w:val="2B96B177"/>
    <w:rsid w:val="2B9BD3B5"/>
    <w:rsid w:val="2BA299BC"/>
    <w:rsid w:val="2BCE1ACA"/>
    <w:rsid w:val="2BD180E8"/>
    <w:rsid w:val="2BDD9CDC"/>
    <w:rsid w:val="2BF6FFEC"/>
    <w:rsid w:val="2BF7C7F2"/>
    <w:rsid w:val="2C09E371"/>
    <w:rsid w:val="2C211516"/>
    <w:rsid w:val="2C3B6EAC"/>
    <w:rsid w:val="2C4A8F65"/>
    <w:rsid w:val="2C4D7BBB"/>
    <w:rsid w:val="2C7E806C"/>
    <w:rsid w:val="2C8BAA19"/>
    <w:rsid w:val="2C9EFA65"/>
    <w:rsid w:val="2CC3F29E"/>
    <w:rsid w:val="2CE2A9AC"/>
    <w:rsid w:val="2D12038B"/>
    <w:rsid w:val="2D1CBE81"/>
    <w:rsid w:val="2D22C28C"/>
    <w:rsid w:val="2D26268D"/>
    <w:rsid w:val="2D39689A"/>
    <w:rsid w:val="2D48975A"/>
    <w:rsid w:val="2D694A5B"/>
    <w:rsid w:val="2D93573B"/>
    <w:rsid w:val="2DAC327F"/>
    <w:rsid w:val="2DB6E64D"/>
    <w:rsid w:val="2DC2A9AC"/>
    <w:rsid w:val="2DCC5D3D"/>
    <w:rsid w:val="2DDD110D"/>
    <w:rsid w:val="2DEB34D2"/>
    <w:rsid w:val="2E1653CD"/>
    <w:rsid w:val="2E3935B9"/>
    <w:rsid w:val="2E45BEBE"/>
    <w:rsid w:val="2E5288B6"/>
    <w:rsid w:val="2E5CF499"/>
    <w:rsid w:val="2E6D0BE6"/>
    <w:rsid w:val="2E74F4AE"/>
    <w:rsid w:val="2E869010"/>
    <w:rsid w:val="2E87B206"/>
    <w:rsid w:val="2EB02DD0"/>
    <w:rsid w:val="2EB34907"/>
    <w:rsid w:val="2ED19EAC"/>
    <w:rsid w:val="2ED2D480"/>
    <w:rsid w:val="2EDA3A7E"/>
    <w:rsid w:val="2F20410C"/>
    <w:rsid w:val="2F4DE914"/>
    <w:rsid w:val="2F6D4090"/>
    <w:rsid w:val="2F863E6D"/>
    <w:rsid w:val="2F8B84EA"/>
    <w:rsid w:val="2F970E5C"/>
    <w:rsid w:val="2FBB5D1C"/>
    <w:rsid w:val="2FCDFD71"/>
    <w:rsid w:val="2FE105A2"/>
    <w:rsid w:val="2FE92DFF"/>
    <w:rsid w:val="2FF4E0BE"/>
    <w:rsid w:val="2FF96E33"/>
    <w:rsid w:val="2FFA68D6"/>
    <w:rsid w:val="3010D39B"/>
    <w:rsid w:val="301BB47B"/>
    <w:rsid w:val="301CB70C"/>
    <w:rsid w:val="3021E920"/>
    <w:rsid w:val="3026957F"/>
    <w:rsid w:val="306A9BE3"/>
    <w:rsid w:val="308ECB93"/>
    <w:rsid w:val="30A9C966"/>
    <w:rsid w:val="30B3BE26"/>
    <w:rsid w:val="30BB77A5"/>
    <w:rsid w:val="30C87927"/>
    <w:rsid w:val="30DA8E4A"/>
    <w:rsid w:val="30F67412"/>
    <w:rsid w:val="313120A8"/>
    <w:rsid w:val="315BF537"/>
    <w:rsid w:val="31604CBF"/>
    <w:rsid w:val="31667C7E"/>
    <w:rsid w:val="317F1C14"/>
    <w:rsid w:val="3189CD87"/>
    <w:rsid w:val="318EFC94"/>
    <w:rsid w:val="31970FC8"/>
    <w:rsid w:val="31A0C100"/>
    <w:rsid w:val="31A4EA23"/>
    <w:rsid w:val="31BEE460"/>
    <w:rsid w:val="31DA8E17"/>
    <w:rsid w:val="31FF0325"/>
    <w:rsid w:val="32002CC0"/>
    <w:rsid w:val="32009E59"/>
    <w:rsid w:val="32011F65"/>
    <w:rsid w:val="320A1B81"/>
    <w:rsid w:val="320AFE08"/>
    <w:rsid w:val="320EB234"/>
    <w:rsid w:val="3211526D"/>
    <w:rsid w:val="3219C8C6"/>
    <w:rsid w:val="3240E11E"/>
    <w:rsid w:val="324C6935"/>
    <w:rsid w:val="325AFAD7"/>
    <w:rsid w:val="326E5203"/>
    <w:rsid w:val="327CA709"/>
    <w:rsid w:val="327FEB41"/>
    <w:rsid w:val="328FAD02"/>
    <w:rsid w:val="32984F97"/>
    <w:rsid w:val="32A1F4E6"/>
    <w:rsid w:val="32A2CCBB"/>
    <w:rsid w:val="32B67363"/>
    <w:rsid w:val="32C6C004"/>
    <w:rsid w:val="32D81EBD"/>
    <w:rsid w:val="32E1800A"/>
    <w:rsid w:val="32EDD454"/>
    <w:rsid w:val="32EEFCA6"/>
    <w:rsid w:val="330C7297"/>
    <w:rsid w:val="33111779"/>
    <w:rsid w:val="331DE492"/>
    <w:rsid w:val="3321C1B2"/>
    <w:rsid w:val="3331C01A"/>
    <w:rsid w:val="3338C2D3"/>
    <w:rsid w:val="33442998"/>
    <w:rsid w:val="334AF381"/>
    <w:rsid w:val="336C21F8"/>
    <w:rsid w:val="33A5A0F3"/>
    <w:rsid w:val="33BD1687"/>
    <w:rsid w:val="33D62790"/>
    <w:rsid w:val="33D67029"/>
    <w:rsid w:val="33DA1706"/>
    <w:rsid w:val="33F451AD"/>
    <w:rsid w:val="34104E74"/>
    <w:rsid w:val="342C85C6"/>
    <w:rsid w:val="344DF60A"/>
    <w:rsid w:val="344FCB38"/>
    <w:rsid w:val="34525B14"/>
    <w:rsid w:val="347ABDA1"/>
    <w:rsid w:val="3498D3C3"/>
    <w:rsid w:val="34996C59"/>
    <w:rsid w:val="34A20374"/>
    <w:rsid w:val="34D345B5"/>
    <w:rsid w:val="34D75AA4"/>
    <w:rsid w:val="35060F91"/>
    <w:rsid w:val="350A799E"/>
    <w:rsid w:val="3521A092"/>
    <w:rsid w:val="35426AF4"/>
    <w:rsid w:val="355BECD4"/>
    <w:rsid w:val="355E484C"/>
    <w:rsid w:val="356BCC5A"/>
    <w:rsid w:val="358987A7"/>
    <w:rsid w:val="358E545A"/>
    <w:rsid w:val="35B22E42"/>
    <w:rsid w:val="35B3674A"/>
    <w:rsid w:val="35C018E6"/>
    <w:rsid w:val="35C3DFF3"/>
    <w:rsid w:val="360A6E53"/>
    <w:rsid w:val="360ED5D1"/>
    <w:rsid w:val="3636BC3D"/>
    <w:rsid w:val="3637E220"/>
    <w:rsid w:val="36561A48"/>
    <w:rsid w:val="36586F83"/>
    <w:rsid w:val="366C87CC"/>
    <w:rsid w:val="3681FD9E"/>
    <w:rsid w:val="36887F84"/>
    <w:rsid w:val="369A6385"/>
    <w:rsid w:val="36A27648"/>
    <w:rsid w:val="36A3C2BA"/>
    <w:rsid w:val="36B088E4"/>
    <w:rsid w:val="36C68451"/>
    <w:rsid w:val="36CAF49B"/>
    <w:rsid w:val="36D387FD"/>
    <w:rsid w:val="37058298"/>
    <w:rsid w:val="3706E154"/>
    <w:rsid w:val="37257AD6"/>
    <w:rsid w:val="372E466A"/>
    <w:rsid w:val="3740CAAD"/>
    <w:rsid w:val="37544B24"/>
    <w:rsid w:val="375B9E29"/>
    <w:rsid w:val="3775A57E"/>
    <w:rsid w:val="378732AB"/>
    <w:rsid w:val="379E2779"/>
    <w:rsid w:val="37A14707"/>
    <w:rsid w:val="37B13441"/>
    <w:rsid w:val="37B3A778"/>
    <w:rsid w:val="37CBFAC2"/>
    <w:rsid w:val="37E54DBF"/>
    <w:rsid w:val="37E97A09"/>
    <w:rsid w:val="37EC525E"/>
    <w:rsid w:val="37F43FE4"/>
    <w:rsid w:val="37F73B0D"/>
    <w:rsid w:val="38195519"/>
    <w:rsid w:val="38391CDD"/>
    <w:rsid w:val="384489F7"/>
    <w:rsid w:val="3860113B"/>
    <w:rsid w:val="38659989"/>
    <w:rsid w:val="387D2F3E"/>
    <w:rsid w:val="389192F6"/>
    <w:rsid w:val="389F5B5F"/>
    <w:rsid w:val="38B113FE"/>
    <w:rsid w:val="38B29F2A"/>
    <w:rsid w:val="38BBAAB9"/>
    <w:rsid w:val="38BD229D"/>
    <w:rsid w:val="38C093DB"/>
    <w:rsid w:val="38CEDA7A"/>
    <w:rsid w:val="38D67CD0"/>
    <w:rsid w:val="390BCF47"/>
    <w:rsid w:val="3934AA0C"/>
    <w:rsid w:val="393B21B8"/>
    <w:rsid w:val="3959FC4F"/>
    <w:rsid w:val="395C89B7"/>
    <w:rsid w:val="3971FC6A"/>
    <w:rsid w:val="397F1753"/>
    <w:rsid w:val="399073DF"/>
    <w:rsid w:val="39CDB2CB"/>
    <w:rsid w:val="39D83791"/>
    <w:rsid w:val="39DB637C"/>
    <w:rsid w:val="39E0CA2A"/>
    <w:rsid w:val="39F8D837"/>
    <w:rsid w:val="39F95E27"/>
    <w:rsid w:val="3A24733B"/>
    <w:rsid w:val="3A35DF1B"/>
    <w:rsid w:val="3A382D2F"/>
    <w:rsid w:val="3A545D16"/>
    <w:rsid w:val="3A632505"/>
    <w:rsid w:val="3A83EFEC"/>
    <w:rsid w:val="3ABFADB1"/>
    <w:rsid w:val="3ACD4B0D"/>
    <w:rsid w:val="3AD349CD"/>
    <w:rsid w:val="3AE5349A"/>
    <w:rsid w:val="3AECDDE0"/>
    <w:rsid w:val="3AFA8DFA"/>
    <w:rsid w:val="3B41677D"/>
    <w:rsid w:val="3B53BCD8"/>
    <w:rsid w:val="3B578A40"/>
    <w:rsid w:val="3B57D4C9"/>
    <w:rsid w:val="3B5E4CD4"/>
    <w:rsid w:val="3B6B6167"/>
    <w:rsid w:val="3B70F99A"/>
    <w:rsid w:val="3B7DF09B"/>
    <w:rsid w:val="3BA293A6"/>
    <w:rsid w:val="3BD25745"/>
    <w:rsid w:val="3BFCC173"/>
    <w:rsid w:val="3C0F10B3"/>
    <w:rsid w:val="3C19B596"/>
    <w:rsid w:val="3C323AD6"/>
    <w:rsid w:val="3C748600"/>
    <w:rsid w:val="3C994571"/>
    <w:rsid w:val="3C9BA267"/>
    <w:rsid w:val="3CA76A57"/>
    <w:rsid w:val="3CA8AEE4"/>
    <w:rsid w:val="3CAE5099"/>
    <w:rsid w:val="3CAFFFB6"/>
    <w:rsid w:val="3CC58537"/>
    <w:rsid w:val="3CDFA519"/>
    <w:rsid w:val="3D08FC0B"/>
    <w:rsid w:val="3D57FB3C"/>
    <w:rsid w:val="3D66EA7A"/>
    <w:rsid w:val="3D7191D4"/>
    <w:rsid w:val="3D7A3518"/>
    <w:rsid w:val="3DA3137D"/>
    <w:rsid w:val="3DBF82FE"/>
    <w:rsid w:val="3E0438F6"/>
    <w:rsid w:val="3E0D2572"/>
    <w:rsid w:val="3E119136"/>
    <w:rsid w:val="3E356EE4"/>
    <w:rsid w:val="3E4C1ACC"/>
    <w:rsid w:val="3E5F7E31"/>
    <w:rsid w:val="3E64621F"/>
    <w:rsid w:val="3E6CD391"/>
    <w:rsid w:val="3E8560D8"/>
    <w:rsid w:val="3E89101C"/>
    <w:rsid w:val="3EC250E7"/>
    <w:rsid w:val="3EDBDEFC"/>
    <w:rsid w:val="3EF11818"/>
    <w:rsid w:val="3F1AE0CF"/>
    <w:rsid w:val="3F22DA1A"/>
    <w:rsid w:val="3F26C742"/>
    <w:rsid w:val="3F5F5A8A"/>
    <w:rsid w:val="3F6A6EDD"/>
    <w:rsid w:val="3F730CDB"/>
    <w:rsid w:val="3F86B06A"/>
    <w:rsid w:val="3FA03EF8"/>
    <w:rsid w:val="3FA204F6"/>
    <w:rsid w:val="3FA4445F"/>
    <w:rsid w:val="3FAA9331"/>
    <w:rsid w:val="3FB1FD0A"/>
    <w:rsid w:val="3FE6C5BC"/>
    <w:rsid w:val="40120905"/>
    <w:rsid w:val="401745DB"/>
    <w:rsid w:val="401CE29A"/>
    <w:rsid w:val="404AA500"/>
    <w:rsid w:val="404DE159"/>
    <w:rsid w:val="405F6E9B"/>
    <w:rsid w:val="40701355"/>
    <w:rsid w:val="40709ACC"/>
    <w:rsid w:val="40849ED1"/>
    <w:rsid w:val="40AA1FD0"/>
    <w:rsid w:val="40BAF37A"/>
    <w:rsid w:val="40C41369"/>
    <w:rsid w:val="40E8C6C3"/>
    <w:rsid w:val="40F1E071"/>
    <w:rsid w:val="4105ABF9"/>
    <w:rsid w:val="41250B76"/>
    <w:rsid w:val="4132B37C"/>
    <w:rsid w:val="415D2EB3"/>
    <w:rsid w:val="417CC4B3"/>
    <w:rsid w:val="417E9527"/>
    <w:rsid w:val="41921499"/>
    <w:rsid w:val="4195303E"/>
    <w:rsid w:val="419B222A"/>
    <w:rsid w:val="41A27678"/>
    <w:rsid w:val="41B4D1EE"/>
    <w:rsid w:val="41B65A96"/>
    <w:rsid w:val="4202C4ED"/>
    <w:rsid w:val="4216B664"/>
    <w:rsid w:val="42292689"/>
    <w:rsid w:val="4229C0BF"/>
    <w:rsid w:val="4243DDE5"/>
    <w:rsid w:val="425FE3CA"/>
    <w:rsid w:val="4275246A"/>
    <w:rsid w:val="428DB0D2"/>
    <w:rsid w:val="428FED91"/>
    <w:rsid w:val="42C1A1FE"/>
    <w:rsid w:val="42D1261B"/>
    <w:rsid w:val="42DA3854"/>
    <w:rsid w:val="42DAC739"/>
    <w:rsid w:val="42DE93EE"/>
    <w:rsid w:val="42F1BD54"/>
    <w:rsid w:val="43076B1E"/>
    <w:rsid w:val="43367481"/>
    <w:rsid w:val="43704A63"/>
    <w:rsid w:val="43847106"/>
    <w:rsid w:val="4385A2C8"/>
    <w:rsid w:val="439A4305"/>
    <w:rsid w:val="43A47D8F"/>
    <w:rsid w:val="43D5190B"/>
    <w:rsid w:val="44099F9B"/>
    <w:rsid w:val="44298133"/>
    <w:rsid w:val="442A620D"/>
    <w:rsid w:val="4435FB05"/>
    <w:rsid w:val="44507F92"/>
    <w:rsid w:val="44535F70"/>
    <w:rsid w:val="445D32B3"/>
    <w:rsid w:val="447FC2E1"/>
    <w:rsid w:val="448E9FF4"/>
    <w:rsid w:val="4496A7DB"/>
    <w:rsid w:val="449994E5"/>
    <w:rsid w:val="44A036D7"/>
    <w:rsid w:val="44B05520"/>
    <w:rsid w:val="44BE433E"/>
    <w:rsid w:val="44D2C2EC"/>
    <w:rsid w:val="44D8F7F6"/>
    <w:rsid w:val="44E324F7"/>
    <w:rsid w:val="44EDFB58"/>
    <w:rsid w:val="45160DA3"/>
    <w:rsid w:val="45310197"/>
    <w:rsid w:val="4548020A"/>
    <w:rsid w:val="4549D775"/>
    <w:rsid w:val="45508893"/>
    <w:rsid w:val="4559C7A9"/>
    <w:rsid w:val="45800B7D"/>
    <w:rsid w:val="45AFE1BF"/>
    <w:rsid w:val="45B108C5"/>
    <w:rsid w:val="45D0FFDB"/>
    <w:rsid w:val="45DDDB29"/>
    <w:rsid w:val="45E0FF8B"/>
    <w:rsid w:val="45E4D5EB"/>
    <w:rsid w:val="45ED9CDE"/>
    <w:rsid w:val="45F1A921"/>
    <w:rsid w:val="460B433B"/>
    <w:rsid w:val="460D8B6D"/>
    <w:rsid w:val="463827D1"/>
    <w:rsid w:val="4642DDBA"/>
    <w:rsid w:val="464C9CB8"/>
    <w:rsid w:val="466A8726"/>
    <w:rsid w:val="4674C857"/>
    <w:rsid w:val="468009E4"/>
    <w:rsid w:val="46B59651"/>
    <w:rsid w:val="47133CD9"/>
    <w:rsid w:val="472423C2"/>
    <w:rsid w:val="47300586"/>
    <w:rsid w:val="473354ED"/>
    <w:rsid w:val="47363751"/>
    <w:rsid w:val="4739C6AD"/>
    <w:rsid w:val="4739CC0D"/>
    <w:rsid w:val="476588A0"/>
    <w:rsid w:val="476A7CB2"/>
    <w:rsid w:val="477A4735"/>
    <w:rsid w:val="4780050D"/>
    <w:rsid w:val="4781325C"/>
    <w:rsid w:val="478EAE45"/>
    <w:rsid w:val="47BFB103"/>
    <w:rsid w:val="47DDF849"/>
    <w:rsid w:val="47DE3001"/>
    <w:rsid w:val="47E86D19"/>
    <w:rsid w:val="480601FD"/>
    <w:rsid w:val="48259C1A"/>
    <w:rsid w:val="48388E2F"/>
    <w:rsid w:val="484C0D4D"/>
    <w:rsid w:val="485C73A3"/>
    <w:rsid w:val="489A4143"/>
    <w:rsid w:val="48A0BF8E"/>
    <w:rsid w:val="48AC3676"/>
    <w:rsid w:val="48AE31C3"/>
    <w:rsid w:val="48BCA595"/>
    <w:rsid w:val="48CBD5E7"/>
    <w:rsid w:val="48CF254E"/>
    <w:rsid w:val="48D43134"/>
    <w:rsid w:val="48D44286"/>
    <w:rsid w:val="48DB33ED"/>
    <w:rsid w:val="48DD9451"/>
    <w:rsid w:val="48EDE2C3"/>
    <w:rsid w:val="4917657A"/>
    <w:rsid w:val="4926011E"/>
    <w:rsid w:val="494E9BF9"/>
    <w:rsid w:val="49501BDE"/>
    <w:rsid w:val="4955FAE1"/>
    <w:rsid w:val="496A8B40"/>
    <w:rsid w:val="49AC6919"/>
    <w:rsid w:val="49B6170F"/>
    <w:rsid w:val="49D7BF7B"/>
    <w:rsid w:val="49E04C6F"/>
    <w:rsid w:val="49E1A4FB"/>
    <w:rsid w:val="49E694CC"/>
    <w:rsid w:val="49EA0FAD"/>
    <w:rsid w:val="49EEB9D7"/>
    <w:rsid w:val="4A118361"/>
    <w:rsid w:val="4A154E2C"/>
    <w:rsid w:val="4A1B1011"/>
    <w:rsid w:val="4A324757"/>
    <w:rsid w:val="4A423B5D"/>
    <w:rsid w:val="4A64507C"/>
    <w:rsid w:val="4A64ED86"/>
    <w:rsid w:val="4A659E17"/>
    <w:rsid w:val="4A67A648"/>
    <w:rsid w:val="4A6AF5AF"/>
    <w:rsid w:val="4A71676F"/>
    <w:rsid w:val="4AA9D6FF"/>
    <w:rsid w:val="4AC6ED44"/>
    <w:rsid w:val="4AD4C35C"/>
    <w:rsid w:val="4AE39D18"/>
    <w:rsid w:val="4B07410C"/>
    <w:rsid w:val="4B2EC168"/>
    <w:rsid w:val="4B3D6B15"/>
    <w:rsid w:val="4B50D19E"/>
    <w:rsid w:val="4B7AEC08"/>
    <w:rsid w:val="4B824734"/>
    <w:rsid w:val="4BA13671"/>
    <w:rsid w:val="4BB9F4AB"/>
    <w:rsid w:val="4BD565EE"/>
    <w:rsid w:val="4BEC6338"/>
    <w:rsid w:val="4C016E78"/>
    <w:rsid w:val="4C14B180"/>
    <w:rsid w:val="4C1A9AD2"/>
    <w:rsid w:val="4C1C9F06"/>
    <w:rsid w:val="4C278077"/>
    <w:rsid w:val="4C27D4AA"/>
    <w:rsid w:val="4C49E080"/>
    <w:rsid w:val="4C543342"/>
    <w:rsid w:val="4C5FDEAA"/>
    <w:rsid w:val="4C824DBF"/>
    <w:rsid w:val="4CC7408F"/>
    <w:rsid w:val="4CD71F3E"/>
    <w:rsid w:val="4D035E6B"/>
    <w:rsid w:val="4D07F16C"/>
    <w:rsid w:val="4D1493B4"/>
    <w:rsid w:val="4D22D703"/>
    <w:rsid w:val="4D3BD4D4"/>
    <w:rsid w:val="4D54F291"/>
    <w:rsid w:val="4D70E2A6"/>
    <w:rsid w:val="4DA90831"/>
    <w:rsid w:val="4DAB6AD6"/>
    <w:rsid w:val="4DB44BB6"/>
    <w:rsid w:val="4DF223FD"/>
    <w:rsid w:val="4E380190"/>
    <w:rsid w:val="4E431EB7"/>
    <w:rsid w:val="4E4D39CD"/>
    <w:rsid w:val="4E5D6AF8"/>
    <w:rsid w:val="4E9AF48F"/>
    <w:rsid w:val="4E9DD9AD"/>
    <w:rsid w:val="4EAB55CA"/>
    <w:rsid w:val="4EE0A99E"/>
    <w:rsid w:val="4EEA87F7"/>
    <w:rsid w:val="4F02FF67"/>
    <w:rsid w:val="4F071253"/>
    <w:rsid w:val="4F24DC70"/>
    <w:rsid w:val="4F2F92A5"/>
    <w:rsid w:val="4F3B176B"/>
    <w:rsid w:val="4F7AE17F"/>
    <w:rsid w:val="4F7DC16B"/>
    <w:rsid w:val="4F9010F6"/>
    <w:rsid w:val="4F9D13D6"/>
    <w:rsid w:val="4FAD1375"/>
    <w:rsid w:val="4FBF781A"/>
    <w:rsid w:val="4FF9C81C"/>
    <w:rsid w:val="502932CC"/>
    <w:rsid w:val="50382B6C"/>
    <w:rsid w:val="50401535"/>
    <w:rsid w:val="504B4465"/>
    <w:rsid w:val="505A2E8D"/>
    <w:rsid w:val="507070F8"/>
    <w:rsid w:val="507DFA3E"/>
    <w:rsid w:val="5095A7EC"/>
    <w:rsid w:val="50ADCB2D"/>
    <w:rsid w:val="50B68AD2"/>
    <w:rsid w:val="50BFB69A"/>
    <w:rsid w:val="512C4887"/>
    <w:rsid w:val="514742DA"/>
    <w:rsid w:val="514C784B"/>
    <w:rsid w:val="5167A1C2"/>
    <w:rsid w:val="5175FA19"/>
    <w:rsid w:val="51866A37"/>
    <w:rsid w:val="518AA47A"/>
    <w:rsid w:val="5191474A"/>
    <w:rsid w:val="5192B42C"/>
    <w:rsid w:val="51A596C4"/>
    <w:rsid w:val="51BF9A5A"/>
    <w:rsid w:val="51C89244"/>
    <w:rsid w:val="5201B92F"/>
    <w:rsid w:val="521D1963"/>
    <w:rsid w:val="52212ADF"/>
    <w:rsid w:val="52533B80"/>
    <w:rsid w:val="525AB480"/>
    <w:rsid w:val="526A2EE7"/>
    <w:rsid w:val="5272B82D"/>
    <w:rsid w:val="527BD2FE"/>
    <w:rsid w:val="529C6894"/>
    <w:rsid w:val="52A05BD4"/>
    <w:rsid w:val="52A3D49C"/>
    <w:rsid w:val="52A61F32"/>
    <w:rsid w:val="52D6EAE9"/>
    <w:rsid w:val="52F6478D"/>
    <w:rsid w:val="53075B57"/>
    <w:rsid w:val="531783BD"/>
    <w:rsid w:val="531F1119"/>
    <w:rsid w:val="53342FDB"/>
    <w:rsid w:val="535B6ABB"/>
    <w:rsid w:val="53642E51"/>
    <w:rsid w:val="536A5360"/>
    <w:rsid w:val="537A5F65"/>
    <w:rsid w:val="539DC574"/>
    <w:rsid w:val="53B66AC5"/>
    <w:rsid w:val="53B7191C"/>
    <w:rsid w:val="53C90AD9"/>
    <w:rsid w:val="53D6DCCF"/>
    <w:rsid w:val="53E66B8D"/>
    <w:rsid w:val="54146DE3"/>
    <w:rsid w:val="54252F21"/>
    <w:rsid w:val="543E577E"/>
    <w:rsid w:val="544DBA61"/>
    <w:rsid w:val="548E57C1"/>
    <w:rsid w:val="54BC7B51"/>
    <w:rsid w:val="54CEC3B6"/>
    <w:rsid w:val="54E8E6B6"/>
    <w:rsid w:val="54EB11DD"/>
    <w:rsid w:val="551AF601"/>
    <w:rsid w:val="5531E1D1"/>
    <w:rsid w:val="557212D4"/>
    <w:rsid w:val="558879F2"/>
    <w:rsid w:val="5589AE46"/>
    <w:rsid w:val="559C87FF"/>
    <w:rsid w:val="55A54CCC"/>
    <w:rsid w:val="55AD5782"/>
    <w:rsid w:val="55B6CDB0"/>
    <w:rsid w:val="55D3DA12"/>
    <w:rsid w:val="55DE253C"/>
    <w:rsid w:val="55DF5A92"/>
    <w:rsid w:val="565BABA1"/>
    <w:rsid w:val="565CF153"/>
    <w:rsid w:val="566EB5BA"/>
    <w:rsid w:val="5684B717"/>
    <w:rsid w:val="568D8EC6"/>
    <w:rsid w:val="56930B7D"/>
    <w:rsid w:val="56A29C32"/>
    <w:rsid w:val="56BE2B42"/>
    <w:rsid w:val="56C9DB7C"/>
    <w:rsid w:val="56CA1C10"/>
    <w:rsid w:val="56CBB9FD"/>
    <w:rsid w:val="56F70FB4"/>
    <w:rsid w:val="573C1409"/>
    <w:rsid w:val="574FEA77"/>
    <w:rsid w:val="57576427"/>
    <w:rsid w:val="577745BF"/>
    <w:rsid w:val="577A36F9"/>
    <w:rsid w:val="577ED77D"/>
    <w:rsid w:val="5787D218"/>
    <w:rsid w:val="57984E02"/>
    <w:rsid w:val="579AB1DE"/>
    <w:rsid w:val="57A22A83"/>
    <w:rsid w:val="57B9BDCB"/>
    <w:rsid w:val="57BC7D46"/>
    <w:rsid w:val="57C46AA1"/>
    <w:rsid w:val="57CDDB95"/>
    <w:rsid w:val="57CFCBED"/>
    <w:rsid w:val="57EB4380"/>
    <w:rsid w:val="57F41C13"/>
    <w:rsid w:val="581AF716"/>
    <w:rsid w:val="58212210"/>
    <w:rsid w:val="584B486D"/>
    <w:rsid w:val="584CAAAB"/>
    <w:rsid w:val="5862B2C7"/>
    <w:rsid w:val="5881F1E0"/>
    <w:rsid w:val="588F3431"/>
    <w:rsid w:val="58AC95A6"/>
    <w:rsid w:val="58B7F0D2"/>
    <w:rsid w:val="58B87ECA"/>
    <w:rsid w:val="58C4A2D7"/>
    <w:rsid w:val="58C6E280"/>
    <w:rsid w:val="58E66FDC"/>
    <w:rsid w:val="591BA5A1"/>
    <w:rsid w:val="592E738A"/>
    <w:rsid w:val="593B1683"/>
    <w:rsid w:val="59416373"/>
    <w:rsid w:val="5985A77D"/>
    <w:rsid w:val="5998CF07"/>
    <w:rsid w:val="59B5D0BA"/>
    <w:rsid w:val="59BA1C2F"/>
    <w:rsid w:val="59BCE5D0"/>
    <w:rsid w:val="59FC7FA2"/>
    <w:rsid w:val="59FD368E"/>
    <w:rsid w:val="5A306C96"/>
    <w:rsid w:val="5A3CA827"/>
    <w:rsid w:val="5A6D4A5F"/>
    <w:rsid w:val="5A85B798"/>
    <w:rsid w:val="5A8E9FEA"/>
    <w:rsid w:val="5AA27D51"/>
    <w:rsid w:val="5ADB1F8F"/>
    <w:rsid w:val="5AE2D451"/>
    <w:rsid w:val="5B01EA7D"/>
    <w:rsid w:val="5B19BF64"/>
    <w:rsid w:val="5B22DAFF"/>
    <w:rsid w:val="5B2BBCD5"/>
    <w:rsid w:val="5B33BC54"/>
    <w:rsid w:val="5B41640D"/>
    <w:rsid w:val="5B6724ED"/>
    <w:rsid w:val="5B6AC49A"/>
    <w:rsid w:val="5B910FD2"/>
    <w:rsid w:val="5C02A67F"/>
    <w:rsid w:val="5C031E63"/>
    <w:rsid w:val="5C07A8AC"/>
    <w:rsid w:val="5C0FE024"/>
    <w:rsid w:val="5C13138E"/>
    <w:rsid w:val="5C139EA1"/>
    <w:rsid w:val="5C29F303"/>
    <w:rsid w:val="5C2AD54A"/>
    <w:rsid w:val="5C304106"/>
    <w:rsid w:val="5C333E7D"/>
    <w:rsid w:val="5C5AB231"/>
    <w:rsid w:val="5C8225E5"/>
    <w:rsid w:val="5C8ADF35"/>
    <w:rsid w:val="5C97C0E9"/>
    <w:rsid w:val="5C9A2731"/>
    <w:rsid w:val="5C9A5FFC"/>
    <w:rsid w:val="5CA367D3"/>
    <w:rsid w:val="5CA7EC72"/>
    <w:rsid w:val="5CADA0AE"/>
    <w:rsid w:val="5CB1D622"/>
    <w:rsid w:val="5CC0C72F"/>
    <w:rsid w:val="5CD11AD7"/>
    <w:rsid w:val="5D1D4F6E"/>
    <w:rsid w:val="5D21FCD4"/>
    <w:rsid w:val="5D5D6316"/>
    <w:rsid w:val="5D70C223"/>
    <w:rsid w:val="5D9907FC"/>
    <w:rsid w:val="5DA611B4"/>
    <w:rsid w:val="5DE8CFC3"/>
    <w:rsid w:val="5E012059"/>
    <w:rsid w:val="5E451709"/>
    <w:rsid w:val="5E46D0BA"/>
    <w:rsid w:val="5E72C098"/>
    <w:rsid w:val="5E7EC3F2"/>
    <w:rsid w:val="5E8FC8FC"/>
    <w:rsid w:val="5E913251"/>
    <w:rsid w:val="5E92F3F3"/>
    <w:rsid w:val="5EA32961"/>
    <w:rsid w:val="5EC5A14B"/>
    <w:rsid w:val="5EC8B094"/>
    <w:rsid w:val="5ED24D2B"/>
    <w:rsid w:val="5F0D19B7"/>
    <w:rsid w:val="5F1AED1D"/>
    <w:rsid w:val="5F324BFD"/>
    <w:rsid w:val="5F43F3A8"/>
    <w:rsid w:val="5F62760C"/>
    <w:rsid w:val="5F630C28"/>
    <w:rsid w:val="5F9490BD"/>
    <w:rsid w:val="5F976D86"/>
    <w:rsid w:val="5FB77E04"/>
    <w:rsid w:val="5FDFE461"/>
    <w:rsid w:val="5FF5D4AE"/>
    <w:rsid w:val="601D0CEA"/>
    <w:rsid w:val="602B995D"/>
    <w:rsid w:val="60538903"/>
    <w:rsid w:val="60945DB6"/>
    <w:rsid w:val="60B41D29"/>
    <w:rsid w:val="60C3B027"/>
    <w:rsid w:val="61404C53"/>
    <w:rsid w:val="614AB855"/>
    <w:rsid w:val="61543DB5"/>
    <w:rsid w:val="61559B67"/>
    <w:rsid w:val="6176EBE5"/>
    <w:rsid w:val="617F7EC8"/>
    <w:rsid w:val="618C49E2"/>
    <w:rsid w:val="61943852"/>
    <w:rsid w:val="61BB6FDE"/>
    <w:rsid w:val="61C80124"/>
    <w:rsid w:val="61D31650"/>
    <w:rsid w:val="61DDCB0C"/>
    <w:rsid w:val="61F577D0"/>
    <w:rsid w:val="61FEEC1F"/>
    <w:rsid w:val="620B68BA"/>
    <w:rsid w:val="623BB7C6"/>
    <w:rsid w:val="623FA200"/>
    <w:rsid w:val="624B3194"/>
    <w:rsid w:val="625767E0"/>
    <w:rsid w:val="6259A789"/>
    <w:rsid w:val="62656EE5"/>
    <w:rsid w:val="627598EF"/>
    <w:rsid w:val="627CC43E"/>
    <w:rsid w:val="6284DC67"/>
    <w:rsid w:val="629F828A"/>
    <w:rsid w:val="62A20454"/>
    <w:rsid w:val="62CAB611"/>
    <w:rsid w:val="62F9E5F1"/>
    <w:rsid w:val="6309ED7F"/>
    <w:rsid w:val="632189EE"/>
    <w:rsid w:val="637BA447"/>
    <w:rsid w:val="638CABD2"/>
    <w:rsid w:val="6392F41F"/>
    <w:rsid w:val="639C21B7"/>
    <w:rsid w:val="63D26D59"/>
    <w:rsid w:val="63D690BF"/>
    <w:rsid w:val="63E11A7E"/>
    <w:rsid w:val="63E4F4A8"/>
    <w:rsid w:val="63E7D3C7"/>
    <w:rsid w:val="63EF9E69"/>
    <w:rsid w:val="641991CC"/>
    <w:rsid w:val="6419D477"/>
    <w:rsid w:val="6425BF3A"/>
    <w:rsid w:val="642BA4A4"/>
    <w:rsid w:val="64340B15"/>
    <w:rsid w:val="643DD4B5"/>
    <w:rsid w:val="644C89C7"/>
    <w:rsid w:val="64590D21"/>
    <w:rsid w:val="648293A3"/>
    <w:rsid w:val="648800E9"/>
    <w:rsid w:val="648A3918"/>
    <w:rsid w:val="648FE4AA"/>
    <w:rsid w:val="64B4F2AD"/>
    <w:rsid w:val="64DFE720"/>
    <w:rsid w:val="64E4C9F9"/>
    <w:rsid w:val="64F46868"/>
    <w:rsid w:val="65029655"/>
    <w:rsid w:val="6508AAF2"/>
    <w:rsid w:val="653E94DE"/>
    <w:rsid w:val="654E0866"/>
    <w:rsid w:val="655C374A"/>
    <w:rsid w:val="655F979C"/>
    <w:rsid w:val="65746504"/>
    <w:rsid w:val="6587CCF3"/>
    <w:rsid w:val="65A2F486"/>
    <w:rsid w:val="65AD39B1"/>
    <w:rsid w:val="65B7AE81"/>
    <w:rsid w:val="65D1A3D4"/>
    <w:rsid w:val="65DAC0F1"/>
    <w:rsid w:val="65DF10D2"/>
    <w:rsid w:val="660A0850"/>
    <w:rsid w:val="66394234"/>
    <w:rsid w:val="663EB1C6"/>
    <w:rsid w:val="665090B7"/>
    <w:rsid w:val="6671D51B"/>
    <w:rsid w:val="667AA26F"/>
    <w:rsid w:val="66805F39"/>
    <w:rsid w:val="66868DD8"/>
    <w:rsid w:val="669ADAE1"/>
    <w:rsid w:val="66A5DD3E"/>
    <w:rsid w:val="66B37050"/>
    <w:rsid w:val="66D38F8C"/>
    <w:rsid w:val="66E1BD87"/>
    <w:rsid w:val="66FFE53E"/>
    <w:rsid w:val="6742699E"/>
    <w:rsid w:val="67537EE2"/>
    <w:rsid w:val="675F813C"/>
    <w:rsid w:val="676A2649"/>
    <w:rsid w:val="676D87F1"/>
    <w:rsid w:val="677BAA81"/>
    <w:rsid w:val="677C7BB0"/>
    <w:rsid w:val="678A3C23"/>
    <w:rsid w:val="678BFC22"/>
    <w:rsid w:val="67920B69"/>
    <w:rsid w:val="67B1D1F2"/>
    <w:rsid w:val="67BF0A07"/>
    <w:rsid w:val="67C2A6E8"/>
    <w:rsid w:val="67C5B269"/>
    <w:rsid w:val="67C8ECD2"/>
    <w:rsid w:val="67D0816A"/>
    <w:rsid w:val="67D4B109"/>
    <w:rsid w:val="68091D35"/>
    <w:rsid w:val="680FFFD0"/>
    <w:rsid w:val="6839FD2F"/>
    <w:rsid w:val="685A859C"/>
    <w:rsid w:val="6887BA1F"/>
    <w:rsid w:val="6888503B"/>
    <w:rsid w:val="6897499A"/>
    <w:rsid w:val="68AD4C82"/>
    <w:rsid w:val="68AE20A0"/>
    <w:rsid w:val="68BB6B0C"/>
    <w:rsid w:val="68C03DED"/>
    <w:rsid w:val="68C0691E"/>
    <w:rsid w:val="68F06561"/>
    <w:rsid w:val="68F39C93"/>
    <w:rsid w:val="69171D26"/>
    <w:rsid w:val="69177AE2"/>
    <w:rsid w:val="69357B1D"/>
    <w:rsid w:val="6946ECDD"/>
    <w:rsid w:val="69662F89"/>
    <w:rsid w:val="69912412"/>
    <w:rsid w:val="69A6D45A"/>
    <w:rsid w:val="69AE079C"/>
    <w:rsid w:val="69BFA331"/>
    <w:rsid w:val="69D59204"/>
    <w:rsid w:val="69DE6A72"/>
    <w:rsid w:val="69E5A90F"/>
    <w:rsid w:val="69F22B68"/>
    <w:rsid w:val="6A0FF1F8"/>
    <w:rsid w:val="6A1350C1"/>
    <w:rsid w:val="6A1A31D7"/>
    <w:rsid w:val="6A1CF09A"/>
    <w:rsid w:val="6A1E5DA3"/>
    <w:rsid w:val="6A1F404D"/>
    <w:rsid w:val="6A2424A6"/>
    <w:rsid w:val="6A42746F"/>
    <w:rsid w:val="6A48FC12"/>
    <w:rsid w:val="6A4B8B0C"/>
    <w:rsid w:val="6A5F0CE7"/>
    <w:rsid w:val="6A8B1FA4"/>
    <w:rsid w:val="6A93124C"/>
    <w:rsid w:val="6A93EDDC"/>
    <w:rsid w:val="6A9BDB62"/>
    <w:rsid w:val="6AA07482"/>
    <w:rsid w:val="6AA866CA"/>
    <w:rsid w:val="6AB281F5"/>
    <w:rsid w:val="6AC84EA5"/>
    <w:rsid w:val="6B472C2B"/>
    <w:rsid w:val="6B5531CD"/>
    <w:rsid w:val="6B7E3349"/>
    <w:rsid w:val="6B9A01C1"/>
    <w:rsid w:val="6B9C8298"/>
    <w:rsid w:val="6BC92647"/>
    <w:rsid w:val="6BCA4335"/>
    <w:rsid w:val="6BCA9E3D"/>
    <w:rsid w:val="6BE0F2AA"/>
    <w:rsid w:val="6BE9EA3D"/>
    <w:rsid w:val="6BEF452D"/>
    <w:rsid w:val="6C182EE9"/>
    <w:rsid w:val="6C212984"/>
    <w:rsid w:val="6C298203"/>
    <w:rsid w:val="6C482B8D"/>
    <w:rsid w:val="6C4C4B31"/>
    <w:rsid w:val="6C4C726F"/>
    <w:rsid w:val="6C4D7061"/>
    <w:rsid w:val="6C4F1BA4"/>
    <w:rsid w:val="6C618E30"/>
    <w:rsid w:val="6C6C0C8C"/>
    <w:rsid w:val="6C7624EB"/>
    <w:rsid w:val="6C8F45DA"/>
    <w:rsid w:val="6CA2BE8D"/>
    <w:rsid w:val="6CAFA16E"/>
    <w:rsid w:val="6D0DA83A"/>
    <w:rsid w:val="6D3AB333"/>
    <w:rsid w:val="6D454378"/>
    <w:rsid w:val="6D4AF183"/>
    <w:rsid w:val="6D4C2B8B"/>
    <w:rsid w:val="6D5CA400"/>
    <w:rsid w:val="6D660543"/>
    <w:rsid w:val="6D75DD63"/>
    <w:rsid w:val="6D7D13EB"/>
    <w:rsid w:val="6D8800C7"/>
    <w:rsid w:val="6DB1B908"/>
    <w:rsid w:val="6DB1BA71"/>
    <w:rsid w:val="6DBA3AD1"/>
    <w:rsid w:val="6DC735DD"/>
    <w:rsid w:val="6DE878BD"/>
    <w:rsid w:val="6DF0C274"/>
    <w:rsid w:val="6E1C1593"/>
    <w:rsid w:val="6E607DD3"/>
    <w:rsid w:val="6E6AFCFB"/>
    <w:rsid w:val="6E7B79E6"/>
    <w:rsid w:val="6E7C8C7B"/>
    <w:rsid w:val="6E94FF57"/>
    <w:rsid w:val="6E9E1A52"/>
    <w:rsid w:val="6EAE6F0A"/>
    <w:rsid w:val="6EEB6AFE"/>
    <w:rsid w:val="6EF1CEC6"/>
    <w:rsid w:val="6EF8DEE7"/>
    <w:rsid w:val="6EFA3027"/>
    <w:rsid w:val="6F0AF85F"/>
    <w:rsid w:val="6F14DE88"/>
    <w:rsid w:val="6F46A569"/>
    <w:rsid w:val="6F5880F5"/>
    <w:rsid w:val="6F5ACA5E"/>
    <w:rsid w:val="6F5CC082"/>
    <w:rsid w:val="6F6D85FA"/>
    <w:rsid w:val="6FB4844D"/>
    <w:rsid w:val="6FC40771"/>
    <w:rsid w:val="6FDD2CED"/>
    <w:rsid w:val="6FE35760"/>
    <w:rsid w:val="6FE6212A"/>
    <w:rsid w:val="700FDC69"/>
    <w:rsid w:val="70239C8C"/>
    <w:rsid w:val="705253BA"/>
    <w:rsid w:val="7055643D"/>
    <w:rsid w:val="705880BC"/>
    <w:rsid w:val="7063E7D6"/>
    <w:rsid w:val="707795DD"/>
    <w:rsid w:val="7077E262"/>
    <w:rsid w:val="709267AE"/>
    <w:rsid w:val="709D4C4B"/>
    <w:rsid w:val="709F9717"/>
    <w:rsid w:val="70A5D904"/>
    <w:rsid w:val="70A72E36"/>
    <w:rsid w:val="70CE5698"/>
    <w:rsid w:val="70DDAA2C"/>
    <w:rsid w:val="70E34542"/>
    <w:rsid w:val="710345B4"/>
    <w:rsid w:val="711E13C5"/>
    <w:rsid w:val="71245747"/>
    <w:rsid w:val="71303990"/>
    <w:rsid w:val="7144939B"/>
    <w:rsid w:val="715A7ACC"/>
    <w:rsid w:val="71617C22"/>
    <w:rsid w:val="717D03EE"/>
    <w:rsid w:val="71B00FB8"/>
    <w:rsid w:val="71B81DA8"/>
    <w:rsid w:val="71C12DFC"/>
    <w:rsid w:val="71EFC93D"/>
    <w:rsid w:val="71F91DE7"/>
    <w:rsid w:val="71FA05B2"/>
    <w:rsid w:val="72145FB8"/>
    <w:rsid w:val="72233E92"/>
    <w:rsid w:val="722430FE"/>
    <w:rsid w:val="724A8624"/>
    <w:rsid w:val="72513B09"/>
    <w:rsid w:val="725C0A0A"/>
    <w:rsid w:val="725D6359"/>
    <w:rsid w:val="72737015"/>
    <w:rsid w:val="728DEAE6"/>
    <w:rsid w:val="7299B49F"/>
    <w:rsid w:val="72A0BD5B"/>
    <w:rsid w:val="72B533A5"/>
    <w:rsid w:val="72B890FE"/>
    <w:rsid w:val="72BD93DA"/>
    <w:rsid w:val="72C67C84"/>
    <w:rsid w:val="72C703B8"/>
    <w:rsid w:val="72D6D7EF"/>
    <w:rsid w:val="72EE776C"/>
    <w:rsid w:val="72F1164C"/>
    <w:rsid w:val="72FA2E04"/>
    <w:rsid w:val="7322DC12"/>
    <w:rsid w:val="73562A59"/>
    <w:rsid w:val="735FC2FB"/>
    <w:rsid w:val="73663FC2"/>
    <w:rsid w:val="739618BC"/>
    <w:rsid w:val="73AE53F2"/>
    <w:rsid w:val="73B40FB8"/>
    <w:rsid w:val="73CC53CA"/>
    <w:rsid w:val="73CC9E80"/>
    <w:rsid w:val="73D02B12"/>
    <w:rsid w:val="73E1CA30"/>
    <w:rsid w:val="73E7AB97"/>
    <w:rsid w:val="73FA49DF"/>
    <w:rsid w:val="73FAA59B"/>
    <w:rsid w:val="73FF9DFC"/>
    <w:rsid w:val="74126143"/>
    <w:rsid w:val="7414FE4E"/>
    <w:rsid w:val="743E34B9"/>
    <w:rsid w:val="744006B0"/>
    <w:rsid w:val="7451A36F"/>
    <w:rsid w:val="74992865"/>
    <w:rsid w:val="749BAFAA"/>
    <w:rsid w:val="74A23A58"/>
    <w:rsid w:val="74BDF97F"/>
    <w:rsid w:val="74DC068C"/>
    <w:rsid w:val="74F23A3A"/>
    <w:rsid w:val="74F8A7D1"/>
    <w:rsid w:val="75060382"/>
    <w:rsid w:val="750F28EF"/>
    <w:rsid w:val="752E9315"/>
    <w:rsid w:val="7533EFAD"/>
    <w:rsid w:val="7542637F"/>
    <w:rsid w:val="7556F5C6"/>
    <w:rsid w:val="75603C16"/>
    <w:rsid w:val="7563E4AE"/>
    <w:rsid w:val="756B6942"/>
    <w:rsid w:val="75974058"/>
    <w:rsid w:val="75C3BAB2"/>
    <w:rsid w:val="75D41C5E"/>
    <w:rsid w:val="75D79CAA"/>
    <w:rsid w:val="75EAD351"/>
    <w:rsid w:val="760C7D12"/>
    <w:rsid w:val="760CD9B5"/>
    <w:rsid w:val="760FB013"/>
    <w:rsid w:val="761F95A9"/>
    <w:rsid w:val="762CD0FB"/>
    <w:rsid w:val="76484142"/>
    <w:rsid w:val="768529A0"/>
    <w:rsid w:val="768E5A52"/>
    <w:rsid w:val="7698C20A"/>
    <w:rsid w:val="76A34FA9"/>
    <w:rsid w:val="76BB156A"/>
    <w:rsid w:val="76DF94FC"/>
    <w:rsid w:val="76E417F3"/>
    <w:rsid w:val="76F1D3C9"/>
    <w:rsid w:val="76FCE0AB"/>
    <w:rsid w:val="772CF4D8"/>
    <w:rsid w:val="7755E2B4"/>
    <w:rsid w:val="7768A2B6"/>
    <w:rsid w:val="778157D2"/>
    <w:rsid w:val="779CF192"/>
    <w:rsid w:val="77E39A52"/>
    <w:rsid w:val="77F3FCA1"/>
    <w:rsid w:val="78010EF4"/>
    <w:rsid w:val="78021440"/>
    <w:rsid w:val="78058C2D"/>
    <w:rsid w:val="781AAC31"/>
    <w:rsid w:val="7822A1FD"/>
    <w:rsid w:val="783EF0BC"/>
    <w:rsid w:val="7850CF8D"/>
    <w:rsid w:val="7851FFAA"/>
    <w:rsid w:val="7871D5C6"/>
    <w:rsid w:val="787FC047"/>
    <w:rsid w:val="7886156F"/>
    <w:rsid w:val="7886FEBF"/>
    <w:rsid w:val="78B99D34"/>
    <w:rsid w:val="78BE019A"/>
    <w:rsid w:val="78D6342C"/>
    <w:rsid w:val="78D81695"/>
    <w:rsid w:val="78D92E8C"/>
    <w:rsid w:val="78E46E00"/>
    <w:rsid w:val="78ED5411"/>
    <w:rsid w:val="78EE18A2"/>
    <w:rsid w:val="78EF8343"/>
    <w:rsid w:val="78F43836"/>
    <w:rsid w:val="790A9796"/>
    <w:rsid w:val="792CD55E"/>
    <w:rsid w:val="7940A433"/>
    <w:rsid w:val="794F764D"/>
    <w:rsid w:val="79696F88"/>
    <w:rsid w:val="797D0479"/>
    <w:rsid w:val="79899B4F"/>
    <w:rsid w:val="79952CC4"/>
    <w:rsid w:val="799EF7F0"/>
    <w:rsid w:val="79A16EB8"/>
    <w:rsid w:val="79AF02C2"/>
    <w:rsid w:val="79B66195"/>
    <w:rsid w:val="79C1749C"/>
    <w:rsid w:val="79D540CA"/>
    <w:rsid w:val="79D91A4D"/>
    <w:rsid w:val="79E5D46F"/>
    <w:rsid w:val="79F39BD0"/>
    <w:rsid w:val="79FFAE50"/>
    <w:rsid w:val="7A17F7CE"/>
    <w:rsid w:val="7A2BE7D3"/>
    <w:rsid w:val="7A3A93B7"/>
    <w:rsid w:val="7A4733E4"/>
    <w:rsid w:val="7A6642AB"/>
    <w:rsid w:val="7A71FC55"/>
    <w:rsid w:val="7A74A91E"/>
    <w:rsid w:val="7A7EB555"/>
    <w:rsid w:val="7AAD763D"/>
    <w:rsid w:val="7AB12827"/>
    <w:rsid w:val="7AC1C0B7"/>
    <w:rsid w:val="7AD15C93"/>
    <w:rsid w:val="7ADF1CFD"/>
    <w:rsid w:val="7AEC27DF"/>
    <w:rsid w:val="7AFD5263"/>
    <w:rsid w:val="7B01DB50"/>
    <w:rsid w:val="7B053FE9"/>
    <w:rsid w:val="7B2196FB"/>
    <w:rsid w:val="7B440DD2"/>
    <w:rsid w:val="7B7B62D1"/>
    <w:rsid w:val="7BA6E97A"/>
    <w:rsid w:val="7BBDB631"/>
    <w:rsid w:val="7BEB4BF4"/>
    <w:rsid w:val="7BFD2E24"/>
    <w:rsid w:val="7BFEC3FC"/>
    <w:rsid w:val="7C1F56E9"/>
    <w:rsid w:val="7C2DD4E2"/>
    <w:rsid w:val="7C6930DC"/>
    <w:rsid w:val="7C842AAE"/>
    <w:rsid w:val="7C8B1C79"/>
    <w:rsid w:val="7C9570A2"/>
    <w:rsid w:val="7CA52B9D"/>
    <w:rsid w:val="7CBB0E26"/>
    <w:rsid w:val="7CF0C954"/>
    <w:rsid w:val="7CF114AB"/>
    <w:rsid w:val="7CFB53DF"/>
    <w:rsid w:val="7D05FD0D"/>
    <w:rsid w:val="7D1875C2"/>
    <w:rsid w:val="7D2123A0"/>
    <w:rsid w:val="7D291101"/>
    <w:rsid w:val="7D2A9D9C"/>
    <w:rsid w:val="7D47ECF0"/>
    <w:rsid w:val="7D53C85F"/>
    <w:rsid w:val="7D56917C"/>
    <w:rsid w:val="7D5E8957"/>
    <w:rsid w:val="7D7AF80F"/>
    <w:rsid w:val="7D80C42D"/>
    <w:rsid w:val="7D839A6A"/>
    <w:rsid w:val="7D880FD0"/>
    <w:rsid w:val="7DAE3D27"/>
    <w:rsid w:val="7DB5F2A3"/>
    <w:rsid w:val="7DBD8D2F"/>
    <w:rsid w:val="7DC7A959"/>
    <w:rsid w:val="7DF6BD35"/>
    <w:rsid w:val="7DFCB0CB"/>
    <w:rsid w:val="7E501860"/>
    <w:rsid w:val="7E55383C"/>
    <w:rsid w:val="7E566F73"/>
    <w:rsid w:val="7E5FE522"/>
    <w:rsid w:val="7E65AD81"/>
    <w:rsid w:val="7E8DB256"/>
    <w:rsid w:val="7EA44619"/>
    <w:rsid w:val="7EECCA5A"/>
    <w:rsid w:val="7F208745"/>
    <w:rsid w:val="7F24F0C2"/>
    <w:rsid w:val="7F2A901D"/>
    <w:rsid w:val="7F66E167"/>
    <w:rsid w:val="7F7D8B86"/>
    <w:rsid w:val="7F8642A2"/>
    <w:rsid w:val="7F95DFF2"/>
    <w:rsid w:val="7FC247C0"/>
    <w:rsid w:val="7FD78044"/>
    <w:rsid w:val="7FE92F6C"/>
    <w:rsid w:val="7FECCF9A"/>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F9B7ABB-FF71-4D3C-81C2-1F02B32B3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A3277"/>
  </w:style>
  <w:style w:type="paragraph" w:styleId="Heading1">
    <w:name w:val="heading 1"/>
    <w:basedOn w:val="Normal"/>
    <w:next w:val="Normal"/>
    <w:uiPriority w:val="9"/>
    <w:qFormat/>
    <w:rsid w:val="00841CD9"/>
    <w:pPr>
      <w:keepNext/>
      <w:keepLines/>
      <w:spacing w:before="480"/>
      <w:outlineLvl w:val="0"/>
    </w:pPr>
    <w:rPr>
      <w:rFonts w:asciiTheme="majorHAnsi" w:hAnsiTheme="majorHAnsi" w:eastAsiaTheme="majorEastAsia" w:cstheme="majorBidi"/>
      <w:b/>
      <w:bCs/>
      <w:color w:val="2F5496" w:themeColor="accent1" w:themeShade="BF"/>
      <w:sz w:val="28"/>
      <w:szCs w:val="28"/>
    </w:rPr>
  </w:style>
  <w:style w:type="paragraph" w:styleId="Heading2">
    <w:name w:val="heading 2"/>
    <w:basedOn w:val="Normal"/>
    <w:next w:val="Normal"/>
    <w:uiPriority w:val="9"/>
    <w:unhideWhenUsed/>
    <w:qFormat/>
    <w:rsid w:val="00841CD9"/>
    <w:pPr>
      <w:keepNext/>
      <w:keepLines/>
      <w:spacing w:before="200"/>
      <w:outlineLvl w:val="1"/>
    </w:pPr>
    <w:rPr>
      <w:rFonts w:asciiTheme="majorHAnsi" w:hAnsiTheme="majorHAnsi" w:eastAsiaTheme="majorEastAsia" w:cstheme="majorBidi"/>
      <w:b/>
      <w:bCs/>
      <w:color w:val="4472C4" w:themeColor="accent1"/>
      <w:sz w:val="26"/>
      <w:szCs w:val="26"/>
    </w:rPr>
  </w:style>
  <w:style w:type="paragraph" w:styleId="Heading3">
    <w:name w:val="heading 3"/>
    <w:basedOn w:val="Normal"/>
    <w:next w:val="Normal"/>
    <w:uiPriority w:val="9"/>
    <w:unhideWhenUsed/>
    <w:qFormat/>
    <w:rsid w:val="00841CD9"/>
    <w:pPr>
      <w:keepNext/>
      <w:keepLines/>
      <w:spacing w:before="200"/>
      <w:outlineLvl w:val="2"/>
    </w:pPr>
    <w:rPr>
      <w:rFonts w:asciiTheme="majorHAnsi" w:hAnsiTheme="majorHAnsi" w:eastAsiaTheme="majorEastAsia" w:cstheme="majorBidi"/>
      <w:b/>
      <w:bCs/>
      <w:color w:val="4472C4" w:themeColor="accent1"/>
    </w:rPr>
  </w:style>
  <w:style w:type="paragraph" w:styleId="Heading4">
    <w:name w:val="heading 4"/>
    <w:basedOn w:val="Normal"/>
    <w:next w:val="Normal"/>
    <w:uiPriority w:val="9"/>
    <w:unhideWhenUsed/>
    <w:qFormat/>
    <w:rsid w:val="00841CD9"/>
    <w:pPr>
      <w:keepNext/>
      <w:keepLines/>
      <w:spacing w:before="200"/>
      <w:outlineLvl w:val="3"/>
    </w:pPr>
    <w:rPr>
      <w:rFonts w:asciiTheme="majorHAnsi" w:hAnsiTheme="majorHAnsi" w:eastAsiaTheme="majorEastAsia" w:cstheme="majorBidi"/>
      <w:b/>
      <w:bCs/>
      <w:i/>
      <w:iCs/>
      <w:color w:val="4472C4"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QTTheading1" w:customStyle="1">
    <w:name w:val="QTT heading 1"/>
    <w:basedOn w:val="Normal"/>
    <w:next w:val="Normal"/>
    <w:link w:val="berschrift1Zchn"/>
    <w:uiPriority w:val="9"/>
    <w:qFormat/>
    <w:rsid w:val="00841CD9"/>
    <w:pPr>
      <w:keepNext/>
      <w:keepLines/>
      <w:spacing w:before="480"/>
      <w:outlineLvl w:val="0"/>
    </w:pPr>
    <w:rPr>
      <w:rFonts w:asciiTheme="majorHAnsi" w:hAnsiTheme="majorHAnsi" w:eastAsiaTheme="majorEastAsia" w:cstheme="majorBidi"/>
      <w:bCs/>
      <w:color w:val="2F5496" w:themeColor="accent1" w:themeShade="BF"/>
      <w:sz w:val="28"/>
      <w:szCs w:val="28"/>
    </w:rPr>
  </w:style>
  <w:style w:type="paragraph" w:styleId="QTTheading2" w:customStyle="1">
    <w:name w:val="QTT heading 2"/>
    <w:basedOn w:val="Normal"/>
    <w:next w:val="Normal"/>
    <w:link w:val="berschrift2Zchn"/>
    <w:uiPriority w:val="9"/>
    <w:unhideWhenUsed/>
    <w:qFormat/>
    <w:rsid w:val="00841CD9"/>
    <w:pPr>
      <w:keepNext/>
      <w:keepLines/>
      <w:spacing w:before="200"/>
      <w:outlineLvl w:val="1"/>
    </w:pPr>
    <w:rPr>
      <w:rFonts w:asciiTheme="majorHAnsi" w:hAnsiTheme="majorHAnsi" w:eastAsiaTheme="majorEastAsia" w:cstheme="majorBidi"/>
      <w:bCs/>
      <w:color w:val="4472C4" w:themeColor="accent1"/>
      <w:sz w:val="26"/>
      <w:szCs w:val="26"/>
    </w:rPr>
  </w:style>
  <w:style w:type="paragraph" w:styleId="QTTheading3" w:customStyle="1">
    <w:name w:val="QTT heading 3"/>
    <w:basedOn w:val="Normal"/>
    <w:next w:val="Normal"/>
    <w:link w:val="berschrift3Zchn"/>
    <w:uiPriority w:val="9"/>
    <w:unhideWhenUsed/>
    <w:qFormat/>
    <w:rsid w:val="00841CD9"/>
    <w:pPr>
      <w:keepNext/>
      <w:keepLines/>
      <w:spacing w:before="200"/>
      <w:outlineLvl w:val="2"/>
    </w:pPr>
    <w:rPr>
      <w:rFonts w:asciiTheme="majorHAnsi" w:hAnsiTheme="majorHAnsi" w:eastAsiaTheme="majorEastAsia" w:cstheme="majorBidi"/>
      <w:bCs/>
      <w:color w:val="4472C4" w:themeColor="accent1"/>
    </w:rPr>
  </w:style>
  <w:style w:type="paragraph" w:styleId="QTTheading4" w:customStyle="1">
    <w:name w:val="QTT heading 4"/>
    <w:basedOn w:val="Normal"/>
    <w:next w:val="Normal"/>
    <w:link w:val="berschrift4Zchn"/>
    <w:uiPriority w:val="9"/>
    <w:unhideWhenUsed/>
    <w:qFormat/>
    <w:rsid w:val="00841CD9"/>
    <w:pPr>
      <w:keepNext/>
      <w:keepLines/>
      <w:spacing w:before="200"/>
      <w:outlineLvl w:val="3"/>
    </w:pPr>
    <w:rPr>
      <w:rFonts w:asciiTheme="majorHAnsi" w:hAnsiTheme="majorHAnsi" w:eastAsiaTheme="majorEastAsia" w:cstheme="majorBidi"/>
      <w:bCs/>
      <w:i/>
      <w:iCs/>
      <w:color w:val="4472C4" w:themeColor="accent1"/>
    </w:rPr>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1">
    <w:name w:val="Header Char"/>
    <w:basedOn w:val="DefaultParagraphFont"/>
    <w:link w:val="Header"/>
    <w:uiPriority w:val="99"/>
    <w:rsid w:val="00841CD9"/>
  </w:style>
  <w:style w:type="character" w:styleId="berschrift1Zchn" w:customStyle="1">
    <w:name w:val="Überschrift 1 Zchn"/>
    <w:basedOn w:val="DefaultParagraphFont"/>
    <w:link w:val="QTTheading1"/>
    <w:uiPriority w:val="9"/>
    <w:rsid w:val="00841CD9"/>
    <w:rPr>
      <w:rFonts w:asciiTheme="majorHAnsi" w:hAnsiTheme="majorHAnsi" w:eastAsiaTheme="majorEastAsia" w:cstheme="majorBidi"/>
      <w:b/>
      <w:bCs/>
      <w:color w:val="2F5496" w:themeColor="accent1" w:themeShade="BF"/>
      <w:sz w:val="28"/>
      <w:szCs w:val="28"/>
    </w:rPr>
  </w:style>
  <w:style w:type="character" w:styleId="berschrift2Zchn" w:customStyle="1">
    <w:name w:val="Überschrift 2 Zchn"/>
    <w:basedOn w:val="DefaultParagraphFont"/>
    <w:link w:val="QTTheading2"/>
    <w:uiPriority w:val="9"/>
    <w:rsid w:val="00841CD9"/>
    <w:rPr>
      <w:rFonts w:asciiTheme="majorHAnsi" w:hAnsiTheme="majorHAnsi" w:eastAsiaTheme="majorEastAsia" w:cstheme="majorBidi"/>
      <w:b/>
      <w:bCs/>
      <w:color w:val="4472C4" w:themeColor="accent1"/>
      <w:sz w:val="26"/>
      <w:szCs w:val="26"/>
    </w:rPr>
  </w:style>
  <w:style w:type="character" w:styleId="berschrift3Zchn" w:customStyle="1">
    <w:name w:val="Überschrift 3 Zchn"/>
    <w:basedOn w:val="DefaultParagraphFont"/>
    <w:link w:val="QTTheading3"/>
    <w:uiPriority w:val="9"/>
    <w:rsid w:val="00841CD9"/>
    <w:rPr>
      <w:rFonts w:asciiTheme="majorHAnsi" w:hAnsiTheme="majorHAnsi" w:eastAsiaTheme="majorEastAsia" w:cstheme="majorBidi"/>
      <w:b/>
      <w:bCs/>
      <w:color w:val="4472C4" w:themeColor="accent1"/>
    </w:rPr>
  </w:style>
  <w:style w:type="character" w:styleId="berschrift4Zchn" w:customStyle="1">
    <w:name w:val="Überschrift 4 Zchn"/>
    <w:basedOn w:val="DefaultParagraphFont"/>
    <w:link w:val="QTTheading4"/>
    <w:uiPriority w:val="9"/>
    <w:rsid w:val="00841CD9"/>
    <w:rPr>
      <w:rFonts w:asciiTheme="majorHAnsi" w:hAnsiTheme="majorHAnsi" w:eastAsiaTheme="majorEastAsia"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841CD9"/>
    <w:rPr>
      <w:rFonts w:asciiTheme="majorHAnsi" w:hAnsiTheme="majorHAnsi" w:eastAsiaTheme="majorEastAsia"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color="4472C4" w:themeColor="accent1" w:sz="8" w:space="4"/>
      </w:pBdr>
      <w:spacing w:after="300"/>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841CD9"/>
    <w:rPr>
      <w:rFonts w:asciiTheme="majorHAnsi" w:hAnsiTheme="majorHAnsi" w:eastAsiaTheme="majorEastAsia"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aption">
    <w:name w:val="caption"/>
    <w:basedOn w:val="Normal"/>
    <w:next w:val="Normal"/>
    <w:uiPriority w:val="35"/>
    <w:semiHidden/>
    <w:unhideWhenUsed/>
    <w:qFormat/>
    <w:rsid w:val="007109C0"/>
    <w:rPr>
      <w:b/>
      <w:bCs/>
      <w:color w:val="4472C4" w:themeColor="accent1"/>
      <w:sz w:val="18"/>
      <w:szCs w:val="18"/>
    </w:rPr>
  </w:style>
  <w:style w:type="paragraph" w:styleId="TOC1">
    <w:name w:val="toc 1"/>
    <w:basedOn w:val="Normal"/>
    <w:next w:val="Normal"/>
    <w:autoRedefine/>
    <w:uiPriority w:val="39"/>
    <w:unhideWhenUsed/>
    <w:rsid w:val="002C5C7D"/>
    <w:pPr>
      <w:spacing w:after="100"/>
    </w:pPr>
  </w:style>
  <w:style w:type="paragraph" w:styleId="TOC2">
    <w:name w:val="toc 2"/>
    <w:basedOn w:val="Normal"/>
    <w:next w:val="Normal"/>
    <w:autoRedefine/>
    <w:uiPriority w:val="39"/>
    <w:unhideWhenUsed/>
    <w:rsid w:val="002C5C7D"/>
    <w:pPr>
      <w:spacing w:after="100"/>
      <w:ind w:left="220"/>
    </w:pPr>
  </w:style>
  <w:style w:type="paragraph" w:styleId="TOC3">
    <w:name w:val="toc 3"/>
    <w:basedOn w:val="Normal"/>
    <w:next w:val="Normal"/>
    <w:autoRedefine/>
    <w:uiPriority w:val="39"/>
    <w:unhideWhenUsed/>
    <w:rsid w:val="002C5C7D"/>
    <w:pPr>
      <w:spacing w:after="100"/>
      <w:ind w:left="440"/>
    </w:pPr>
  </w:style>
  <w:style w:type="paragraph" w:styleId="ListParagraph">
    <w:name w:val="List Paragraph"/>
    <w:basedOn w:val="Normal"/>
    <w:uiPriority w:val="34"/>
    <w:qFormat/>
    <w:rsid w:val="006155F4"/>
    <w:pPr>
      <w:ind w:left="720"/>
      <w:contextualSpacing/>
    </w:pPr>
  </w:style>
  <w:style w:type="paragraph" w:styleId="Footer">
    <w:name w:val="footer"/>
    <w:basedOn w:val="Normal"/>
    <w:link w:val="FooterChar"/>
    <w:uiPriority w:val="99"/>
    <w:semiHidden/>
    <w:unhideWhenUsed/>
    <w:rsid w:val="0042553E"/>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425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Sullivan, Allison</lastModifiedBy>
  <revision>25</revision>
  <dcterms:created xsi:type="dcterms:W3CDTF">2020-02-10T15:41:00.0000000Z</dcterms:created>
  <dcterms:modified xsi:type="dcterms:W3CDTF">2024-04-04T16:49:00.5590344Z</dcterms:modified>
</coreProperties>
</file>