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00B" w:rsidRDefault="001E400B" w14:paraId="2DF70771" w14:textId="77777777">
      <w:pPr>
        <w:spacing w:after="0" w:line="276" w:lineRule="auto"/>
      </w:pPr>
    </w:p>
    <w:p w:rsidR="001E400B" w:rsidRDefault="002405F4" w14:paraId="78E557B5" w14:textId="4E8C31D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So, to begin, do you mind just introducing yourself and telling me a little bit about who you are</w:t>
      </w:r>
      <w:r w:rsidR="00944BB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where you're from</w:t>
      </w:r>
      <w:r w:rsidR="00944BB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maybe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 brief summary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your education and employment background</w:t>
      </w:r>
      <w:r w:rsidR="00944BB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1162BCE8" w14:textId="77777777">
      <w:pPr>
        <w:spacing w:after="0" w:line="276" w:lineRule="auto"/>
      </w:pPr>
    </w:p>
    <w:p w:rsidR="001E400B" w:rsidP="186ABEBE" w:rsidRDefault="006F5AC7" w14:paraId="13F5D764" w14:textId="45EE6B64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29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: Sure, so my name is </w:t>
      </w:r>
      <w:r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29</w:t>
      </w:r>
      <w:r w:rsidRPr="541AC44C" w:rsidR="088613B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Employment background and education 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background,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right</w:t>
      </w:r>
      <w:r w:rsidRPr="541AC44C" w:rsidR="088613B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541AC44C" w:rsidR="13E26AF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13E26AF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ood thing this isn't getting </w:t>
      </w:r>
      <w:r w:rsidRPr="541AC44C" w:rsidR="16DC2BE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shown to anyone, it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is just for transcription purposes. So, my name is </w:t>
      </w:r>
      <w:r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29</w:t>
      </w:r>
      <w:r w:rsidRPr="541AC44C" w:rsidR="13E26AF3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 received my undergraduate degree from the University of Florida </w:t>
      </w:r>
      <w:r w:rsidRPr="541AC44C" w:rsidR="173915D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in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173915D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ealth education and behavior</w:t>
      </w:r>
      <w:r w:rsidRPr="541AC44C" w:rsidR="173915D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.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 </w:t>
      </w:r>
      <w:proofErr w:type="gramStart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continued on</w:t>
      </w:r>
      <w:proofErr w:type="gramEnd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in my master's education at the University of Florida with my 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Master of Health Administration</w:t>
      </w:r>
      <w:r w:rsidRPr="541AC44C" w:rsidR="7093B1B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 M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 employment background has been</w:t>
      </w:r>
      <w:r w:rsidRPr="541AC44C" w:rsidR="084C929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good mix of different areas within hospitals and other companies</w:t>
      </w:r>
      <w:r w:rsidRPr="541AC44C" w:rsidR="084C929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084C929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ne second actually</w:t>
      </w:r>
      <w:r w:rsidRPr="541AC44C" w:rsidR="415747A9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… I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'm </w:t>
      </w:r>
      <w:r w:rsidRPr="541AC44C" w:rsidR="64EF335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so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sorry I had </w:t>
      </w:r>
      <w:r w:rsidRPr="541AC44C" w:rsidR="64EF335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knock on my office door and thought that it </w:t>
      </w:r>
      <w:proofErr w:type="gramStart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was something that was</w:t>
      </w:r>
      <w:proofErr w:type="gramEnd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very much needed for</w:t>
      </w:r>
      <w:r w:rsidRPr="541AC44C" w:rsidR="7A0B4A2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…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7A0B4A2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orry</w:t>
      </w:r>
      <w:r w:rsidRPr="541AC44C" w:rsidR="7A0B4A2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this was not </w:t>
      </w:r>
      <w:r w:rsidRPr="541AC44C" w:rsidR="7A0B4A2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supposed to happen.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So</w:t>
      </w:r>
      <w:r w:rsidRPr="541AC44C" w:rsidR="3404EAF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,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currently I work at the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highlight w:val="yellow"/>
          <w:lang w:val="en-US" w:eastAsia="en-US"/>
        </w:rPr>
        <w:t>cell foundation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in </w:t>
      </w:r>
      <w:r w:rsidRPr="541AC44C" w:rsidR="5E5E26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Ja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cksonville</w:t>
      </w:r>
      <w:r w:rsidRPr="541AC44C" w:rsidR="5E5E26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work</w:t>
      </w:r>
      <w:r w:rsidRPr="541AC44C" w:rsidR="5E5E26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as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</w:t>
      </w:r>
      <w:r w:rsidRPr="541AC44C" w:rsidR="044AF8B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n </w:t>
      </w:r>
      <w:r w:rsidRPr="541AC44C" w:rsidR="2C5F76D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associate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director of </w:t>
      </w:r>
      <w:r w:rsidRPr="541AC44C" w:rsidR="36FAB38F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development,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 </w:t>
      </w:r>
      <w:r w:rsidRPr="541AC44C" w:rsidR="5E5E26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've been here for just over a year. Prior to that, I worked as a medical support assistant at the </w:t>
      </w:r>
      <w:proofErr w:type="spellStart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veterans</w:t>
      </w:r>
      <w:r w:rsidRPr="541AC44C" w:rsidR="7C460CF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’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hospital</w:t>
      </w:r>
      <w:proofErr w:type="spellEnd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in </w:t>
      </w:r>
      <w:r w:rsidRPr="541AC44C" w:rsidR="5E5E26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G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ainesville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that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’s our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South Florida’s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veterans</w:t>
      </w:r>
      <w:r w:rsidRPr="541AC44C" w:rsidR="195CB62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’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health system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o that was for about nine or </w:t>
      </w:r>
      <w:r w:rsidRPr="541AC44C" w:rsidR="0573A5B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ten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months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as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was finishing up my degree. And before that</w:t>
      </w:r>
      <w:r w:rsidRPr="541AC44C" w:rsidR="01DDC0F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was working at 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UF heal</w:t>
      </w:r>
      <w:r w:rsidRPr="541AC44C" w:rsidR="0DBC1FB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h 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street with the University of Florida, which was a 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ommunity engagement program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think I mentioned to you in my email</w:t>
      </w:r>
      <w:r w:rsidRPr="541AC44C" w:rsidR="2FD8F0F7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hat I love </w:t>
      </w:r>
      <w:proofErr w:type="gramStart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helping out</w:t>
      </w:r>
      <w:proofErr w:type="gramEnd"/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with research studies because that was my background during my gap year, so I loved being able to connect people with resources and</w:t>
      </w:r>
      <w:r w:rsidRPr="541AC44C" w:rsidR="78BC2C31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connect them</w:t>
      </w:r>
      <w:r w:rsidRPr="541AC44C" w:rsidR="491A684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to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research studies and diversify research</w:t>
      </w:r>
      <w:r w:rsidRPr="541AC44C" w:rsidR="491A684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491A684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541AC44C" w:rsidR="491A684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50EA13F6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hopefully</w:t>
      </w:r>
      <w:r w:rsidRPr="541AC44C" w:rsidR="5DB1FF52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91A684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that was helpful.</w:t>
      </w:r>
    </w:p>
    <w:p w:rsidR="001E400B" w:rsidRDefault="001E400B" w14:paraId="5954D944" w14:textId="77777777">
      <w:pPr>
        <w:spacing w:after="0" w:line="276" w:lineRule="auto"/>
      </w:pPr>
    </w:p>
    <w:p w:rsidR="001E400B" w:rsidRDefault="002405F4" w14:paraId="271FD98D" w14:textId="098339EE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007C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007C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actually also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went to the University of Florida for my undergraduate degree. </w:t>
      </w:r>
      <w:r w:rsidR="00007C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So,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love </w:t>
      </w:r>
      <w:r w:rsidR="00007C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ainesville.</w:t>
      </w:r>
    </w:p>
    <w:p w:rsidR="001E400B" w:rsidRDefault="001E400B" w14:paraId="0BE9B384" w14:textId="77777777">
      <w:pPr>
        <w:spacing w:after="0" w:line="276" w:lineRule="auto"/>
      </w:pPr>
    </w:p>
    <w:p w:rsidR="001E400B" w:rsidRDefault="006F5AC7" w14:paraId="1F9898C3" w14:textId="7B9438B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007C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Oh wow! When did you graduate?</w:t>
      </w:r>
    </w:p>
    <w:p w:rsidR="001E400B" w:rsidRDefault="001E400B" w14:paraId="3C292118" w14:textId="77777777">
      <w:pPr>
        <w:spacing w:after="0" w:line="276" w:lineRule="auto"/>
      </w:pPr>
    </w:p>
    <w:p w:rsidR="001E400B" w:rsidRDefault="002405F4" w14:paraId="10E76EA9" w14:textId="4965EDD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2010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it’s been a while.</w:t>
      </w:r>
    </w:p>
    <w:p w:rsidR="001E400B" w:rsidRDefault="001E400B" w14:paraId="198D142D" w14:textId="77777777">
      <w:pPr>
        <w:spacing w:after="0" w:line="276" w:lineRule="auto"/>
      </w:pPr>
    </w:p>
    <w:p w:rsidR="001E400B" w:rsidRDefault="006F5AC7" w14:paraId="544BC076" w14:textId="58B2CAD8">
      <w:pPr>
        <w:spacing w:after="0" w:line="276" w:lineRule="auto"/>
      </w:pPr>
      <w:r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29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: </w:t>
      </w:r>
      <w:r w:rsidRPr="541AC44C" w:rsidR="7A03E16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Y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eah</w:t>
      </w:r>
      <w:r w:rsidRPr="541AC44C" w:rsidR="32A866D4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?</w:t>
      </w:r>
      <w:r w:rsidRPr="541AC44C" w:rsidR="7A03E16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never would have guessed.</w:t>
      </w:r>
    </w:p>
    <w:p w:rsidR="001E400B" w:rsidRDefault="001E400B" w14:paraId="79235EF5" w14:textId="77777777">
      <w:pPr>
        <w:spacing w:after="0" w:line="276" w:lineRule="auto"/>
      </w:pPr>
    </w:p>
    <w:p w:rsidR="001E400B" w:rsidRDefault="002405F4" w14:paraId="5CFED304" w14:textId="5441A4E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eally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So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can you tell me a little bit more about your current role and what you do sort of day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</w:t>
      </w:r>
      <w:r w:rsidR="000555A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day there.</w:t>
      </w:r>
    </w:p>
    <w:p w:rsidR="001E400B" w:rsidRDefault="001E400B" w14:paraId="36F21D97" w14:textId="77777777">
      <w:pPr>
        <w:spacing w:after="0" w:line="276" w:lineRule="auto"/>
      </w:pPr>
    </w:p>
    <w:p w:rsidR="001E400B" w:rsidP="541AC44C" w:rsidRDefault="006F5AC7" w14:paraId="0165FB3B" w14:textId="0ACE8375">
      <w:pPr>
        <w:spacing w:after="0" w:line="276" w:lineRule="auto"/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Participant 29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: Sure, so I work on </w:t>
      </w:r>
      <w:r w:rsidRPr="541AC44C" w:rsidR="618DD072">
        <w:rPr>
          <w:rFonts w:ascii="Arial" w:hAnsi="Arial" w:eastAsia="Arial" w:cs="Arial"/>
          <w:color w:val="000000" w:themeColor="text1"/>
          <w:sz w:val="20"/>
          <w:szCs w:val="20"/>
          <w:highlight w:val="yellow"/>
          <w:lang w:val="en-US" w:eastAsia="en-US"/>
        </w:rPr>
        <w:t>midlevel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strategy so that is for any</w:t>
      </w:r>
      <w:r w:rsidRPr="541AC44C" w:rsidR="7A03E16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Wilson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hildren's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H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ospital gifts that's under $25,000. I cultivate relationships with those donors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nd steward their gifts appropriately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 also work on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ommunity fundraising</w:t>
      </w:r>
      <w:r w:rsidRPr="541AC44C" w:rsidR="716E24FB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and I try and go out there and assist different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ommunity organizations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whether it's different schools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or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small groups of people that want to find a way to help and raise money for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the 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children's hospital. What I will say is that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with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my job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and the different aspects of it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no day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i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s completely the same. Some days 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'll just be on my computer all day</w:t>
      </w:r>
      <w:r w:rsidRPr="541AC44C" w:rsidR="466DC835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like doing prospect research or working on donation pages and things like that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ther days I won't even be in my office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I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'll be doing donor meetings and meeting with different organizations and kind of just talking about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o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ur children's hospital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doing check presentations</w:t>
      </w:r>
      <w:r w:rsidRPr="541AC44C" w:rsidR="6165532E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things like that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.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S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o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,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every single </w:t>
      </w:r>
      <w:r w:rsidRPr="541AC44C" w:rsidR="228B773A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day </w:t>
      </w:r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is </w:t>
      </w:r>
      <w:proofErr w:type="gramStart"/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>really different</w:t>
      </w:r>
      <w:proofErr w:type="gramEnd"/>
      <w:r w:rsidRPr="541AC44C" w:rsidR="4545BCAD">
        <w:rPr>
          <w:rFonts w:ascii="Arial" w:hAnsi="Arial" w:eastAsia="Arial" w:cs="Arial"/>
          <w:color w:val="000000" w:themeColor="text1"/>
          <w:sz w:val="20"/>
          <w:szCs w:val="20"/>
          <w:lang w:val="en-US" w:eastAsia="en-US"/>
        </w:rPr>
        <w:t xml:space="preserve"> which I absolutely love.</w:t>
      </w:r>
    </w:p>
    <w:p w:rsidR="001E400B" w:rsidRDefault="001E400B" w14:paraId="4063C3F3" w14:textId="77777777">
      <w:pPr>
        <w:spacing w:after="0" w:line="276" w:lineRule="auto"/>
      </w:pPr>
    </w:p>
    <w:p w:rsidR="001E400B" w:rsidRDefault="002405F4" w14:paraId="4E611FFD" w14:textId="5434462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Can you tell me more about the organization that you're working for also</w:t>
      </w:r>
      <w:r w:rsidR="008B65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B65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ow big is it</w:t>
      </w:r>
      <w:r w:rsidR="008B65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hat's the culture</w:t>
      </w:r>
      <w:r w:rsidR="008B658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like?</w:t>
      </w:r>
    </w:p>
    <w:p w:rsidR="001E400B" w:rsidRDefault="001E400B" w14:paraId="7F1502A0" w14:textId="77777777">
      <w:pPr>
        <w:spacing w:after="0" w:line="276" w:lineRule="auto"/>
      </w:pPr>
    </w:p>
    <w:p w:rsidR="001E400B" w:rsidRDefault="006F5AC7" w14:paraId="6412AC88" w14:textId="246F3A7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Sure, so Baptist health system is comprised of six hospitals throughout </w:t>
      </w:r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 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ortheast or through</w:t>
      </w:r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out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the 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Jacksonville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region. If you know anything about 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acksonville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there's a lot of different areas of </w:t>
      </w:r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Jacksonville,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we try and touch each part and we are also opening our hospital in </w:t>
      </w:r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iddleburg </w:t>
      </w:r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or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</w:t>
      </w:r>
      <w:proofErr w:type="gramStart"/>
      <w:r w:rsidR="00F1603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lay county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which is our neighboring county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and we have one in Nassau county as well. What other questions 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do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 have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3B71D9B6" w14:textId="77777777">
      <w:pPr>
        <w:spacing w:after="0" w:line="276" w:lineRule="auto"/>
      </w:pPr>
    </w:p>
    <w:p w:rsidR="001E400B" w:rsidRDefault="002405F4" w14:paraId="19BA0212" w14:textId="2B34228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lastRenderedPageBreak/>
        <w:t xml:space="preserve">Allison S: 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What’s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 culture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 and about how many people work there and whatnot</w:t>
      </w:r>
      <w:r w:rsidR="00CC41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FEE360C" w14:textId="77777777">
      <w:pPr>
        <w:spacing w:after="0" w:line="276" w:lineRule="auto"/>
      </w:pPr>
    </w:p>
    <w:p w:rsidR="001E400B" w:rsidRDefault="006F5AC7" w14:paraId="409C251A" w14:textId="00DD122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Sure, so we have over 13,000 staff members.</w:t>
      </w:r>
    </w:p>
    <w:p w:rsidR="001E400B" w:rsidRDefault="001E400B" w14:paraId="41483FDF" w14:textId="77777777">
      <w:pPr>
        <w:spacing w:after="0" w:line="276" w:lineRule="auto"/>
      </w:pPr>
    </w:p>
    <w:p w:rsidR="001E400B" w:rsidRDefault="002405F4" w14:paraId="0BC7174C" w14:textId="7B2242E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Across the whole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hospital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system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 </w:t>
      </w:r>
    </w:p>
    <w:p w:rsidR="001E400B" w:rsidRDefault="001E400B" w14:paraId="6FD56472" w14:textId="77777777">
      <w:pPr>
        <w:spacing w:after="0" w:line="276" w:lineRule="auto"/>
      </w:pPr>
    </w:p>
    <w:p w:rsidR="001E400B" w:rsidRDefault="006F5AC7" w14:paraId="687B5F33" w14:textId="097A066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Correct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 culture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honestly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it's different for every single hospita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that each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 hospital has its own different culture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or example, we have a hospital over at the beach so they're very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everyone really knows each other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super calm and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down to the decor and how the hospital was built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very like beachy</w:t>
      </w:r>
      <w:r w:rsidR="00CD507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am mostly here at our downtown campus,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with a focus on the children's hospi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tal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course. I think the community of Jackson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ville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as whole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just loves seeing their impact on the hospitals, so you really do see a lot of our different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 organizations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nd partners just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throughout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our hospital and it's just a big</w:t>
      </w:r>
      <w:r w:rsidR="009E182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guess, to me it was a cultural shift from the 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hospital because everything's kind of just standardized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everything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kind of looks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exactly the same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Here at</w:t>
      </w:r>
      <w:r w:rsidR="00777A7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aptist</w:t>
      </w:r>
      <w:r w:rsidR="009E182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everything's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different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as far as each hospital.</w:t>
      </w:r>
    </w:p>
    <w:p w:rsidR="001E400B" w:rsidRDefault="001E400B" w14:paraId="6000160C" w14:textId="77777777">
      <w:pPr>
        <w:spacing w:after="0" w:line="276" w:lineRule="auto"/>
      </w:pPr>
    </w:p>
    <w:p w:rsidR="001E400B" w:rsidRDefault="002405F4" w14:paraId="7E5AA11F" w14:textId="018EA3B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9E182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9E182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can you tell me more also about the people who work there, like what the demographic like</w:t>
      </w:r>
      <w:r w:rsidR="006A096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A096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</w:t>
      </w:r>
      <w:r w:rsidR="006A096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’s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 composition of the people who work there</w:t>
      </w:r>
      <w:r w:rsidR="006A096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like?</w:t>
      </w:r>
    </w:p>
    <w:p w:rsidR="001E400B" w:rsidRDefault="001E400B" w14:paraId="75E42F80" w14:textId="77777777">
      <w:pPr>
        <w:spacing w:after="0" w:line="276" w:lineRule="auto"/>
      </w:pPr>
    </w:p>
    <w:p w:rsidR="001E400B" w:rsidRDefault="006F5AC7" w14:paraId="4DFF2A79" w14:textId="16F17A2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Sure, so I can give you a more candid view of my office, which is 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comprised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under twenty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people. I am one of four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inorities in our office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we are all women. T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Latino women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one African American woman</w:t>
      </w:r>
      <w:r w:rsidR="00CD6E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myself.</w:t>
      </w:r>
    </w:p>
    <w:p w:rsidR="001E400B" w:rsidRDefault="001E400B" w14:paraId="510D503A" w14:textId="77777777">
      <w:pPr>
        <w:spacing w:after="0" w:line="276" w:lineRule="auto"/>
      </w:pPr>
    </w:p>
    <w:p w:rsidR="001E400B" w:rsidRDefault="002405F4" w14:paraId="06CBACF9" w14:textId="73281B6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OK, so the fo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 minorit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ies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are women, but not everybody in the 20 people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Okay, gotcha. </w:t>
      </w:r>
    </w:p>
    <w:p w:rsidR="001E400B" w:rsidRDefault="001E400B" w14:paraId="4EB76F26" w14:textId="77777777">
      <w:pPr>
        <w:spacing w:after="0" w:line="276" w:lineRule="auto"/>
      </w:pPr>
    </w:p>
    <w:p w:rsidR="001E400B" w:rsidRDefault="006F5AC7" w14:paraId="6E2FE276" w14:textId="72F503F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So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working in foundation work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its large demographic of women, which I love that as part of our industry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but yes.</w:t>
      </w:r>
    </w:p>
    <w:p w:rsidR="001E400B" w:rsidRDefault="001E400B" w14:paraId="3E0FCB05" w14:textId="77777777">
      <w:pPr>
        <w:spacing w:after="0" w:line="276" w:lineRule="auto"/>
      </w:pPr>
    </w:p>
    <w:p w:rsidR="001E400B" w:rsidRDefault="002405F4" w14:paraId="7EEC45EB" w14:textId="1A5E6C5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So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are there m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n who work within the </w:t>
      </w:r>
      <w:proofErr w:type="gramStart"/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twenty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person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ffice also</w:t>
      </w:r>
      <w:r w:rsidR="0018318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9435709" w14:textId="77777777">
      <w:pPr>
        <w:spacing w:after="0" w:line="276" w:lineRule="auto"/>
      </w:pPr>
    </w:p>
    <w:p w:rsidR="001E400B" w:rsidRDefault="006F5AC7" w14:paraId="376EC81D" w14:textId="5AA3A4F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Yes, we have four.</w:t>
      </w:r>
    </w:p>
    <w:p w:rsidR="001E400B" w:rsidRDefault="001E400B" w14:paraId="2FFFE431" w14:textId="77777777">
      <w:pPr>
        <w:spacing w:after="0" w:line="276" w:lineRule="auto"/>
      </w:pPr>
    </w:p>
    <w:p w:rsidR="001E400B" w:rsidRDefault="002405F4" w14:paraId="06E1F59C" w14:textId="40DA1D1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Four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Okay, so it is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heavily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female dominated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cool</w:t>
      </w:r>
      <w:r w:rsidR="0036071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I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s that because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it's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children focused or is that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ust standard across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 hospital?</w:t>
      </w:r>
    </w:p>
    <w:p w:rsidR="001E400B" w:rsidRDefault="001E400B" w14:paraId="259811ED" w14:textId="77777777">
      <w:pPr>
        <w:spacing w:after="0" w:line="276" w:lineRule="auto"/>
      </w:pPr>
    </w:p>
    <w:p w:rsidR="001E400B" w:rsidRDefault="006F5AC7" w14:paraId="55F48A09" w14:textId="1E8B578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nonprofit fundraising as an industry, it is mainly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women.</w:t>
      </w:r>
    </w:p>
    <w:p w:rsidR="001E400B" w:rsidRDefault="001E400B" w14:paraId="21606C6A" w14:textId="77777777">
      <w:pPr>
        <w:spacing w:after="0" w:line="276" w:lineRule="auto"/>
      </w:pPr>
    </w:p>
    <w:p w:rsidR="001E400B" w:rsidRDefault="002405F4" w14:paraId="0B2BDCA0" w14:textId="5C074DE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 would make 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sense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Do you interact with the people that you work with pretty frequently and in what capacity would you say you're interacting with your coworkers</w:t>
      </w:r>
      <w:r w:rsidR="002C160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2CBBAFDB" w14:textId="77777777">
      <w:pPr>
        <w:spacing w:after="0" w:line="276" w:lineRule="auto"/>
      </w:pPr>
    </w:p>
    <w:p w:rsidR="001E400B" w:rsidRDefault="006F5AC7" w14:paraId="37563435" w14:textId="11742A9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Sure, so I do support a lot of different development directors </w:t>
      </w:r>
      <w:r w:rsidR="00486F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my office</w:t>
      </w:r>
      <w:r w:rsidR="00E64EE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486F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 </w:t>
      </w:r>
      <w:r w:rsidR="00486F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get to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see them really </w:t>
      </w:r>
      <w:proofErr w:type="spellStart"/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</w:t>
      </w:r>
      <w:proofErr w:type="spell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often</w:t>
      </w:r>
      <w:proofErr w:type="gramEnd"/>
      <w:r w:rsidR="00486F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probably like every other day. </w:t>
      </w:r>
      <w:r w:rsidR="00486F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Because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the different hospitals, we have different staff members who work at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our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hospital, specifically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would say about half of us are here in our main office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others are kind of just scattered around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ut I do have like virtual meetings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with them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often</w:t>
      </w:r>
      <w:r w:rsidR="0035779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we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have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</w:t>
      </w:r>
      <w:proofErr w:type="gramEnd"/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touch bases.</w:t>
      </w:r>
    </w:p>
    <w:p w:rsidR="001E400B" w:rsidRDefault="001E400B" w14:paraId="011DB252" w14:textId="77777777">
      <w:pPr>
        <w:spacing w:after="0" w:line="276" w:lineRule="auto"/>
      </w:pPr>
    </w:p>
    <w:p w:rsidR="001E400B" w:rsidRDefault="002405F4" w14:paraId="6B4E97D4" w14:textId="0E62BEA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about with clients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ike how frequently, are you interacting with your </w:t>
      </w:r>
      <w:r w:rsidR="0035779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clients,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would you say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you're interacting mostly with the same people or with different people all the time</w:t>
      </w:r>
      <w:r w:rsidR="00886D3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1238804" w14:textId="77777777">
      <w:pPr>
        <w:spacing w:after="0" w:line="276" w:lineRule="auto"/>
      </w:pPr>
    </w:p>
    <w:p w:rsidR="001E400B" w:rsidRDefault="006F5AC7" w14:paraId="0B25EB55" w14:textId="7C9C31B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35779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Do you mean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person or like via email</w:t>
      </w:r>
      <w:r w:rsidR="0035779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phone calls</w:t>
      </w:r>
      <w:r w:rsidR="0035779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8C1C23E" w14:textId="77777777">
      <w:pPr>
        <w:spacing w:after="0" w:line="276" w:lineRule="auto"/>
      </w:pPr>
    </w:p>
    <w:p w:rsidR="001E400B" w:rsidRDefault="002405F4" w14:paraId="4C459E5D" w14:textId="50A2834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Anything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yeah.</w:t>
      </w:r>
    </w:p>
    <w:p w:rsidR="001E400B" w:rsidRDefault="001E400B" w14:paraId="25D92775" w14:textId="77777777">
      <w:pPr>
        <w:spacing w:after="0" w:line="276" w:lineRule="auto"/>
      </w:pPr>
    </w:p>
    <w:p w:rsidR="001E400B" w:rsidRDefault="006F5AC7" w14:paraId="16CB8CE5" w14:textId="4E0FF6C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ure, so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keep a portfolio of about 100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that's 100 people that I trying to constantly remain in contact with so that they don't get lost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would say I do that about quarterly. Whether it's an in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person meeting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email correspondence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phone call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hat's my hundred people that I talk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or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try to reach out to quarterly.</w:t>
      </w:r>
    </w:p>
    <w:p w:rsidR="001E400B" w:rsidRDefault="001E400B" w14:paraId="19E8FB6B" w14:textId="77777777">
      <w:pPr>
        <w:spacing w:after="0" w:line="276" w:lineRule="auto"/>
      </w:pPr>
    </w:p>
    <w:p w:rsidR="001E400B" w:rsidRDefault="002405F4" w14:paraId="1A0203A0" w14:textId="0D02734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AB33E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do you meet with them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fairly regularly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person as well, or this mostly email and phone call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A51DD1A" w14:textId="77777777">
      <w:pPr>
        <w:spacing w:after="0" w:line="276" w:lineRule="auto"/>
      </w:pPr>
    </w:p>
    <w:p w:rsidR="001E400B" w:rsidRDefault="006F5AC7" w14:paraId="119C0F55" w14:textId="7087BAB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So</w:t>
      </w:r>
      <w:r w:rsidR="00E9531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hard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with all of the different variants of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COVID and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 of that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eople are finding it a lot easier to just talk over the phone and they're very comfortable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talking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over the phone. So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would say I have about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ten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people who like to meet regularly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 far as my clients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go.</w:t>
      </w:r>
    </w:p>
    <w:p w:rsidR="001E400B" w:rsidRDefault="001E400B" w14:paraId="2B04DE09" w14:textId="77777777">
      <w:pPr>
        <w:spacing w:after="0" w:line="276" w:lineRule="auto"/>
      </w:pPr>
    </w:p>
    <w:p w:rsidR="001E400B" w:rsidRDefault="002405F4" w14:paraId="74C6D4E9" w14:textId="2116076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Gotcha.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With the people that you're interacting with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both clients and coworkers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would you describe your relationship as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you feel like it's very business professional or do you feel more you know familiar with some of them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ould any of your coworkers be considered your friends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AE2E017" w14:textId="77777777">
      <w:pPr>
        <w:spacing w:after="0" w:line="276" w:lineRule="auto"/>
      </w:pPr>
    </w:p>
    <w:p w:rsidR="001E400B" w:rsidRDefault="006F5AC7" w14:paraId="3CBB8622" w14:textId="7C185B8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Sure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 my job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kind of like you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have to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be professional. But my favorite thing about my job is </w:t>
      </w:r>
      <w:r w:rsidR="00AE1FB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that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can just be super friendly with people, we can have cand</w:t>
      </w:r>
      <w:r w:rsidR="0088034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conversations 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casual conversations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then, in my office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b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ecause there's different teams in my office, I feel that some teams are a little more reserved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while other teams you can literally just come to them with 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anything,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we'll just chat about it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good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mix.</w:t>
      </w:r>
    </w:p>
    <w:p w:rsidR="001E400B" w:rsidRDefault="001E400B" w14:paraId="01158D8A" w14:textId="77777777">
      <w:pPr>
        <w:spacing w:after="0" w:line="276" w:lineRule="auto"/>
      </w:pPr>
    </w:p>
    <w:p w:rsidR="001E400B" w:rsidRDefault="002405F4" w14:paraId="32E389AD" w14:textId="38A20CD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 you feel like you can just be yourself at work or do you feel like you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have to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act a certain way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E258192" w14:textId="77777777">
      <w:pPr>
        <w:spacing w:after="0" w:line="276" w:lineRule="auto"/>
      </w:pPr>
    </w:p>
    <w:p w:rsidR="001E400B" w:rsidRDefault="006F5AC7" w14:paraId="5FE8AD91" w14:textId="2102E1D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mean I am the only team 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ember who has graduated from their program in the last year or two, so I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still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have to be that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 </w:t>
      </w:r>
      <w:r w:rsidR="000229C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 course, like being in an office setting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want to be professional and be able to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hone in on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those skills I learned in school. But I mean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don't feel like 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not being myself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feel like I am generally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pretty reserved</w:t>
      </w:r>
      <w:proofErr w:type="gramEnd"/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like pretty professional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pretty respect</w:t>
      </w:r>
      <w:r w:rsidR="00687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ful,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so.</w:t>
      </w:r>
    </w:p>
    <w:p w:rsidR="001E400B" w:rsidRDefault="001E400B" w14:paraId="7C578F01" w14:textId="77777777">
      <w:pPr>
        <w:spacing w:after="0" w:line="276" w:lineRule="auto"/>
      </w:pPr>
    </w:p>
    <w:p w:rsidR="00C17F99" w:rsidRDefault="002405F4" w14:paraId="0AC1B3B4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no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makes sense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you ever like complain to colleagues or friends and colleagues or listen to them vent or complain to you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C17F99" w:rsidRDefault="00C17F99" w14:paraId="0D3A69B8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C17F99" w:rsidRDefault="006F5AC7" w14:paraId="26565CF6" w14:textId="0E7CDBE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Sure. I mean you </w:t>
      </w:r>
      <w:proofErr w:type="gramStart"/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have to</w:t>
      </w:r>
      <w:proofErr w:type="gramEnd"/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</w:p>
    <w:p w:rsidR="00C17F99" w:rsidRDefault="00C17F99" w14:paraId="5856EFFC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C17F99" w14:paraId="461618D1" w14:textId="5B3B892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 Yeah? Sure. How do you feel about your job overall? Like what do you like about it, what do you dislike, and if you can rate it on a scale from one to ten, what would you give it?</w:t>
      </w:r>
    </w:p>
    <w:p w:rsidR="001E400B" w:rsidRDefault="001E400B" w14:paraId="58C2E2B7" w14:textId="77777777">
      <w:pPr>
        <w:spacing w:after="0" w:line="276" w:lineRule="auto"/>
      </w:pPr>
    </w:p>
    <w:p w:rsidR="001E400B" w:rsidRDefault="006F5AC7" w14:paraId="478069AF" w14:textId="724BC86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would say, like nine and a half. I feel like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doing really rewarding work and you obviously like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 get to see what your work is doing, which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lot of industries and jobs, you can't do that. I think that this job really works well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with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my personality, because I love talking to people and just like chatting about anything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but also being able to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hone in on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people are really passionate about and interested in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kind of just connecting that to some of my work.</w:t>
      </w:r>
    </w:p>
    <w:p w:rsidR="001E400B" w:rsidRDefault="001E400B" w14:paraId="24634B4C" w14:textId="77777777">
      <w:pPr>
        <w:spacing w:after="0" w:line="276" w:lineRule="auto"/>
      </w:pPr>
    </w:p>
    <w:p w:rsidR="001E400B" w:rsidRDefault="002405F4" w14:paraId="104C6B98" w14:textId="2D8DA8D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Sure.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 you tell me if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you do you feel like your race or your gender or your age matter with how you're viewed at work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EC8568C" w14:textId="77777777">
      <w:pPr>
        <w:spacing w:after="0" w:line="276" w:lineRule="auto"/>
      </w:pPr>
    </w:p>
    <w:p w:rsidR="001E400B" w:rsidRDefault="006F5AC7" w14:paraId="46AD18C4" w14:textId="18C6F62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lastRenderedPageBreak/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do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 think that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from the transition of being in college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specifically like undergrad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to my master's program and then here at work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've had to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kind of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fit more into that role of being very reserved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think that a lot of Asian Americans feel that way. And sometimes</w:t>
      </w:r>
      <w:r w:rsidR="00C17F9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 I mean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ge specifically, I do have to be a lot more professional because I am working with people who are older, and you need to be really respectful</w:t>
      </w:r>
      <w:r w:rsidR="005506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really professional if you are going to be young and just like jumping into this job becaus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was up against people who are older than me when getting my job and interviewing for my job</w:t>
      </w:r>
      <w:r w:rsidR="00D756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So,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think that age has the most impact out of my gender and race and age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being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those characteristics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those are my age and like how closely</w:t>
      </w:r>
      <w:r w:rsidR="00D756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am removed from school</w:t>
      </w:r>
      <w:r w:rsidR="00D756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 the biggest factor.</w:t>
      </w:r>
    </w:p>
    <w:p w:rsidR="001E400B" w:rsidRDefault="001E400B" w14:paraId="799C0438" w14:textId="77777777">
      <w:pPr>
        <w:spacing w:after="0" w:line="276" w:lineRule="auto"/>
      </w:pPr>
    </w:p>
    <w:p w:rsidR="001E400B" w:rsidRDefault="002405F4" w14:paraId="715AE38F" w14:textId="1847077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Sure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sure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hen you say that you feel like you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have to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be more reserved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do you mean by that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6D8D1AC" w14:textId="77777777">
      <w:pPr>
        <w:spacing w:after="0" w:line="276" w:lineRule="auto"/>
      </w:pPr>
    </w:p>
    <w:p w:rsidR="001E400B" w:rsidRDefault="006F5AC7" w14:paraId="06F07C8B" w14:textId="0CCD5C0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45056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just I mean like just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not…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more just like being in a professional setting rather than like being in school, you know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J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ust to like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course, I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have to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dress more professiona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lly than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would have in school and that's just like a given for anyone going into work. But I mean,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think it's part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not like the office makes me feel that way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more of my upbringing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ike I don't want to be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super outgoing at work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don't want to be seen as like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just having fun at work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if that makes sense.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rowing up, it was always like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make sure that you're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 like embarrassing yourself.</w:t>
      </w:r>
    </w:p>
    <w:p w:rsidR="001E400B" w:rsidRDefault="001E400B" w14:paraId="52E697CB" w14:textId="77777777">
      <w:pPr>
        <w:spacing w:after="0" w:line="276" w:lineRule="auto"/>
      </w:pPr>
    </w:p>
    <w:p w:rsidR="001E400B" w:rsidRDefault="002405F4" w14:paraId="735A2288" w14:textId="2333CEA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Okay yeah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Have you ever experienced any kind of like racial comments or stereotyping at work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63EBA8CD" w14:textId="77777777">
      <w:pPr>
        <w:spacing w:after="0" w:line="276" w:lineRule="auto"/>
      </w:pPr>
    </w:p>
    <w:p w:rsidR="001E400B" w:rsidRDefault="006F5AC7" w14:paraId="62B7A1CD" w14:textId="34400D9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always get the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“s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where are you from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?”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from donors specifically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it's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from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a specific demographic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like I do understand why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worked at the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VA. So,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got a lot of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“So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where are you from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knew someone who look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just like you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.”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 know, wh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atever.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less here in a regular like nonprofit hospital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but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when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was at the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VA. 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hat was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impact.</w:t>
      </w:r>
    </w:p>
    <w:p w:rsidR="001E400B" w:rsidRDefault="001E400B" w14:paraId="39C733CD" w14:textId="77777777">
      <w:pPr>
        <w:spacing w:after="0" w:line="276" w:lineRule="auto"/>
      </w:pPr>
    </w:p>
    <w:p w:rsidR="001E400B" w:rsidRDefault="002405F4" w14:paraId="2A1B22C1" w14:textId="1643120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Did that affect you at all like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O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r was it just something that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kind of just took in stride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6E111370" w14:textId="77777777">
      <w:pPr>
        <w:spacing w:after="0" w:line="276" w:lineRule="auto"/>
      </w:pPr>
    </w:p>
    <w:p w:rsidR="001E400B" w:rsidRDefault="006F5AC7" w14:paraId="20239AEA" w14:textId="5BA6104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t's something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 like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accept.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mean, of course, like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I’m Vietnamese.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always a conversation after like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“Y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es, I am 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Vietnamese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I was born here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.” Li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ke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lot of my veterans w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 Vietnam veterans at the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</w:t>
      </w:r>
      <w:r w:rsidR="006A7D6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it's just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</w:p>
    <w:p w:rsidR="001E400B" w:rsidRDefault="001E400B" w14:paraId="10FAB3CA" w14:textId="77777777">
      <w:pPr>
        <w:spacing w:after="0" w:line="276" w:lineRule="auto"/>
      </w:pPr>
    </w:p>
    <w:p w:rsidR="009B3798" w:rsidRDefault="002405F4" w14:paraId="41C066AC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They probably shared that with you. </w:t>
      </w:r>
    </w:p>
    <w:p w:rsidR="009B3798" w:rsidRDefault="009B3798" w14:paraId="07290665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9B3798" w:rsidRDefault="006F5AC7" w14:paraId="7904F260" w14:textId="150B74C6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Absolutely. </w:t>
      </w:r>
    </w:p>
    <w:p w:rsidR="009B3798" w:rsidRDefault="009B3798" w14:paraId="5A6C55C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9B3798" w14:paraId="7CD0095F" w14:textId="30250DE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Allison: Sure, what about like actual discrimination? Do you feel like that's ever occurred? </w:t>
      </w:r>
    </w:p>
    <w:p w:rsidR="001E400B" w:rsidRDefault="001E400B" w14:paraId="54047C2B" w14:textId="77777777">
      <w:pPr>
        <w:spacing w:after="0" w:line="276" w:lineRule="auto"/>
      </w:pPr>
    </w:p>
    <w:p w:rsidR="001E400B" w:rsidRDefault="006F5AC7" w14:paraId="4B1C64CC" w14:textId="4D7BB91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No, and I do feel very lucky in that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think that every office setting that 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've ever worked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they really do value diversity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equity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and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inclusion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making me feel like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 know this wasn't just like a diversity hir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e. Like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have a perspective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 only in my race, but like my youth and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 my different perspectives that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ey see as an asset, and they want that. 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It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wasn't just like checking off a box to them.</w:t>
      </w:r>
    </w:p>
    <w:p w:rsidR="001E400B" w:rsidRDefault="001E400B" w14:paraId="1B53C486" w14:textId="77777777">
      <w:pPr>
        <w:spacing w:after="0" w:line="276" w:lineRule="auto"/>
      </w:pPr>
    </w:p>
    <w:p w:rsidR="001E400B" w:rsidRDefault="002405F4" w14:paraId="77A6F70F" w14:textId="2200CCF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Are there any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particular things</w:t>
      </w:r>
      <w:proofErr w:type="gramEnd"/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initiatives that they do</w:t>
      </w:r>
      <w:r w:rsidR="009B379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 you've seen that make you feel more comfortable with like the diversity aspect of the organization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B60E4FF" w14:textId="77777777">
      <w:pPr>
        <w:spacing w:after="0" w:line="276" w:lineRule="auto"/>
      </w:pPr>
    </w:p>
    <w:p w:rsidR="001E400B" w:rsidRDefault="006F5AC7" w14:paraId="2F3DEFDE" w14:textId="7E71771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my organization specifically we do a lot of work in the 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ommunity, which I think is just the biggest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way to show that you really are working on your equity and inclusion is going o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ut 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 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</w:t>
      </w:r>
      <w:r w:rsidR="001527E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</w:t>
      </w:r>
      <w:r w:rsidR="00A00E5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course, like the healthcare settings and making sure that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like we're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lastRenderedPageBreak/>
        <w:t>improving healthcare access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hat's one thing, but the other thing is going into schools and showing</w:t>
      </w:r>
      <w:r w:rsidR="00CB35E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oung kids in specific communities that you can have a job in 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pper management and executive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level leadership. We have great numbers that I received throughout our health system and are just always wanting to improve on that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 think part of that is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tarting with kids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you have a kid coming into your children's hospital with a broken arm or whatever and they're seeing people that look like them walking around in white coats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scrubs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then the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y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feel like they can be that too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it's not only the white coat and scrubs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see people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their suits and the</w:t>
      </w:r>
      <w:r w:rsidR="00896AA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y’re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executive leaders and they look just like you, and it really does inspire you to be more than you might have thought you could be.</w:t>
      </w:r>
    </w:p>
    <w:p w:rsidR="001E400B" w:rsidRDefault="001E400B" w14:paraId="7627DA55" w14:textId="77777777">
      <w:pPr>
        <w:spacing w:after="0" w:line="276" w:lineRule="auto"/>
      </w:pPr>
    </w:p>
    <w:p w:rsidR="001E400B" w:rsidRDefault="002405F4" w14:paraId="71EFE20A" w14:textId="2B67716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Sure,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do you ever feel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emotional at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work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1ABFA0E2" w14:textId="77777777">
      <w:pPr>
        <w:spacing w:after="0" w:line="276" w:lineRule="auto"/>
      </w:pPr>
    </w:p>
    <w:p w:rsidR="001E400B" w:rsidRDefault="006F5AC7" w14:paraId="448BAC55" w14:textId="4172D48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No, but I think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I’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m a generally an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emotional person to most people.</w:t>
      </w:r>
    </w:p>
    <w:p w:rsidR="001E400B" w:rsidRDefault="001E400B" w14:paraId="3D5F157E" w14:textId="77777777">
      <w:pPr>
        <w:spacing w:after="0" w:line="276" w:lineRule="auto"/>
      </w:pPr>
    </w:p>
    <w:p w:rsidR="001E400B" w:rsidRDefault="002405F4" w14:paraId="03C849BC" w14:textId="06D4E74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re you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unemotional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you don't feel it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or unemotional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 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you don't share it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35C1654C" w14:textId="77777777">
      <w:pPr>
        <w:spacing w:after="0" w:line="276" w:lineRule="auto"/>
      </w:pPr>
    </w:p>
    <w:p w:rsidR="001E400B" w:rsidRDefault="006F5AC7" w14:paraId="5757F0B2" w14:textId="314DF08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don't share it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that's how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've always been growing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up.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nless it's like within my household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then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very, very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– like, I’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ll share everything.</w:t>
      </w:r>
    </w:p>
    <w:p w:rsidR="001E400B" w:rsidRDefault="001E400B" w14:paraId="63B9BF91" w14:textId="77777777">
      <w:pPr>
        <w:spacing w:after="0" w:line="276" w:lineRule="auto"/>
      </w:pPr>
    </w:p>
    <w:p w:rsidR="001E400B" w:rsidRDefault="002405F4" w14:paraId="67F714E2" w14:textId="5EAC421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So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is that like when you're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 I mean, a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 work have you ever experienced like a strong emotion and then had to kind of keep it in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CE921EF" w14:textId="77777777">
      <w:pPr>
        <w:spacing w:after="0" w:line="276" w:lineRule="auto"/>
      </w:pPr>
    </w:p>
    <w:p w:rsidR="001E400B" w:rsidRDefault="006F5AC7" w14:paraId="66C77CA7" w14:textId="1790780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Honestly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'm a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bad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person to ask because I don't think I have.</w:t>
      </w:r>
    </w:p>
    <w:p w:rsidR="001E400B" w:rsidRDefault="001E400B" w14:paraId="0E0600AB" w14:textId="77777777">
      <w:pPr>
        <w:spacing w:after="0" w:line="276" w:lineRule="auto"/>
      </w:pPr>
    </w:p>
    <w:p w:rsidR="001E400B" w:rsidRDefault="002405F4" w14:paraId="1754461D" w14:textId="2F2C908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No? 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hat's fine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What about</w:t>
      </w:r>
      <w:r w:rsidR="0073212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(…)</w:t>
      </w:r>
    </w:p>
    <w:p w:rsidR="001E400B" w:rsidRDefault="001E400B" w14:paraId="17127D89" w14:textId="77777777">
      <w:pPr>
        <w:spacing w:after="0" w:line="276" w:lineRule="auto"/>
      </w:pPr>
    </w:p>
    <w:p w:rsidR="001E400B" w:rsidRDefault="006F5AC7" w14:paraId="3B66B0AF" w14:textId="1BDCF2E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A25D5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25D5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Yeah,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25D5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 you get happy stories.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that </w:t>
      </w:r>
      <w:r w:rsidR="00A25D5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'm really blessed in my job because we're encouraged to like show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motions because donors and clients don't want an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un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emotional person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like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excitement, I think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is the biggest thing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just showing like how excited you are about like what we're doing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the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hospital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what the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oundation is doing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things like that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it's very much encouraged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that my job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connection to the questions that you're asking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 is like a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v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ery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 H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ow can I say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this?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like an out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there position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out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there industry where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our normal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professionalism things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they're not really required in my office because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 want to celebrate all these things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we want to show our donors how excited we are, and be able to share all this information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be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happy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like be there for them during the sad moments 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if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their kid is in the hospital or like a lo</w:t>
      </w:r>
      <w:r w:rsidR="00F27F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ved one is in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hospital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just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being there to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just be whatever the donor or client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needs.</w:t>
      </w:r>
    </w:p>
    <w:p w:rsidR="001E400B" w:rsidRDefault="001E400B" w14:paraId="6D950117" w14:textId="77777777">
      <w:pPr>
        <w:spacing w:after="0" w:line="276" w:lineRule="auto"/>
      </w:pPr>
    </w:p>
    <w:p w:rsidR="001E400B" w:rsidRDefault="002405F4" w14:paraId="0857AF31" w14:textId="5B620B4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What does a lot of the funding that you're raising go towards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ike what </w:t>
      </w:r>
      <w:proofErr w:type="spell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what</w:t>
      </w:r>
      <w:proofErr w:type="spell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sort of initiatives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 </w:t>
      </w:r>
    </w:p>
    <w:p w:rsidR="001E400B" w:rsidRDefault="001E400B" w14:paraId="26E8AA91" w14:textId="77777777">
      <w:pPr>
        <w:spacing w:after="0" w:line="276" w:lineRule="auto"/>
      </w:pPr>
    </w:p>
    <w:p w:rsidR="001E400B" w:rsidRDefault="006F5AC7" w14:paraId="46E44641" w14:textId="184C721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pretty much every program that you can think of in a hospital, we have a fun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for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cancer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emergency services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trauma service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s, 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ritical care like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ICU, PICU,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all kinds of things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nd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also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 work that I mentioned, we really love being able to fundraise for all of these different programs.</w:t>
      </w:r>
    </w:p>
    <w:p w:rsidR="001E400B" w:rsidRDefault="001E400B" w14:paraId="3E6813B0" w14:textId="77777777">
      <w:pPr>
        <w:spacing w:after="0" w:line="276" w:lineRule="auto"/>
      </w:pPr>
    </w:p>
    <w:p w:rsidR="001E400B" w:rsidRDefault="002405F4" w14:paraId="39C82C3E" w14:textId="11573F7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you're funding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but when you work for the children's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enter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oes that mean that you're working for different funds within each of these areas specifically for children, or is the children 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its own entity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F56102D" w14:textId="77777777">
      <w:pPr>
        <w:spacing w:after="0" w:line="276" w:lineRule="auto"/>
      </w:pPr>
    </w:p>
    <w:p w:rsidR="001E400B" w:rsidRDefault="006F5AC7" w14:paraId="33B77D64" w14:textId="55D1BE3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So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we're in like a little bit of a transition period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 short answer is my f</w:t>
      </w:r>
      <w:r w:rsidR="00DB47D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ocus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</w:t>
      </w:r>
      <w:proofErr w:type="spellEnd"/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children's hospital, so all those different programs within the children's hospital.</w:t>
      </w:r>
    </w:p>
    <w:p w:rsidR="001E400B" w:rsidRDefault="001E400B" w14:paraId="21524683" w14:textId="77777777">
      <w:pPr>
        <w:spacing w:after="0" w:line="276" w:lineRule="auto"/>
      </w:pPr>
    </w:p>
    <w:p w:rsidR="001B6BB5" w:rsidRDefault="002405F4" w14:paraId="6B932E51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Within the children's hospital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do you get to experience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8008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Do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 get to like meet children and like experience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 </w:t>
      </w:r>
    </w:p>
    <w:p w:rsidR="001B6BB5" w:rsidRDefault="001B6BB5" w14:paraId="158359A1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B6BB5" w:rsidRDefault="006F5AC7" w14:paraId="40FD5E24" w14:textId="74B70F8C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do.</w:t>
      </w:r>
    </w:p>
    <w:p w:rsidR="001B6BB5" w:rsidRDefault="001B6BB5" w14:paraId="5F8CC3B2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1B6BB5" w14:paraId="6C67D99E" w14:textId="1F918D3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Allison: Okay, do you go out and do some of that outreach work as well?</w:t>
      </w:r>
    </w:p>
    <w:p w:rsidR="001E400B" w:rsidRDefault="001E400B" w14:paraId="67146DEB" w14:textId="77777777">
      <w:pPr>
        <w:spacing w:after="0" w:line="276" w:lineRule="auto"/>
      </w:pPr>
    </w:p>
    <w:p w:rsidR="001E400B" w:rsidRDefault="006F5AC7" w14:paraId="15C9C364" w14:textId="7C37F06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m yes, as far as like finding local organizations and 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ommunity organizations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to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engage and see what they're passionate about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at the children’s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hospital.</w:t>
      </w:r>
    </w:p>
    <w:p w:rsidR="001E400B" w:rsidRDefault="001E400B" w14:paraId="78597FD5" w14:textId="77777777">
      <w:pPr>
        <w:spacing w:after="0" w:line="276" w:lineRule="auto"/>
      </w:pPr>
    </w:p>
    <w:p w:rsidR="001E400B" w:rsidRDefault="002405F4" w14:paraId="1C8A0A8A" w14:textId="6EAFAC45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see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when you say that you've always been sort of a reserved person in terms of sharing your emotions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can you expand on that a little bit more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Like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you feel like that's part of your personality, or do you feel like that's something that you were raised or socialized into</w:t>
      </w:r>
      <w:r w:rsidR="001B6BB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B6BB5" w:rsidRDefault="001B6BB5" w14:paraId="56D8F639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B6BB5" w:rsidRDefault="001B6BB5" w14:paraId="0A3FBDCC" w14:textId="0AE26E1D">
      <w:pPr>
        <w:spacing w:after="0" w:line="276" w:lineRule="auto"/>
        <w:rPr>
          <w:lang w:eastAsia="ko-KR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--- </w:t>
      </w:r>
      <w:r w:rsidR="007C443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20:45</w:t>
      </w:r>
    </w:p>
    <w:p w:rsidR="001E400B" w:rsidRDefault="001E400B" w14:paraId="76C302DB" w14:textId="77777777">
      <w:pPr>
        <w:spacing w:after="0" w:line="276" w:lineRule="auto"/>
      </w:pPr>
    </w:p>
    <w:p w:rsidR="001E400B" w:rsidRDefault="006F5AC7" w14:paraId="32518AA3" w14:textId="0E5F675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E4294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E4294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</w:t>
      </w:r>
      <w:r w:rsidR="00E4294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I was more raised that way</w:t>
      </w:r>
      <w:r w:rsidR="00E4294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E4294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y parents never really liked any of us </w:t>
      </w:r>
      <w:r w:rsidR="004140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etting select specific attention out in public. You know,</w:t>
      </w:r>
      <w:r w:rsidR="004140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love listening crime junkie and like watching crime show so </w:t>
      </w:r>
      <w:r w:rsidR="004140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like</w:t>
      </w:r>
      <w:r w:rsidR="004140E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honestly,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understand where they're coming from on that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you don't want your kids to like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garner like 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un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wanted attention</w:t>
      </w:r>
      <w:r w:rsidR="00923E2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like for them it was just like no attention, like in general, would be best</w:t>
      </w:r>
      <w:r w:rsidR="001C53B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C53B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F579C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C53B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not like particularly loud</w:t>
      </w:r>
      <w:r w:rsidR="001C53B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just in general, unless </w:t>
      </w:r>
      <w:r w:rsidR="001C53B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I’m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the comfort of my own home. And I mean</w:t>
      </w:r>
      <w:r w:rsidR="00F579C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guess it's more of just like I don't want to be </w:t>
      </w:r>
      <w:r w:rsidR="00F579C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loud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at work in general because</w:t>
      </w:r>
      <w:r w:rsidR="00F579C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 wouldn't seem professional.</w:t>
      </w:r>
    </w:p>
    <w:p w:rsidR="001E400B" w:rsidRDefault="001E400B" w14:paraId="7D406B73" w14:textId="77777777">
      <w:pPr>
        <w:spacing w:after="0" w:line="276" w:lineRule="auto"/>
      </w:pPr>
    </w:p>
    <w:p w:rsidR="001E400B" w:rsidRDefault="002405F4" w14:paraId="2B670B9F" w14:textId="54879BD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What do you think would happen if you were to suddenly personalities and become more expressive in the workplace</w:t>
      </w:r>
      <w:r w:rsidR="00E9767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2B359B85" w14:textId="77777777">
      <w:pPr>
        <w:spacing w:after="0" w:line="276" w:lineRule="auto"/>
      </w:pPr>
    </w:p>
    <w:p w:rsidR="001E400B" w:rsidRDefault="006F5AC7" w14:paraId="429BFF1B" w14:textId="65D2D61A">
      <w:pPr>
        <w:spacing w:after="0" w:line="276" w:lineRule="auto"/>
        <w:rPr/>
      </w:pPr>
      <w:r w:rsidRPr="0F049A2C" w:rsidR="006F5A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29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I think I would just be like</w:t>
      </w:r>
      <w:r w:rsidRPr="0F049A2C" w:rsidR="00E976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lot of other fundraisers, I guess, because they are very </w:t>
      </w:r>
      <w:r w:rsidRPr="0F049A2C" w:rsidR="00E9767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ype seven </w:t>
      </w:r>
      <w:r w:rsidRPr="0F049A2C" w:rsidR="4F60294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</w:t>
      </w:r>
      <w:r w:rsidRPr="0F049A2C" w:rsidR="68E3C11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ne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agram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animated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very loud. So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then, I mean they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…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anyone </w:t>
      </w:r>
      <w:r w:rsidRPr="0F049A2C" w:rsidR="00952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would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really ba</w:t>
      </w:r>
      <w:r w:rsidRPr="0F049A2C" w:rsidR="00C41A69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 an eye at it</w:t>
      </w:r>
      <w:r w:rsidRPr="0F049A2C" w:rsidR="00952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they'll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</w:t>
      </w:r>
      <w:r w:rsidRPr="0F049A2C" w:rsidR="00952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be like: “oh,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she's coming out of her shell.</w:t>
      </w:r>
      <w:r w:rsidRPr="0F049A2C" w:rsidR="009522A2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”</w:t>
      </w:r>
    </w:p>
    <w:p w:rsidR="001E400B" w:rsidRDefault="001E400B" w14:paraId="759674B7" w14:textId="77777777">
      <w:pPr>
        <w:spacing w:after="0" w:line="276" w:lineRule="auto"/>
      </w:pPr>
    </w:p>
    <w:p w:rsidR="001E400B" w:rsidRDefault="002405F4" w14:paraId="28087C61" w14:textId="7998506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I see</w:t>
      </w:r>
      <w:r w:rsidR="009522A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D475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other people in your workplace are a little bit more</w:t>
      </w:r>
      <w:r w:rsidR="001D475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emotional?</w:t>
      </w:r>
    </w:p>
    <w:p w:rsidR="001E400B" w:rsidRDefault="001E400B" w14:paraId="68985E4B" w14:textId="77777777">
      <w:pPr>
        <w:spacing w:after="0" w:line="276" w:lineRule="auto"/>
      </w:pPr>
    </w:p>
    <w:p w:rsidR="001E400B" w:rsidRDefault="006F5AC7" w14:paraId="386640E8" w14:textId="42BAE86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1D475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Yeah. Like I mentioned,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some of our teams are like</w:t>
      </w:r>
      <w:r w:rsidR="001D475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our teams are completely different, as far as like operations side of things, rather than like front facing</w:t>
      </w:r>
      <w:r w:rsidR="001D475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client</w:t>
      </w:r>
      <w:r w:rsidR="009463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facing. So yeah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some people on different teams are.</w:t>
      </w:r>
    </w:p>
    <w:p w:rsidR="001E400B" w:rsidRDefault="001E400B" w14:paraId="45D4E012" w14:textId="77777777">
      <w:pPr>
        <w:spacing w:after="0" w:line="276" w:lineRule="auto"/>
      </w:pPr>
    </w:p>
    <w:p w:rsidR="001E400B" w:rsidRDefault="002405F4" w14:paraId="12A4D993" w14:textId="11BA3D8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Do you feel like it's something that's specific to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eople who are client</w:t>
      </w:r>
      <w:r w:rsidR="009463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facing that you need to be more professional and maybe a little bit more reserved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93B975F" w14:textId="77777777">
      <w:pPr>
        <w:spacing w:after="0" w:line="276" w:lineRule="auto"/>
      </w:pPr>
    </w:p>
    <w:p w:rsidR="001E400B" w:rsidRDefault="006F5AC7" w14:paraId="5E2AEF7A" w14:textId="518F360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No, I think it's the opposite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operationally people are a lot more reserved and like just professional, whereas client</w:t>
      </w:r>
      <w:r w:rsidR="009463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facing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it's like you can 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kind of fun and like have cand</w:t>
      </w:r>
      <w:r w:rsidR="00063FE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id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conversations like that</w:t>
      </w:r>
      <w:r w:rsidR="004E35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which is different. </w:t>
      </w:r>
    </w:p>
    <w:p w:rsidR="001E400B" w:rsidRDefault="001E400B" w14:paraId="3031FE9A" w14:textId="77777777">
      <w:pPr>
        <w:spacing w:after="0" w:line="276" w:lineRule="auto"/>
      </w:pPr>
    </w:p>
    <w:p w:rsidR="001E400B" w:rsidRDefault="002405F4" w14:paraId="09012746" w14:textId="41C81A3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Okay interesting. </w:t>
      </w:r>
      <w:r w:rsidR="004E35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eah, can you tell me about a time when you felt particularly excited or happy at work</w:t>
      </w:r>
      <w:r w:rsidR="004E35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C4C6D4B" w14:textId="77777777">
      <w:pPr>
        <w:spacing w:after="0" w:line="276" w:lineRule="auto"/>
      </w:pPr>
    </w:p>
    <w:p w:rsidR="001E400B" w:rsidRDefault="006F5AC7" w14:paraId="6B0986F2" w14:textId="11500A9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 it was my first like large donation and that was last like Novembe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December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so</w:t>
      </w:r>
      <w:r w:rsidR="009E0A5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was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excited</w:t>
      </w:r>
      <w:proofErr w:type="gramEnd"/>
      <w:r w:rsidR="009E0A5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 ran out to my supervisor at the time</w:t>
      </w:r>
      <w:r w:rsidR="009E0A5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was just like super excited about 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it,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lett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ing her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know about it. But I mean, of course, like I work in </w:t>
      </w:r>
      <w:proofErr w:type="spell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mid level</w:t>
      </w:r>
      <w:proofErr w:type="spell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it's not like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lastRenderedPageBreak/>
        <w:t>a super major gift</w:t>
      </w:r>
      <w:r w:rsidR="006D245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</w:t>
      </w:r>
      <w:r w:rsidR="00E7034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t's not like </w:t>
      </w:r>
      <w:r w:rsidR="006D245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I’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 screeching about like whatever gifts that I got</w:t>
      </w:r>
      <w:r w:rsidR="009E0A5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knowing that there's like a lot more like major g</w:t>
      </w:r>
      <w:r w:rsidR="009E0A5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ifts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coming in, like </w:t>
      </w:r>
      <w:proofErr w:type="spell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everyday</w:t>
      </w:r>
      <w:proofErr w:type="spell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</w:p>
    <w:p w:rsidR="001E400B" w:rsidRDefault="001E400B" w14:paraId="678AF4A9" w14:textId="77777777">
      <w:pPr>
        <w:spacing w:after="0" w:line="276" w:lineRule="auto"/>
      </w:pPr>
    </w:p>
    <w:p w:rsidR="001E400B" w:rsidRDefault="002405F4" w14:paraId="58D8F63F" w14:textId="1925A18E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6D245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Sure</w:t>
      </w:r>
      <w:r w:rsidR="009955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73102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What’s been different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73102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about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your </w:t>
      </w:r>
      <w:r w:rsidR="0073102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workplace </w:t>
      </w:r>
      <w:r w:rsidRPr="00731022" w:rsidR="00731022">
        <w:rPr>
          <w:rFonts w:ascii="Arial" w:hAnsi="Arial" w:eastAsia="Arial" w:cs="Arial"/>
          <w:color w:val="000000"/>
          <w:sz w:val="20"/>
          <w:szCs w:val="20"/>
          <w:highlight w:val="yellow"/>
          <w:lang w:val="en-US" w:eastAsia="en-US"/>
        </w:rPr>
        <w:t>(…)</w:t>
      </w:r>
      <w:r w:rsidR="0073102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pandemic.</w:t>
      </w:r>
    </w:p>
    <w:p w:rsidR="001E400B" w:rsidRDefault="001E400B" w14:paraId="166BBC96" w14:textId="77777777">
      <w:pPr>
        <w:spacing w:after="0" w:line="276" w:lineRule="auto"/>
      </w:pPr>
    </w:p>
    <w:p w:rsidR="001E400B" w:rsidRDefault="006F5AC7" w14:paraId="3E2E76F9" w14:textId="6939C46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4F14A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e're still</w:t>
      </w:r>
      <w:r w:rsidR="004F14A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4F14A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retty flexible</w:t>
      </w:r>
      <w:proofErr w:type="gramEnd"/>
      <w:r w:rsidR="004F14A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4F14A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ometimes there'll be people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multiple people working from home at once, and I think like summer break and vacation has something to do with it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too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ometimes 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it’s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quiet</w:t>
      </w:r>
      <w:proofErr w:type="gramEnd"/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sometimes it's really full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t's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like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</w:t>
      </w:r>
      <w:proofErr w:type="spell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toss up</w:t>
      </w:r>
      <w:proofErr w:type="spell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week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by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week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day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by</w:t>
      </w:r>
      <w:r w:rsidR="00BC66C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day.</w:t>
      </w:r>
    </w:p>
    <w:p w:rsidR="001E400B" w:rsidRDefault="001E400B" w14:paraId="1796F5F1" w14:textId="77777777">
      <w:pPr>
        <w:spacing w:after="0" w:line="276" w:lineRule="auto"/>
      </w:pPr>
    </w:p>
    <w:p w:rsidR="001E400B" w:rsidRDefault="002405F4" w14:paraId="1565DCF8" w14:textId="2A78D59E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Do you work from home sometimes as well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7FDAD554" w14:textId="77777777">
      <w:pPr>
        <w:spacing w:after="0" w:line="276" w:lineRule="auto"/>
      </w:pPr>
    </w:p>
    <w:p w:rsidR="001E400B" w:rsidRDefault="006F5AC7" w14:paraId="09370369" w14:textId="4BB4BAD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do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every once in a while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but I like being in the office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have everything here, and if there's ever anything that</w:t>
      </w:r>
      <w:r w:rsidR="002F1A1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comes up at the hospital like</w:t>
      </w:r>
      <w:r w:rsidR="002F1A1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“</w:t>
      </w:r>
      <w:r w:rsidR="002F1A1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h, we have the last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minute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tou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</w:t>
      </w:r>
      <w:r w:rsidR="002F1A1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762FF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”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F1A1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ke I can do that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like working in office 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more.</w:t>
      </w:r>
    </w:p>
    <w:p w:rsidR="001E400B" w:rsidRDefault="001E400B" w14:paraId="1E8A8B6B" w14:textId="77777777">
      <w:pPr>
        <w:spacing w:after="0" w:line="276" w:lineRule="auto"/>
      </w:pPr>
    </w:p>
    <w:p w:rsidR="001E400B" w:rsidRDefault="002405F4" w14:paraId="44134B28" w14:textId="7EE6E3A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Sure, so has anything else changed during the pandemic that you can think of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33371BB8" w14:textId="77777777">
      <w:pPr>
        <w:spacing w:after="0" w:line="276" w:lineRule="auto"/>
      </w:pPr>
    </w:p>
    <w:p w:rsidR="001E400B" w:rsidRDefault="006F5AC7" w14:paraId="642F21AE" w14:textId="6802301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In my industry as a whole, of course</w:t>
      </w:r>
      <w:r w:rsidR="006B622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 have fewer in</w:t>
      </w:r>
      <w:r w:rsidR="001300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person meetings</w:t>
      </w:r>
      <w:r w:rsidR="001300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ith donors and just like internally. </w:t>
      </w:r>
      <w:r w:rsidR="001300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I personally like that, there's not as much like handshak</w:t>
      </w:r>
      <w:r w:rsidR="001300B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physically going on. But you get a lot</w:t>
      </w:r>
      <w:r w:rsidR="00787E4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of…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mean, we have a lot of people who have been like living</w:t>
      </w:r>
      <w:r w:rsidR="00322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their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normal lives like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since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two years now, so.</w:t>
      </w:r>
    </w:p>
    <w:p w:rsidR="001E400B" w:rsidRDefault="001E400B" w14:paraId="7F2C071E" w14:textId="77777777">
      <w:pPr>
        <w:spacing w:after="0" w:line="276" w:lineRule="auto"/>
      </w:pPr>
    </w:p>
    <w:p w:rsidR="001E400B" w:rsidRDefault="002405F4" w14:paraId="571A1437" w14:textId="3715C8C4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Sure, when you say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kind of like that there's not as much handshakin</w:t>
      </w:r>
      <w:r w:rsidR="0032238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g, what do you mean?</w:t>
      </w:r>
    </w:p>
    <w:p w:rsidR="001E400B" w:rsidRDefault="001E400B" w14:paraId="1E8667CF" w14:textId="77777777">
      <w:pPr>
        <w:spacing w:after="0" w:line="276" w:lineRule="auto"/>
      </w:pPr>
    </w:p>
    <w:p w:rsidR="001E400B" w:rsidRDefault="006F5AC7" w14:paraId="25494445" w14:textId="53BCBD6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AD5F4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When I’m hand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shaking I really like having </w:t>
      </w:r>
      <w:r w:rsidR="00AD5F4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hand sanitizer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nearby</w:t>
      </w:r>
      <w:r w:rsidR="00AD5F4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</w:t>
      </w:r>
      <w:r w:rsidR="00AD5F4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've always kind of been </w:t>
      </w:r>
      <w:r w:rsidR="00AD5F4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like that. 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 don’t like touching strangers. That’s worked for me. </w:t>
      </w:r>
    </w:p>
    <w:p w:rsidR="001E400B" w:rsidRDefault="001E400B" w14:paraId="06CCDD44" w14:textId="77777777">
      <w:pPr>
        <w:spacing w:after="0" w:line="276" w:lineRule="auto"/>
      </w:pPr>
    </w:p>
    <w:p w:rsidR="001E400B" w:rsidRDefault="002405F4" w14:paraId="7C513724" w14:textId="147550E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That’s fair.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hat kind of conversations 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do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 have with your coworkers and with your client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s? L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what do you usually talk about</w:t>
      </w:r>
      <w:r w:rsidR="00143F2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2BD5E2E" w14:textId="77777777">
      <w:pPr>
        <w:spacing w:after="0" w:line="276" w:lineRule="auto"/>
      </w:pPr>
    </w:p>
    <w:p w:rsidR="001E400B" w:rsidRDefault="006F5AC7" w14:paraId="45D2FF86" w14:textId="50546E3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talk about my family 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 lot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 think that that really gets a lot of people's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 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iques their interest</w:t>
      </w:r>
      <w:r w:rsidR="004E054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because my donors don't look like me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 know</w:t>
      </w:r>
      <w:r w:rsidR="00D07ED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they don't really have a lot of</w:t>
      </w:r>
      <w:r w:rsidR="004E054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rofessional relationships with people t</w:t>
      </w:r>
      <w:r w:rsidR="004E054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look like me and my age, I think that's like the biggest thing.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they love hearing about my education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I did in school, what I do as far as extracurriculars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then just hearing how close I am with my family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talking about like my nephews and things like that.</w:t>
      </w:r>
    </w:p>
    <w:p w:rsidR="001E400B" w:rsidRDefault="001E400B" w14:paraId="4AA19856" w14:textId="77777777">
      <w:pPr>
        <w:spacing w:after="0" w:line="276" w:lineRule="auto"/>
      </w:pPr>
    </w:p>
    <w:p w:rsidR="001E400B" w:rsidRDefault="002405F4" w14:paraId="345E0138" w14:textId="5FDC833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Sure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hen you say your donors don't look like you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demographic are they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1561A35A" w14:textId="77777777">
      <w:pPr>
        <w:spacing w:after="0" w:line="276" w:lineRule="auto"/>
      </w:pPr>
    </w:p>
    <w:p w:rsidR="001E400B" w:rsidRDefault="006F5AC7" w14:paraId="5DC47DA6" w14:textId="0A7B5D1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hey're generally like older white males.</w:t>
      </w:r>
    </w:p>
    <w:p w:rsidR="001E400B" w:rsidRDefault="001E400B" w14:paraId="56152DDC" w14:textId="77777777">
      <w:pPr>
        <w:spacing w:after="0" w:line="276" w:lineRule="auto"/>
      </w:pPr>
    </w:p>
    <w:p w:rsidR="001E400B" w:rsidRDefault="002405F4" w14:paraId="058D21A0" w14:textId="0089C3F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18348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Do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 feel like that's changing at all or is that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pretty standard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across the board</w:t>
      </w:r>
      <w:r w:rsidR="00987F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124F9C4B" w14:textId="77777777">
      <w:pPr>
        <w:spacing w:after="0" w:line="276" w:lineRule="auto"/>
      </w:pPr>
    </w:p>
    <w:p w:rsidR="001E400B" w:rsidRDefault="006F5AC7" w14:paraId="132BA052" w14:textId="054147B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987F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 so</w:t>
      </w:r>
      <w:r w:rsidR="00987F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987F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hen I think about like in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person meetings, most of my in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person meetings and lunch meetings and things like that are with that demographic of older white males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j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ust because they're so used to being the people that do that. B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fundraising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as a whole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is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seeing like a huge shift in giving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it's a lot more women and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lot more minorities are donating to different organizations that they're passionate about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nd the g</w:t>
      </w:r>
      <w:r w:rsidR="003030C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iving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ages are getting younger</w:t>
      </w:r>
      <w:r w:rsidR="00A47A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because a lot more young people are giving and making more money</w:t>
      </w:r>
      <w:r w:rsidR="00A47A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we're definitely seeing a shift in</w:t>
      </w:r>
      <w:r w:rsidR="00A47A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that.</w:t>
      </w:r>
    </w:p>
    <w:p w:rsidR="001E400B" w:rsidRDefault="001E400B" w14:paraId="0BB230AD" w14:textId="77777777">
      <w:pPr>
        <w:spacing w:after="0" w:line="276" w:lineRule="auto"/>
      </w:pPr>
    </w:p>
    <w:p w:rsidR="001E400B" w:rsidRDefault="002405F4" w14:paraId="4E0209E1" w14:textId="4F00811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When you say that you feel like people are really interested in your </w:t>
      </w:r>
      <w:proofErr w:type="spell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your</w:t>
      </w:r>
      <w:proofErr w:type="spell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backstory because you don't look like them, do you feel like that means that being Asian is like sort of an asset to your job o</w:t>
      </w:r>
      <w:r w:rsidR="001D13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 w</w:t>
      </w:r>
      <w:r w:rsidR="00A47A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ould you say that it’s just…?</w:t>
      </w:r>
    </w:p>
    <w:p w:rsidR="001E400B" w:rsidRDefault="001E400B" w14:paraId="3F41DCF2" w14:textId="77777777">
      <w:pPr>
        <w:spacing w:after="0" w:line="276" w:lineRule="auto"/>
      </w:pPr>
    </w:p>
    <w:p w:rsidR="001E400B" w:rsidRDefault="006F5AC7" w14:paraId="5CC61271" w14:textId="670B2D5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think so.</w:t>
      </w:r>
    </w:p>
    <w:p w:rsidR="001E400B" w:rsidRDefault="001E400B" w14:paraId="35BE73C9" w14:textId="77777777">
      <w:pPr>
        <w:spacing w:after="0" w:line="276" w:lineRule="auto"/>
      </w:pPr>
    </w:p>
    <w:p w:rsidR="001E400B" w:rsidRDefault="002405F4" w14:paraId="666CADB9" w14:textId="5069C34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B14AB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Yeah,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and your age as well</w:t>
      </w:r>
      <w:r w:rsidR="00B14AB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72518BE3" w14:textId="77777777">
      <w:pPr>
        <w:spacing w:after="0" w:line="276" w:lineRule="auto"/>
      </w:pPr>
    </w:p>
    <w:p w:rsidR="001E400B" w:rsidRDefault="006F5AC7" w14:paraId="3D708311" w14:textId="68A101A7">
      <w:pPr>
        <w:spacing w:after="0" w:line="276" w:lineRule="auto"/>
        <w:rPr/>
      </w:pPr>
      <w:r w:rsidRPr="0F049A2C" w:rsidR="006F5A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29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</w:t>
      </w:r>
      <w:r w:rsidRPr="0F049A2C" w:rsidR="00B14A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0F049A2C" w:rsidR="00B14AB8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.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 </w:t>
      </w:r>
      <w:r w:rsidRPr="0F049A2C" w:rsidR="001D13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think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more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than race</w:t>
      </w:r>
      <w:r w:rsidRPr="0F049A2C" w:rsidR="001D1343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usually.</w:t>
      </w:r>
    </w:p>
    <w:p w:rsidR="001E400B" w:rsidRDefault="001E400B" w14:paraId="206109E8" w14:textId="77777777">
      <w:pPr>
        <w:spacing w:after="0" w:line="276" w:lineRule="auto"/>
      </w:pPr>
    </w:p>
    <w:p w:rsidR="001E400B" w:rsidRDefault="002405F4" w14:paraId="45C5BDE2" w14:textId="67E5941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Age </w:t>
      </w:r>
      <w:r w:rsidR="001D13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more than race,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gotcha</w:t>
      </w:r>
      <w:r w:rsidR="001D13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the last couple of years there's been an uptick in news reports about violence against Asian American</w:t>
      </w:r>
      <w:r w:rsidR="001D13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is that something that you've been aware of and is that something that has affected you at all</w:t>
      </w:r>
      <w:r w:rsidR="001D134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4E124E35" w14:textId="77777777">
      <w:pPr>
        <w:spacing w:after="0" w:line="276" w:lineRule="auto"/>
      </w:pPr>
    </w:p>
    <w:p w:rsidR="001E400B" w:rsidRDefault="006F5AC7" w14:paraId="2F4F2F8E" w14:textId="2EB16C2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am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absolutely aware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it</w:t>
      </w:r>
      <w:r w:rsidR="00CE21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 does make me feel a little</w:t>
      </w:r>
      <w:r w:rsidR="00C61F7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more careful</w:t>
      </w:r>
      <w:r w:rsidR="00C61F7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</w:t>
      </w:r>
      <w:r w:rsidR="00CE21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61F7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've grown up just like being </w:t>
      </w:r>
      <w:r w:rsidR="00CE21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careful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general and</w:t>
      </w:r>
      <w:r w:rsidR="00CE21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like being very observant of my surroundings, but definitely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henever I am doing any errands or anything alone, which generally I don't do a lot of things alone</w:t>
      </w:r>
      <w:r w:rsidR="00FF5FC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that's just part of my personality</w:t>
      </w:r>
      <w:r w:rsidR="00FF5FC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like having a friend</w:t>
      </w:r>
      <w:r w:rsidR="00FF5FC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or having my partner there with me. But I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definitely am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much more observant about the people around me and kind of just like checking their reactions to, for example, like me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walking into a store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anything like that.</w:t>
      </w:r>
    </w:p>
    <w:p w:rsidR="001E400B" w:rsidRDefault="001E400B" w14:paraId="0BE02E6F" w14:textId="77777777">
      <w:pPr>
        <w:spacing w:after="0" w:line="276" w:lineRule="auto"/>
      </w:pPr>
    </w:p>
    <w:p w:rsidR="001E400B" w:rsidRDefault="002405F4" w14:paraId="3262159E" w14:textId="5E5A795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ure, yeah.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Switching gears back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to the workplace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is there anything else about your job or where you work that we haven't discussed that you'd want to talk about</w:t>
      </w:r>
      <w:r w:rsidR="00442C8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77E41833" w14:textId="77777777">
      <w:pPr>
        <w:spacing w:after="0" w:line="276" w:lineRule="auto"/>
      </w:pPr>
    </w:p>
    <w:p w:rsidR="001E400B" w:rsidRDefault="006F5AC7" w14:paraId="04815983" w14:textId="7F69B774">
      <w:pPr>
        <w:spacing w:after="0" w:line="276" w:lineRule="auto"/>
        <w:rPr/>
      </w:pPr>
      <w:r w:rsidRPr="0F049A2C" w:rsidR="006F5A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29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: I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think so, I mean I do wish that fundraising as a whole</w:t>
      </w:r>
      <w:r w:rsidRPr="0F049A2C" w:rsidR="000434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… b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ecause I am a part of like a professional fundraising organization</w:t>
      </w:r>
      <w:r w:rsidRPr="0F049A2C" w:rsidR="000434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go to these meetings and I am every single time, the only Asian American person there</w:t>
      </w:r>
      <w:r w:rsidRPr="0F049A2C" w:rsidR="000434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04344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here's a handful of African Americans</w:t>
      </w:r>
      <w:r w:rsidRPr="0F049A2C" w:rsidR="00D439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handful </w:t>
      </w:r>
      <w:r w:rsidRPr="0F049A2C" w:rsidR="00D439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Latinos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and </w:t>
      </w:r>
      <w:r w:rsidRPr="0F049A2C" w:rsidR="00D439C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Latinas,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I would like to see an increase in Asian American specifically</w:t>
      </w:r>
      <w:r w:rsidRPr="0F049A2C" w:rsidR="00FD22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FD22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A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nd I do think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that</w:t>
      </w:r>
      <w:r w:rsidRPr="0F049A2C" w:rsidR="00FD22DA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of that is like the personality type</w:t>
      </w:r>
      <w:r w:rsidRPr="0F049A2C" w:rsidR="000203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they think that</w:t>
      </w:r>
      <w:r w:rsidRPr="0F049A2C" w:rsidR="000203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Asian Americans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don't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really see that as a lot of their personality of just like going out there and talking to people. But, of course, like my family</w:t>
      </w:r>
      <w:r w:rsidRPr="0F049A2C" w:rsidR="000203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my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sister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and my brother</w:t>
      </w:r>
      <w:r w:rsidRPr="0F049A2C" w:rsidR="000203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who are older than me</w:t>
      </w:r>
      <w:r w:rsidRPr="0F049A2C" w:rsidR="000203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like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they've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always been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very outgoing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 So</w:t>
      </w:r>
      <w:r w:rsidRPr="0F049A2C" w:rsidR="00A734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I </w:t>
      </w:r>
      <w:r w:rsidRPr="0F049A2C" w:rsidR="00A734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think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just like</w:t>
      </w:r>
      <w:r w:rsidRPr="0F049A2C" w:rsidR="00A734D5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…</w:t>
      </w:r>
      <w:r w:rsidRPr="0F049A2C" w:rsidR="00E61D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guess like exposure to the career field and all of that, and just like</w:t>
      </w:r>
      <w:r w:rsidRPr="0F049A2C" w:rsidR="00E61D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w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ith time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it'll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come</w:t>
      </w:r>
      <w:r w:rsidRPr="0F049A2C" w:rsidR="00E61D8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like there will be an increase.</w:t>
      </w:r>
    </w:p>
    <w:p w:rsidR="001E400B" w:rsidRDefault="001E400B" w14:paraId="7153A92A" w14:textId="77777777">
      <w:pPr>
        <w:spacing w:after="0" w:line="276" w:lineRule="auto"/>
      </w:pPr>
    </w:p>
    <w:p w:rsidR="001E400B" w:rsidRDefault="002405F4" w14:paraId="43106045" w14:textId="346D334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Do you feel like it's because Asian Americans have a more reserved personality that they don't select to be in your field</w:t>
      </w:r>
      <w:r w:rsidR="00BD3F0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A734D5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or do you feel like it’s 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 field that doesn't select them because they don't perceive them to be that kind of person</w:t>
      </w:r>
      <w:r w:rsidR="00BD3F0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664A20CA" w14:textId="77777777">
      <w:pPr>
        <w:spacing w:after="0" w:line="276" w:lineRule="auto"/>
      </w:pPr>
    </w:p>
    <w:p w:rsidR="001E400B" w:rsidRDefault="006F5AC7" w14:paraId="44D8CA89" w14:textId="462F045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You know</w:t>
      </w:r>
      <w:r w:rsidR="00BD3F0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BD3F0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…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and </w:t>
      </w:r>
      <w:r w:rsidR="00BD3F0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've only been in this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particular field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healthcare fundraising for a year and before that health</w:t>
      </w:r>
      <w:r w:rsidR="00B203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administration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for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just a little bit longer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fundraising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a bit of both. Health administration, of course, the there's Asian American health leadership associations and things like that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that has a lot more Asian American interest and more Asian Americans wanting to be in that field, but I think fundraising specifically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a bit of both.</w:t>
      </w:r>
    </w:p>
    <w:p w:rsidR="001E400B" w:rsidRDefault="001E400B" w14:paraId="4BDECBDA" w14:textId="77777777">
      <w:pPr>
        <w:spacing w:after="0" w:line="276" w:lineRule="auto"/>
      </w:pPr>
    </w:p>
    <w:p w:rsidR="001E400B" w:rsidRDefault="002405F4" w14:paraId="3D3F3B1E" w14:textId="066CB5D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eah, can you tell me a little bit more about your work at the 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was that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ke</w:t>
      </w:r>
      <w:r w:rsidR="00F0276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3DCBCE55" w14:textId="77777777">
      <w:pPr>
        <w:spacing w:after="0" w:line="276" w:lineRule="auto"/>
      </w:pPr>
    </w:p>
    <w:p w:rsidR="001E400B" w:rsidRDefault="006F5AC7" w14:paraId="4EB763F3" w14:textId="48B9D1D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Yeah,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 the 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wore a suit every single day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because I was very young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 pique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lot of interest, just like walking through there</w:t>
      </w:r>
      <w:r w:rsidR="00577A1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So</w:t>
      </w:r>
      <w:r w:rsidR="00D9088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mean everyone is always respectful because I am </w:t>
      </w:r>
      <w:proofErr w:type="gramStart"/>
      <w:r w:rsidRPr="00D9088E" w:rsidR="00D9088E">
        <w:rPr>
          <w:rFonts w:ascii="Arial" w:hAnsi="Arial" w:eastAsia="Arial" w:cs="Arial"/>
          <w:color w:val="000000"/>
          <w:sz w:val="20"/>
          <w:szCs w:val="20"/>
          <w:highlight w:val="yellow"/>
          <w:lang w:val="en-US" w:eastAsia="en-US"/>
        </w:rPr>
        <w:t>SU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you and I look important and </w:t>
      </w:r>
      <w:r w:rsidR="00D9088E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going to the director's office for my internship and for my work. But, of course, like it's not offensive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just annoying whenever it's like every single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lastRenderedPageBreak/>
        <w:t xml:space="preserve">conversation with a 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veteran who I’m trying to help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like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“O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h, 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where are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 from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?”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have the same conversation every time.</w:t>
      </w:r>
    </w:p>
    <w:p w:rsidR="001E400B" w:rsidRDefault="001E400B" w14:paraId="6C824FA5" w14:textId="77777777">
      <w:pPr>
        <w:spacing w:after="0" w:line="276" w:lineRule="auto"/>
      </w:pPr>
    </w:p>
    <w:p w:rsidR="003B7F74" w:rsidRDefault="002405F4" w14:paraId="50A2EA2C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Sure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946236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id they talk about being there like for the military at all</w:t>
      </w:r>
      <w:r w:rsidR="003B7F7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3B7F74" w:rsidRDefault="003B7F74" w14:paraId="04518D6D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3B7F74" w:rsidRDefault="006F5AC7" w14:paraId="09C98C9C" w14:textId="6CB12F35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3B7F7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Oh yeah. </w:t>
      </w:r>
    </w:p>
    <w:p w:rsidR="003B7F74" w:rsidRDefault="003B7F74" w14:paraId="4302A4F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3B7F74" w14:paraId="5E365C22" w14:textId="6EAED9A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What were those conversations like?</w:t>
      </w:r>
    </w:p>
    <w:p w:rsidR="001E400B" w:rsidRDefault="001E400B" w14:paraId="66797378" w14:textId="77777777">
      <w:pPr>
        <w:spacing w:after="0" w:line="276" w:lineRule="auto"/>
      </w:pPr>
    </w:p>
    <w:p w:rsidR="001E400B" w:rsidRDefault="006F5AC7" w14:paraId="5C4FAABE" w14:textId="4522D052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t's always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“Oh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knew a girl who look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just like you when I was stationed 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 Vietnam.”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like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“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oo</w:t>
      </w:r>
      <w:r w:rsidR="004014E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l, I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et that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lot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.”</w:t>
      </w:r>
    </w:p>
    <w:p w:rsidR="001E400B" w:rsidRDefault="001E400B" w14:paraId="7756274B" w14:textId="77777777">
      <w:pPr>
        <w:spacing w:after="0" w:line="276" w:lineRule="auto"/>
      </w:pPr>
    </w:p>
    <w:p w:rsidR="001E400B" w:rsidRDefault="002405F4" w14:paraId="3F2E5425" w14:textId="70451F4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hat's fair. 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'm from Korea, so I hear that occasionally as well yeah. What else about the 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 d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 you remember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5F5829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L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ike what kind of things there did you like and what did you not like</w:t>
      </w:r>
      <w:r w:rsidR="00AF1CF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F1CF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would you have given that job as well</w:t>
      </w:r>
      <w:r w:rsidR="00AF1CF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6F5ED87E" w14:textId="77777777">
      <w:pPr>
        <w:spacing w:after="0" w:line="276" w:lineRule="auto"/>
      </w:pPr>
    </w:p>
    <w:p w:rsidR="001E400B" w:rsidRDefault="006F5AC7" w14:paraId="24A45DCD" w14:textId="59BA208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</w:t>
      </w:r>
      <w:r w:rsidR="00AF1CF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C00D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mean I love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00D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that job.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wanted to stay within the </w:t>
      </w:r>
      <w:r w:rsidR="00C00D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because I love </w:t>
      </w:r>
      <w:r w:rsidR="00C00D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roblem </w:t>
      </w:r>
      <w:r w:rsidR="00C00D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olving and just like finding solutions to things</w:t>
      </w:r>
      <w:r w:rsidR="006F0A7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and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at the 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there are so many different solutions that are so needed</w:t>
      </w:r>
      <w:r w:rsidR="006F0A7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 do think that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 as a society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do not take care of our veterans enough. So</w:t>
      </w:r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did love that job</w:t>
      </w:r>
      <w:r w:rsidR="006F0A7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F0A7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here were the annoying part</w:t>
      </w:r>
      <w:r w:rsidR="006F0A70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 w:rsidR="00EC2EE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would say like</w:t>
      </w:r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it's very</w:t>
      </w:r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“ this</w:t>
      </w:r>
      <w:proofErr w:type="gramEnd"/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is how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we've always done it</w:t>
      </w:r>
      <w:r w:rsidR="0075526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” at the VA,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which is</w:t>
      </w:r>
      <w:r w:rsidR="00EC2EE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 lot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federal agencies</w:t>
      </w:r>
      <w:r w:rsidR="00D71D7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you know, like it's not a</w:t>
      </w:r>
      <w:r w:rsidR="00EC2EE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knock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EC2EE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on the VA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it's a culture. 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'd say my 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job there</w:t>
      </w:r>
      <w:r w:rsidR="00D71D77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specifically w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probably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seven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and I think that's only because I work</w:t>
      </w:r>
      <w:r w:rsidR="006B089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ed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as an intern and worked in the director's office that I would ra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nk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 so highly because I was respected because of my role there. But if I was just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-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if I wasn't wearing a suit and I was wearing a polo and pants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wouldn't have had that same amount of respect from staff members </w:t>
      </w:r>
      <w:r w:rsidR="0045739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and patients.</w:t>
      </w:r>
    </w:p>
    <w:p w:rsidR="001E400B" w:rsidRDefault="001E400B" w14:paraId="50AF370C" w14:textId="77777777">
      <w:pPr>
        <w:spacing w:after="0" w:line="276" w:lineRule="auto"/>
      </w:pPr>
    </w:p>
    <w:p w:rsidR="001E400B" w:rsidRDefault="002405F4" w14:paraId="6CDF9C53" w14:textId="5A821C2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6D12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6D12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D12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hy did you decide to leave</w:t>
      </w:r>
      <w:r w:rsidR="006D12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I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 it just because your internship laps</w:t>
      </w:r>
      <w:r w:rsidR="006D125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ed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then you didn't end up staying or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…?</w:t>
      </w:r>
    </w:p>
    <w:p w:rsidR="001E400B" w:rsidRDefault="001E400B" w14:paraId="597D1B9B" w14:textId="77777777">
      <w:pPr>
        <w:spacing w:after="0" w:line="276" w:lineRule="auto"/>
      </w:pPr>
    </w:p>
    <w:p w:rsidR="001E400B" w:rsidRDefault="006F5AC7" w14:paraId="2F98E21A" w14:textId="2251AA3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Sure, so my job was not to exceed one year. And within the application cycle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course with the 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there’s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veterans</w:t>
      </w:r>
      <w:r w:rsidR="00AC321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’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preference for every job and every 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single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fellowship experience, so I was looking outside of the 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VA.</w:t>
      </w:r>
    </w:p>
    <w:p w:rsidR="001E400B" w:rsidRDefault="001E400B" w14:paraId="1726BC4A" w14:textId="77777777">
      <w:pPr>
        <w:spacing w:after="0" w:line="276" w:lineRule="auto"/>
      </w:pPr>
    </w:p>
    <w:p w:rsidR="001E400B" w:rsidRDefault="002405F4" w14:paraId="4412293E" w14:textId="43A9496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I see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 make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sense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eah. Well, those are most of my questions for you, I don't know if there's anything else that you want to talk about that we haven't discussed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7C4F882" w14:textId="77777777">
      <w:pPr>
        <w:spacing w:after="0" w:line="276" w:lineRule="auto"/>
      </w:pPr>
    </w:p>
    <w:p w:rsidR="001E400B" w:rsidRDefault="006F5AC7" w14:paraId="2A7E438F" w14:textId="7CDB9763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: I guess, I would also like to mention that my job before the </w:t>
      </w:r>
      <w:r w:rsidR="00C7671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working in that 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UF</w:t>
      </w:r>
      <w:r w:rsidR="00005E2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health</w:t>
      </w:r>
      <w:r w:rsidR="002F3DA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street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was another one of those things where it kind of felt like we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were not just like checking a box 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diversity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B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ut I think that a huge deal and diversity equity inclusion in Asian Americans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specifically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 healthcare research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in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the 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VA,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in my current role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 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here's a lot of Asian Americans in middle management 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'd say. I very, very, very rarely see them in executive leadership. And I do think it's something that will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opefully come in time</w:t>
      </w:r>
      <w:r w:rsidR="00A6342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b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ut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at the moment</w:t>
      </w:r>
      <w:proofErr w:type="gramEnd"/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all of my past experiences there's never been an Asian American 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n executive leadership.</w:t>
      </w:r>
    </w:p>
    <w:p w:rsidR="001E400B" w:rsidRDefault="001E400B" w14:paraId="48F27E7E" w14:textId="77777777">
      <w:pPr>
        <w:spacing w:after="0" w:line="276" w:lineRule="auto"/>
      </w:pPr>
    </w:p>
    <w:p w:rsidR="001E400B" w:rsidRDefault="002405F4" w14:paraId="19EB94CC" w14:textId="5DEF74D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Why do you think that is</w:t>
      </w:r>
      <w:r w:rsidR="0067244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7DB81499" w14:textId="77777777">
      <w:pPr>
        <w:spacing w:after="0" w:line="276" w:lineRule="auto"/>
      </w:pPr>
    </w:p>
    <w:p w:rsidR="001E400B" w:rsidRDefault="006F5AC7" w14:paraId="19FB1E28" w14:textId="626617FF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don't know if this is me</w:t>
      </w:r>
      <w:r w:rsidR="00034E0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ust like</w:t>
      </w:r>
      <w:r w:rsidR="00C4291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don't know</w:t>
      </w:r>
      <w:r w:rsidR="00C4291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I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'm just like guessing</w:t>
      </w:r>
      <w:r w:rsidR="00C4291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that a lot more Asian American representation that I see in hospital</w:t>
      </w:r>
      <w:r w:rsidR="00C4291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s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is in physicians. And I don't know if that's just</w:t>
      </w:r>
      <w:r w:rsidR="00C42918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…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we aren't like exposed to healthcare leadership as much, and I do think that will be different</w:t>
      </w:r>
      <w:r w:rsidR="009473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especially in this generation, being an </w:t>
      </w:r>
      <w:r w:rsidR="009473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Asian,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</w:t>
      </w:r>
      <w:proofErr w:type="gramStart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 of</w:t>
      </w:r>
      <w:proofErr w:type="gramEnd"/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those things</w:t>
      </w:r>
      <w:r w:rsidR="00D308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94737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I’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m seeing it as like we're trying to make a change. But I mean</w:t>
      </w:r>
      <w:r w:rsidR="00E10FC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it takes a lot of time and a lot of learning and unlearning from a lot of different people. So</w:t>
      </w:r>
      <w:r w:rsidR="00D308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that was a very long answer to a </w:t>
      </w:r>
      <w:r w:rsidR="00D308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“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 don't know.</w:t>
      </w:r>
      <w:r w:rsidR="00D3080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”</w:t>
      </w:r>
    </w:p>
    <w:p w:rsidR="001E400B" w:rsidRDefault="001E400B" w14:paraId="51C09FA6" w14:textId="77777777">
      <w:pPr>
        <w:spacing w:after="0" w:line="276" w:lineRule="auto"/>
      </w:pPr>
    </w:p>
    <w:p w:rsidR="001E400B" w:rsidRDefault="002405F4" w14:paraId="65B98935" w14:textId="36735D48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No</w:t>
      </w:r>
      <w:r w:rsidR="00550F1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</w:t>
      </w:r>
      <w:r w:rsidR="00E10FCC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Ca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n you tell me a little bit more about </w:t>
      </w:r>
      <w:r w:rsidR="00550F1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AAHL?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don't know very much about it.</w:t>
      </w:r>
    </w:p>
    <w:p w:rsidR="001E400B" w:rsidRDefault="001E400B" w14:paraId="19D1914B" w14:textId="77777777">
      <w:pPr>
        <w:spacing w:after="0" w:line="276" w:lineRule="auto"/>
      </w:pPr>
    </w:p>
    <w:p w:rsidR="001E400B" w:rsidRDefault="006F5AC7" w14:paraId="17BFB853" w14:textId="320957CE">
      <w:pPr>
        <w:spacing w:after="0" w:line="276" w:lineRule="auto"/>
        <w:rPr/>
      </w:pPr>
      <w:r w:rsidRPr="0F049A2C" w:rsidR="006F5AC7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Participant 29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: Okay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yeah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Asian American 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H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ealthcare 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L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eaders, 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</w:t>
      </w:r>
      <w:r w:rsidRPr="0F049A2C" w:rsidR="00550F1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is a group that was started by </w:t>
      </w:r>
      <w:r w:rsidRPr="0F049A2C" w:rsidR="3AC1D110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(person)</w:t>
      </w:r>
      <w:r w:rsidRPr="0F049A2C" w:rsidR="00BD4A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0F049A2C" w:rsidR="00DC0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who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 know referred me to this study</w:t>
      </w:r>
      <w:r w:rsidRPr="0F049A2C" w:rsidR="00DC0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and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a lot of like young professional Asian American healthcare leaders and what I have noticed is that in that group, it is a lot of young people under 30 I would say</w:t>
      </w:r>
      <w:r w:rsidRPr="0F049A2C" w:rsidR="00DC0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.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DC098B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o</w:t>
      </w:r>
      <w:r w:rsidRPr="0F049A2C" w:rsidR="00BD4A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,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it's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everyone kind of just like sharing resources</w:t>
      </w:r>
      <w:r w:rsidRPr="0F049A2C" w:rsidR="00BD4A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,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sharing tips on</w:t>
      </w:r>
      <w:r w:rsidRPr="0F049A2C" w:rsidR="00BD4A2D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>kind of like</w:t>
      </w:r>
      <w:r w:rsidRPr="0F049A2C" w:rsidR="002405F4">
        <w:rPr>
          <w:rFonts w:ascii="Arial" w:hAnsi="Arial" w:eastAsia="Arial" w:cs="Arial"/>
          <w:color w:val="000000" w:themeColor="text1" w:themeTint="FF" w:themeShade="FF"/>
          <w:sz w:val="20"/>
          <w:szCs w:val="20"/>
          <w:lang w:val="en-US" w:eastAsia="en-US"/>
        </w:rPr>
        <w:t xml:space="preserve"> diversifying healthcare leadership.</w:t>
      </w:r>
    </w:p>
    <w:p w:rsidR="001E400B" w:rsidRDefault="001E400B" w14:paraId="310F05F8" w14:textId="77777777">
      <w:pPr>
        <w:spacing w:after="0" w:line="276" w:lineRule="auto"/>
      </w:pPr>
    </w:p>
    <w:p w:rsidR="001E400B" w:rsidRDefault="002405F4" w14:paraId="2864CF51" w14:textId="3BB5AC2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Sure</w:t>
      </w:r>
      <w:r w:rsidR="00BD4A2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sure</w:t>
      </w:r>
      <w:r w:rsidR="00BD4A2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BD4A2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 kinds of tips and things do they share</w:t>
      </w:r>
      <w:r w:rsidR="00BD4A2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3E721032" w14:textId="77777777">
      <w:pPr>
        <w:spacing w:after="0" w:line="276" w:lineRule="auto"/>
      </w:pPr>
    </w:p>
    <w:p w:rsidR="001E400B" w:rsidRDefault="006F5AC7" w14:paraId="38E429BA" w14:textId="2022688B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So</w:t>
      </w:r>
      <w:r w:rsidR="00BD4A2D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they do webinars as far as like professionalism</w:t>
      </w:r>
      <w:r w:rsidR="003930A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just sharing information about each hospital that they work at</w:t>
      </w:r>
      <w:r w:rsidR="003930A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if they're having like a webinar for a fellowship or internship</w:t>
      </w:r>
      <w:r w:rsidR="003930A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t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hings like that</w:t>
      </w:r>
      <w:r w:rsidR="003930AA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. Like,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how to land an internship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like an </w:t>
      </w:r>
      <w:proofErr w:type="gramStart"/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internship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questions</w:t>
      </w:r>
      <w:proofErr w:type="gramEnd"/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job questions, a lot of preparation for entering the next 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phase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of whatever your career might be.</w:t>
      </w:r>
    </w:p>
    <w:p w:rsidR="001E400B" w:rsidRDefault="001E400B" w14:paraId="24219D10" w14:textId="77777777">
      <w:pPr>
        <w:spacing w:after="0" w:line="276" w:lineRule="auto"/>
      </w:pPr>
    </w:p>
    <w:p w:rsidR="001E400B" w:rsidRDefault="002405F4" w14:paraId="38933625" w14:textId="3FC2921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yeah that sounds great. 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so that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’s it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for my question</w:t>
      </w:r>
      <w:r w:rsidR="002D0AD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have a few demographic questions that some of them have come up, but I think some of them have not yet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F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irst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you're located in 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J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acksonville. </w:t>
      </w:r>
      <w:r w:rsidR="00E072A1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C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an you remind me again where you were born slash grew up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0291004A" w14:textId="77777777">
      <w:pPr>
        <w:spacing w:after="0" w:line="276" w:lineRule="auto"/>
      </w:pPr>
    </w:p>
    <w:p w:rsidR="001E400B" w:rsidRDefault="006F5AC7" w14:paraId="0FC4B801" w14:textId="29F697FA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was born and grew up in Tampa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Florida.</w:t>
      </w:r>
    </w:p>
    <w:p w:rsidR="001E400B" w:rsidRDefault="001E400B" w14:paraId="08D3BCC9" w14:textId="77777777">
      <w:pPr>
        <w:spacing w:after="0" w:line="276" w:lineRule="auto"/>
      </w:pPr>
    </w:p>
    <w:p w:rsidR="001E400B" w:rsidRDefault="002405F4" w14:paraId="3DFE1AE6" w14:textId="0EFD63E5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In Tampa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gotcha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What about your parents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 W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ere they born in the United States as well</w:t>
      </w:r>
      <w:r w:rsidR="00B43F3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or were they born in Vietnam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1E400B" w:rsidRDefault="001E400B" w14:paraId="585AC604" w14:textId="77777777">
      <w:pPr>
        <w:spacing w:after="0" w:line="276" w:lineRule="auto"/>
      </w:pPr>
    </w:p>
    <w:p w:rsidR="001E400B" w:rsidRDefault="006F5AC7" w14:paraId="2D6B66D7" w14:textId="19AA6F01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They were born in Vietnam in t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he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states around 20 years old.</w:t>
      </w:r>
    </w:p>
    <w:p w:rsidR="001E400B" w:rsidRDefault="001E400B" w14:paraId="0C55025A" w14:textId="77777777">
      <w:pPr>
        <w:spacing w:after="0" w:line="276" w:lineRule="auto"/>
      </w:pPr>
    </w:p>
    <w:p w:rsidR="008B18B3" w:rsidRDefault="002405F4" w14:paraId="7A3E8B33" w14:textId="2E6A1FFB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 you consider yourself a second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-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generation immigrant or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</w:p>
    <w:p w:rsidR="008B18B3" w:rsidRDefault="008B18B3" w14:paraId="5B5955AE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6F5AC7" w14:paraId="2A822B3C" w14:textId="26921A96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8B18B3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Yeah, sort of. I don’t really know how to answer that question.</w:t>
      </w:r>
    </w:p>
    <w:p w:rsidR="001E400B" w:rsidRDefault="001E400B" w14:paraId="5EC17283" w14:textId="77777777">
      <w:pPr>
        <w:spacing w:after="0" w:line="276" w:lineRule="auto"/>
      </w:pPr>
    </w:p>
    <w:p w:rsidR="00C2156F" w:rsidRDefault="002405F4" w14:paraId="5CDAC1F2" w14:textId="59018994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Allison S: 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hat's fair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I think there's some differences 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in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people's definitions of what that means anyway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So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 can you tell me your age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</w:p>
    <w:p w:rsidR="00C2156F" w:rsidRDefault="00C2156F" w14:paraId="31D21EA4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C2156F" w:rsidRDefault="006F5AC7" w14:paraId="36A80A93" w14:textId="3C30B786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I'm 26</w:t>
      </w:r>
    </w:p>
    <w:p w:rsidR="00C2156F" w:rsidRDefault="00C2156F" w14:paraId="10E490F2" w14:textId="77777777">
      <w:pPr>
        <w:spacing w:after="0" w:line="276" w:lineRule="auto"/>
        <w:rPr>
          <w:rFonts w:ascii="Arial" w:hAnsi="Arial" w:eastAsia="Arial" w:cs="Arial"/>
          <w:color w:val="000000"/>
          <w:sz w:val="20"/>
          <w:szCs w:val="20"/>
          <w:lang w:val="en-US" w:eastAsia="en-US"/>
        </w:rPr>
      </w:pPr>
    </w:p>
    <w:p w:rsidR="001E400B" w:rsidRDefault="00C2156F" w14:paraId="3E530400" w14:textId="314074A7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Allison: 26, and your gender pronouns?</w:t>
      </w:r>
    </w:p>
    <w:p w:rsidR="001E400B" w:rsidRDefault="001E400B" w14:paraId="11CD49DF" w14:textId="77777777">
      <w:pPr>
        <w:spacing w:after="0" w:line="276" w:lineRule="auto"/>
      </w:pPr>
    </w:p>
    <w:p w:rsidR="001E400B" w:rsidRDefault="006F5AC7" w14:paraId="0B97A9A3" w14:textId="1B9DA6CD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Sh</w:t>
      </w:r>
      <w:r w:rsidR="00C2156F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e/Her</w:t>
      </w:r>
    </w:p>
    <w:p w:rsidR="001E400B" w:rsidRDefault="001E400B" w14:paraId="5453797A" w14:textId="77777777">
      <w:pPr>
        <w:spacing w:after="0" w:line="276" w:lineRule="auto"/>
      </w:pPr>
    </w:p>
    <w:p w:rsidR="001E400B" w:rsidRDefault="002405F4" w14:paraId="21681E0E" w14:textId="5DE4A849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And then you consider your ethnic background to be Vietnamese American or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? Yeah, is 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that 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what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you would say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?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G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otcha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okay cool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T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hat's it for my demographic questions too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Y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eah so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,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thank you so much for chatting with me</w:t>
      </w:r>
      <w:r w:rsidR="00BF74D2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. I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t was </w:t>
      </w:r>
      <w:proofErr w:type="gramStart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really interesting</w:t>
      </w:r>
      <w:proofErr w:type="gramEnd"/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to hear more about your work and your role and the different things that you've experienced there, so thank you so much. Also, do you have </w:t>
      </w:r>
      <w:r w:rsidR="009F691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Venmo?</w:t>
      </w:r>
    </w:p>
    <w:p w:rsidR="001E400B" w:rsidRDefault="001E400B" w14:paraId="3255C5AB" w14:textId="77777777">
      <w:pPr>
        <w:spacing w:after="0" w:line="276" w:lineRule="auto"/>
      </w:pPr>
    </w:p>
    <w:p w:rsidR="001E400B" w:rsidRDefault="006F5AC7" w14:paraId="1F8D0F02" w14:textId="5B02D05C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Participant 29</w:t>
      </w:r>
      <w:r w:rsidR="002405F4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: I do.</w:t>
      </w:r>
    </w:p>
    <w:p w:rsidR="001E400B" w:rsidRDefault="001E400B" w14:paraId="01858A0F" w14:textId="77777777">
      <w:pPr>
        <w:spacing w:after="0" w:line="276" w:lineRule="auto"/>
      </w:pPr>
    </w:p>
    <w:p w:rsidR="001E400B" w:rsidRDefault="002405F4" w14:paraId="7B0E1C1D" w14:textId="16609550">
      <w:pPr>
        <w:spacing w:after="0" w:line="276" w:lineRule="auto"/>
      </w:pP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Allison S: Let me</w:t>
      </w:r>
      <w:r w:rsidR="009F691B"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>…</w:t>
      </w:r>
      <w:r>
        <w:rPr>
          <w:rFonts w:ascii="Arial" w:hAnsi="Arial" w:eastAsia="Arial" w:cs="Arial"/>
          <w:color w:val="000000"/>
          <w:sz w:val="20"/>
          <w:szCs w:val="20"/>
          <w:lang w:val="en-US" w:eastAsia="en-US"/>
        </w:rPr>
        <w:t xml:space="preserve"> hang on, let me stop this recording.</w:t>
      </w:r>
    </w:p>
    <w:sectPr w:rsidR="001E400B">
      <w:pgSz w:w="11907" w:h="16839" w:orient="portrait"/>
      <w:pgMar w:top="1417" w:right="1417" w:bottom="1134" w:left="1417" w:header="708" w:footer="708" w:gutter="0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39B8" w:rsidRDefault="007839B8" w14:paraId="1F29F1FF" w14:textId="77777777">
      <w:r>
        <w:separator/>
      </w:r>
    </w:p>
  </w:endnote>
  <w:endnote w:type="continuationSeparator" w:id="0">
    <w:p w:rsidR="007839B8" w:rsidRDefault="007839B8" w14:paraId="498920CF" w14:textId="77777777">
      <w:r>
        <w:continuationSeparator/>
      </w:r>
    </w:p>
  </w:endnote>
  <w:endnote w:type="continuationNotice" w:id="1">
    <w:p w:rsidR="007839B8" w:rsidRDefault="007839B8" w14:paraId="5850DE0F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39B8" w:rsidRDefault="007839B8" w14:paraId="79BC500E" w14:textId="77777777">
      <w:r>
        <w:separator/>
      </w:r>
    </w:p>
  </w:footnote>
  <w:footnote w:type="continuationSeparator" w:id="0">
    <w:p w:rsidR="007839B8" w:rsidRDefault="007839B8" w14:paraId="79DE65EC" w14:textId="77777777">
      <w:r>
        <w:continuationSeparator/>
      </w:r>
    </w:p>
  </w:footnote>
  <w:footnote w:type="continuationNotice" w:id="1">
    <w:p w:rsidR="007839B8" w:rsidRDefault="007839B8" w14:paraId="62BC5602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005E2A"/>
    <w:rsid w:val="00007C88"/>
    <w:rsid w:val="0002031D"/>
    <w:rsid w:val="000229C8"/>
    <w:rsid w:val="00034E0A"/>
    <w:rsid w:val="0004344A"/>
    <w:rsid w:val="000555AF"/>
    <w:rsid w:val="00063FE9"/>
    <w:rsid w:val="001300B0"/>
    <w:rsid w:val="00143F27"/>
    <w:rsid w:val="001527E4"/>
    <w:rsid w:val="00162230"/>
    <w:rsid w:val="00183189"/>
    <w:rsid w:val="00183486"/>
    <w:rsid w:val="0018597C"/>
    <w:rsid w:val="001935BB"/>
    <w:rsid w:val="001B6BB5"/>
    <w:rsid w:val="001C53BE"/>
    <w:rsid w:val="001D1343"/>
    <w:rsid w:val="001D475B"/>
    <w:rsid w:val="001E400B"/>
    <w:rsid w:val="002405F4"/>
    <w:rsid w:val="002C1604"/>
    <w:rsid w:val="002C5C7D"/>
    <w:rsid w:val="002D0AD4"/>
    <w:rsid w:val="002F1A1C"/>
    <w:rsid w:val="002F3DAB"/>
    <w:rsid w:val="003030C0"/>
    <w:rsid w:val="00322381"/>
    <w:rsid w:val="00336A3E"/>
    <w:rsid w:val="00357796"/>
    <w:rsid w:val="00360713"/>
    <w:rsid w:val="00364F54"/>
    <w:rsid w:val="003930AA"/>
    <w:rsid w:val="003B7F74"/>
    <w:rsid w:val="004014E3"/>
    <w:rsid w:val="004068C7"/>
    <w:rsid w:val="00413E1E"/>
    <w:rsid w:val="004140E7"/>
    <w:rsid w:val="00442C83"/>
    <w:rsid w:val="00450566"/>
    <w:rsid w:val="0045739C"/>
    <w:rsid w:val="00486F7F"/>
    <w:rsid w:val="004E054B"/>
    <w:rsid w:val="004E35D4"/>
    <w:rsid w:val="004F14A3"/>
    <w:rsid w:val="0055066C"/>
    <w:rsid w:val="00550F1D"/>
    <w:rsid w:val="00577A12"/>
    <w:rsid w:val="005F2EEE"/>
    <w:rsid w:val="005F5829"/>
    <w:rsid w:val="00605AB4"/>
    <w:rsid w:val="00642CD7"/>
    <w:rsid w:val="00672448"/>
    <w:rsid w:val="00687381"/>
    <w:rsid w:val="006A0963"/>
    <w:rsid w:val="006A7D6E"/>
    <w:rsid w:val="006B0891"/>
    <w:rsid w:val="006B622C"/>
    <w:rsid w:val="006D1252"/>
    <w:rsid w:val="006D245C"/>
    <w:rsid w:val="006F0A70"/>
    <w:rsid w:val="006F5AC7"/>
    <w:rsid w:val="00731022"/>
    <w:rsid w:val="00732120"/>
    <w:rsid w:val="00755262"/>
    <w:rsid w:val="00762FFE"/>
    <w:rsid w:val="00764A72"/>
    <w:rsid w:val="00777A7A"/>
    <w:rsid w:val="007839B8"/>
    <w:rsid w:val="00787E4C"/>
    <w:rsid w:val="007C4433"/>
    <w:rsid w:val="0080082C"/>
    <w:rsid w:val="00806B89"/>
    <w:rsid w:val="00814ECA"/>
    <w:rsid w:val="008534C1"/>
    <w:rsid w:val="00880344"/>
    <w:rsid w:val="008828C3"/>
    <w:rsid w:val="00886D3D"/>
    <w:rsid w:val="00896AA7"/>
    <w:rsid w:val="008B18B3"/>
    <w:rsid w:val="008B6588"/>
    <w:rsid w:val="00923E25"/>
    <w:rsid w:val="00944BB4"/>
    <w:rsid w:val="00946236"/>
    <w:rsid w:val="009463DF"/>
    <w:rsid w:val="0094737F"/>
    <w:rsid w:val="009522A2"/>
    <w:rsid w:val="00987F1A"/>
    <w:rsid w:val="009955B0"/>
    <w:rsid w:val="009B3798"/>
    <w:rsid w:val="009E0A59"/>
    <w:rsid w:val="009E1821"/>
    <w:rsid w:val="009F691B"/>
    <w:rsid w:val="00A00E5C"/>
    <w:rsid w:val="00A25D5D"/>
    <w:rsid w:val="00A47AD2"/>
    <w:rsid w:val="00A63423"/>
    <w:rsid w:val="00A734D5"/>
    <w:rsid w:val="00A82200"/>
    <w:rsid w:val="00AB33ED"/>
    <w:rsid w:val="00AC3211"/>
    <w:rsid w:val="00AD5F4E"/>
    <w:rsid w:val="00AE1FBD"/>
    <w:rsid w:val="00AF1CF3"/>
    <w:rsid w:val="00B14AB8"/>
    <w:rsid w:val="00B2033B"/>
    <w:rsid w:val="00B43F3B"/>
    <w:rsid w:val="00BC66C1"/>
    <w:rsid w:val="00BD3F07"/>
    <w:rsid w:val="00BD4A2D"/>
    <w:rsid w:val="00BF74D2"/>
    <w:rsid w:val="00C00D0B"/>
    <w:rsid w:val="00C17F99"/>
    <w:rsid w:val="00C2156F"/>
    <w:rsid w:val="00C41A69"/>
    <w:rsid w:val="00C42918"/>
    <w:rsid w:val="00C61F77"/>
    <w:rsid w:val="00C644F5"/>
    <w:rsid w:val="00C7671A"/>
    <w:rsid w:val="00CB35E8"/>
    <w:rsid w:val="00CC416C"/>
    <w:rsid w:val="00CD507E"/>
    <w:rsid w:val="00CD6EC1"/>
    <w:rsid w:val="00CE21D2"/>
    <w:rsid w:val="00D063EB"/>
    <w:rsid w:val="00D07EDF"/>
    <w:rsid w:val="00D1599B"/>
    <w:rsid w:val="00D3080B"/>
    <w:rsid w:val="00D439CB"/>
    <w:rsid w:val="00D71D77"/>
    <w:rsid w:val="00D75643"/>
    <w:rsid w:val="00D9088E"/>
    <w:rsid w:val="00DB47D6"/>
    <w:rsid w:val="00DB74AC"/>
    <w:rsid w:val="00DC098B"/>
    <w:rsid w:val="00DD63CF"/>
    <w:rsid w:val="00E072A1"/>
    <w:rsid w:val="00E10FCC"/>
    <w:rsid w:val="00E42946"/>
    <w:rsid w:val="00E61D87"/>
    <w:rsid w:val="00E64EEB"/>
    <w:rsid w:val="00E70345"/>
    <w:rsid w:val="00E9531E"/>
    <w:rsid w:val="00E97674"/>
    <w:rsid w:val="00EC2EEF"/>
    <w:rsid w:val="00F0276C"/>
    <w:rsid w:val="00F1603C"/>
    <w:rsid w:val="00F27FE7"/>
    <w:rsid w:val="00F579CF"/>
    <w:rsid w:val="00FD22DA"/>
    <w:rsid w:val="00FF5FC2"/>
    <w:rsid w:val="01DDC0F4"/>
    <w:rsid w:val="01E93F91"/>
    <w:rsid w:val="044AF8B5"/>
    <w:rsid w:val="0573A5B5"/>
    <w:rsid w:val="0777F015"/>
    <w:rsid w:val="084C9292"/>
    <w:rsid w:val="088613BE"/>
    <w:rsid w:val="08AE7F24"/>
    <w:rsid w:val="0BA79EEF"/>
    <w:rsid w:val="0DBC1FB5"/>
    <w:rsid w:val="0F049A2C"/>
    <w:rsid w:val="10006073"/>
    <w:rsid w:val="13E26AF3"/>
    <w:rsid w:val="16DC2BE6"/>
    <w:rsid w:val="173915D6"/>
    <w:rsid w:val="186ABEBE"/>
    <w:rsid w:val="195CB626"/>
    <w:rsid w:val="1E982626"/>
    <w:rsid w:val="228B773A"/>
    <w:rsid w:val="25E54EBE"/>
    <w:rsid w:val="28FA30B4"/>
    <w:rsid w:val="2C5F76DE"/>
    <w:rsid w:val="2D228CD9"/>
    <w:rsid w:val="2D8C0A25"/>
    <w:rsid w:val="2FD8F0F7"/>
    <w:rsid w:val="316E7312"/>
    <w:rsid w:val="32A866D4"/>
    <w:rsid w:val="3404EAFA"/>
    <w:rsid w:val="346B530C"/>
    <w:rsid w:val="36FAB38F"/>
    <w:rsid w:val="37D38F7B"/>
    <w:rsid w:val="3AC1D110"/>
    <w:rsid w:val="3DE0C23B"/>
    <w:rsid w:val="415747A9"/>
    <w:rsid w:val="4545BCAD"/>
    <w:rsid w:val="466DC835"/>
    <w:rsid w:val="491A6844"/>
    <w:rsid w:val="4A061261"/>
    <w:rsid w:val="4F602944"/>
    <w:rsid w:val="50EA13F6"/>
    <w:rsid w:val="525E94E7"/>
    <w:rsid w:val="541AC44C"/>
    <w:rsid w:val="58104DE3"/>
    <w:rsid w:val="5DB1FF52"/>
    <w:rsid w:val="5E5E26F6"/>
    <w:rsid w:val="60AD10D7"/>
    <w:rsid w:val="6165532E"/>
    <w:rsid w:val="618DD072"/>
    <w:rsid w:val="623FCF21"/>
    <w:rsid w:val="64EF335A"/>
    <w:rsid w:val="68E3C117"/>
    <w:rsid w:val="7093B1B6"/>
    <w:rsid w:val="716E24FB"/>
    <w:rsid w:val="78BC2C31"/>
    <w:rsid w:val="79F4B2F2"/>
    <w:rsid w:val="7A03E16B"/>
    <w:rsid w:val="7A0B4A21"/>
    <w:rsid w:val="7C460CF2"/>
    <w:rsid w:val="7F79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FEA28"/>
  <w15:docId w15:val="{69092855-BC1D-42C3-8976-FABFDE69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</w:style>
  <w:style w:type="paragraph" w:styleId="Heading1">
    <w:name w:val="heading 1"/>
    <w:basedOn w:val="Normal"/>
    <w:next w:val="Normal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QTTheading1" w:customStyle="1">
    <w:name w:val="QTT heading 1"/>
    <w:basedOn w:val="Normal"/>
    <w:next w:val="Normal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Cs/>
      <w:color w:val="2F5496" w:themeColor="accent1" w:themeShade="BF"/>
      <w:sz w:val="28"/>
      <w:szCs w:val="28"/>
    </w:rPr>
  </w:style>
  <w:style w:type="paragraph" w:styleId="QTTheading2" w:customStyle="1">
    <w:name w:val="QTT heading 2"/>
    <w:basedOn w:val="Normal"/>
    <w:next w:val="Normal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Cs/>
      <w:color w:val="4472C4" w:themeColor="accent1"/>
      <w:sz w:val="26"/>
      <w:szCs w:val="26"/>
    </w:rPr>
  </w:style>
  <w:style w:type="paragraph" w:styleId="QTTheading3" w:customStyle="1">
    <w:name w:val="QTT heading 3"/>
    <w:basedOn w:val="Normal"/>
    <w:next w:val="Normal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Cs/>
      <w:color w:val="4472C4" w:themeColor="accent1"/>
    </w:rPr>
  </w:style>
  <w:style w:type="paragraph" w:styleId="QTTheading4" w:customStyle="1">
    <w:name w:val="QTT heading 4"/>
    <w:basedOn w:val="Normal"/>
    <w:next w:val="Normal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Cs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41CD9"/>
  </w:style>
  <w:style w:type="character" w:styleId="berschrift1Zchn" w:customStyle="1">
    <w:name w:val="Überschrift 1 Zchn"/>
    <w:basedOn w:val="DefaultParagraphFont"/>
    <w:link w:val="QTTheading1"/>
    <w:uiPriority w:val="9"/>
    <w:rsid w:val="00841CD9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QTTheading2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QTTheading3"/>
    <w:uiPriority w:val="9"/>
    <w:rsid w:val="00841CD9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berschrift4Zchn" w:customStyle="1">
    <w:name w:val="Überschrift 4 Zchn"/>
    <w:basedOn w:val="DefaultParagraphFont"/>
    <w:link w:val="QTT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472C4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rPr>
      <w:b/>
      <w:bCs/>
      <w:color w:val="4472C4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5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5C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C5C7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55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642CD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42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Sullivan, Allison</lastModifiedBy>
  <revision>147</revision>
  <dcterms:created xsi:type="dcterms:W3CDTF">2020-02-10T15:41:00.0000000Z</dcterms:created>
  <dcterms:modified xsi:type="dcterms:W3CDTF">2024-04-04T16:20:25.2593193Z</dcterms:modified>
</coreProperties>
</file>