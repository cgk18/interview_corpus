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A5BD3" w:rsidRDefault="00AA5C2C" w14:paraId="4C39FF94" w14:textId="0A6B1AE6">
      <w:pPr>
        <w:spacing w:after="0" w:line="276" w:lineRule="auto"/>
      </w:pPr>
      <w:r>
        <w:rPr>
          <w:rFonts w:ascii="Arial" w:hAnsi="Arial" w:eastAsia="Arial" w:cs="Arial"/>
          <w:color w:val="000000"/>
          <w:sz w:val="20"/>
          <w:szCs w:val="20"/>
          <w:lang w:val="en-US" w:eastAsia="en-US"/>
        </w:rPr>
        <w:t>Interviewer:</w:t>
      </w:r>
      <w:r>
        <w:rPr>
          <w:rFonts w:ascii="Arial" w:hAnsi="Arial" w:eastAsia="Arial" w:cs="Arial"/>
          <w:color w:val="000000"/>
          <w:sz w:val="20"/>
          <w:szCs w:val="20"/>
          <w:lang w:val="en-US" w:eastAsia="en-US"/>
        </w:rPr>
        <w:t xml:space="preserve"> yeah,</w:t>
      </w:r>
      <w:r>
        <w:rPr>
          <w:rFonts w:ascii="Arial" w:hAnsi="Arial" w:eastAsia="Arial" w:cs="Arial"/>
          <w:color w:val="000000"/>
          <w:sz w:val="20"/>
          <w:szCs w:val="20"/>
          <w:lang w:val="en-US" w:eastAsia="en-US"/>
        </w:rPr>
        <w:t xml:space="preserve"> you got it,</w:t>
      </w:r>
      <w:r>
        <w:rPr>
          <w:rFonts w:ascii="Arial" w:hAnsi="Arial" w:eastAsia="Arial" w:cs="Arial"/>
          <w:color w:val="000000"/>
          <w:sz w:val="20"/>
          <w:szCs w:val="20"/>
          <w:lang w:val="en-US" w:eastAsia="en-US"/>
        </w:rPr>
        <w:t xml:space="preserve"> okay. To get us started, do you mind just introducing yourself and telling me a little bit about who you are and your education and employment background, a little bit?</w:t>
      </w:r>
    </w:p>
    <w:p w:rsidR="004A5BD3" w:rsidRDefault="004A5BD3" w14:paraId="680EBBB0" w14:textId="77777777">
      <w:pPr>
        <w:spacing w:after="0" w:line="276" w:lineRule="auto"/>
      </w:pPr>
    </w:p>
    <w:p w:rsidR="004A5BD3" w:rsidP="131F1348" w:rsidRDefault="00AA5C2C" w14:paraId="1843307F" w14:textId="22E1F151">
      <w:pPr>
        <w:spacing w:after="0" w:line="276" w:lineRule="auto"/>
        <w:rPr>
          <w:rFonts w:ascii="Arial" w:hAnsi="Arial" w:eastAsia="Arial" w:cs="Arial"/>
          <w:color w:val="000000" w:themeColor="text1" w:themeTint="FF" w:themeShade="FF"/>
          <w:sz w:val="20"/>
          <w:szCs w:val="20"/>
          <w:lang w:val="en-US" w:eastAsia="en-US"/>
        </w:rPr>
      </w:pPr>
      <w:r w:rsidRPr="131F1348" w:rsidR="00AA5C2C">
        <w:rPr>
          <w:rFonts w:ascii="Arial" w:hAnsi="Arial" w:eastAsia="Arial" w:cs="Arial"/>
          <w:color w:val="000000" w:themeColor="text1" w:themeTint="FF" w:themeShade="FF"/>
          <w:sz w:val="20"/>
          <w:szCs w:val="20"/>
          <w:lang w:val="en-US" w:eastAsia="en-US"/>
        </w:rPr>
        <w:t>Participant 26:</w:t>
      </w:r>
      <w:r w:rsidRPr="131F1348" w:rsidR="00AA5C2C">
        <w:rPr>
          <w:rFonts w:ascii="Arial" w:hAnsi="Arial" w:eastAsia="Arial" w:cs="Arial"/>
          <w:color w:val="000000" w:themeColor="text1" w:themeTint="FF" w:themeShade="FF"/>
          <w:sz w:val="20"/>
          <w:szCs w:val="20"/>
          <w:lang w:val="en-US" w:eastAsia="en-US"/>
        </w:rPr>
        <w:t xml:space="preserve"> Sure </w:t>
      </w:r>
      <w:r w:rsidRPr="131F1348" w:rsidR="00AA5C2C">
        <w:rPr>
          <w:rFonts w:ascii="Arial" w:hAnsi="Arial" w:eastAsia="Arial" w:cs="Arial"/>
          <w:color w:val="000000" w:themeColor="text1" w:themeTint="FF" w:themeShade="FF"/>
          <w:sz w:val="20"/>
          <w:szCs w:val="20"/>
          <w:lang w:val="en-US" w:eastAsia="en-US"/>
        </w:rPr>
        <w:t>I’m</w:t>
      </w:r>
      <w:r w:rsidRPr="131F1348" w:rsidR="00AA5C2C">
        <w:rPr>
          <w:rFonts w:ascii="Arial" w:hAnsi="Arial" w:eastAsia="Arial" w:cs="Arial"/>
          <w:color w:val="000000" w:themeColor="text1" w:themeTint="FF" w:themeShade="FF"/>
          <w:sz w:val="20"/>
          <w:szCs w:val="20"/>
          <w:lang w:val="en-US" w:eastAsia="en-US"/>
        </w:rPr>
        <w:t xml:space="preserve"> [Participant 26]</w:t>
      </w:r>
      <w:r w:rsidRPr="131F1348" w:rsidR="00AA5C2C">
        <w:rPr>
          <w:rFonts w:ascii="Arial" w:hAnsi="Arial" w:eastAsia="Arial" w:cs="Arial"/>
          <w:color w:val="000000" w:themeColor="text1" w:themeTint="FF" w:themeShade="FF"/>
          <w:sz w:val="20"/>
          <w:szCs w:val="20"/>
          <w:lang w:val="en-US" w:eastAsia="en-US"/>
        </w:rPr>
        <w:t xml:space="preserve"> and </w:t>
      </w:r>
      <w:r w:rsidRPr="131F1348" w:rsidR="00AA5C2C">
        <w:rPr>
          <w:rFonts w:ascii="Arial" w:hAnsi="Arial" w:eastAsia="Arial" w:cs="Arial"/>
          <w:color w:val="000000" w:themeColor="text1" w:themeTint="FF" w:themeShade="FF"/>
          <w:sz w:val="20"/>
          <w:szCs w:val="20"/>
          <w:lang w:val="en-US" w:eastAsia="en-US"/>
        </w:rPr>
        <w:t>I</w:t>
      </w:r>
      <w:r w:rsidRPr="131F1348" w:rsidR="00AA5C2C">
        <w:rPr>
          <w:rFonts w:ascii="Arial" w:hAnsi="Arial" w:eastAsia="Arial" w:cs="Arial"/>
          <w:color w:val="000000" w:themeColor="text1" w:themeTint="FF" w:themeShade="FF"/>
          <w:sz w:val="20"/>
          <w:szCs w:val="20"/>
          <w:lang w:val="en-US" w:eastAsia="en-US"/>
        </w:rPr>
        <w:t>'m</w:t>
      </w:r>
      <w:r w:rsidRPr="131F1348" w:rsidR="00AA5C2C">
        <w:rPr>
          <w:rFonts w:ascii="Arial" w:hAnsi="Arial" w:eastAsia="Arial" w:cs="Arial"/>
          <w:color w:val="000000" w:themeColor="text1" w:themeTint="FF" w:themeShade="FF"/>
          <w:sz w:val="20"/>
          <w:szCs w:val="20"/>
          <w:lang w:val="en-US" w:eastAsia="en-US"/>
        </w:rPr>
        <w:t xml:space="preserve"> a la</w:t>
      </w:r>
      <w:r w:rsidRPr="131F1348" w:rsidR="00AA5C2C">
        <w:rPr>
          <w:rFonts w:ascii="Arial" w:hAnsi="Arial" w:eastAsia="Arial" w:cs="Arial"/>
          <w:color w:val="000000" w:themeColor="text1" w:themeTint="FF" w:themeShade="FF"/>
          <w:sz w:val="20"/>
          <w:szCs w:val="20"/>
          <w:lang w:val="en-US" w:eastAsia="en-US"/>
        </w:rPr>
        <w:t xml:space="preserve">wyer by trade, although now </w:t>
      </w:r>
      <w:r w:rsidRPr="131F1348" w:rsidR="00AA5C2C">
        <w:rPr>
          <w:rFonts w:ascii="Arial" w:hAnsi="Arial" w:eastAsia="Arial" w:cs="Arial"/>
          <w:color w:val="000000" w:themeColor="text1" w:themeTint="FF" w:themeShade="FF"/>
          <w:sz w:val="20"/>
          <w:szCs w:val="20"/>
          <w:lang w:val="en-US" w:eastAsia="en-US"/>
        </w:rPr>
        <w:t>I</w:t>
      </w:r>
      <w:r w:rsidRPr="131F1348" w:rsidR="00AA5C2C">
        <w:rPr>
          <w:rFonts w:ascii="Arial" w:hAnsi="Arial" w:eastAsia="Arial" w:cs="Arial"/>
          <w:color w:val="000000" w:themeColor="text1" w:themeTint="FF" w:themeShade="FF"/>
          <w:sz w:val="20"/>
          <w:szCs w:val="20"/>
          <w:lang w:val="en-US" w:eastAsia="en-US"/>
        </w:rPr>
        <w:t>'m</w:t>
      </w:r>
      <w:r w:rsidRPr="131F1348" w:rsidR="00AA5C2C">
        <w:rPr>
          <w:rFonts w:ascii="Arial" w:hAnsi="Arial" w:eastAsia="Arial" w:cs="Arial"/>
          <w:color w:val="000000" w:themeColor="text1" w:themeTint="FF" w:themeShade="FF"/>
          <w:sz w:val="20"/>
          <w:szCs w:val="20"/>
          <w:lang w:val="en-US" w:eastAsia="en-US"/>
        </w:rPr>
        <w:t xml:space="preserve"> </w:t>
      </w:r>
      <w:r w:rsidRPr="131F1348" w:rsidR="00AA5C2C">
        <w:rPr>
          <w:rFonts w:ascii="Arial" w:hAnsi="Arial" w:eastAsia="Arial" w:cs="Arial"/>
          <w:color w:val="000000" w:themeColor="text1" w:themeTint="FF" w:themeShade="FF"/>
          <w:sz w:val="20"/>
          <w:szCs w:val="20"/>
          <w:lang w:val="en-US" w:eastAsia="en-US"/>
        </w:rPr>
        <w:t>retired</w:t>
      </w:r>
      <w:r w:rsidRPr="131F1348" w:rsidR="00AA5C2C">
        <w:rPr>
          <w:rFonts w:ascii="Arial" w:hAnsi="Arial" w:eastAsia="Arial" w:cs="Arial"/>
          <w:color w:val="000000" w:themeColor="text1" w:themeTint="FF" w:themeShade="FF"/>
          <w:sz w:val="20"/>
          <w:szCs w:val="20"/>
          <w:lang w:val="en-US" w:eastAsia="en-US"/>
        </w:rPr>
        <w:t xml:space="preserve"> and I graduated from the University of </w:t>
      </w:r>
      <w:r w:rsidRPr="131F1348" w:rsidR="29368ACC">
        <w:rPr>
          <w:rFonts w:ascii="Arial" w:hAnsi="Arial" w:eastAsia="Arial" w:cs="Arial"/>
          <w:color w:val="000000" w:themeColor="text1" w:themeTint="FF" w:themeShade="FF"/>
          <w:sz w:val="20"/>
          <w:szCs w:val="20"/>
          <w:lang w:val="en-US" w:eastAsia="en-US"/>
        </w:rPr>
        <w:t>S</w:t>
      </w:r>
      <w:r w:rsidRPr="131F1348" w:rsidR="00AA5C2C">
        <w:rPr>
          <w:rFonts w:ascii="Arial" w:hAnsi="Arial" w:eastAsia="Arial" w:cs="Arial"/>
          <w:color w:val="000000" w:themeColor="text1" w:themeTint="FF" w:themeShade="FF"/>
          <w:sz w:val="20"/>
          <w:szCs w:val="20"/>
          <w:lang w:val="en-US" w:eastAsia="en-US"/>
        </w:rPr>
        <w:t xml:space="preserve">outhern California law school in 1981. </w:t>
      </w:r>
      <w:r w:rsidRPr="131F1348" w:rsidR="00AA5C2C">
        <w:rPr>
          <w:rFonts w:ascii="Arial" w:hAnsi="Arial" w:eastAsia="Arial" w:cs="Arial"/>
          <w:color w:val="000000" w:themeColor="text1" w:themeTint="FF" w:themeShade="FF"/>
          <w:sz w:val="20"/>
          <w:szCs w:val="20"/>
          <w:lang w:val="en-US" w:eastAsia="en-US"/>
        </w:rPr>
        <w:t>Before that I went to undergraduate</w:t>
      </w:r>
      <w:r w:rsidRPr="131F1348" w:rsidR="2893F847">
        <w:rPr>
          <w:rFonts w:ascii="Arial" w:hAnsi="Arial" w:eastAsia="Arial" w:cs="Arial"/>
          <w:color w:val="000000" w:themeColor="text1" w:themeTint="FF" w:themeShade="FF"/>
          <w:sz w:val="20"/>
          <w:szCs w:val="20"/>
          <w:lang w:val="en-US" w:eastAsia="en-US"/>
        </w:rPr>
        <w:t xml:space="preserve"> uh</w:t>
      </w:r>
      <w:r w:rsidRPr="131F1348" w:rsidR="00AA5C2C">
        <w:rPr>
          <w:rFonts w:ascii="Arial" w:hAnsi="Arial" w:eastAsia="Arial" w:cs="Arial"/>
          <w:color w:val="000000" w:themeColor="text1" w:themeTint="FF" w:themeShade="FF"/>
          <w:sz w:val="20"/>
          <w:szCs w:val="20"/>
          <w:lang w:val="en-US" w:eastAsia="en-US"/>
        </w:rPr>
        <w:t xml:space="preserve"> at the University of Illinois in </w:t>
      </w:r>
      <w:r w:rsidRPr="131F1348" w:rsidR="38A4A128">
        <w:rPr>
          <w:rFonts w:ascii="Arial" w:hAnsi="Arial" w:eastAsia="Arial" w:cs="Arial"/>
          <w:color w:val="000000" w:themeColor="text1" w:themeTint="FF" w:themeShade="FF"/>
          <w:sz w:val="20"/>
          <w:szCs w:val="20"/>
          <w:lang w:val="en-US" w:eastAsia="en-US"/>
        </w:rPr>
        <w:t>C</w:t>
      </w:r>
      <w:r w:rsidRPr="131F1348" w:rsidR="00AA5C2C">
        <w:rPr>
          <w:rFonts w:ascii="Arial" w:hAnsi="Arial" w:eastAsia="Arial" w:cs="Arial"/>
          <w:color w:val="000000" w:themeColor="text1" w:themeTint="FF" w:themeShade="FF"/>
          <w:sz w:val="20"/>
          <w:szCs w:val="20"/>
          <w:lang w:val="en-US" w:eastAsia="en-US"/>
        </w:rPr>
        <w:t xml:space="preserve">hampaign </w:t>
      </w:r>
      <w:r w:rsidRPr="131F1348" w:rsidR="52501895">
        <w:rPr>
          <w:rFonts w:ascii="Arial" w:hAnsi="Arial" w:eastAsia="Arial" w:cs="Arial"/>
          <w:color w:val="000000" w:themeColor="text1" w:themeTint="FF" w:themeShade="FF"/>
          <w:sz w:val="20"/>
          <w:szCs w:val="20"/>
          <w:lang w:val="en-US" w:eastAsia="en-US"/>
        </w:rPr>
        <w:t>Urbana</w:t>
      </w:r>
      <w:r w:rsidRPr="131F1348" w:rsidR="00AA5C2C">
        <w:rPr>
          <w:rFonts w:ascii="Arial" w:hAnsi="Arial" w:eastAsia="Arial" w:cs="Arial"/>
          <w:color w:val="000000" w:themeColor="text1" w:themeTint="FF" w:themeShade="FF"/>
          <w:sz w:val="20"/>
          <w:szCs w:val="20"/>
          <w:lang w:val="en-US" w:eastAsia="en-US"/>
        </w:rPr>
        <w:t xml:space="preserve"> because </w:t>
      </w:r>
      <w:r w:rsidRPr="131F1348" w:rsidR="716B7C36">
        <w:rPr>
          <w:rFonts w:ascii="Arial" w:hAnsi="Arial" w:eastAsia="Arial" w:cs="Arial"/>
          <w:color w:val="000000" w:themeColor="text1" w:themeTint="FF" w:themeShade="FF"/>
          <w:sz w:val="20"/>
          <w:szCs w:val="20"/>
          <w:lang w:val="en-US" w:eastAsia="en-US"/>
        </w:rPr>
        <w:t>I'm</w:t>
      </w:r>
      <w:r w:rsidRPr="131F1348" w:rsidR="00AA5C2C">
        <w:rPr>
          <w:rFonts w:ascii="Arial" w:hAnsi="Arial" w:eastAsia="Arial" w:cs="Arial"/>
          <w:color w:val="000000" w:themeColor="text1" w:themeTint="FF" w:themeShade="FF"/>
          <w:sz w:val="20"/>
          <w:szCs w:val="20"/>
          <w:lang w:val="en-US" w:eastAsia="en-US"/>
        </w:rPr>
        <w:t xml:space="preserve"> from Chicago so</w:t>
      </w:r>
      <w:r w:rsidRPr="131F1348" w:rsidR="42FF5A94">
        <w:rPr>
          <w:rFonts w:ascii="Arial" w:hAnsi="Arial" w:eastAsia="Arial" w:cs="Arial"/>
          <w:color w:val="000000" w:themeColor="text1" w:themeTint="FF" w:themeShade="FF"/>
          <w:sz w:val="20"/>
          <w:szCs w:val="20"/>
          <w:lang w:val="en-US" w:eastAsia="en-US"/>
        </w:rPr>
        <w:t>,</w:t>
      </w:r>
      <w:r w:rsidRPr="131F1348" w:rsidR="00AA5C2C">
        <w:rPr>
          <w:rFonts w:ascii="Arial" w:hAnsi="Arial" w:eastAsia="Arial" w:cs="Arial"/>
          <w:color w:val="000000" w:themeColor="text1" w:themeTint="FF" w:themeShade="FF"/>
          <w:sz w:val="20"/>
          <w:szCs w:val="20"/>
          <w:lang w:val="en-US" w:eastAsia="en-US"/>
        </w:rPr>
        <w:t xml:space="preserve"> and then </w:t>
      </w:r>
      <w:r w:rsidRPr="131F1348" w:rsidR="17D67B40">
        <w:rPr>
          <w:rFonts w:ascii="Arial" w:hAnsi="Arial" w:eastAsia="Arial" w:cs="Arial"/>
          <w:color w:val="000000" w:themeColor="text1" w:themeTint="FF" w:themeShade="FF"/>
          <w:sz w:val="20"/>
          <w:szCs w:val="20"/>
          <w:lang w:val="en-US" w:eastAsia="en-US"/>
        </w:rPr>
        <w:t xml:space="preserve">I </w:t>
      </w:r>
      <w:r w:rsidRPr="131F1348" w:rsidR="00AA5C2C">
        <w:rPr>
          <w:rFonts w:ascii="Arial" w:hAnsi="Arial" w:eastAsia="Arial" w:cs="Arial"/>
          <w:color w:val="000000" w:themeColor="text1" w:themeTint="FF" w:themeShade="FF"/>
          <w:sz w:val="20"/>
          <w:szCs w:val="20"/>
          <w:lang w:val="en-US" w:eastAsia="en-US"/>
        </w:rPr>
        <w:t>made my way We</w:t>
      </w:r>
      <w:r w:rsidRPr="131F1348" w:rsidR="00AA5C2C">
        <w:rPr>
          <w:rFonts w:ascii="Arial" w:hAnsi="Arial" w:eastAsia="Arial" w:cs="Arial"/>
          <w:color w:val="000000" w:themeColor="text1" w:themeTint="FF" w:themeShade="FF"/>
          <w:sz w:val="20"/>
          <w:szCs w:val="20"/>
          <w:lang w:val="en-US" w:eastAsia="en-US"/>
        </w:rPr>
        <w:t>st.</w:t>
      </w:r>
      <w:r w:rsidRPr="131F1348" w:rsidR="00AA5C2C">
        <w:rPr>
          <w:rFonts w:ascii="Arial" w:hAnsi="Arial" w:eastAsia="Arial" w:cs="Arial"/>
          <w:color w:val="000000" w:themeColor="text1" w:themeTint="FF" w:themeShade="FF"/>
          <w:sz w:val="20"/>
          <w:szCs w:val="20"/>
          <w:lang w:val="en-US" w:eastAsia="en-US"/>
        </w:rPr>
        <w:t xml:space="preserve"> </w:t>
      </w:r>
      <w:r w:rsidRPr="131F1348" w:rsidR="00AA5C2C">
        <w:rPr>
          <w:rFonts w:ascii="Arial" w:hAnsi="Arial" w:eastAsia="Arial" w:cs="Arial"/>
          <w:color w:val="000000" w:themeColor="text1" w:themeTint="FF" w:themeShade="FF"/>
          <w:sz w:val="20"/>
          <w:szCs w:val="20"/>
          <w:lang w:val="en-US" w:eastAsia="en-US"/>
        </w:rPr>
        <w:t>So</w:t>
      </w:r>
      <w:r w:rsidRPr="131F1348" w:rsidR="4C9D8ECA">
        <w:rPr>
          <w:rFonts w:ascii="Arial" w:hAnsi="Arial" w:eastAsia="Arial" w:cs="Arial"/>
          <w:color w:val="000000" w:themeColor="text1" w:themeTint="FF" w:themeShade="FF"/>
          <w:sz w:val="20"/>
          <w:szCs w:val="20"/>
          <w:lang w:val="en-US" w:eastAsia="en-US"/>
        </w:rPr>
        <w:t xml:space="preserve"> 1981 </w:t>
      </w:r>
      <w:r w:rsidRPr="131F1348" w:rsidR="00AA5C2C">
        <w:rPr>
          <w:rFonts w:ascii="Arial" w:hAnsi="Arial" w:eastAsia="Arial" w:cs="Arial"/>
          <w:color w:val="000000" w:themeColor="text1" w:themeTint="FF" w:themeShade="FF"/>
          <w:sz w:val="20"/>
          <w:szCs w:val="20"/>
          <w:lang w:val="en-US" w:eastAsia="en-US"/>
        </w:rPr>
        <w:t>was kind of a hard time</w:t>
      </w:r>
      <w:r w:rsidRPr="131F1348" w:rsidR="00AA5C2C">
        <w:rPr>
          <w:rFonts w:ascii="Arial" w:hAnsi="Arial" w:eastAsia="Arial" w:cs="Arial"/>
          <w:color w:val="000000" w:themeColor="text1" w:themeTint="FF" w:themeShade="FF"/>
          <w:sz w:val="20"/>
          <w:szCs w:val="20"/>
          <w:lang w:val="en-US" w:eastAsia="en-US"/>
        </w:rPr>
        <w:t xml:space="preserve"> finding employment, so I kind of worked as a</w:t>
      </w:r>
      <w:r w:rsidRPr="131F1348" w:rsidR="533C41CE">
        <w:rPr>
          <w:rFonts w:ascii="Arial" w:hAnsi="Arial" w:eastAsia="Arial" w:cs="Arial"/>
          <w:color w:val="000000" w:themeColor="text1" w:themeTint="FF" w:themeShade="FF"/>
          <w:sz w:val="20"/>
          <w:szCs w:val="20"/>
          <w:lang w:val="en-US" w:eastAsia="en-US"/>
        </w:rPr>
        <w:t xml:space="preserve"> </w:t>
      </w:r>
      <w:r w:rsidRPr="131F1348" w:rsidR="00AA5C2C">
        <w:rPr>
          <w:rFonts w:ascii="Arial" w:hAnsi="Arial" w:eastAsia="Arial" w:cs="Arial"/>
          <w:color w:val="000000" w:themeColor="text1" w:themeTint="FF" w:themeShade="FF"/>
          <w:sz w:val="20"/>
          <w:szCs w:val="20"/>
          <w:lang w:val="en-US" w:eastAsia="en-US"/>
        </w:rPr>
        <w:t>contract lawyer s</w:t>
      </w:r>
      <w:r w:rsidRPr="131F1348" w:rsidR="3BDC41EA">
        <w:rPr>
          <w:rFonts w:ascii="Arial" w:hAnsi="Arial" w:eastAsia="Arial" w:cs="Arial"/>
          <w:color w:val="000000" w:themeColor="text1" w:themeTint="FF" w:themeShade="FF"/>
          <w:sz w:val="20"/>
          <w:szCs w:val="20"/>
          <w:lang w:val="en-US" w:eastAsia="en-US"/>
        </w:rPr>
        <w:t>ort</w:t>
      </w:r>
      <w:r w:rsidRPr="131F1348" w:rsidR="00AA5C2C">
        <w:rPr>
          <w:rFonts w:ascii="Arial" w:hAnsi="Arial" w:eastAsia="Arial" w:cs="Arial"/>
          <w:color w:val="000000" w:themeColor="text1" w:themeTint="FF" w:themeShade="FF"/>
          <w:sz w:val="20"/>
          <w:szCs w:val="20"/>
          <w:lang w:val="en-US" w:eastAsia="en-US"/>
        </w:rPr>
        <w:t xml:space="preserve"> </w:t>
      </w:r>
      <w:r w:rsidRPr="131F1348" w:rsidR="3BDC41EA">
        <w:rPr>
          <w:rFonts w:ascii="Arial" w:hAnsi="Arial" w:eastAsia="Arial" w:cs="Arial"/>
          <w:color w:val="000000" w:themeColor="text1" w:themeTint="FF" w:themeShade="FF"/>
          <w:sz w:val="20"/>
          <w:szCs w:val="20"/>
          <w:lang w:val="en-US" w:eastAsia="en-US"/>
        </w:rPr>
        <w:t xml:space="preserve">of </w:t>
      </w:r>
      <w:r w:rsidRPr="131F1348" w:rsidR="00AA5C2C">
        <w:rPr>
          <w:rFonts w:ascii="Arial" w:hAnsi="Arial" w:eastAsia="Arial" w:cs="Arial"/>
          <w:color w:val="000000" w:themeColor="text1" w:themeTint="FF" w:themeShade="FF"/>
          <w:sz w:val="20"/>
          <w:szCs w:val="20"/>
          <w:lang w:val="en-US" w:eastAsia="en-US"/>
        </w:rPr>
        <w:t>ad hoc for the first year</w:t>
      </w:r>
      <w:r w:rsidRPr="131F1348" w:rsidR="10F4FDC7">
        <w:rPr>
          <w:rFonts w:ascii="Arial" w:hAnsi="Arial" w:eastAsia="Arial" w:cs="Arial"/>
          <w:color w:val="000000" w:themeColor="text1" w:themeTint="FF" w:themeShade="FF"/>
          <w:sz w:val="20"/>
          <w:szCs w:val="20"/>
          <w:lang w:val="en-US" w:eastAsia="en-US"/>
        </w:rPr>
        <w:t>,</w:t>
      </w:r>
      <w:r w:rsidRPr="131F1348" w:rsidR="00AA5C2C">
        <w:rPr>
          <w:rFonts w:ascii="Arial" w:hAnsi="Arial" w:eastAsia="Arial" w:cs="Arial"/>
          <w:color w:val="000000" w:themeColor="text1" w:themeTint="FF" w:themeShade="FF"/>
          <w:sz w:val="20"/>
          <w:szCs w:val="20"/>
          <w:lang w:val="en-US" w:eastAsia="en-US"/>
        </w:rPr>
        <w:t xml:space="preserve"> doing civil estate planning</w:t>
      </w:r>
      <w:r w:rsidRPr="131F1348" w:rsidR="76713E25">
        <w:rPr>
          <w:rFonts w:ascii="Arial" w:hAnsi="Arial" w:eastAsia="Arial" w:cs="Arial"/>
          <w:color w:val="000000" w:themeColor="text1" w:themeTint="FF" w:themeShade="FF"/>
          <w:sz w:val="20"/>
          <w:szCs w:val="20"/>
          <w:lang w:val="en-US" w:eastAsia="en-US"/>
        </w:rPr>
        <w:t>.</w:t>
      </w:r>
      <w:r w:rsidRPr="131F1348" w:rsidR="00AA5C2C">
        <w:rPr>
          <w:rFonts w:ascii="Arial" w:hAnsi="Arial" w:eastAsia="Arial" w:cs="Arial"/>
          <w:color w:val="000000" w:themeColor="text1" w:themeTint="FF" w:themeShade="FF"/>
          <w:sz w:val="20"/>
          <w:szCs w:val="20"/>
          <w:lang w:val="en-US" w:eastAsia="en-US"/>
        </w:rPr>
        <w:t xml:space="preserve"> </w:t>
      </w:r>
      <w:r w:rsidRPr="131F1348" w:rsidR="7A9B4EC7">
        <w:rPr>
          <w:rFonts w:ascii="Arial" w:hAnsi="Arial" w:eastAsia="Arial" w:cs="Arial"/>
          <w:color w:val="000000" w:themeColor="text1" w:themeTint="FF" w:themeShade="FF"/>
          <w:sz w:val="20"/>
          <w:szCs w:val="20"/>
          <w:lang w:val="en-US" w:eastAsia="en-US"/>
        </w:rPr>
        <w:t>A</w:t>
      </w:r>
      <w:r w:rsidRPr="131F1348" w:rsidR="00AA5C2C">
        <w:rPr>
          <w:rFonts w:ascii="Arial" w:hAnsi="Arial" w:eastAsia="Arial" w:cs="Arial"/>
          <w:color w:val="000000" w:themeColor="text1" w:themeTint="FF" w:themeShade="FF"/>
          <w:sz w:val="20"/>
          <w:szCs w:val="20"/>
          <w:lang w:val="en-US" w:eastAsia="en-US"/>
        </w:rPr>
        <w:t>nd then in 1983</w:t>
      </w:r>
      <w:r w:rsidRPr="131F1348" w:rsidR="05D021D7">
        <w:rPr>
          <w:rFonts w:ascii="Arial" w:hAnsi="Arial" w:eastAsia="Arial" w:cs="Arial"/>
          <w:color w:val="000000" w:themeColor="text1" w:themeTint="FF" w:themeShade="FF"/>
          <w:sz w:val="20"/>
          <w:szCs w:val="20"/>
          <w:lang w:val="en-US" w:eastAsia="en-US"/>
        </w:rPr>
        <w:t>,</w:t>
      </w:r>
      <w:r w:rsidRPr="131F1348" w:rsidR="00AA5C2C">
        <w:rPr>
          <w:rFonts w:ascii="Arial" w:hAnsi="Arial" w:eastAsia="Arial" w:cs="Arial"/>
          <w:color w:val="000000" w:themeColor="text1" w:themeTint="FF" w:themeShade="FF"/>
          <w:sz w:val="20"/>
          <w:szCs w:val="20"/>
          <w:lang w:val="en-US" w:eastAsia="en-US"/>
        </w:rPr>
        <w:t xml:space="preserve"> I work</w:t>
      </w:r>
      <w:r w:rsidRPr="131F1348" w:rsidR="3627E862">
        <w:rPr>
          <w:rFonts w:ascii="Arial" w:hAnsi="Arial" w:eastAsia="Arial" w:cs="Arial"/>
          <w:color w:val="000000" w:themeColor="text1" w:themeTint="FF" w:themeShade="FF"/>
          <w:sz w:val="20"/>
          <w:szCs w:val="20"/>
          <w:lang w:val="en-US" w:eastAsia="en-US"/>
        </w:rPr>
        <w:t>ed</w:t>
      </w:r>
      <w:r w:rsidRPr="131F1348" w:rsidR="00AA5C2C">
        <w:rPr>
          <w:rFonts w:ascii="Arial" w:hAnsi="Arial" w:eastAsia="Arial" w:cs="Arial"/>
          <w:color w:val="000000" w:themeColor="text1" w:themeTint="FF" w:themeShade="FF"/>
          <w:sz w:val="20"/>
          <w:szCs w:val="20"/>
          <w:lang w:val="en-US" w:eastAsia="en-US"/>
        </w:rPr>
        <w:t xml:space="preserve"> for somebody to do some criminal law, and then I ended up becoming </w:t>
      </w:r>
      <w:r w:rsidRPr="131F1348" w:rsidR="00AA5C2C">
        <w:rPr>
          <w:rFonts w:ascii="Arial" w:hAnsi="Arial" w:eastAsia="Arial" w:cs="Arial"/>
          <w:color w:val="000000" w:themeColor="text1" w:themeTint="FF" w:themeShade="FF"/>
          <w:sz w:val="20"/>
          <w:szCs w:val="20"/>
          <w:lang w:val="en-US" w:eastAsia="en-US"/>
        </w:rPr>
        <w:t xml:space="preserve">a public defender </w:t>
      </w:r>
      <w:r w:rsidRPr="131F1348" w:rsidR="382E5885">
        <w:rPr>
          <w:rFonts w:ascii="Arial" w:hAnsi="Arial" w:eastAsia="Arial" w:cs="Arial"/>
          <w:color w:val="000000" w:themeColor="text1" w:themeTint="FF" w:themeShade="FF"/>
          <w:sz w:val="20"/>
          <w:szCs w:val="20"/>
          <w:lang w:val="en-US" w:eastAsia="en-US"/>
        </w:rPr>
        <w:t xml:space="preserve">in </w:t>
      </w:r>
      <w:r w:rsidRPr="131F1348" w:rsidR="3D78124B">
        <w:rPr>
          <w:rFonts w:ascii="Arial" w:hAnsi="Arial" w:eastAsia="Arial" w:cs="Arial"/>
          <w:color w:val="000000" w:themeColor="text1" w:themeTint="FF" w:themeShade="FF"/>
          <w:sz w:val="20"/>
          <w:szCs w:val="20"/>
          <w:lang w:val="en-US" w:eastAsia="en-US"/>
        </w:rPr>
        <w:t>Riverside County</w:t>
      </w:r>
      <w:r w:rsidRPr="131F1348" w:rsidR="00AA5C2C">
        <w:rPr>
          <w:rFonts w:ascii="Arial" w:hAnsi="Arial" w:eastAsia="Arial" w:cs="Arial"/>
          <w:color w:val="000000" w:themeColor="text1" w:themeTint="FF" w:themeShade="FF"/>
          <w:sz w:val="20"/>
          <w:szCs w:val="20"/>
          <w:lang w:val="en-US" w:eastAsia="en-US"/>
        </w:rPr>
        <w:t xml:space="preserve"> and then 1985 I moved to L</w:t>
      </w:r>
      <w:r w:rsidRPr="131F1348" w:rsidR="12B55709">
        <w:rPr>
          <w:rFonts w:ascii="Arial" w:hAnsi="Arial" w:eastAsia="Arial" w:cs="Arial"/>
          <w:color w:val="000000" w:themeColor="text1" w:themeTint="FF" w:themeShade="FF"/>
          <w:sz w:val="20"/>
          <w:szCs w:val="20"/>
          <w:lang w:val="en-US" w:eastAsia="en-US"/>
        </w:rPr>
        <w:t>A</w:t>
      </w:r>
      <w:r w:rsidRPr="131F1348" w:rsidR="00AA5C2C">
        <w:rPr>
          <w:rFonts w:ascii="Arial" w:hAnsi="Arial" w:eastAsia="Arial" w:cs="Arial"/>
          <w:color w:val="000000" w:themeColor="text1" w:themeTint="FF" w:themeShade="FF"/>
          <w:sz w:val="20"/>
          <w:szCs w:val="20"/>
          <w:lang w:val="en-US" w:eastAsia="en-US"/>
        </w:rPr>
        <w:t xml:space="preserve"> </w:t>
      </w:r>
      <w:r w:rsidRPr="131F1348" w:rsidR="7047705F">
        <w:rPr>
          <w:rFonts w:ascii="Arial" w:hAnsi="Arial" w:eastAsia="Arial" w:cs="Arial"/>
          <w:color w:val="000000" w:themeColor="text1" w:themeTint="FF" w:themeShade="FF"/>
          <w:sz w:val="20"/>
          <w:szCs w:val="20"/>
          <w:lang w:val="en-US" w:eastAsia="en-US"/>
        </w:rPr>
        <w:t>C</w:t>
      </w:r>
      <w:r w:rsidRPr="131F1348" w:rsidR="00AA5C2C">
        <w:rPr>
          <w:rFonts w:ascii="Arial" w:hAnsi="Arial" w:eastAsia="Arial" w:cs="Arial"/>
          <w:color w:val="000000" w:themeColor="text1" w:themeTint="FF" w:themeShade="FF"/>
          <w:sz w:val="20"/>
          <w:szCs w:val="20"/>
          <w:lang w:val="en-US" w:eastAsia="en-US"/>
        </w:rPr>
        <w:t xml:space="preserve">ounty so </w:t>
      </w:r>
      <w:r w:rsidRPr="131F1348" w:rsidR="40D00757">
        <w:rPr>
          <w:rFonts w:ascii="Arial" w:hAnsi="Arial" w:eastAsia="Arial" w:cs="Arial"/>
          <w:color w:val="000000" w:themeColor="text1" w:themeTint="FF" w:themeShade="FF"/>
          <w:sz w:val="20"/>
          <w:szCs w:val="20"/>
          <w:lang w:val="en-US" w:eastAsia="en-US"/>
        </w:rPr>
        <w:t>I w</w:t>
      </w:r>
      <w:r w:rsidRPr="131F1348" w:rsidR="00AA5C2C">
        <w:rPr>
          <w:rFonts w:ascii="Arial" w:hAnsi="Arial" w:eastAsia="Arial" w:cs="Arial"/>
          <w:color w:val="000000" w:themeColor="text1" w:themeTint="FF" w:themeShade="FF"/>
          <w:sz w:val="20"/>
          <w:szCs w:val="20"/>
          <w:lang w:val="en-US" w:eastAsia="en-US"/>
        </w:rPr>
        <w:t>as public defender there until 2001</w:t>
      </w:r>
      <w:r w:rsidRPr="131F1348" w:rsidR="694E4C55">
        <w:rPr>
          <w:rFonts w:ascii="Arial" w:hAnsi="Arial" w:eastAsia="Arial" w:cs="Arial"/>
          <w:color w:val="000000" w:themeColor="text1" w:themeTint="FF" w:themeShade="FF"/>
          <w:sz w:val="20"/>
          <w:szCs w:val="20"/>
          <w:lang w:val="en-US" w:eastAsia="en-US"/>
        </w:rPr>
        <w:t>,</w:t>
      </w:r>
      <w:r w:rsidRPr="131F1348" w:rsidR="00AA5C2C">
        <w:rPr>
          <w:rFonts w:ascii="Arial" w:hAnsi="Arial" w:eastAsia="Arial" w:cs="Arial"/>
          <w:color w:val="000000" w:themeColor="text1" w:themeTint="FF" w:themeShade="FF"/>
          <w:sz w:val="20"/>
          <w:szCs w:val="20"/>
          <w:lang w:val="en-US" w:eastAsia="en-US"/>
        </w:rPr>
        <w:t xml:space="preserve"> and then from 2001 to 2020</w:t>
      </w:r>
      <w:r w:rsidRPr="131F1348" w:rsidR="516CDD62">
        <w:rPr>
          <w:rFonts w:ascii="Arial" w:hAnsi="Arial" w:eastAsia="Arial" w:cs="Arial"/>
          <w:color w:val="000000" w:themeColor="text1" w:themeTint="FF" w:themeShade="FF"/>
          <w:sz w:val="20"/>
          <w:szCs w:val="20"/>
          <w:lang w:val="en-US" w:eastAsia="en-US"/>
        </w:rPr>
        <w:t>,</w:t>
      </w:r>
      <w:r w:rsidRPr="131F1348" w:rsidR="00AA5C2C">
        <w:rPr>
          <w:rFonts w:ascii="Arial" w:hAnsi="Arial" w:eastAsia="Arial" w:cs="Arial"/>
          <w:color w:val="000000" w:themeColor="text1" w:themeTint="FF" w:themeShade="FF"/>
          <w:sz w:val="20"/>
          <w:szCs w:val="20"/>
          <w:lang w:val="en-US" w:eastAsia="en-US"/>
        </w:rPr>
        <w:t xml:space="preserve"> I was a court commissioner for </w:t>
      </w:r>
      <w:r w:rsidRPr="131F1348" w:rsidR="38F41F1D">
        <w:rPr>
          <w:rFonts w:ascii="Arial" w:hAnsi="Arial" w:eastAsia="Arial" w:cs="Arial"/>
          <w:color w:val="000000" w:themeColor="text1" w:themeTint="FF" w:themeShade="FF"/>
          <w:sz w:val="20"/>
          <w:szCs w:val="20"/>
          <w:lang w:val="en-US" w:eastAsia="en-US"/>
        </w:rPr>
        <w:t xml:space="preserve">LA </w:t>
      </w:r>
      <w:r w:rsidRPr="131F1348" w:rsidR="566948E1">
        <w:rPr>
          <w:rFonts w:ascii="Arial" w:hAnsi="Arial" w:eastAsia="Arial" w:cs="Arial"/>
          <w:color w:val="000000" w:themeColor="text1" w:themeTint="FF" w:themeShade="FF"/>
          <w:sz w:val="20"/>
          <w:szCs w:val="20"/>
          <w:lang w:val="en-US" w:eastAsia="en-US"/>
        </w:rPr>
        <w:t>C</w:t>
      </w:r>
      <w:r w:rsidRPr="131F1348" w:rsidR="00AA5C2C">
        <w:rPr>
          <w:rFonts w:ascii="Arial" w:hAnsi="Arial" w:eastAsia="Arial" w:cs="Arial"/>
          <w:color w:val="000000" w:themeColor="text1" w:themeTint="FF" w:themeShade="FF"/>
          <w:sz w:val="20"/>
          <w:szCs w:val="20"/>
          <w:lang w:val="en-US" w:eastAsia="en-US"/>
        </w:rPr>
        <w:t>ounty.</w:t>
      </w:r>
    </w:p>
    <w:p w:rsidR="004A5BD3" w:rsidRDefault="004A5BD3" w14:paraId="64A83EA4" w14:textId="77777777">
      <w:pPr>
        <w:spacing w:after="0" w:line="276" w:lineRule="auto"/>
      </w:pPr>
    </w:p>
    <w:p w:rsidR="004A5BD3" w:rsidP="131F1348" w:rsidRDefault="00AA5C2C" w14:paraId="257816DC" w14:textId="4E14C74D">
      <w:pPr>
        <w:spacing w:after="0" w:line="276" w:lineRule="auto"/>
        <w:rPr>
          <w:rFonts w:ascii="Arial" w:hAnsi="Arial" w:eastAsia="Arial" w:cs="Arial"/>
          <w:color w:val="000000" w:themeColor="text1" w:themeTint="FF" w:themeShade="FF"/>
          <w:sz w:val="20"/>
          <w:szCs w:val="20"/>
          <w:lang w:val="en-US" w:eastAsia="en-US"/>
        </w:rPr>
      </w:pPr>
      <w:r w:rsidRPr="131F1348" w:rsidR="00AA5C2C">
        <w:rPr>
          <w:rFonts w:ascii="Arial" w:hAnsi="Arial" w:eastAsia="Arial" w:cs="Arial"/>
          <w:color w:val="000000" w:themeColor="text1" w:themeTint="FF" w:themeShade="FF"/>
          <w:sz w:val="20"/>
          <w:szCs w:val="20"/>
          <w:lang w:val="en-US" w:eastAsia="en-US"/>
        </w:rPr>
        <w:t>Interviewer:</w:t>
      </w:r>
      <w:r w:rsidRPr="131F1348" w:rsidR="00AA5C2C">
        <w:rPr>
          <w:rFonts w:ascii="Arial" w:hAnsi="Arial" w:eastAsia="Arial" w:cs="Arial"/>
          <w:color w:val="000000" w:themeColor="text1" w:themeTint="FF" w:themeShade="FF"/>
          <w:sz w:val="20"/>
          <w:szCs w:val="20"/>
          <w:lang w:val="en-US" w:eastAsia="en-US"/>
        </w:rPr>
        <w:t xml:space="preserve"> gotcha</w:t>
      </w:r>
      <w:r w:rsidRPr="131F1348" w:rsidR="2AED152E">
        <w:rPr>
          <w:rFonts w:ascii="Arial" w:hAnsi="Arial" w:eastAsia="Arial" w:cs="Arial"/>
          <w:color w:val="000000" w:themeColor="text1" w:themeTint="FF" w:themeShade="FF"/>
          <w:sz w:val="20"/>
          <w:szCs w:val="20"/>
          <w:lang w:val="en-US" w:eastAsia="en-US"/>
        </w:rPr>
        <w:t>.</w:t>
      </w:r>
      <w:r w:rsidRPr="131F1348" w:rsidR="00AA5C2C">
        <w:rPr>
          <w:rFonts w:ascii="Arial" w:hAnsi="Arial" w:eastAsia="Arial" w:cs="Arial"/>
          <w:color w:val="000000" w:themeColor="text1" w:themeTint="FF" w:themeShade="FF"/>
          <w:sz w:val="20"/>
          <w:szCs w:val="20"/>
          <w:lang w:val="en-US" w:eastAsia="en-US"/>
        </w:rPr>
        <w:t xml:space="preserve"> </w:t>
      </w:r>
      <w:r w:rsidRPr="131F1348" w:rsidR="5A790247">
        <w:rPr>
          <w:rFonts w:ascii="Arial" w:hAnsi="Arial" w:eastAsia="Arial" w:cs="Arial"/>
          <w:color w:val="000000" w:themeColor="text1" w:themeTint="FF" w:themeShade="FF"/>
          <w:sz w:val="20"/>
          <w:szCs w:val="20"/>
          <w:lang w:val="en-US" w:eastAsia="en-US"/>
        </w:rPr>
        <w:t>O</w:t>
      </w:r>
      <w:r w:rsidRPr="131F1348" w:rsidR="00AA5C2C">
        <w:rPr>
          <w:rFonts w:ascii="Arial" w:hAnsi="Arial" w:eastAsia="Arial" w:cs="Arial"/>
          <w:color w:val="000000" w:themeColor="text1" w:themeTint="FF" w:themeShade="FF"/>
          <w:sz w:val="20"/>
          <w:szCs w:val="20"/>
          <w:lang w:val="en-US" w:eastAsia="en-US"/>
        </w:rPr>
        <w:t xml:space="preserve">kay wow so that's quite a lot of different roles that </w:t>
      </w:r>
      <w:r w:rsidRPr="131F1348" w:rsidR="00AA5C2C">
        <w:rPr>
          <w:rFonts w:ascii="Arial" w:hAnsi="Arial" w:eastAsia="Arial" w:cs="Arial"/>
          <w:color w:val="000000" w:themeColor="text1" w:themeTint="FF" w:themeShade="FF"/>
          <w:sz w:val="20"/>
          <w:szCs w:val="20"/>
          <w:lang w:val="en-US" w:eastAsia="en-US"/>
        </w:rPr>
        <w:t>you've had</w:t>
      </w:r>
      <w:r w:rsidRPr="131F1348" w:rsidR="42D9CC2C">
        <w:rPr>
          <w:rFonts w:ascii="Arial" w:hAnsi="Arial" w:eastAsia="Arial" w:cs="Arial"/>
          <w:color w:val="000000" w:themeColor="text1" w:themeTint="FF" w:themeShade="FF"/>
          <w:sz w:val="20"/>
          <w:szCs w:val="20"/>
          <w:lang w:val="en-US" w:eastAsia="en-US"/>
        </w:rPr>
        <w:t xml:space="preserve"> i</w:t>
      </w:r>
      <w:r w:rsidRPr="131F1348" w:rsidR="00AA5C2C">
        <w:rPr>
          <w:rFonts w:ascii="Arial" w:hAnsi="Arial" w:eastAsia="Arial" w:cs="Arial"/>
          <w:color w:val="000000" w:themeColor="text1" w:themeTint="FF" w:themeShade="FF"/>
          <w:sz w:val="20"/>
          <w:szCs w:val="20"/>
          <w:lang w:val="en-US" w:eastAsia="en-US"/>
        </w:rPr>
        <w:t>n your in your career um</w:t>
      </w:r>
      <w:r w:rsidRPr="131F1348" w:rsidR="1651986C">
        <w:rPr>
          <w:rFonts w:ascii="Arial" w:hAnsi="Arial" w:eastAsia="Arial" w:cs="Arial"/>
          <w:color w:val="000000" w:themeColor="text1" w:themeTint="FF" w:themeShade="FF"/>
          <w:sz w:val="20"/>
          <w:szCs w:val="20"/>
          <w:lang w:val="en-US" w:eastAsia="en-US"/>
        </w:rPr>
        <w:t>.</w:t>
      </w:r>
      <w:r w:rsidRPr="131F1348" w:rsidR="00AA5C2C">
        <w:rPr>
          <w:rFonts w:ascii="Arial" w:hAnsi="Arial" w:eastAsia="Arial" w:cs="Arial"/>
          <w:color w:val="000000" w:themeColor="text1" w:themeTint="FF" w:themeShade="FF"/>
          <w:sz w:val="20"/>
          <w:szCs w:val="20"/>
          <w:lang w:val="en-US" w:eastAsia="en-US"/>
        </w:rPr>
        <w:t xml:space="preserve"> </w:t>
      </w:r>
      <w:r w:rsidRPr="131F1348" w:rsidR="6EECFFF3">
        <w:rPr>
          <w:rFonts w:ascii="Arial" w:hAnsi="Arial" w:eastAsia="Arial" w:cs="Arial"/>
          <w:color w:val="000000" w:themeColor="text1" w:themeTint="FF" w:themeShade="FF"/>
          <w:sz w:val="20"/>
          <w:szCs w:val="20"/>
          <w:lang w:val="en-US" w:eastAsia="en-US"/>
        </w:rPr>
        <w:t>C</w:t>
      </w:r>
      <w:r w:rsidRPr="131F1348" w:rsidR="00AA5C2C">
        <w:rPr>
          <w:rFonts w:ascii="Arial" w:hAnsi="Arial" w:eastAsia="Arial" w:cs="Arial"/>
          <w:color w:val="000000" w:themeColor="text1" w:themeTint="FF" w:themeShade="FF"/>
          <w:sz w:val="20"/>
          <w:szCs w:val="20"/>
          <w:lang w:val="en-US" w:eastAsia="en-US"/>
        </w:rPr>
        <w:t>an you tell me a little bit more about your time as a court</w:t>
      </w:r>
      <w:r w:rsidRPr="131F1348" w:rsidR="1C3CC487">
        <w:rPr>
          <w:rFonts w:ascii="Arial" w:hAnsi="Arial" w:eastAsia="Arial" w:cs="Arial"/>
          <w:color w:val="000000" w:themeColor="text1" w:themeTint="FF" w:themeShade="FF"/>
          <w:sz w:val="20"/>
          <w:szCs w:val="20"/>
          <w:lang w:val="en-US" w:eastAsia="en-US"/>
        </w:rPr>
        <w:t xml:space="preserve"> c</w:t>
      </w:r>
      <w:r w:rsidRPr="131F1348" w:rsidR="00AA5C2C">
        <w:rPr>
          <w:rFonts w:ascii="Arial" w:hAnsi="Arial" w:eastAsia="Arial" w:cs="Arial"/>
          <w:color w:val="000000" w:themeColor="text1" w:themeTint="FF" w:themeShade="FF"/>
          <w:sz w:val="20"/>
          <w:szCs w:val="20"/>
          <w:lang w:val="en-US" w:eastAsia="en-US"/>
        </w:rPr>
        <w:t xml:space="preserve">ommissioner, </w:t>
      </w:r>
      <w:r w:rsidRPr="131F1348" w:rsidR="00AA5C2C">
        <w:rPr>
          <w:rFonts w:ascii="Arial" w:hAnsi="Arial" w:eastAsia="Arial" w:cs="Arial"/>
          <w:color w:val="000000" w:themeColor="text1" w:themeTint="FF" w:themeShade="FF"/>
          <w:sz w:val="20"/>
          <w:szCs w:val="20"/>
          <w:lang w:val="en-US" w:eastAsia="en-US"/>
        </w:rPr>
        <w:t>and like</w:t>
      </w:r>
      <w:r w:rsidRPr="131F1348" w:rsidR="00AA5C2C">
        <w:rPr>
          <w:rFonts w:ascii="Arial" w:hAnsi="Arial" w:eastAsia="Arial" w:cs="Arial"/>
          <w:color w:val="000000" w:themeColor="text1" w:themeTint="FF" w:themeShade="FF"/>
          <w:sz w:val="20"/>
          <w:szCs w:val="20"/>
          <w:lang w:val="en-US" w:eastAsia="en-US"/>
        </w:rPr>
        <w:t xml:space="preserve"> what that looked like day to day</w:t>
      </w:r>
      <w:r w:rsidRPr="131F1348" w:rsidR="3D686C59">
        <w:rPr>
          <w:rFonts w:ascii="Arial" w:hAnsi="Arial" w:eastAsia="Arial" w:cs="Arial"/>
          <w:color w:val="000000" w:themeColor="text1" w:themeTint="FF" w:themeShade="FF"/>
          <w:sz w:val="20"/>
          <w:szCs w:val="20"/>
          <w:lang w:val="en-US" w:eastAsia="en-US"/>
        </w:rPr>
        <w:t>?</w:t>
      </w:r>
    </w:p>
    <w:p w:rsidR="004A5BD3" w:rsidRDefault="004A5BD3" w14:paraId="0B11C460" w14:textId="77777777">
      <w:pPr>
        <w:spacing w:after="0" w:line="276" w:lineRule="auto"/>
      </w:pPr>
    </w:p>
    <w:p w:rsidR="004A5BD3" w:rsidRDefault="00AA5C2C" w14:paraId="43A7512B" w14:textId="46A546F5">
      <w:pPr>
        <w:spacing w:after="0" w:line="276" w:lineRule="auto"/>
      </w:pPr>
      <w:r w:rsidRPr="131F1348" w:rsidR="00AA5C2C">
        <w:rPr>
          <w:rFonts w:ascii="Arial" w:hAnsi="Arial" w:eastAsia="Arial" w:cs="Arial"/>
          <w:color w:val="000000" w:themeColor="text1" w:themeTint="FF" w:themeShade="FF"/>
          <w:sz w:val="20"/>
          <w:szCs w:val="20"/>
          <w:lang w:val="en-US" w:eastAsia="en-US"/>
        </w:rPr>
        <w:t>Participant 26:</w:t>
      </w:r>
      <w:r w:rsidRPr="131F1348" w:rsidR="00AA5C2C">
        <w:rPr>
          <w:rFonts w:ascii="Arial" w:hAnsi="Arial" w:eastAsia="Arial" w:cs="Arial"/>
          <w:color w:val="000000" w:themeColor="text1" w:themeTint="FF" w:themeShade="FF"/>
          <w:sz w:val="20"/>
          <w:szCs w:val="20"/>
          <w:lang w:val="en-US" w:eastAsia="en-US"/>
        </w:rPr>
        <w:t xml:space="preserve"> um well I don't know if this is outside the scope, but I have to say</w:t>
      </w:r>
      <w:r w:rsidRPr="131F1348" w:rsidR="1867CADB">
        <w:rPr>
          <w:rFonts w:ascii="Arial" w:hAnsi="Arial" w:eastAsia="Arial" w:cs="Arial"/>
          <w:color w:val="000000" w:themeColor="text1" w:themeTint="FF" w:themeShade="FF"/>
          <w:sz w:val="20"/>
          <w:szCs w:val="20"/>
          <w:lang w:val="en-US" w:eastAsia="en-US"/>
        </w:rPr>
        <w:t>, p</w:t>
      </w:r>
      <w:r w:rsidRPr="131F1348" w:rsidR="00AA5C2C">
        <w:rPr>
          <w:rFonts w:ascii="Arial" w:hAnsi="Arial" w:eastAsia="Arial" w:cs="Arial"/>
          <w:color w:val="000000" w:themeColor="text1" w:themeTint="FF" w:themeShade="FF"/>
          <w:sz w:val="20"/>
          <w:szCs w:val="20"/>
          <w:lang w:val="en-US" w:eastAsia="en-US"/>
        </w:rPr>
        <w:t>robably b</w:t>
      </w:r>
      <w:r w:rsidRPr="131F1348" w:rsidR="00AA5C2C">
        <w:rPr>
          <w:rFonts w:ascii="Arial" w:hAnsi="Arial" w:eastAsia="Arial" w:cs="Arial"/>
          <w:color w:val="000000" w:themeColor="text1" w:themeTint="FF" w:themeShade="FF"/>
          <w:sz w:val="20"/>
          <w:szCs w:val="20"/>
          <w:lang w:val="en-US" w:eastAsia="en-US"/>
        </w:rPr>
        <w:t>ecause of the Asian background thing you always think</w:t>
      </w:r>
      <w:r w:rsidRPr="131F1348" w:rsidR="10EF831A">
        <w:rPr>
          <w:rFonts w:ascii="Arial" w:hAnsi="Arial" w:eastAsia="Arial" w:cs="Arial"/>
          <w:color w:val="000000" w:themeColor="text1" w:themeTint="FF" w:themeShade="FF"/>
          <w:sz w:val="20"/>
          <w:szCs w:val="20"/>
          <w:lang w:val="en-US" w:eastAsia="en-US"/>
        </w:rPr>
        <w:t>,</w:t>
      </w:r>
      <w:r w:rsidRPr="131F1348" w:rsidR="00AA5C2C">
        <w:rPr>
          <w:rFonts w:ascii="Arial" w:hAnsi="Arial" w:eastAsia="Arial" w:cs="Arial"/>
          <w:color w:val="000000" w:themeColor="text1" w:themeTint="FF" w:themeShade="FF"/>
          <w:sz w:val="20"/>
          <w:szCs w:val="20"/>
          <w:lang w:val="en-US" w:eastAsia="en-US"/>
        </w:rPr>
        <w:t xml:space="preserve"> </w:t>
      </w:r>
      <w:r w:rsidRPr="131F1348" w:rsidR="5C51A648">
        <w:rPr>
          <w:rFonts w:ascii="Arial" w:hAnsi="Arial" w:eastAsia="Arial" w:cs="Arial"/>
          <w:color w:val="000000" w:themeColor="text1" w:themeTint="FF" w:themeShade="FF"/>
          <w:sz w:val="20"/>
          <w:szCs w:val="20"/>
          <w:lang w:val="en-US" w:eastAsia="en-US"/>
        </w:rPr>
        <w:t>oh</w:t>
      </w:r>
      <w:r w:rsidRPr="131F1348" w:rsidR="00AA5C2C">
        <w:rPr>
          <w:rFonts w:ascii="Arial" w:hAnsi="Arial" w:eastAsia="Arial" w:cs="Arial"/>
          <w:color w:val="000000" w:themeColor="text1" w:themeTint="FF" w:themeShade="FF"/>
          <w:sz w:val="20"/>
          <w:szCs w:val="20"/>
          <w:lang w:val="en-US" w:eastAsia="en-US"/>
        </w:rPr>
        <w:t>, you know, education and position you know, being a judge that's a</w:t>
      </w:r>
      <w:r w:rsidRPr="131F1348" w:rsidR="1D977F41">
        <w:rPr>
          <w:rFonts w:ascii="Arial" w:hAnsi="Arial" w:eastAsia="Arial" w:cs="Arial"/>
          <w:color w:val="000000" w:themeColor="text1" w:themeTint="FF" w:themeShade="FF"/>
          <w:sz w:val="20"/>
          <w:szCs w:val="20"/>
          <w:lang w:val="en-US" w:eastAsia="en-US"/>
        </w:rPr>
        <w:t xml:space="preserve"> </w:t>
      </w:r>
      <w:r w:rsidRPr="131F1348" w:rsidR="00AA5C2C">
        <w:rPr>
          <w:rFonts w:ascii="Arial" w:hAnsi="Arial" w:eastAsia="Arial" w:cs="Arial"/>
          <w:color w:val="000000" w:themeColor="text1" w:themeTint="FF" w:themeShade="FF"/>
          <w:sz w:val="20"/>
          <w:szCs w:val="20"/>
          <w:lang w:val="en-US" w:eastAsia="en-US"/>
        </w:rPr>
        <w:t>position, you would think of honor and you know require great skill</w:t>
      </w:r>
      <w:r w:rsidRPr="131F1348" w:rsidR="3C31B9D8">
        <w:rPr>
          <w:rFonts w:ascii="Arial" w:hAnsi="Arial" w:eastAsia="Arial" w:cs="Arial"/>
          <w:color w:val="000000" w:themeColor="text1" w:themeTint="FF" w:themeShade="FF"/>
          <w:sz w:val="20"/>
          <w:szCs w:val="20"/>
          <w:lang w:val="en-US" w:eastAsia="en-US"/>
        </w:rPr>
        <w:t>.</w:t>
      </w:r>
      <w:r w:rsidRPr="131F1348" w:rsidR="00AA5C2C">
        <w:rPr>
          <w:rFonts w:ascii="Arial" w:hAnsi="Arial" w:eastAsia="Arial" w:cs="Arial"/>
          <w:color w:val="000000" w:themeColor="text1" w:themeTint="FF" w:themeShade="FF"/>
          <w:sz w:val="20"/>
          <w:szCs w:val="20"/>
          <w:lang w:val="en-US" w:eastAsia="en-US"/>
        </w:rPr>
        <w:t xml:space="preserve"> </w:t>
      </w:r>
      <w:r w:rsidRPr="131F1348" w:rsidR="1A51C9D8">
        <w:rPr>
          <w:rFonts w:ascii="Arial" w:hAnsi="Arial" w:eastAsia="Arial" w:cs="Arial"/>
          <w:color w:val="000000" w:themeColor="text1" w:themeTint="FF" w:themeShade="FF"/>
          <w:sz w:val="20"/>
          <w:szCs w:val="20"/>
          <w:lang w:val="en-US" w:eastAsia="en-US"/>
        </w:rPr>
        <w:t>S</w:t>
      </w:r>
      <w:r w:rsidRPr="131F1348" w:rsidR="00AA5C2C">
        <w:rPr>
          <w:rFonts w:ascii="Arial" w:hAnsi="Arial" w:eastAsia="Arial" w:cs="Arial"/>
          <w:color w:val="000000" w:themeColor="text1" w:themeTint="FF" w:themeShade="FF"/>
          <w:sz w:val="20"/>
          <w:szCs w:val="20"/>
          <w:lang w:val="en-US" w:eastAsia="en-US"/>
        </w:rPr>
        <w:t>o I always had sort of an elevated view of people and sort of</w:t>
      </w:r>
      <w:r w:rsidRPr="131F1348" w:rsidR="00AA5C2C">
        <w:rPr>
          <w:rFonts w:ascii="Arial" w:hAnsi="Arial" w:eastAsia="Arial" w:cs="Arial"/>
          <w:color w:val="000000" w:themeColor="text1" w:themeTint="FF" w:themeShade="FF"/>
          <w:sz w:val="20"/>
          <w:szCs w:val="20"/>
          <w:lang w:val="en-US" w:eastAsia="en-US"/>
        </w:rPr>
        <w:t xml:space="preserve"> that profession, and it was kind of eye opener because even though </w:t>
      </w:r>
      <w:r w:rsidRPr="131F1348" w:rsidR="0E3EC82A">
        <w:rPr>
          <w:rFonts w:ascii="Arial" w:hAnsi="Arial" w:eastAsia="Arial" w:cs="Arial"/>
          <w:color w:val="000000" w:themeColor="text1" w:themeTint="FF" w:themeShade="FF"/>
          <w:sz w:val="20"/>
          <w:szCs w:val="20"/>
          <w:lang w:val="en-US" w:eastAsia="en-US"/>
        </w:rPr>
        <w:t>a</w:t>
      </w:r>
      <w:r w:rsidRPr="131F1348" w:rsidR="00AA5C2C">
        <w:rPr>
          <w:rFonts w:ascii="Arial" w:hAnsi="Arial" w:eastAsia="Arial" w:cs="Arial"/>
          <w:color w:val="000000" w:themeColor="text1" w:themeTint="FF" w:themeShade="FF"/>
          <w:sz w:val="20"/>
          <w:szCs w:val="20"/>
          <w:lang w:val="en-US" w:eastAsia="en-US"/>
        </w:rPr>
        <w:t xml:space="preserve">s a lawyer, you see all that judge doesn't seem to know so much that judges </w:t>
      </w:r>
      <w:r w:rsidRPr="131F1348" w:rsidR="007CC204">
        <w:rPr>
          <w:rFonts w:ascii="Arial" w:hAnsi="Arial" w:eastAsia="Arial" w:cs="Arial"/>
          <w:color w:val="000000" w:themeColor="text1" w:themeTint="FF" w:themeShade="FF"/>
          <w:sz w:val="20"/>
          <w:szCs w:val="20"/>
          <w:lang w:val="en-US" w:eastAsia="en-US"/>
        </w:rPr>
        <w:t>isn</w:t>
      </w:r>
      <w:r w:rsidRPr="131F1348" w:rsidR="69D3372E">
        <w:rPr>
          <w:rFonts w:ascii="Arial" w:hAnsi="Arial" w:eastAsia="Arial" w:cs="Arial"/>
          <w:color w:val="000000" w:themeColor="text1" w:themeTint="FF" w:themeShade="FF"/>
          <w:sz w:val="20"/>
          <w:szCs w:val="20"/>
          <w:lang w:val="en-US" w:eastAsia="en-US"/>
        </w:rPr>
        <w:t>’</w:t>
      </w:r>
      <w:r w:rsidRPr="131F1348" w:rsidR="007CC204">
        <w:rPr>
          <w:rFonts w:ascii="Arial" w:hAnsi="Arial" w:eastAsia="Arial" w:cs="Arial"/>
          <w:color w:val="000000" w:themeColor="text1" w:themeTint="FF" w:themeShade="FF"/>
          <w:sz w:val="20"/>
          <w:szCs w:val="20"/>
          <w:lang w:val="en-US" w:eastAsia="en-US"/>
        </w:rPr>
        <w:t>t</w:t>
      </w:r>
      <w:r w:rsidRPr="131F1348" w:rsidR="007CC204">
        <w:rPr>
          <w:rFonts w:ascii="Arial" w:hAnsi="Arial" w:eastAsia="Arial" w:cs="Arial"/>
          <w:color w:val="000000" w:themeColor="text1" w:themeTint="FF" w:themeShade="FF"/>
          <w:sz w:val="20"/>
          <w:szCs w:val="20"/>
          <w:lang w:val="en-US" w:eastAsia="en-US"/>
        </w:rPr>
        <w:t xml:space="preserve"> um,</w:t>
      </w:r>
      <w:r w:rsidRPr="131F1348" w:rsidR="00AA5C2C">
        <w:rPr>
          <w:rFonts w:ascii="Arial" w:hAnsi="Arial" w:eastAsia="Arial" w:cs="Arial"/>
          <w:color w:val="000000" w:themeColor="text1" w:themeTint="FF" w:themeShade="FF"/>
          <w:sz w:val="20"/>
          <w:szCs w:val="20"/>
          <w:lang w:val="en-US" w:eastAsia="en-US"/>
        </w:rPr>
        <w:t xml:space="preserve"> </w:t>
      </w:r>
      <w:r w:rsidRPr="131F1348" w:rsidR="61C36F04">
        <w:rPr>
          <w:rFonts w:ascii="Arial" w:hAnsi="Arial" w:eastAsia="Arial" w:cs="Arial"/>
          <w:color w:val="000000" w:themeColor="text1" w:themeTint="FF" w:themeShade="FF"/>
          <w:sz w:val="20"/>
          <w:szCs w:val="20"/>
          <w:lang w:val="en-US" w:eastAsia="en-US"/>
        </w:rPr>
        <w:t>y</w:t>
      </w:r>
      <w:r w:rsidRPr="131F1348" w:rsidR="00AA5C2C">
        <w:rPr>
          <w:rFonts w:ascii="Arial" w:hAnsi="Arial" w:eastAsia="Arial" w:cs="Arial"/>
          <w:color w:val="000000" w:themeColor="text1" w:themeTint="FF" w:themeShade="FF"/>
          <w:sz w:val="20"/>
          <w:szCs w:val="20"/>
          <w:lang w:val="en-US" w:eastAsia="en-US"/>
        </w:rPr>
        <w:t>ou know, as</w:t>
      </w:r>
      <w:r w:rsidRPr="131F1348" w:rsidR="093C9B92">
        <w:rPr>
          <w:rFonts w:ascii="Arial" w:hAnsi="Arial" w:eastAsia="Arial" w:cs="Arial"/>
          <w:color w:val="000000" w:themeColor="text1" w:themeTint="FF" w:themeShade="FF"/>
          <w:sz w:val="20"/>
          <w:szCs w:val="20"/>
          <w:lang w:val="en-US" w:eastAsia="en-US"/>
        </w:rPr>
        <w:t xml:space="preserve"> c</w:t>
      </w:r>
      <w:r w:rsidRPr="131F1348" w:rsidR="00AA5C2C">
        <w:rPr>
          <w:rFonts w:ascii="Arial" w:hAnsi="Arial" w:eastAsia="Arial" w:cs="Arial"/>
          <w:color w:val="000000" w:themeColor="text1" w:themeTint="FF" w:themeShade="FF"/>
          <w:sz w:val="20"/>
          <w:szCs w:val="20"/>
          <w:lang w:val="en-US" w:eastAsia="en-US"/>
        </w:rPr>
        <w:t>ompetent, as you know, I might think one should be</w:t>
      </w:r>
      <w:r w:rsidRPr="131F1348" w:rsidR="4443E31E">
        <w:rPr>
          <w:rFonts w:ascii="Arial" w:hAnsi="Arial" w:eastAsia="Arial" w:cs="Arial"/>
          <w:color w:val="000000" w:themeColor="text1" w:themeTint="FF" w:themeShade="FF"/>
          <w:sz w:val="20"/>
          <w:szCs w:val="20"/>
          <w:lang w:val="en-US" w:eastAsia="en-US"/>
        </w:rPr>
        <w:t>.</w:t>
      </w:r>
      <w:r w:rsidRPr="131F1348" w:rsidR="00AA5C2C">
        <w:rPr>
          <w:rFonts w:ascii="Arial" w:hAnsi="Arial" w:eastAsia="Arial" w:cs="Arial"/>
          <w:color w:val="000000" w:themeColor="text1" w:themeTint="FF" w:themeShade="FF"/>
          <w:sz w:val="20"/>
          <w:szCs w:val="20"/>
          <w:lang w:val="en-US" w:eastAsia="en-US"/>
        </w:rPr>
        <w:t xml:space="preserve"> </w:t>
      </w:r>
      <w:r w:rsidRPr="131F1348" w:rsidR="72CE7215">
        <w:rPr>
          <w:rFonts w:ascii="Arial" w:hAnsi="Arial" w:eastAsia="Arial" w:cs="Arial"/>
          <w:color w:val="000000" w:themeColor="text1" w:themeTint="FF" w:themeShade="FF"/>
          <w:sz w:val="20"/>
          <w:szCs w:val="20"/>
          <w:lang w:val="en-US" w:eastAsia="en-US"/>
        </w:rPr>
        <w:t>Y</w:t>
      </w:r>
      <w:r w:rsidRPr="131F1348" w:rsidR="00AA5C2C">
        <w:rPr>
          <w:rFonts w:ascii="Arial" w:hAnsi="Arial" w:eastAsia="Arial" w:cs="Arial"/>
          <w:color w:val="000000" w:themeColor="text1" w:themeTint="FF" w:themeShade="FF"/>
          <w:sz w:val="20"/>
          <w:szCs w:val="20"/>
          <w:lang w:val="en-US" w:eastAsia="en-US"/>
        </w:rPr>
        <w:t>ou know</w:t>
      </w:r>
      <w:r w:rsidRPr="131F1348" w:rsidR="00AA5C2C">
        <w:rPr>
          <w:rFonts w:ascii="Arial" w:hAnsi="Arial" w:eastAsia="Arial" w:cs="Arial"/>
          <w:color w:val="000000" w:themeColor="text1" w:themeTint="FF" w:themeShade="FF"/>
          <w:sz w:val="20"/>
          <w:szCs w:val="20"/>
          <w:lang w:val="en-US" w:eastAsia="en-US"/>
        </w:rPr>
        <w:t xml:space="preserve"> there's still that sense of </w:t>
      </w:r>
      <w:r w:rsidRPr="131F1348" w:rsidR="1CB76FAA">
        <w:rPr>
          <w:rFonts w:ascii="Arial" w:hAnsi="Arial" w:eastAsia="Arial" w:cs="Arial"/>
          <w:color w:val="000000" w:themeColor="text1" w:themeTint="FF" w:themeShade="FF"/>
          <w:sz w:val="20"/>
          <w:szCs w:val="20"/>
          <w:lang w:val="en-US" w:eastAsia="en-US"/>
        </w:rPr>
        <w:t>o</w:t>
      </w:r>
      <w:r w:rsidRPr="131F1348" w:rsidR="00AA5C2C">
        <w:rPr>
          <w:rFonts w:ascii="Arial" w:hAnsi="Arial" w:eastAsia="Arial" w:cs="Arial"/>
          <w:color w:val="000000" w:themeColor="text1" w:themeTint="FF" w:themeShade="FF"/>
          <w:sz w:val="20"/>
          <w:szCs w:val="20"/>
          <w:lang w:val="en-US" w:eastAsia="en-US"/>
        </w:rPr>
        <w:t>h,</w:t>
      </w:r>
      <w:r w:rsidRPr="131F1348" w:rsidR="00AA5C2C">
        <w:rPr>
          <w:rFonts w:ascii="Arial" w:hAnsi="Arial" w:eastAsia="Arial" w:cs="Arial"/>
          <w:color w:val="000000" w:themeColor="text1" w:themeTint="FF" w:themeShade="FF"/>
          <w:sz w:val="20"/>
          <w:szCs w:val="20"/>
          <w:lang w:val="en-US" w:eastAsia="en-US"/>
        </w:rPr>
        <w:t xml:space="preserve"> but you know as a profession, people must really be</w:t>
      </w:r>
      <w:r w:rsidRPr="131F1348" w:rsidR="5085D95F">
        <w:rPr>
          <w:rFonts w:ascii="Arial" w:hAnsi="Arial" w:eastAsia="Arial" w:cs="Arial"/>
          <w:color w:val="000000" w:themeColor="text1" w:themeTint="FF" w:themeShade="FF"/>
          <w:sz w:val="20"/>
          <w:szCs w:val="20"/>
          <w:lang w:val="en-US" w:eastAsia="en-US"/>
        </w:rPr>
        <w:t xml:space="preserve"> t</w:t>
      </w:r>
      <w:r w:rsidRPr="131F1348" w:rsidR="00AA5C2C">
        <w:rPr>
          <w:rFonts w:ascii="Arial" w:hAnsi="Arial" w:eastAsia="Arial" w:cs="Arial"/>
          <w:color w:val="000000" w:themeColor="text1" w:themeTint="FF" w:themeShade="FF"/>
          <w:sz w:val="20"/>
          <w:szCs w:val="20"/>
          <w:lang w:val="en-US" w:eastAsia="en-US"/>
        </w:rPr>
        <w:t xml:space="preserve">op notch to get to the top of the legal profession, you know </w:t>
      </w:r>
      <w:r w:rsidRPr="131F1348" w:rsidR="592CA801">
        <w:rPr>
          <w:rFonts w:ascii="Arial" w:hAnsi="Arial" w:eastAsia="Arial" w:cs="Arial"/>
          <w:color w:val="000000" w:themeColor="text1" w:themeTint="FF" w:themeShade="FF"/>
          <w:sz w:val="20"/>
          <w:szCs w:val="20"/>
          <w:lang w:val="en-US" w:eastAsia="en-US"/>
        </w:rPr>
        <w:t>judges</w:t>
      </w:r>
      <w:r w:rsidRPr="131F1348" w:rsidR="00AA5C2C">
        <w:rPr>
          <w:rFonts w:ascii="Arial" w:hAnsi="Arial" w:eastAsia="Arial" w:cs="Arial"/>
          <w:color w:val="000000" w:themeColor="text1" w:themeTint="FF" w:themeShade="FF"/>
          <w:sz w:val="20"/>
          <w:szCs w:val="20"/>
          <w:lang w:val="en-US" w:eastAsia="en-US"/>
        </w:rPr>
        <w:t xml:space="preserve"> being that, so I guess the eye opener was when I became a court Commissioner it's like looking around it's like </w:t>
      </w:r>
      <w:r w:rsidRPr="131F1348" w:rsidR="5B181BA9">
        <w:rPr>
          <w:rFonts w:ascii="Arial" w:hAnsi="Arial" w:eastAsia="Arial" w:cs="Arial"/>
          <w:color w:val="000000" w:themeColor="text1" w:themeTint="FF" w:themeShade="FF"/>
          <w:sz w:val="20"/>
          <w:szCs w:val="20"/>
          <w:lang w:val="en-US" w:eastAsia="en-US"/>
        </w:rPr>
        <w:t>w</w:t>
      </w:r>
      <w:r w:rsidRPr="131F1348" w:rsidR="00AA5C2C">
        <w:rPr>
          <w:rFonts w:ascii="Arial" w:hAnsi="Arial" w:eastAsia="Arial" w:cs="Arial"/>
          <w:color w:val="000000" w:themeColor="text1" w:themeTint="FF" w:themeShade="FF"/>
          <w:sz w:val="20"/>
          <w:szCs w:val="20"/>
          <w:lang w:val="en-US" w:eastAsia="en-US"/>
        </w:rPr>
        <w:t>ell um no</w:t>
      </w:r>
      <w:r w:rsidRPr="131F1348" w:rsidR="706034B5">
        <w:rPr>
          <w:rFonts w:ascii="Arial" w:hAnsi="Arial" w:eastAsia="Arial" w:cs="Arial"/>
          <w:color w:val="000000" w:themeColor="text1" w:themeTint="FF" w:themeShade="FF"/>
          <w:sz w:val="20"/>
          <w:szCs w:val="20"/>
          <w:lang w:val="en-US" w:eastAsia="en-US"/>
        </w:rPr>
        <w:t>,</w:t>
      </w:r>
      <w:r w:rsidRPr="131F1348" w:rsidR="00AA5C2C">
        <w:rPr>
          <w:rFonts w:ascii="Arial" w:hAnsi="Arial" w:eastAsia="Arial" w:cs="Arial"/>
          <w:color w:val="000000" w:themeColor="text1" w:themeTint="FF" w:themeShade="FF"/>
          <w:sz w:val="20"/>
          <w:szCs w:val="20"/>
          <w:lang w:val="en-US" w:eastAsia="en-US"/>
        </w:rPr>
        <w:t xml:space="preserve"> </w:t>
      </w:r>
      <w:r w:rsidRPr="131F1348" w:rsidR="4F3BE926">
        <w:rPr>
          <w:rFonts w:ascii="Arial" w:hAnsi="Arial" w:eastAsia="Arial" w:cs="Arial"/>
          <w:color w:val="000000" w:themeColor="text1" w:themeTint="FF" w:themeShade="FF"/>
          <w:sz w:val="20"/>
          <w:szCs w:val="20"/>
          <w:lang w:val="en-US" w:eastAsia="en-US"/>
        </w:rPr>
        <w:t>j</w:t>
      </w:r>
      <w:r w:rsidRPr="131F1348" w:rsidR="00AA5C2C">
        <w:rPr>
          <w:rFonts w:ascii="Arial" w:hAnsi="Arial" w:eastAsia="Arial" w:cs="Arial"/>
          <w:color w:val="000000" w:themeColor="text1" w:themeTint="FF" w:themeShade="FF"/>
          <w:sz w:val="20"/>
          <w:szCs w:val="20"/>
          <w:lang w:val="en-US" w:eastAsia="en-US"/>
        </w:rPr>
        <w:t xml:space="preserve">udges </w:t>
      </w:r>
      <w:r w:rsidRPr="131F1348" w:rsidR="00AA5C2C">
        <w:rPr>
          <w:rFonts w:ascii="Arial" w:hAnsi="Arial" w:eastAsia="Arial" w:cs="Arial"/>
          <w:color w:val="000000" w:themeColor="text1" w:themeTint="FF" w:themeShade="FF"/>
          <w:sz w:val="20"/>
          <w:szCs w:val="20"/>
          <w:lang w:val="en-US" w:eastAsia="en-US"/>
        </w:rPr>
        <w:t xml:space="preserve">are like any other profession, </w:t>
      </w:r>
      <w:r w:rsidRPr="131F1348" w:rsidR="7E675743">
        <w:rPr>
          <w:rFonts w:ascii="Arial" w:hAnsi="Arial" w:eastAsia="Arial" w:cs="Arial"/>
          <w:color w:val="000000" w:themeColor="text1" w:themeTint="FF" w:themeShade="FF"/>
          <w:sz w:val="20"/>
          <w:szCs w:val="20"/>
          <w:lang w:val="en-US" w:eastAsia="en-US"/>
        </w:rPr>
        <w:t xml:space="preserve">um </w:t>
      </w:r>
      <w:r w:rsidRPr="131F1348" w:rsidR="00AA5C2C">
        <w:rPr>
          <w:rFonts w:ascii="Arial" w:hAnsi="Arial" w:eastAsia="Arial" w:cs="Arial"/>
          <w:color w:val="000000" w:themeColor="text1" w:themeTint="FF" w:themeShade="FF"/>
          <w:sz w:val="20"/>
          <w:szCs w:val="20"/>
          <w:lang w:val="en-US" w:eastAsia="en-US"/>
        </w:rPr>
        <w:t xml:space="preserve">some people are not </w:t>
      </w:r>
      <w:r w:rsidRPr="131F1348" w:rsidR="3D74A501">
        <w:rPr>
          <w:rFonts w:ascii="Arial" w:hAnsi="Arial" w:eastAsia="Arial" w:cs="Arial"/>
          <w:color w:val="000000" w:themeColor="text1" w:themeTint="FF" w:themeShade="FF"/>
          <w:sz w:val="20"/>
          <w:szCs w:val="20"/>
          <w:lang w:val="en-US" w:eastAsia="en-US"/>
        </w:rPr>
        <w:t>very good at all [laugh]</w:t>
      </w:r>
      <w:r w:rsidRPr="131F1348" w:rsidR="00AA5C2C">
        <w:rPr>
          <w:rFonts w:ascii="Arial" w:hAnsi="Arial" w:eastAsia="Arial" w:cs="Arial"/>
          <w:color w:val="000000" w:themeColor="text1" w:themeTint="FF" w:themeShade="FF"/>
          <w:sz w:val="20"/>
          <w:szCs w:val="20"/>
          <w:lang w:val="en-US" w:eastAsia="en-US"/>
        </w:rPr>
        <w:t xml:space="preserve"> or some people lack ethics. </w:t>
      </w:r>
      <w:r w:rsidRPr="131F1348" w:rsidR="461D38DB">
        <w:rPr>
          <w:rFonts w:ascii="Arial" w:hAnsi="Arial" w:eastAsia="Arial" w:cs="Arial"/>
          <w:color w:val="000000" w:themeColor="text1" w:themeTint="FF" w:themeShade="FF"/>
          <w:sz w:val="20"/>
          <w:szCs w:val="20"/>
          <w:lang w:val="en-US" w:eastAsia="en-US"/>
        </w:rPr>
        <w:t>A</w:t>
      </w:r>
      <w:r w:rsidRPr="131F1348" w:rsidR="00AA5C2C">
        <w:rPr>
          <w:rFonts w:ascii="Arial" w:hAnsi="Arial" w:eastAsia="Arial" w:cs="Arial"/>
          <w:color w:val="000000" w:themeColor="text1" w:themeTint="FF" w:themeShade="FF"/>
          <w:sz w:val="20"/>
          <w:szCs w:val="20"/>
          <w:lang w:val="en-US" w:eastAsia="en-US"/>
        </w:rPr>
        <w:t>nd other people are</w:t>
      </w:r>
      <w:r w:rsidRPr="131F1348" w:rsidR="4783C507">
        <w:rPr>
          <w:rFonts w:ascii="Arial" w:hAnsi="Arial" w:eastAsia="Arial" w:cs="Arial"/>
          <w:color w:val="000000" w:themeColor="text1" w:themeTint="FF" w:themeShade="FF"/>
          <w:sz w:val="20"/>
          <w:szCs w:val="20"/>
          <w:lang w:val="en-US" w:eastAsia="en-US"/>
        </w:rPr>
        <w:t>,</w:t>
      </w:r>
      <w:r w:rsidRPr="131F1348" w:rsidR="00AA5C2C">
        <w:rPr>
          <w:rFonts w:ascii="Arial" w:hAnsi="Arial" w:eastAsia="Arial" w:cs="Arial"/>
          <w:color w:val="000000" w:themeColor="text1" w:themeTint="FF" w:themeShade="FF"/>
          <w:sz w:val="20"/>
          <w:szCs w:val="20"/>
          <w:lang w:val="en-US" w:eastAsia="en-US"/>
        </w:rPr>
        <w:t xml:space="preserve"> you know</w:t>
      </w:r>
      <w:r w:rsidRPr="131F1348" w:rsidR="7B9BDD5E">
        <w:rPr>
          <w:rFonts w:ascii="Arial" w:hAnsi="Arial" w:eastAsia="Arial" w:cs="Arial"/>
          <w:color w:val="000000" w:themeColor="text1" w:themeTint="FF" w:themeShade="FF"/>
          <w:sz w:val="20"/>
          <w:szCs w:val="20"/>
          <w:lang w:val="en-US" w:eastAsia="en-US"/>
        </w:rPr>
        <w:t>,</w:t>
      </w:r>
      <w:r w:rsidRPr="131F1348" w:rsidR="00AA5C2C">
        <w:rPr>
          <w:rFonts w:ascii="Arial" w:hAnsi="Arial" w:eastAsia="Arial" w:cs="Arial"/>
          <w:color w:val="000000" w:themeColor="text1" w:themeTint="FF" w:themeShade="FF"/>
          <w:sz w:val="20"/>
          <w:szCs w:val="20"/>
          <w:lang w:val="en-US" w:eastAsia="en-US"/>
        </w:rPr>
        <w:t xml:space="preserve"> excellent</w:t>
      </w:r>
      <w:r w:rsidRPr="131F1348" w:rsidR="1A04033B">
        <w:rPr>
          <w:rFonts w:ascii="Arial" w:hAnsi="Arial" w:eastAsia="Arial" w:cs="Arial"/>
          <w:color w:val="000000" w:themeColor="text1" w:themeTint="FF" w:themeShade="FF"/>
          <w:sz w:val="20"/>
          <w:szCs w:val="20"/>
          <w:lang w:val="en-US" w:eastAsia="en-US"/>
        </w:rPr>
        <w:t>,</w:t>
      </w:r>
      <w:r w:rsidRPr="131F1348" w:rsidR="00AA5C2C">
        <w:rPr>
          <w:rFonts w:ascii="Arial" w:hAnsi="Arial" w:eastAsia="Arial" w:cs="Arial"/>
          <w:color w:val="000000" w:themeColor="text1" w:themeTint="FF" w:themeShade="FF"/>
          <w:sz w:val="20"/>
          <w:szCs w:val="20"/>
          <w:lang w:val="en-US" w:eastAsia="en-US"/>
        </w:rPr>
        <w:t xml:space="preserve"> both in their people skills and there you know legal document.</w:t>
      </w:r>
      <w:r w:rsidRPr="131F1348" w:rsidR="00AA5C2C">
        <w:rPr>
          <w:rFonts w:ascii="Arial" w:hAnsi="Arial" w:eastAsia="Arial" w:cs="Arial"/>
          <w:color w:val="000000" w:themeColor="text1" w:themeTint="FF" w:themeShade="FF"/>
          <w:sz w:val="20"/>
          <w:szCs w:val="20"/>
          <w:lang w:val="en-US" w:eastAsia="en-US"/>
        </w:rPr>
        <w:t xml:space="preserve"> So that was </w:t>
      </w:r>
      <w:r w:rsidRPr="131F1348" w:rsidR="00AA5C2C">
        <w:rPr>
          <w:rFonts w:ascii="Arial" w:hAnsi="Arial" w:eastAsia="Arial" w:cs="Arial"/>
          <w:color w:val="000000" w:themeColor="text1" w:themeTint="FF" w:themeShade="FF"/>
          <w:sz w:val="20"/>
          <w:szCs w:val="20"/>
          <w:lang w:val="en-US" w:eastAsia="en-US"/>
        </w:rPr>
        <w:t>an eye opener</w:t>
      </w:r>
      <w:r w:rsidRPr="131F1348" w:rsidR="00AA5C2C">
        <w:rPr>
          <w:rFonts w:ascii="Arial" w:hAnsi="Arial" w:eastAsia="Arial" w:cs="Arial"/>
          <w:color w:val="000000" w:themeColor="text1" w:themeTint="FF" w:themeShade="FF"/>
          <w:sz w:val="20"/>
          <w:szCs w:val="20"/>
          <w:lang w:val="en-US" w:eastAsia="en-US"/>
        </w:rPr>
        <w:t xml:space="preserve"> </w:t>
      </w:r>
      <w:r w:rsidRPr="131F1348" w:rsidR="01445E88">
        <w:rPr>
          <w:rFonts w:ascii="Arial" w:hAnsi="Arial" w:eastAsia="Arial" w:cs="Arial"/>
          <w:color w:val="000000" w:themeColor="text1" w:themeTint="FF" w:themeShade="FF"/>
          <w:sz w:val="20"/>
          <w:szCs w:val="20"/>
          <w:lang w:val="en-US" w:eastAsia="en-US"/>
        </w:rPr>
        <w:t>from</w:t>
      </w:r>
      <w:r w:rsidRPr="131F1348" w:rsidR="00AA5C2C">
        <w:rPr>
          <w:rFonts w:ascii="Arial" w:hAnsi="Arial" w:eastAsia="Arial" w:cs="Arial"/>
          <w:color w:val="000000" w:themeColor="text1" w:themeTint="FF" w:themeShade="FF"/>
          <w:sz w:val="20"/>
          <w:szCs w:val="20"/>
          <w:lang w:val="en-US" w:eastAsia="en-US"/>
        </w:rPr>
        <w:t xml:space="preserve"> that standpoint</w:t>
      </w:r>
      <w:r w:rsidRPr="131F1348" w:rsidR="79F5A032">
        <w:rPr>
          <w:rFonts w:ascii="Arial" w:hAnsi="Arial" w:eastAsia="Arial" w:cs="Arial"/>
          <w:color w:val="000000" w:themeColor="text1" w:themeTint="FF" w:themeShade="FF"/>
          <w:sz w:val="20"/>
          <w:szCs w:val="20"/>
          <w:lang w:val="en-US" w:eastAsia="en-US"/>
        </w:rPr>
        <w:t>.</w:t>
      </w:r>
      <w:r w:rsidRPr="131F1348" w:rsidR="00AA5C2C">
        <w:rPr>
          <w:rFonts w:ascii="Arial" w:hAnsi="Arial" w:eastAsia="Arial" w:cs="Arial"/>
          <w:color w:val="000000" w:themeColor="text1" w:themeTint="FF" w:themeShade="FF"/>
          <w:sz w:val="20"/>
          <w:szCs w:val="20"/>
          <w:lang w:val="en-US" w:eastAsia="en-US"/>
        </w:rPr>
        <w:t xml:space="preserve"> </w:t>
      </w:r>
      <w:r w:rsidRPr="131F1348" w:rsidR="77BAF30D">
        <w:rPr>
          <w:rFonts w:ascii="Arial" w:hAnsi="Arial" w:eastAsia="Arial" w:cs="Arial"/>
          <w:color w:val="000000" w:themeColor="text1" w:themeTint="FF" w:themeShade="FF"/>
          <w:sz w:val="20"/>
          <w:szCs w:val="20"/>
          <w:lang w:val="en-US" w:eastAsia="en-US"/>
        </w:rPr>
        <w:t>I</w:t>
      </w:r>
      <w:r w:rsidRPr="131F1348" w:rsidR="00AA5C2C">
        <w:rPr>
          <w:rFonts w:ascii="Arial" w:hAnsi="Arial" w:eastAsia="Arial" w:cs="Arial"/>
          <w:color w:val="000000" w:themeColor="text1" w:themeTint="FF" w:themeShade="FF"/>
          <w:sz w:val="20"/>
          <w:szCs w:val="20"/>
          <w:lang w:val="en-US" w:eastAsia="en-US"/>
        </w:rPr>
        <w:t xml:space="preserve">n terms of what I </w:t>
      </w:r>
      <w:r w:rsidRPr="131F1348" w:rsidR="00AA5C2C">
        <w:rPr>
          <w:rFonts w:ascii="Arial" w:hAnsi="Arial" w:eastAsia="Arial" w:cs="Arial"/>
          <w:color w:val="000000" w:themeColor="text1" w:themeTint="FF" w:themeShade="FF"/>
          <w:sz w:val="20"/>
          <w:szCs w:val="20"/>
          <w:lang w:val="en-US" w:eastAsia="en-US"/>
        </w:rPr>
        <w:t>actually did</w:t>
      </w:r>
      <w:r w:rsidRPr="131F1348" w:rsidR="00AA5C2C">
        <w:rPr>
          <w:rFonts w:ascii="Arial" w:hAnsi="Arial" w:eastAsia="Arial" w:cs="Arial"/>
          <w:color w:val="000000" w:themeColor="text1" w:themeTint="FF" w:themeShade="FF"/>
          <w:sz w:val="20"/>
          <w:szCs w:val="20"/>
          <w:lang w:val="en-US" w:eastAsia="en-US"/>
        </w:rPr>
        <w:t xml:space="preserve">, there was a part that was </w:t>
      </w:r>
      <w:r w:rsidRPr="131F1348" w:rsidR="00AA5C2C">
        <w:rPr>
          <w:rFonts w:ascii="Arial" w:hAnsi="Arial" w:eastAsia="Arial" w:cs="Arial"/>
          <w:color w:val="000000" w:themeColor="text1" w:themeTint="FF" w:themeShade="FF"/>
          <w:sz w:val="20"/>
          <w:szCs w:val="20"/>
          <w:lang w:val="en-US" w:eastAsia="en-US"/>
        </w:rPr>
        <w:t>sort of a</w:t>
      </w:r>
      <w:r w:rsidRPr="131F1348" w:rsidR="00AA5C2C">
        <w:rPr>
          <w:rFonts w:ascii="Arial" w:hAnsi="Arial" w:eastAsia="Arial" w:cs="Arial"/>
          <w:color w:val="000000" w:themeColor="text1" w:themeTint="FF" w:themeShade="FF"/>
          <w:sz w:val="20"/>
          <w:szCs w:val="20"/>
          <w:lang w:val="en-US" w:eastAsia="en-US"/>
        </w:rPr>
        <w:t xml:space="preserve"> </w:t>
      </w:r>
      <w:r w:rsidRPr="131F1348" w:rsidR="525D69E4">
        <w:rPr>
          <w:rFonts w:ascii="Arial" w:hAnsi="Arial" w:eastAsia="Arial" w:cs="Arial"/>
          <w:color w:val="000000" w:themeColor="text1" w:themeTint="FF" w:themeShade="FF"/>
          <w:sz w:val="20"/>
          <w:szCs w:val="20"/>
          <w:lang w:val="en-US" w:eastAsia="en-US"/>
        </w:rPr>
        <w:t>day-to-day</w:t>
      </w:r>
      <w:r w:rsidRPr="131F1348" w:rsidR="00AA5C2C">
        <w:rPr>
          <w:rFonts w:ascii="Arial" w:hAnsi="Arial" w:eastAsia="Arial" w:cs="Arial"/>
          <w:color w:val="000000" w:themeColor="text1" w:themeTint="FF" w:themeShade="FF"/>
          <w:sz w:val="20"/>
          <w:szCs w:val="20"/>
          <w:lang w:val="en-US" w:eastAsia="en-US"/>
        </w:rPr>
        <w:t xml:space="preserve"> thing</w:t>
      </w:r>
      <w:r w:rsidRPr="131F1348" w:rsidR="2E66E26F">
        <w:rPr>
          <w:rFonts w:ascii="Arial" w:hAnsi="Arial" w:eastAsia="Arial" w:cs="Arial"/>
          <w:color w:val="000000" w:themeColor="text1" w:themeTint="FF" w:themeShade="FF"/>
          <w:sz w:val="20"/>
          <w:szCs w:val="20"/>
          <w:lang w:val="en-US" w:eastAsia="en-US"/>
        </w:rPr>
        <w:t>,</w:t>
      </w:r>
      <w:r w:rsidRPr="131F1348" w:rsidR="00AA5C2C">
        <w:rPr>
          <w:rFonts w:ascii="Arial" w:hAnsi="Arial" w:eastAsia="Arial" w:cs="Arial"/>
          <w:color w:val="000000" w:themeColor="text1" w:themeTint="FF" w:themeShade="FF"/>
          <w:sz w:val="20"/>
          <w:szCs w:val="20"/>
          <w:lang w:val="en-US" w:eastAsia="en-US"/>
        </w:rPr>
        <w:t xml:space="preserve"> doing what they call the criminal calendar</w:t>
      </w:r>
      <w:r w:rsidRPr="131F1348" w:rsidR="1B2C8A13">
        <w:rPr>
          <w:rFonts w:ascii="Arial" w:hAnsi="Arial" w:eastAsia="Arial" w:cs="Arial"/>
          <w:color w:val="000000" w:themeColor="text1" w:themeTint="FF" w:themeShade="FF"/>
          <w:sz w:val="20"/>
          <w:szCs w:val="20"/>
          <w:lang w:val="en-US" w:eastAsia="en-US"/>
        </w:rPr>
        <w:t>.</w:t>
      </w:r>
      <w:r w:rsidRPr="131F1348" w:rsidR="00AA5C2C">
        <w:rPr>
          <w:rFonts w:ascii="Arial" w:hAnsi="Arial" w:eastAsia="Arial" w:cs="Arial"/>
          <w:color w:val="000000" w:themeColor="text1" w:themeTint="FF" w:themeShade="FF"/>
          <w:sz w:val="20"/>
          <w:szCs w:val="20"/>
          <w:lang w:val="en-US" w:eastAsia="en-US"/>
        </w:rPr>
        <w:t xml:space="preserve"> </w:t>
      </w:r>
      <w:r w:rsidRPr="131F1348" w:rsidR="7A51ED25">
        <w:rPr>
          <w:rFonts w:ascii="Arial" w:hAnsi="Arial" w:eastAsia="Arial" w:cs="Arial"/>
          <w:color w:val="000000" w:themeColor="text1" w:themeTint="FF" w:themeShade="FF"/>
          <w:sz w:val="20"/>
          <w:szCs w:val="20"/>
          <w:lang w:val="en-US" w:eastAsia="en-US"/>
        </w:rPr>
        <w:t>S</w:t>
      </w:r>
      <w:r w:rsidRPr="131F1348" w:rsidR="00AA5C2C">
        <w:rPr>
          <w:rFonts w:ascii="Arial" w:hAnsi="Arial" w:eastAsia="Arial" w:cs="Arial"/>
          <w:color w:val="000000" w:themeColor="text1" w:themeTint="FF" w:themeShade="FF"/>
          <w:sz w:val="20"/>
          <w:szCs w:val="20"/>
          <w:lang w:val="en-US" w:eastAsia="en-US"/>
        </w:rPr>
        <w:t>o</w:t>
      </w:r>
      <w:r w:rsidRPr="131F1348" w:rsidR="00AA5C2C">
        <w:rPr>
          <w:rFonts w:ascii="Arial" w:hAnsi="Arial" w:eastAsia="Arial" w:cs="Arial"/>
          <w:color w:val="000000" w:themeColor="text1" w:themeTint="FF" w:themeShade="FF"/>
          <w:sz w:val="20"/>
          <w:szCs w:val="20"/>
          <w:lang w:val="en-US" w:eastAsia="en-US"/>
        </w:rPr>
        <w:t xml:space="preserve"> </w:t>
      </w:r>
      <w:r w:rsidRPr="131F1348" w:rsidR="00AA5C2C">
        <w:rPr>
          <w:rFonts w:ascii="Arial" w:hAnsi="Arial" w:eastAsia="Arial" w:cs="Arial"/>
          <w:color w:val="000000" w:themeColor="text1" w:themeTint="FF" w:themeShade="FF"/>
          <w:sz w:val="20"/>
          <w:szCs w:val="20"/>
          <w:lang w:val="en-US" w:eastAsia="en-US"/>
        </w:rPr>
        <w:t>you're</w:t>
      </w:r>
      <w:r w:rsidRPr="131F1348" w:rsidR="00AA5C2C">
        <w:rPr>
          <w:rFonts w:ascii="Arial" w:hAnsi="Arial" w:eastAsia="Arial" w:cs="Arial"/>
          <w:color w:val="000000" w:themeColor="text1" w:themeTint="FF" w:themeShade="FF"/>
          <w:sz w:val="20"/>
          <w:szCs w:val="20"/>
          <w:lang w:val="en-US" w:eastAsia="en-US"/>
        </w:rPr>
        <w:t xml:space="preserve"> assigned a certain number of cases, you know, either because </w:t>
      </w:r>
      <w:r w:rsidRPr="131F1348" w:rsidR="00AA5C2C">
        <w:rPr>
          <w:rFonts w:ascii="Arial" w:hAnsi="Arial" w:eastAsia="Arial" w:cs="Arial"/>
          <w:color w:val="000000" w:themeColor="text1" w:themeTint="FF" w:themeShade="FF"/>
          <w:sz w:val="20"/>
          <w:szCs w:val="20"/>
          <w:lang w:val="en-US" w:eastAsia="en-US"/>
        </w:rPr>
        <w:t>that's</w:t>
      </w:r>
      <w:r w:rsidRPr="131F1348" w:rsidR="00AA5C2C">
        <w:rPr>
          <w:rFonts w:ascii="Arial" w:hAnsi="Arial" w:eastAsia="Arial" w:cs="Arial"/>
          <w:color w:val="000000" w:themeColor="text1" w:themeTint="FF" w:themeShade="FF"/>
          <w:sz w:val="20"/>
          <w:szCs w:val="20"/>
          <w:lang w:val="en-US" w:eastAsia="en-US"/>
        </w:rPr>
        <w:t xml:space="preserve"> your </w:t>
      </w:r>
      <w:r w:rsidRPr="131F1348" w:rsidR="00AA5C2C">
        <w:rPr>
          <w:rFonts w:ascii="Arial" w:hAnsi="Arial" w:eastAsia="Arial" w:cs="Arial"/>
          <w:color w:val="000000" w:themeColor="text1" w:themeTint="FF" w:themeShade="FF"/>
          <w:sz w:val="20"/>
          <w:szCs w:val="20"/>
          <w:lang w:val="en-US" w:eastAsia="en-US"/>
        </w:rPr>
        <w:t>portion</w:t>
      </w:r>
      <w:r w:rsidRPr="131F1348" w:rsidR="00AA5C2C">
        <w:rPr>
          <w:rFonts w:ascii="Arial" w:hAnsi="Arial" w:eastAsia="Arial" w:cs="Arial"/>
          <w:color w:val="000000" w:themeColor="text1" w:themeTint="FF" w:themeShade="FF"/>
          <w:sz w:val="20"/>
          <w:szCs w:val="20"/>
          <w:lang w:val="en-US" w:eastAsia="en-US"/>
        </w:rPr>
        <w:t xml:space="preserve"> the alphabet or numerically and then</w:t>
      </w:r>
      <w:r w:rsidRPr="131F1348" w:rsidR="7C0C2796">
        <w:rPr>
          <w:rFonts w:ascii="Arial" w:hAnsi="Arial" w:eastAsia="Arial" w:cs="Arial"/>
          <w:color w:val="000000" w:themeColor="text1" w:themeTint="FF" w:themeShade="FF"/>
          <w:sz w:val="20"/>
          <w:szCs w:val="20"/>
          <w:lang w:val="en-US" w:eastAsia="en-US"/>
        </w:rPr>
        <w:t xml:space="preserve"> t</w:t>
      </w:r>
      <w:r w:rsidRPr="131F1348" w:rsidR="00AA5C2C">
        <w:rPr>
          <w:rFonts w:ascii="Arial" w:hAnsi="Arial" w:eastAsia="Arial" w:cs="Arial"/>
          <w:color w:val="000000" w:themeColor="text1" w:themeTint="FF" w:themeShade="FF"/>
          <w:sz w:val="20"/>
          <w:szCs w:val="20"/>
          <w:lang w:val="en-US" w:eastAsia="en-US"/>
        </w:rPr>
        <w:t xml:space="preserve">here are </w:t>
      </w:r>
      <w:r w:rsidRPr="131F1348" w:rsidR="00AA5C2C">
        <w:rPr>
          <w:rFonts w:ascii="Arial" w:hAnsi="Arial" w:eastAsia="Arial" w:cs="Arial"/>
          <w:color w:val="000000" w:themeColor="text1" w:themeTint="FF" w:themeShade="FF"/>
          <w:sz w:val="20"/>
          <w:szCs w:val="20"/>
          <w:lang w:val="en-US" w:eastAsia="en-US"/>
        </w:rPr>
        <w:t>wha</w:t>
      </w:r>
      <w:r w:rsidRPr="131F1348" w:rsidR="00AA5C2C">
        <w:rPr>
          <w:rFonts w:ascii="Arial" w:hAnsi="Arial" w:eastAsia="Arial" w:cs="Arial"/>
          <w:color w:val="000000" w:themeColor="text1" w:themeTint="FF" w:themeShade="FF"/>
          <w:sz w:val="20"/>
          <w:szCs w:val="20"/>
          <w:lang w:val="en-US" w:eastAsia="en-US"/>
        </w:rPr>
        <w:t>t's</w:t>
      </w:r>
      <w:r w:rsidRPr="131F1348" w:rsidR="00AA5C2C">
        <w:rPr>
          <w:rFonts w:ascii="Arial" w:hAnsi="Arial" w:eastAsia="Arial" w:cs="Arial"/>
          <w:color w:val="000000" w:themeColor="text1" w:themeTint="FF" w:themeShade="FF"/>
          <w:sz w:val="20"/>
          <w:szCs w:val="20"/>
          <w:lang w:val="en-US" w:eastAsia="en-US"/>
        </w:rPr>
        <w:t xml:space="preserve"> called the a</w:t>
      </w:r>
      <w:r w:rsidRPr="131F1348" w:rsidR="148A607E">
        <w:rPr>
          <w:rFonts w:ascii="Arial" w:hAnsi="Arial" w:eastAsia="Arial" w:cs="Arial"/>
          <w:color w:val="000000" w:themeColor="text1" w:themeTint="FF" w:themeShade="FF"/>
          <w:sz w:val="20"/>
          <w:szCs w:val="20"/>
          <w:lang w:val="en-US" w:eastAsia="en-US"/>
        </w:rPr>
        <w:t>rraignments</w:t>
      </w:r>
      <w:r w:rsidRPr="131F1348" w:rsidR="00AA5C2C">
        <w:rPr>
          <w:rFonts w:ascii="Arial" w:hAnsi="Arial" w:eastAsia="Arial" w:cs="Arial"/>
          <w:color w:val="000000" w:themeColor="text1" w:themeTint="FF" w:themeShade="FF"/>
          <w:sz w:val="20"/>
          <w:szCs w:val="20"/>
          <w:lang w:val="en-US" w:eastAsia="en-US"/>
        </w:rPr>
        <w:t>, so a lot of people come in to enter their pleas or get a</w:t>
      </w:r>
      <w:r w:rsidRPr="131F1348" w:rsidR="0A9BB8B2">
        <w:rPr>
          <w:rFonts w:ascii="Arial" w:hAnsi="Arial" w:eastAsia="Arial" w:cs="Arial"/>
          <w:color w:val="000000" w:themeColor="text1" w:themeTint="FF" w:themeShade="FF"/>
          <w:sz w:val="20"/>
          <w:szCs w:val="20"/>
          <w:lang w:val="en-US" w:eastAsia="en-US"/>
        </w:rPr>
        <w:t xml:space="preserve">ssigned </w:t>
      </w:r>
      <w:r w:rsidRPr="131F1348" w:rsidR="00AA5C2C">
        <w:rPr>
          <w:rFonts w:ascii="Arial" w:hAnsi="Arial" w:eastAsia="Arial" w:cs="Arial"/>
          <w:color w:val="000000" w:themeColor="text1" w:themeTint="FF" w:themeShade="FF"/>
          <w:sz w:val="20"/>
          <w:szCs w:val="20"/>
          <w:lang w:val="en-US" w:eastAsia="en-US"/>
        </w:rPr>
        <w:t xml:space="preserve">an attorney. </w:t>
      </w:r>
      <w:r w:rsidRPr="131F1348" w:rsidR="0870C762">
        <w:rPr>
          <w:rFonts w:ascii="Arial" w:hAnsi="Arial" w:eastAsia="Arial" w:cs="Arial"/>
          <w:color w:val="000000" w:themeColor="text1" w:themeTint="FF" w:themeShade="FF"/>
          <w:sz w:val="20"/>
          <w:szCs w:val="20"/>
          <w:lang w:val="en-US" w:eastAsia="en-US"/>
        </w:rPr>
        <w:t>T</w:t>
      </w:r>
      <w:r w:rsidRPr="131F1348" w:rsidR="00AA5C2C">
        <w:rPr>
          <w:rFonts w:ascii="Arial" w:hAnsi="Arial" w:eastAsia="Arial" w:cs="Arial"/>
          <w:color w:val="000000" w:themeColor="text1" w:themeTint="FF" w:themeShade="FF"/>
          <w:sz w:val="20"/>
          <w:szCs w:val="20"/>
          <w:lang w:val="en-US" w:eastAsia="en-US"/>
        </w:rPr>
        <w:t>here</w:t>
      </w:r>
      <w:r w:rsidRPr="131F1348" w:rsidR="2BCD783B">
        <w:rPr>
          <w:rFonts w:ascii="Arial" w:hAnsi="Arial" w:eastAsia="Arial" w:cs="Arial"/>
          <w:color w:val="000000" w:themeColor="text1" w:themeTint="FF" w:themeShade="FF"/>
          <w:sz w:val="20"/>
          <w:szCs w:val="20"/>
          <w:lang w:val="en-US" w:eastAsia="en-US"/>
        </w:rPr>
        <w:t xml:space="preserve"> wa</w:t>
      </w:r>
      <w:r w:rsidRPr="131F1348" w:rsidR="00AA5C2C">
        <w:rPr>
          <w:rFonts w:ascii="Arial" w:hAnsi="Arial" w:eastAsia="Arial" w:cs="Arial"/>
          <w:color w:val="000000" w:themeColor="text1" w:themeTint="FF" w:themeShade="FF"/>
          <w:sz w:val="20"/>
          <w:szCs w:val="20"/>
          <w:lang w:val="en-US" w:eastAsia="en-US"/>
        </w:rPr>
        <w:t xml:space="preserve">s </w:t>
      </w:r>
      <w:r w:rsidRPr="131F1348" w:rsidR="465008AC">
        <w:rPr>
          <w:rFonts w:ascii="Arial" w:hAnsi="Arial" w:eastAsia="Arial" w:cs="Arial"/>
          <w:color w:val="000000" w:themeColor="text1" w:themeTint="FF" w:themeShade="FF"/>
          <w:sz w:val="20"/>
          <w:szCs w:val="20"/>
          <w:lang w:val="en-US" w:eastAsia="en-US"/>
        </w:rPr>
        <w:t>pre-trials</w:t>
      </w:r>
      <w:r w:rsidRPr="131F1348" w:rsidR="00AA5C2C">
        <w:rPr>
          <w:rFonts w:ascii="Arial" w:hAnsi="Arial" w:eastAsia="Arial" w:cs="Arial"/>
          <w:color w:val="000000" w:themeColor="text1" w:themeTint="FF" w:themeShade="FF"/>
          <w:sz w:val="20"/>
          <w:szCs w:val="20"/>
          <w:lang w:val="en-US" w:eastAsia="en-US"/>
        </w:rPr>
        <w:t xml:space="preserve"> that </w:t>
      </w:r>
      <w:r w:rsidRPr="131F1348" w:rsidR="4EB5E3BF">
        <w:rPr>
          <w:rFonts w:ascii="Arial" w:hAnsi="Arial" w:eastAsia="Arial" w:cs="Arial"/>
          <w:color w:val="000000" w:themeColor="text1" w:themeTint="FF" w:themeShade="FF"/>
          <w:sz w:val="20"/>
          <w:szCs w:val="20"/>
          <w:lang w:val="en-US" w:eastAsia="en-US"/>
        </w:rPr>
        <w:t>try to</w:t>
      </w:r>
      <w:r w:rsidRPr="131F1348" w:rsidR="00AA5C2C">
        <w:rPr>
          <w:rFonts w:ascii="Arial" w:hAnsi="Arial" w:eastAsia="Arial" w:cs="Arial"/>
          <w:color w:val="000000" w:themeColor="text1" w:themeTint="FF" w:themeShade="FF"/>
          <w:sz w:val="20"/>
          <w:szCs w:val="20"/>
          <w:lang w:val="en-US" w:eastAsia="en-US"/>
        </w:rPr>
        <w:t xml:space="preserve"> settle cases and then the actual you know jury trials, where you, you know</w:t>
      </w:r>
      <w:r w:rsidRPr="131F1348" w:rsidR="4C2831FA">
        <w:rPr>
          <w:rFonts w:ascii="Arial" w:hAnsi="Arial" w:eastAsia="Arial" w:cs="Arial"/>
          <w:color w:val="000000" w:themeColor="text1" w:themeTint="FF" w:themeShade="FF"/>
          <w:sz w:val="20"/>
          <w:szCs w:val="20"/>
          <w:lang w:val="en-US" w:eastAsia="en-US"/>
        </w:rPr>
        <w:t>,</w:t>
      </w:r>
      <w:r w:rsidRPr="131F1348" w:rsidR="00AA5C2C">
        <w:rPr>
          <w:rFonts w:ascii="Arial" w:hAnsi="Arial" w:eastAsia="Arial" w:cs="Arial"/>
          <w:color w:val="000000" w:themeColor="text1" w:themeTint="FF" w:themeShade="FF"/>
          <w:sz w:val="20"/>
          <w:szCs w:val="20"/>
          <w:lang w:val="en-US" w:eastAsia="en-US"/>
        </w:rPr>
        <w:t xml:space="preserve"> </w:t>
      </w:r>
      <w:r w:rsidRPr="131F1348" w:rsidR="5C37FCF6">
        <w:rPr>
          <w:rFonts w:ascii="Arial" w:hAnsi="Arial" w:eastAsia="Arial" w:cs="Arial"/>
          <w:color w:val="000000" w:themeColor="text1" w:themeTint="FF" w:themeShade="FF"/>
          <w:sz w:val="20"/>
          <w:szCs w:val="20"/>
          <w:lang w:val="en-US" w:eastAsia="en-US"/>
        </w:rPr>
        <w:t>im</w:t>
      </w:r>
      <w:r w:rsidRPr="131F1348" w:rsidR="00AA5C2C">
        <w:rPr>
          <w:rFonts w:ascii="Arial" w:hAnsi="Arial" w:eastAsia="Arial" w:cs="Arial"/>
          <w:color w:val="000000" w:themeColor="text1" w:themeTint="FF" w:themeShade="FF"/>
          <w:sz w:val="20"/>
          <w:szCs w:val="20"/>
          <w:lang w:val="en-US" w:eastAsia="en-US"/>
        </w:rPr>
        <w:t>panel a jury and then you know ru</w:t>
      </w:r>
      <w:r w:rsidRPr="131F1348" w:rsidR="7054C1AE">
        <w:rPr>
          <w:rFonts w:ascii="Arial" w:hAnsi="Arial" w:eastAsia="Arial" w:cs="Arial"/>
          <w:color w:val="000000" w:themeColor="text1" w:themeTint="FF" w:themeShade="FF"/>
          <w:sz w:val="20"/>
          <w:szCs w:val="20"/>
          <w:lang w:val="en-US" w:eastAsia="en-US"/>
        </w:rPr>
        <w:t>le</w:t>
      </w:r>
      <w:r w:rsidRPr="131F1348" w:rsidR="00AA5C2C">
        <w:rPr>
          <w:rFonts w:ascii="Arial" w:hAnsi="Arial" w:eastAsia="Arial" w:cs="Arial"/>
          <w:color w:val="000000" w:themeColor="text1" w:themeTint="FF" w:themeShade="FF"/>
          <w:sz w:val="20"/>
          <w:szCs w:val="20"/>
          <w:lang w:val="en-US" w:eastAsia="en-US"/>
        </w:rPr>
        <w:t xml:space="preserve"> </w:t>
      </w:r>
      <w:r w:rsidRPr="131F1348" w:rsidR="00AA5C2C">
        <w:rPr>
          <w:rFonts w:ascii="Arial" w:hAnsi="Arial" w:eastAsia="Arial" w:cs="Arial"/>
          <w:color w:val="000000" w:themeColor="text1" w:themeTint="FF" w:themeShade="FF"/>
          <w:sz w:val="20"/>
          <w:szCs w:val="20"/>
          <w:lang w:val="en-US" w:eastAsia="en-US"/>
        </w:rPr>
        <w:t>on objections and then, if somebody's convicted</w:t>
      </w:r>
      <w:r w:rsidRPr="131F1348" w:rsidR="75EF8555">
        <w:rPr>
          <w:rFonts w:ascii="Arial" w:hAnsi="Arial" w:eastAsia="Arial" w:cs="Arial"/>
          <w:color w:val="000000" w:themeColor="text1" w:themeTint="FF" w:themeShade="FF"/>
          <w:sz w:val="20"/>
          <w:szCs w:val="20"/>
          <w:lang w:val="en-US" w:eastAsia="en-US"/>
        </w:rPr>
        <w:t>,</w:t>
      </w:r>
      <w:r w:rsidRPr="131F1348" w:rsidR="00AA5C2C">
        <w:rPr>
          <w:rFonts w:ascii="Arial" w:hAnsi="Arial" w:eastAsia="Arial" w:cs="Arial"/>
          <w:color w:val="000000" w:themeColor="text1" w:themeTint="FF" w:themeShade="FF"/>
          <w:sz w:val="20"/>
          <w:szCs w:val="20"/>
          <w:lang w:val="en-US" w:eastAsia="en-US"/>
        </w:rPr>
        <w:t xml:space="preserve"> their se</w:t>
      </w:r>
      <w:r w:rsidRPr="131F1348" w:rsidR="2E967860">
        <w:rPr>
          <w:rFonts w:ascii="Arial" w:hAnsi="Arial" w:eastAsia="Arial" w:cs="Arial"/>
          <w:color w:val="000000" w:themeColor="text1" w:themeTint="FF" w:themeShade="FF"/>
          <w:sz w:val="20"/>
          <w:szCs w:val="20"/>
          <w:lang w:val="en-US" w:eastAsia="en-US"/>
        </w:rPr>
        <w:t xml:space="preserve">ntence, </w:t>
      </w:r>
      <w:r w:rsidRPr="131F1348" w:rsidR="00AA5C2C">
        <w:rPr>
          <w:rFonts w:ascii="Arial" w:hAnsi="Arial" w:eastAsia="Arial" w:cs="Arial"/>
          <w:color w:val="000000" w:themeColor="text1" w:themeTint="FF" w:themeShade="FF"/>
          <w:sz w:val="20"/>
          <w:szCs w:val="20"/>
          <w:lang w:val="en-US" w:eastAsia="en-US"/>
        </w:rPr>
        <w:t xml:space="preserve">if </w:t>
      </w:r>
      <w:r w:rsidRPr="131F1348" w:rsidR="00AA5C2C">
        <w:rPr>
          <w:rFonts w:ascii="Arial" w:hAnsi="Arial" w:eastAsia="Arial" w:cs="Arial"/>
          <w:color w:val="000000" w:themeColor="text1" w:themeTint="FF" w:themeShade="FF"/>
          <w:sz w:val="20"/>
          <w:szCs w:val="20"/>
          <w:lang w:val="en-US" w:eastAsia="en-US"/>
        </w:rPr>
        <w:t>they're acquitted, then you know they're either released from custody or you know or cas</w:t>
      </w:r>
      <w:r w:rsidRPr="131F1348" w:rsidR="1F486708">
        <w:rPr>
          <w:rFonts w:ascii="Arial" w:hAnsi="Arial" w:eastAsia="Arial" w:cs="Arial"/>
          <w:color w:val="000000" w:themeColor="text1" w:themeTint="FF" w:themeShade="FF"/>
          <w:sz w:val="20"/>
          <w:szCs w:val="20"/>
          <w:lang w:val="en-US" w:eastAsia="en-US"/>
        </w:rPr>
        <w:t>e</w:t>
      </w:r>
      <w:r w:rsidRPr="131F1348" w:rsidR="00AA5C2C">
        <w:rPr>
          <w:rFonts w:ascii="Arial" w:hAnsi="Arial" w:eastAsia="Arial" w:cs="Arial"/>
          <w:color w:val="000000" w:themeColor="text1" w:themeTint="FF" w:themeShade="FF"/>
          <w:sz w:val="20"/>
          <w:szCs w:val="20"/>
          <w:lang w:val="en-US" w:eastAsia="en-US"/>
        </w:rPr>
        <w:t xml:space="preserve"> is over</w:t>
      </w:r>
      <w:r w:rsidRPr="131F1348" w:rsidR="5A5BADFA">
        <w:rPr>
          <w:rFonts w:ascii="Arial" w:hAnsi="Arial" w:eastAsia="Arial" w:cs="Arial"/>
          <w:color w:val="000000" w:themeColor="text1" w:themeTint="FF" w:themeShade="FF"/>
          <w:sz w:val="20"/>
          <w:szCs w:val="20"/>
          <w:lang w:val="en-US" w:eastAsia="en-US"/>
        </w:rPr>
        <w:t>.</w:t>
      </w:r>
      <w:r w:rsidRPr="131F1348" w:rsidR="00AA5C2C">
        <w:rPr>
          <w:rFonts w:ascii="Arial" w:hAnsi="Arial" w:eastAsia="Arial" w:cs="Arial"/>
          <w:color w:val="000000" w:themeColor="text1" w:themeTint="FF" w:themeShade="FF"/>
          <w:sz w:val="20"/>
          <w:szCs w:val="20"/>
          <w:lang w:val="en-US" w:eastAsia="en-US"/>
        </w:rPr>
        <w:t xml:space="preserve"> </w:t>
      </w:r>
      <w:r w:rsidRPr="131F1348" w:rsidR="7B6A5DC4">
        <w:rPr>
          <w:rFonts w:ascii="Arial" w:hAnsi="Arial" w:eastAsia="Arial" w:cs="Arial"/>
          <w:color w:val="000000" w:themeColor="text1" w:themeTint="FF" w:themeShade="FF"/>
          <w:sz w:val="20"/>
          <w:szCs w:val="20"/>
          <w:lang w:val="en-US" w:eastAsia="en-US"/>
        </w:rPr>
        <w:t>S</w:t>
      </w:r>
      <w:r w:rsidRPr="131F1348" w:rsidR="00AA5C2C">
        <w:rPr>
          <w:rFonts w:ascii="Arial" w:hAnsi="Arial" w:eastAsia="Arial" w:cs="Arial"/>
          <w:color w:val="000000" w:themeColor="text1" w:themeTint="FF" w:themeShade="FF"/>
          <w:sz w:val="20"/>
          <w:szCs w:val="20"/>
          <w:lang w:val="en-US" w:eastAsia="en-US"/>
        </w:rPr>
        <w:t xml:space="preserve">o that was all part of the </w:t>
      </w:r>
      <w:r w:rsidRPr="131F1348" w:rsidR="26432C07">
        <w:rPr>
          <w:rFonts w:ascii="Arial" w:hAnsi="Arial" w:eastAsia="Arial" w:cs="Arial"/>
          <w:color w:val="000000" w:themeColor="text1" w:themeTint="FF" w:themeShade="FF"/>
          <w:sz w:val="20"/>
          <w:szCs w:val="20"/>
          <w:lang w:val="en-US" w:eastAsia="en-US"/>
        </w:rPr>
        <w:t>day-to-day</w:t>
      </w:r>
      <w:r w:rsidRPr="131F1348" w:rsidR="00AA5C2C">
        <w:rPr>
          <w:rFonts w:ascii="Arial" w:hAnsi="Arial" w:eastAsia="Arial" w:cs="Arial"/>
          <w:color w:val="000000" w:themeColor="text1" w:themeTint="FF" w:themeShade="FF"/>
          <w:sz w:val="20"/>
          <w:szCs w:val="20"/>
          <w:lang w:val="en-US" w:eastAsia="en-US"/>
        </w:rPr>
        <w:t xml:space="preserve"> mix </w:t>
      </w:r>
      <w:r w:rsidRPr="131F1348" w:rsidR="7D320682">
        <w:rPr>
          <w:rFonts w:ascii="Arial" w:hAnsi="Arial" w:eastAsia="Arial" w:cs="Arial"/>
          <w:color w:val="000000" w:themeColor="text1" w:themeTint="FF" w:themeShade="FF"/>
          <w:sz w:val="20"/>
          <w:szCs w:val="20"/>
          <w:lang w:val="en-US" w:eastAsia="en-US"/>
        </w:rPr>
        <w:t xml:space="preserve">then </w:t>
      </w:r>
      <w:r w:rsidRPr="131F1348" w:rsidR="00AA5C2C">
        <w:rPr>
          <w:rFonts w:ascii="Arial" w:hAnsi="Arial" w:eastAsia="Arial" w:cs="Arial"/>
          <w:color w:val="000000" w:themeColor="text1" w:themeTint="FF" w:themeShade="FF"/>
          <w:sz w:val="20"/>
          <w:szCs w:val="20"/>
          <w:lang w:val="en-US" w:eastAsia="en-US"/>
        </w:rPr>
        <w:t xml:space="preserve">sometimes I would </w:t>
      </w:r>
      <w:r w:rsidRPr="131F1348" w:rsidR="00AA5C2C">
        <w:rPr>
          <w:rFonts w:ascii="Arial" w:hAnsi="Arial" w:eastAsia="Arial" w:cs="Arial"/>
          <w:color w:val="000000" w:themeColor="text1" w:themeTint="FF" w:themeShade="FF"/>
          <w:sz w:val="20"/>
          <w:szCs w:val="20"/>
          <w:lang w:val="en-US" w:eastAsia="en-US"/>
        </w:rPr>
        <w:t>do</w:t>
      </w:r>
      <w:r w:rsidRPr="131F1348" w:rsidR="34DC0B22">
        <w:rPr>
          <w:rFonts w:ascii="Arial" w:hAnsi="Arial" w:eastAsia="Arial" w:cs="Arial"/>
          <w:color w:val="000000" w:themeColor="text1" w:themeTint="FF" w:themeShade="FF"/>
          <w:sz w:val="20"/>
          <w:szCs w:val="20"/>
          <w:lang w:val="en-US" w:eastAsia="en-US"/>
        </w:rPr>
        <w:t xml:space="preserve"> t</w:t>
      </w:r>
      <w:r w:rsidRPr="131F1348" w:rsidR="00AA5C2C">
        <w:rPr>
          <w:rFonts w:ascii="Arial" w:hAnsi="Arial" w:eastAsia="Arial" w:cs="Arial"/>
          <w:color w:val="000000" w:themeColor="text1" w:themeTint="FF" w:themeShade="FF"/>
          <w:sz w:val="20"/>
          <w:szCs w:val="20"/>
          <w:lang w:val="en-US" w:eastAsia="en-US"/>
        </w:rPr>
        <w:t>raffic cases or sma</w:t>
      </w:r>
      <w:r w:rsidRPr="131F1348" w:rsidR="00AA5C2C">
        <w:rPr>
          <w:rFonts w:ascii="Arial" w:hAnsi="Arial" w:eastAsia="Arial" w:cs="Arial"/>
          <w:color w:val="000000" w:themeColor="text1" w:themeTint="FF" w:themeShade="FF"/>
          <w:sz w:val="20"/>
          <w:szCs w:val="20"/>
          <w:lang w:val="en-US" w:eastAsia="en-US"/>
        </w:rPr>
        <w:t xml:space="preserve">ll claims cases or unlawful </w:t>
      </w:r>
      <w:r w:rsidRPr="131F1348" w:rsidR="258F01FF">
        <w:rPr>
          <w:rFonts w:ascii="Arial" w:hAnsi="Arial" w:eastAsia="Arial" w:cs="Arial"/>
          <w:color w:val="000000" w:themeColor="text1" w:themeTint="FF" w:themeShade="FF"/>
          <w:sz w:val="20"/>
          <w:szCs w:val="20"/>
          <w:lang w:val="en-US" w:eastAsia="en-US"/>
        </w:rPr>
        <w:t>d</w:t>
      </w:r>
      <w:r w:rsidRPr="131F1348" w:rsidR="00AA5C2C">
        <w:rPr>
          <w:rFonts w:ascii="Arial" w:hAnsi="Arial" w:eastAsia="Arial" w:cs="Arial"/>
          <w:color w:val="000000" w:themeColor="text1" w:themeTint="FF" w:themeShade="FF"/>
          <w:sz w:val="20"/>
          <w:szCs w:val="20"/>
          <w:lang w:val="en-US" w:eastAsia="en-US"/>
        </w:rPr>
        <w:t xml:space="preserve">etainers and what </w:t>
      </w:r>
      <w:r w:rsidRPr="131F1348" w:rsidR="00AA5C2C">
        <w:rPr>
          <w:rFonts w:ascii="Arial" w:hAnsi="Arial" w:eastAsia="Arial" w:cs="Arial"/>
          <w:color w:val="000000" w:themeColor="text1" w:themeTint="FF" w:themeShade="FF"/>
          <w:sz w:val="20"/>
          <w:szCs w:val="20"/>
          <w:lang w:val="en-US" w:eastAsia="en-US"/>
        </w:rPr>
        <w:t>I guess I</w:t>
      </w:r>
      <w:r w:rsidRPr="131F1348" w:rsidR="00AA5C2C">
        <w:rPr>
          <w:rFonts w:ascii="Arial" w:hAnsi="Arial" w:eastAsia="Arial" w:cs="Arial"/>
          <w:color w:val="000000" w:themeColor="text1" w:themeTint="FF" w:themeShade="FF"/>
          <w:sz w:val="20"/>
          <w:szCs w:val="20"/>
          <w:lang w:val="en-US" w:eastAsia="en-US"/>
        </w:rPr>
        <w:t xml:space="preserve"> liked about the most is that whatever setting you were in</w:t>
      </w:r>
      <w:r w:rsidRPr="131F1348" w:rsidR="0E770D01">
        <w:rPr>
          <w:rFonts w:ascii="Arial" w:hAnsi="Arial" w:eastAsia="Arial" w:cs="Arial"/>
          <w:color w:val="000000" w:themeColor="text1" w:themeTint="FF" w:themeShade="FF"/>
          <w:sz w:val="20"/>
          <w:szCs w:val="20"/>
          <w:lang w:val="en-US" w:eastAsia="en-US"/>
        </w:rPr>
        <w:t>,</w:t>
      </w:r>
      <w:r w:rsidRPr="131F1348" w:rsidR="00AA5C2C">
        <w:rPr>
          <w:rFonts w:ascii="Arial" w:hAnsi="Arial" w:eastAsia="Arial" w:cs="Arial"/>
          <w:color w:val="000000" w:themeColor="text1" w:themeTint="FF" w:themeShade="FF"/>
          <w:sz w:val="20"/>
          <w:szCs w:val="20"/>
          <w:lang w:val="en-US" w:eastAsia="en-US"/>
        </w:rPr>
        <w:t xml:space="preserve"> it was very </w:t>
      </w:r>
      <w:r w:rsidRPr="131F1348" w:rsidR="00AA5C2C">
        <w:rPr>
          <w:rFonts w:ascii="Arial" w:hAnsi="Arial" w:eastAsia="Arial" w:cs="Arial"/>
          <w:color w:val="000000" w:themeColor="text1" w:themeTint="FF" w:themeShade="FF"/>
          <w:sz w:val="20"/>
          <w:szCs w:val="20"/>
          <w:lang w:val="en-US" w:eastAsia="en-US"/>
        </w:rPr>
        <w:t>people</w:t>
      </w:r>
      <w:r w:rsidRPr="131F1348" w:rsidR="72689C15">
        <w:rPr>
          <w:rFonts w:ascii="Arial" w:hAnsi="Arial" w:eastAsia="Arial" w:cs="Arial"/>
          <w:color w:val="000000" w:themeColor="text1" w:themeTint="FF" w:themeShade="FF"/>
          <w:sz w:val="20"/>
          <w:szCs w:val="20"/>
          <w:lang w:val="en-US" w:eastAsia="en-US"/>
        </w:rPr>
        <w:t>-</w:t>
      </w:r>
      <w:r w:rsidRPr="131F1348" w:rsidR="00AA5C2C">
        <w:rPr>
          <w:rFonts w:ascii="Arial" w:hAnsi="Arial" w:eastAsia="Arial" w:cs="Arial"/>
          <w:color w:val="000000" w:themeColor="text1" w:themeTint="FF" w:themeShade="FF"/>
          <w:sz w:val="20"/>
          <w:szCs w:val="20"/>
          <w:lang w:val="en-US" w:eastAsia="en-US"/>
        </w:rPr>
        <w:t>oriented</w:t>
      </w:r>
      <w:r w:rsidRPr="131F1348" w:rsidR="00AA5C2C">
        <w:rPr>
          <w:rFonts w:ascii="Arial" w:hAnsi="Arial" w:eastAsia="Arial" w:cs="Arial"/>
          <w:color w:val="000000" w:themeColor="text1" w:themeTint="FF" w:themeShade="FF"/>
          <w:sz w:val="20"/>
          <w:szCs w:val="20"/>
          <w:lang w:val="en-US" w:eastAsia="en-US"/>
        </w:rPr>
        <w:t>. Of course, if they're lawyers, you have to speak with the lawyers, but a lot of times there are opportunities s</w:t>
      </w:r>
      <w:r w:rsidRPr="131F1348" w:rsidR="00AA5C2C">
        <w:rPr>
          <w:rFonts w:ascii="Arial" w:hAnsi="Arial" w:eastAsia="Arial" w:cs="Arial"/>
          <w:color w:val="000000" w:themeColor="text1" w:themeTint="FF" w:themeShade="FF"/>
          <w:sz w:val="20"/>
          <w:szCs w:val="20"/>
          <w:lang w:val="en-US" w:eastAsia="en-US"/>
        </w:rPr>
        <w:t>peak directly to witnesses or to the litigants and</w:t>
      </w:r>
      <w:r w:rsidRPr="131F1348" w:rsidR="587F5EFE">
        <w:rPr>
          <w:rFonts w:ascii="Arial" w:hAnsi="Arial" w:eastAsia="Arial" w:cs="Arial"/>
          <w:color w:val="000000" w:themeColor="text1" w:themeTint="FF" w:themeShade="FF"/>
          <w:sz w:val="20"/>
          <w:szCs w:val="20"/>
          <w:lang w:val="en-US" w:eastAsia="en-US"/>
        </w:rPr>
        <w:t>,</w:t>
      </w:r>
      <w:r w:rsidRPr="131F1348" w:rsidR="00AA5C2C">
        <w:rPr>
          <w:rFonts w:ascii="Arial" w:hAnsi="Arial" w:eastAsia="Arial" w:cs="Arial"/>
          <w:color w:val="000000" w:themeColor="text1" w:themeTint="FF" w:themeShade="FF"/>
          <w:sz w:val="20"/>
          <w:szCs w:val="20"/>
          <w:lang w:val="en-US" w:eastAsia="en-US"/>
        </w:rPr>
        <w:t xml:space="preserve"> you know</w:t>
      </w:r>
      <w:r w:rsidRPr="131F1348" w:rsidR="25375B6D">
        <w:rPr>
          <w:rFonts w:ascii="Arial" w:hAnsi="Arial" w:eastAsia="Arial" w:cs="Arial"/>
          <w:color w:val="000000" w:themeColor="text1" w:themeTint="FF" w:themeShade="FF"/>
          <w:sz w:val="20"/>
          <w:szCs w:val="20"/>
          <w:lang w:val="en-US" w:eastAsia="en-US"/>
        </w:rPr>
        <w:t>,</w:t>
      </w:r>
      <w:r w:rsidRPr="131F1348" w:rsidR="00AA5C2C">
        <w:rPr>
          <w:rFonts w:ascii="Arial" w:hAnsi="Arial" w:eastAsia="Arial" w:cs="Arial"/>
          <w:color w:val="000000" w:themeColor="text1" w:themeTint="FF" w:themeShade="FF"/>
          <w:sz w:val="20"/>
          <w:szCs w:val="20"/>
          <w:lang w:val="en-US" w:eastAsia="en-US"/>
        </w:rPr>
        <w:t xml:space="preserve"> when I did juvenile law</w:t>
      </w:r>
      <w:r w:rsidRPr="131F1348" w:rsidR="2089C587">
        <w:rPr>
          <w:rFonts w:ascii="Arial" w:hAnsi="Arial" w:eastAsia="Arial" w:cs="Arial"/>
          <w:color w:val="000000" w:themeColor="text1" w:themeTint="FF" w:themeShade="FF"/>
          <w:sz w:val="20"/>
          <w:szCs w:val="20"/>
          <w:lang w:val="en-US" w:eastAsia="en-US"/>
        </w:rPr>
        <w:t xml:space="preserve"> t</w:t>
      </w:r>
      <w:r w:rsidRPr="131F1348" w:rsidR="00AA5C2C">
        <w:rPr>
          <w:rFonts w:ascii="Arial" w:hAnsi="Arial" w:eastAsia="Arial" w:cs="Arial"/>
          <w:color w:val="000000" w:themeColor="text1" w:themeTint="FF" w:themeShade="FF"/>
          <w:sz w:val="20"/>
          <w:szCs w:val="20"/>
          <w:lang w:val="en-US" w:eastAsia="en-US"/>
        </w:rPr>
        <w:t>h</w:t>
      </w:r>
      <w:r w:rsidRPr="131F1348" w:rsidR="3AFB3006">
        <w:rPr>
          <w:rFonts w:ascii="Arial" w:hAnsi="Arial" w:eastAsia="Arial" w:cs="Arial"/>
          <w:color w:val="000000" w:themeColor="text1" w:themeTint="FF" w:themeShade="FF"/>
          <w:sz w:val="20"/>
          <w:szCs w:val="20"/>
          <w:lang w:val="en-US" w:eastAsia="en-US"/>
        </w:rPr>
        <w:t>ere</w:t>
      </w:r>
      <w:r w:rsidRPr="131F1348" w:rsidR="00AA5C2C">
        <w:rPr>
          <w:rFonts w:ascii="Arial" w:hAnsi="Arial" w:eastAsia="Arial" w:cs="Arial"/>
          <w:color w:val="000000" w:themeColor="text1" w:themeTint="FF" w:themeShade="FF"/>
          <w:sz w:val="20"/>
          <w:szCs w:val="20"/>
          <w:lang w:val="en-US" w:eastAsia="en-US"/>
        </w:rPr>
        <w:t xml:space="preserve"> were delinquency cases</w:t>
      </w:r>
      <w:r w:rsidRPr="131F1348" w:rsidR="2A7F2FE8">
        <w:rPr>
          <w:rFonts w:ascii="Arial" w:hAnsi="Arial" w:eastAsia="Arial" w:cs="Arial"/>
          <w:color w:val="000000" w:themeColor="text1" w:themeTint="FF" w:themeShade="FF"/>
          <w:sz w:val="20"/>
          <w:szCs w:val="20"/>
          <w:lang w:val="en-US" w:eastAsia="en-US"/>
        </w:rPr>
        <w:t>,</w:t>
      </w:r>
      <w:r w:rsidRPr="131F1348" w:rsidR="00AA5C2C">
        <w:rPr>
          <w:rFonts w:ascii="Arial" w:hAnsi="Arial" w:eastAsia="Arial" w:cs="Arial"/>
          <w:color w:val="000000" w:themeColor="text1" w:themeTint="FF" w:themeShade="FF"/>
          <w:sz w:val="20"/>
          <w:szCs w:val="20"/>
          <w:lang w:val="en-US" w:eastAsia="en-US"/>
        </w:rPr>
        <w:t xml:space="preserve"> so being able to speak directly to the kids and the families with the hope that some little part of what you say</w:t>
      </w:r>
      <w:r w:rsidRPr="131F1348" w:rsidR="07E58315">
        <w:rPr>
          <w:rFonts w:ascii="Arial" w:hAnsi="Arial" w:eastAsia="Arial" w:cs="Arial"/>
          <w:color w:val="000000" w:themeColor="text1" w:themeTint="FF" w:themeShade="FF"/>
          <w:sz w:val="20"/>
          <w:szCs w:val="20"/>
          <w:lang w:val="en-US" w:eastAsia="en-US"/>
        </w:rPr>
        <w:t xml:space="preserve"> </w:t>
      </w:r>
      <w:r w:rsidRPr="131F1348" w:rsidR="127C4B40">
        <w:rPr>
          <w:rFonts w:ascii="Arial" w:hAnsi="Arial" w:eastAsia="Arial" w:cs="Arial"/>
          <w:color w:val="000000" w:themeColor="text1" w:themeTint="FF" w:themeShade="FF"/>
          <w:sz w:val="20"/>
          <w:szCs w:val="20"/>
          <w:lang w:val="en-US" w:eastAsia="en-US"/>
        </w:rPr>
        <w:t>m</w:t>
      </w:r>
      <w:r w:rsidRPr="131F1348" w:rsidR="00AA5C2C">
        <w:rPr>
          <w:rFonts w:ascii="Arial" w:hAnsi="Arial" w:eastAsia="Arial" w:cs="Arial"/>
          <w:color w:val="000000" w:themeColor="text1" w:themeTint="FF" w:themeShade="FF"/>
          <w:sz w:val="20"/>
          <w:szCs w:val="20"/>
          <w:lang w:val="en-US" w:eastAsia="en-US"/>
        </w:rPr>
        <w:t>ay</w:t>
      </w:r>
      <w:r w:rsidRPr="131F1348" w:rsidR="1B53FDC7">
        <w:rPr>
          <w:rFonts w:ascii="Arial" w:hAnsi="Arial" w:eastAsia="Arial" w:cs="Arial"/>
          <w:color w:val="000000" w:themeColor="text1" w:themeTint="FF" w:themeShade="FF"/>
          <w:sz w:val="20"/>
          <w:szCs w:val="20"/>
          <w:lang w:val="en-US" w:eastAsia="en-US"/>
        </w:rPr>
        <w:t xml:space="preserve"> </w:t>
      </w:r>
      <w:r w:rsidRPr="131F1348" w:rsidR="00AA5C2C">
        <w:rPr>
          <w:rFonts w:ascii="Arial" w:hAnsi="Arial" w:eastAsia="Arial" w:cs="Arial"/>
          <w:color w:val="000000" w:themeColor="text1" w:themeTint="FF" w:themeShade="FF"/>
          <w:sz w:val="20"/>
          <w:szCs w:val="20"/>
          <w:lang w:val="en-US" w:eastAsia="en-US"/>
        </w:rPr>
        <w:t>be a benefit</w:t>
      </w:r>
      <w:r w:rsidRPr="131F1348" w:rsidR="29E69BD6">
        <w:rPr>
          <w:rFonts w:ascii="Arial" w:hAnsi="Arial" w:eastAsia="Arial" w:cs="Arial"/>
          <w:color w:val="000000" w:themeColor="text1" w:themeTint="FF" w:themeShade="FF"/>
          <w:sz w:val="20"/>
          <w:szCs w:val="20"/>
          <w:lang w:val="en-US" w:eastAsia="en-US"/>
        </w:rPr>
        <w:t xml:space="preserve"> w</w:t>
      </w:r>
      <w:r w:rsidRPr="131F1348" w:rsidR="00AA5C2C">
        <w:rPr>
          <w:rFonts w:ascii="Arial" w:hAnsi="Arial" w:eastAsia="Arial" w:cs="Arial"/>
          <w:color w:val="000000" w:themeColor="text1" w:themeTint="FF" w:themeShade="FF"/>
          <w:sz w:val="20"/>
          <w:szCs w:val="20"/>
          <w:lang w:val="en-US" w:eastAsia="en-US"/>
        </w:rPr>
        <w:t>a</w:t>
      </w:r>
      <w:r w:rsidRPr="131F1348" w:rsidR="00AA5C2C">
        <w:rPr>
          <w:rFonts w:ascii="Arial" w:hAnsi="Arial" w:eastAsia="Arial" w:cs="Arial"/>
          <w:color w:val="000000" w:themeColor="text1" w:themeTint="FF" w:themeShade="FF"/>
          <w:sz w:val="20"/>
          <w:szCs w:val="20"/>
          <w:lang w:val="en-US" w:eastAsia="en-US"/>
        </w:rPr>
        <w:t>s rewardin</w:t>
      </w:r>
      <w:r w:rsidRPr="131F1348" w:rsidR="00AA5C2C">
        <w:rPr>
          <w:rFonts w:ascii="Arial" w:hAnsi="Arial" w:eastAsia="Arial" w:cs="Arial"/>
          <w:color w:val="000000" w:themeColor="text1" w:themeTint="FF" w:themeShade="FF"/>
          <w:sz w:val="20"/>
          <w:szCs w:val="20"/>
          <w:lang w:val="en-US" w:eastAsia="en-US"/>
        </w:rPr>
        <w:t>g.</w:t>
      </w:r>
    </w:p>
    <w:p w:rsidR="004A5BD3" w:rsidRDefault="004A5BD3" w14:paraId="04E1C49A" w14:textId="77777777">
      <w:pPr>
        <w:spacing w:after="0" w:line="276" w:lineRule="auto"/>
      </w:pPr>
    </w:p>
    <w:p w:rsidR="00AA5C2C" w:rsidP="131F1348" w:rsidRDefault="00AA5C2C" w14:paraId="282DFF7A" w14:textId="43511A16">
      <w:pPr>
        <w:spacing w:after="0" w:line="276" w:lineRule="auto"/>
        <w:rPr>
          <w:rFonts w:ascii="Arial" w:hAnsi="Arial" w:eastAsia="Arial" w:cs="Arial"/>
          <w:color w:val="000000" w:themeColor="text1" w:themeTint="FF" w:themeShade="FF"/>
          <w:sz w:val="20"/>
          <w:szCs w:val="20"/>
          <w:lang w:val="en-US" w:eastAsia="en-US"/>
        </w:rPr>
      </w:pPr>
      <w:r w:rsidRPr="131F1348" w:rsidR="00AA5C2C">
        <w:rPr>
          <w:rFonts w:ascii="Arial" w:hAnsi="Arial" w:eastAsia="Arial" w:cs="Arial"/>
          <w:color w:val="000000" w:themeColor="text1" w:themeTint="FF" w:themeShade="FF"/>
          <w:sz w:val="20"/>
          <w:szCs w:val="20"/>
          <w:lang w:val="en-US" w:eastAsia="en-US"/>
        </w:rPr>
        <w:t>Interviewer:</w:t>
      </w:r>
      <w:r w:rsidRPr="131F1348" w:rsidR="00AA5C2C">
        <w:rPr>
          <w:rFonts w:ascii="Arial" w:hAnsi="Arial" w:eastAsia="Arial" w:cs="Arial"/>
          <w:color w:val="000000" w:themeColor="text1" w:themeTint="FF" w:themeShade="FF"/>
          <w:sz w:val="20"/>
          <w:szCs w:val="20"/>
          <w:lang w:val="en-US" w:eastAsia="en-US"/>
        </w:rPr>
        <w:t xml:space="preserve"> </w:t>
      </w:r>
      <w:r w:rsidRPr="131F1348" w:rsidR="00AA5C2C">
        <w:rPr>
          <w:rFonts w:ascii="Arial" w:hAnsi="Arial" w:eastAsia="Arial" w:cs="Arial"/>
          <w:color w:val="000000" w:themeColor="text1" w:themeTint="FF" w:themeShade="FF"/>
          <w:sz w:val="20"/>
          <w:szCs w:val="20"/>
          <w:lang w:val="en-US" w:eastAsia="en-US"/>
        </w:rPr>
        <w:t>Sure</w:t>
      </w:r>
      <w:r w:rsidRPr="131F1348" w:rsidR="00AA5C2C">
        <w:rPr>
          <w:rFonts w:ascii="Arial" w:hAnsi="Arial" w:eastAsia="Arial" w:cs="Arial"/>
          <w:color w:val="000000" w:themeColor="text1" w:themeTint="FF" w:themeShade="FF"/>
          <w:sz w:val="20"/>
          <w:szCs w:val="20"/>
          <w:lang w:val="en-US" w:eastAsia="en-US"/>
        </w:rPr>
        <w:t xml:space="preserve"> </w:t>
      </w:r>
      <w:r w:rsidRPr="131F1348" w:rsidR="00AA5C2C">
        <w:rPr>
          <w:rFonts w:ascii="Arial" w:hAnsi="Arial" w:eastAsia="Arial" w:cs="Arial"/>
          <w:color w:val="000000" w:themeColor="text1" w:themeTint="FF" w:themeShade="FF"/>
          <w:sz w:val="20"/>
          <w:szCs w:val="20"/>
          <w:lang w:val="en-US" w:eastAsia="en-US"/>
        </w:rPr>
        <w:t>yeah</w:t>
      </w:r>
      <w:r w:rsidRPr="131F1348" w:rsidR="41A429B0">
        <w:rPr>
          <w:rFonts w:ascii="Arial" w:hAnsi="Arial" w:eastAsia="Arial" w:cs="Arial"/>
          <w:color w:val="000000" w:themeColor="text1" w:themeTint="FF" w:themeShade="FF"/>
          <w:sz w:val="20"/>
          <w:szCs w:val="20"/>
          <w:lang w:val="en-US" w:eastAsia="en-US"/>
        </w:rPr>
        <w:t>.</w:t>
      </w:r>
      <w:r w:rsidRPr="131F1348" w:rsidR="00AA5C2C">
        <w:rPr>
          <w:rFonts w:ascii="Arial" w:hAnsi="Arial" w:eastAsia="Arial" w:cs="Arial"/>
          <w:color w:val="000000" w:themeColor="text1" w:themeTint="FF" w:themeShade="FF"/>
          <w:sz w:val="20"/>
          <w:szCs w:val="20"/>
          <w:lang w:val="en-US" w:eastAsia="en-US"/>
        </w:rPr>
        <w:t xml:space="preserve"> </w:t>
      </w:r>
      <w:r w:rsidRPr="131F1348" w:rsidR="559E7140">
        <w:rPr>
          <w:rFonts w:ascii="Arial" w:hAnsi="Arial" w:eastAsia="Arial" w:cs="Arial"/>
          <w:color w:val="000000" w:themeColor="text1" w:themeTint="FF" w:themeShade="FF"/>
          <w:sz w:val="20"/>
          <w:szCs w:val="20"/>
          <w:lang w:val="en-US" w:eastAsia="en-US"/>
        </w:rPr>
        <w:t>Um,</w:t>
      </w:r>
      <w:r w:rsidRPr="131F1348" w:rsidR="00AA5C2C">
        <w:rPr>
          <w:rFonts w:ascii="Arial" w:hAnsi="Arial" w:eastAsia="Arial" w:cs="Arial"/>
          <w:color w:val="000000" w:themeColor="text1" w:themeTint="FF" w:themeShade="FF"/>
          <w:sz w:val="20"/>
          <w:szCs w:val="20"/>
          <w:lang w:val="en-US" w:eastAsia="en-US"/>
        </w:rPr>
        <w:t xml:space="preserve"> so were </w:t>
      </w:r>
      <w:r w:rsidRPr="131F1348" w:rsidR="00AA5C2C">
        <w:rPr>
          <w:rFonts w:ascii="Arial" w:hAnsi="Arial" w:eastAsia="Arial" w:cs="Arial"/>
          <w:color w:val="000000" w:themeColor="text1" w:themeTint="FF" w:themeShade="FF"/>
          <w:sz w:val="20"/>
          <w:szCs w:val="20"/>
          <w:lang w:val="en-US" w:eastAsia="en-US"/>
        </w:rPr>
        <w:t>there</w:t>
      </w:r>
      <w:r w:rsidRPr="131F1348" w:rsidR="00AA5C2C">
        <w:rPr>
          <w:rFonts w:ascii="Arial" w:hAnsi="Arial" w:eastAsia="Arial" w:cs="Arial"/>
          <w:color w:val="000000" w:themeColor="text1" w:themeTint="FF" w:themeShade="FF"/>
          <w:sz w:val="20"/>
          <w:szCs w:val="20"/>
          <w:lang w:val="en-US" w:eastAsia="en-US"/>
        </w:rPr>
        <w:t xml:space="preserve"> </w:t>
      </w:r>
      <w:r w:rsidRPr="131F1348" w:rsidR="09FF3306">
        <w:rPr>
          <w:rFonts w:ascii="Arial" w:hAnsi="Arial" w:eastAsia="Arial" w:cs="Arial"/>
          <w:color w:val="000000" w:themeColor="text1" w:themeTint="FF" w:themeShade="FF"/>
          <w:sz w:val="20"/>
          <w:szCs w:val="20"/>
          <w:lang w:val="en-US" w:eastAsia="en-US"/>
        </w:rPr>
        <w:t>oth</w:t>
      </w:r>
      <w:r w:rsidRPr="131F1348" w:rsidR="00AA5C2C">
        <w:rPr>
          <w:rFonts w:ascii="Arial" w:hAnsi="Arial" w:eastAsia="Arial" w:cs="Arial"/>
          <w:color w:val="000000" w:themeColor="text1" w:themeTint="FF" w:themeShade="FF"/>
          <w:sz w:val="20"/>
          <w:szCs w:val="20"/>
          <w:lang w:val="en-US" w:eastAsia="en-US"/>
        </w:rPr>
        <w:t>er people that you interacted with on a regular basis or were they just different people every time</w:t>
      </w:r>
      <w:r w:rsidRPr="131F1348" w:rsidR="2594571E">
        <w:rPr>
          <w:rFonts w:ascii="Arial" w:hAnsi="Arial" w:eastAsia="Arial" w:cs="Arial"/>
          <w:color w:val="000000" w:themeColor="text1" w:themeTint="FF" w:themeShade="FF"/>
          <w:sz w:val="20"/>
          <w:szCs w:val="20"/>
          <w:lang w:val="en-US" w:eastAsia="en-US"/>
        </w:rPr>
        <w:t>?</w:t>
      </w:r>
    </w:p>
    <w:p w:rsidR="004A5BD3" w:rsidRDefault="004A5BD3" w14:paraId="06D681D0" w14:textId="77777777">
      <w:pPr>
        <w:spacing w:after="0" w:line="276" w:lineRule="auto"/>
      </w:pPr>
    </w:p>
    <w:p w:rsidR="004A5BD3" w:rsidRDefault="00AA5C2C" w14:paraId="6E3EC6C0" w14:textId="4A69A8DB">
      <w:pPr>
        <w:spacing w:after="0" w:line="276" w:lineRule="auto"/>
      </w:pPr>
      <w:r w:rsidRPr="131F1348" w:rsidR="00AA5C2C">
        <w:rPr>
          <w:rFonts w:ascii="Arial" w:hAnsi="Arial" w:eastAsia="Arial" w:cs="Arial"/>
          <w:color w:val="000000" w:themeColor="text1" w:themeTint="FF" w:themeShade="FF"/>
          <w:sz w:val="20"/>
          <w:szCs w:val="20"/>
          <w:lang w:val="en-US" w:eastAsia="en-US"/>
        </w:rPr>
        <w:t>Participant 26:</w:t>
      </w:r>
      <w:r w:rsidRPr="131F1348" w:rsidR="00AA5C2C">
        <w:rPr>
          <w:rFonts w:ascii="Arial" w:hAnsi="Arial" w:eastAsia="Arial" w:cs="Arial"/>
          <w:color w:val="000000" w:themeColor="text1" w:themeTint="FF" w:themeShade="FF"/>
          <w:sz w:val="20"/>
          <w:szCs w:val="20"/>
          <w:lang w:val="en-US" w:eastAsia="en-US"/>
        </w:rPr>
        <w:t xml:space="preserve"> When you do </w:t>
      </w:r>
      <w:r w:rsidRPr="131F1348" w:rsidR="5AEEFB07">
        <w:rPr>
          <w:rFonts w:ascii="Arial" w:hAnsi="Arial" w:eastAsia="Arial" w:cs="Arial"/>
          <w:color w:val="000000" w:themeColor="text1" w:themeTint="FF" w:themeShade="FF"/>
          <w:sz w:val="20"/>
          <w:szCs w:val="20"/>
          <w:lang w:val="en-US" w:eastAsia="en-US"/>
        </w:rPr>
        <w:t xml:space="preserve">delinquency </w:t>
      </w:r>
      <w:r w:rsidRPr="131F1348" w:rsidR="00AA5C2C">
        <w:rPr>
          <w:rFonts w:ascii="Arial" w:hAnsi="Arial" w:eastAsia="Arial" w:cs="Arial"/>
          <w:color w:val="000000" w:themeColor="text1" w:themeTint="FF" w:themeShade="FF"/>
          <w:sz w:val="20"/>
          <w:szCs w:val="20"/>
          <w:lang w:val="en-US" w:eastAsia="en-US"/>
        </w:rPr>
        <w:t>law or criminal law, there are you know</w:t>
      </w:r>
      <w:r w:rsidRPr="131F1348" w:rsidR="7F699480">
        <w:rPr>
          <w:rFonts w:ascii="Arial" w:hAnsi="Arial" w:eastAsia="Arial" w:cs="Arial"/>
          <w:color w:val="000000" w:themeColor="text1" w:themeTint="FF" w:themeShade="FF"/>
          <w:sz w:val="20"/>
          <w:szCs w:val="20"/>
          <w:lang w:val="en-US" w:eastAsia="en-US"/>
        </w:rPr>
        <w:t xml:space="preserve"> um</w:t>
      </w:r>
      <w:r w:rsidRPr="131F1348" w:rsidR="00AA5C2C">
        <w:rPr>
          <w:rFonts w:ascii="Arial" w:hAnsi="Arial" w:eastAsia="Arial" w:cs="Arial"/>
          <w:color w:val="000000" w:themeColor="text1" w:themeTint="FF" w:themeShade="FF"/>
          <w:sz w:val="20"/>
          <w:szCs w:val="20"/>
          <w:lang w:val="en-US" w:eastAsia="en-US"/>
        </w:rPr>
        <w:t xml:space="preserve"> people that you regularl</w:t>
      </w:r>
      <w:r w:rsidRPr="131F1348" w:rsidR="00AA5C2C">
        <w:rPr>
          <w:rFonts w:ascii="Arial" w:hAnsi="Arial" w:eastAsia="Arial" w:cs="Arial"/>
          <w:color w:val="000000" w:themeColor="text1" w:themeTint="FF" w:themeShade="FF"/>
          <w:sz w:val="20"/>
          <w:szCs w:val="20"/>
          <w:lang w:val="en-US" w:eastAsia="en-US"/>
        </w:rPr>
        <w:t>y have like the lawyers are assigned to your court for a particular period of time, sometimes years</w:t>
      </w:r>
      <w:r w:rsidRPr="131F1348" w:rsidR="2830EE8D">
        <w:rPr>
          <w:rFonts w:ascii="Arial" w:hAnsi="Arial" w:eastAsia="Arial" w:cs="Arial"/>
          <w:color w:val="000000" w:themeColor="text1" w:themeTint="FF" w:themeShade="FF"/>
          <w:sz w:val="20"/>
          <w:szCs w:val="20"/>
          <w:lang w:val="en-US" w:eastAsia="en-US"/>
        </w:rPr>
        <w:t>,</w:t>
      </w:r>
      <w:r w:rsidRPr="131F1348" w:rsidR="00AA5C2C">
        <w:rPr>
          <w:rFonts w:ascii="Arial" w:hAnsi="Arial" w:eastAsia="Arial" w:cs="Arial"/>
          <w:color w:val="000000" w:themeColor="text1" w:themeTint="FF" w:themeShade="FF"/>
          <w:sz w:val="20"/>
          <w:szCs w:val="20"/>
          <w:lang w:val="en-US" w:eastAsia="en-US"/>
        </w:rPr>
        <w:t xml:space="preserve"> and then sometimes the private lawyers are there, you know throughout </w:t>
      </w:r>
      <w:r w:rsidRPr="131F1348" w:rsidR="00AA5C2C">
        <w:rPr>
          <w:rFonts w:ascii="Arial" w:hAnsi="Arial" w:eastAsia="Arial" w:cs="Arial"/>
          <w:color w:val="000000" w:themeColor="text1" w:themeTint="FF" w:themeShade="FF"/>
          <w:sz w:val="20"/>
          <w:szCs w:val="20"/>
          <w:lang w:val="en-US" w:eastAsia="en-US"/>
        </w:rPr>
        <w:t>your</w:t>
      </w:r>
      <w:r w:rsidRPr="131F1348" w:rsidR="61649B96">
        <w:rPr>
          <w:rFonts w:ascii="Arial" w:hAnsi="Arial" w:eastAsia="Arial" w:cs="Arial"/>
          <w:color w:val="000000" w:themeColor="text1" w:themeTint="FF" w:themeShade="FF"/>
          <w:sz w:val="20"/>
          <w:szCs w:val="20"/>
          <w:lang w:val="en-US" w:eastAsia="en-US"/>
        </w:rPr>
        <w:t xml:space="preserve"> t</w:t>
      </w:r>
      <w:r w:rsidRPr="131F1348" w:rsidR="00AA5C2C">
        <w:rPr>
          <w:rFonts w:ascii="Arial" w:hAnsi="Arial" w:eastAsia="Arial" w:cs="Arial"/>
          <w:color w:val="000000" w:themeColor="text1" w:themeTint="FF" w:themeShade="FF"/>
          <w:sz w:val="20"/>
          <w:szCs w:val="20"/>
          <w:lang w:val="en-US" w:eastAsia="en-US"/>
        </w:rPr>
        <w:t>ime in that particular assignment because they're just regulars so</w:t>
      </w:r>
      <w:r w:rsidRPr="131F1348" w:rsidR="2AC8F462">
        <w:rPr>
          <w:rFonts w:ascii="Arial" w:hAnsi="Arial" w:eastAsia="Arial" w:cs="Arial"/>
          <w:color w:val="000000" w:themeColor="text1" w:themeTint="FF" w:themeShade="FF"/>
          <w:sz w:val="20"/>
          <w:szCs w:val="20"/>
          <w:lang w:val="en-US" w:eastAsia="en-US"/>
        </w:rPr>
        <w:t>—</w:t>
      </w:r>
      <w:r w:rsidRPr="131F1348" w:rsidR="00AA5C2C">
        <w:rPr>
          <w:rFonts w:ascii="Arial" w:hAnsi="Arial" w:eastAsia="Arial" w:cs="Arial"/>
          <w:color w:val="000000" w:themeColor="text1" w:themeTint="FF" w:themeShade="FF"/>
          <w:sz w:val="20"/>
          <w:szCs w:val="20"/>
          <w:lang w:val="en-US" w:eastAsia="en-US"/>
        </w:rPr>
        <w:t>and then you</w:t>
      </w:r>
      <w:r w:rsidRPr="131F1348" w:rsidR="00AA5C2C">
        <w:rPr>
          <w:rFonts w:ascii="Arial" w:hAnsi="Arial" w:eastAsia="Arial" w:cs="Arial"/>
          <w:color w:val="000000" w:themeColor="text1" w:themeTint="FF" w:themeShade="FF"/>
          <w:sz w:val="20"/>
          <w:szCs w:val="20"/>
          <w:lang w:val="en-US" w:eastAsia="en-US"/>
        </w:rPr>
        <w:t>r staff is always you know s</w:t>
      </w:r>
      <w:r w:rsidRPr="131F1348" w:rsidR="52D362EC">
        <w:rPr>
          <w:rFonts w:ascii="Arial" w:hAnsi="Arial" w:eastAsia="Arial" w:cs="Arial"/>
          <w:color w:val="000000" w:themeColor="text1" w:themeTint="FF" w:themeShade="FF"/>
          <w:sz w:val="20"/>
          <w:szCs w:val="20"/>
          <w:lang w:val="en-US" w:eastAsia="en-US"/>
        </w:rPr>
        <w:t xml:space="preserve">omewhat </w:t>
      </w:r>
      <w:r w:rsidRPr="131F1348" w:rsidR="00AA5C2C">
        <w:rPr>
          <w:rFonts w:ascii="Arial" w:hAnsi="Arial" w:eastAsia="Arial" w:cs="Arial"/>
          <w:color w:val="000000" w:themeColor="text1" w:themeTint="FF" w:themeShade="FF"/>
          <w:sz w:val="20"/>
          <w:szCs w:val="20"/>
          <w:lang w:val="en-US" w:eastAsia="en-US"/>
        </w:rPr>
        <w:t>constant you know generally your colleagues don't change that much</w:t>
      </w:r>
      <w:r w:rsidRPr="131F1348" w:rsidR="6D17A4E5">
        <w:rPr>
          <w:rFonts w:ascii="Arial" w:hAnsi="Arial" w:eastAsia="Arial" w:cs="Arial"/>
          <w:color w:val="000000" w:themeColor="text1" w:themeTint="FF" w:themeShade="FF"/>
          <w:sz w:val="20"/>
          <w:szCs w:val="20"/>
          <w:lang w:val="en-US" w:eastAsia="en-US"/>
        </w:rPr>
        <w:t>,</w:t>
      </w:r>
      <w:r w:rsidRPr="131F1348" w:rsidR="00AA5C2C">
        <w:rPr>
          <w:rFonts w:ascii="Arial" w:hAnsi="Arial" w:eastAsia="Arial" w:cs="Arial"/>
          <w:color w:val="000000" w:themeColor="text1" w:themeTint="FF" w:themeShade="FF"/>
          <w:sz w:val="20"/>
          <w:szCs w:val="20"/>
          <w:lang w:val="en-US" w:eastAsia="en-US"/>
        </w:rPr>
        <w:t xml:space="preserve"> that's kind of a constant. </w:t>
      </w:r>
      <w:r w:rsidRPr="131F1348" w:rsidR="00AA5C2C">
        <w:rPr>
          <w:rFonts w:ascii="Arial" w:hAnsi="Arial" w:eastAsia="Arial" w:cs="Arial"/>
          <w:color w:val="000000" w:themeColor="text1" w:themeTint="FF" w:themeShade="FF"/>
          <w:sz w:val="20"/>
          <w:szCs w:val="20"/>
          <w:lang w:val="en-US" w:eastAsia="en-US"/>
        </w:rPr>
        <w:t>So</w:t>
      </w:r>
      <w:r w:rsidRPr="131F1348" w:rsidR="00AA5C2C">
        <w:rPr>
          <w:rFonts w:ascii="Arial" w:hAnsi="Arial" w:eastAsia="Arial" w:cs="Arial"/>
          <w:color w:val="000000" w:themeColor="text1" w:themeTint="FF" w:themeShade="FF"/>
          <w:sz w:val="20"/>
          <w:szCs w:val="20"/>
          <w:lang w:val="en-US" w:eastAsia="en-US"/>
        </w:rPr>
        <w:t xml:space="preserve"> </w:t>
      </w:r>
      <w:r w:rsidRPr="131F1348" w:rsidR="00AA5C2C">
        <w:rPr>
          <w:rFonts w:ascii="Arial" w:hAnsi="Arial" w:eastAsia="Arial" w:cs="Arial"/>
          <w:color w:val="000000" w:themeColor="text1" w:themeTint="FF" w:themeShade="FF"/>
          <w:sz w:val="20"/>
          <w:szCs w:val="20"/>
          <w:lang w:val="en-US" w:eastAsia="en-US"/>
        </w:rPr>
        <w:t>it's</w:t>
      </w:r>
      <w:r w:rsidRPr="131F1348" w:rsidR="00AA5C2C">
        <w:rPr>
          <w:rFonts w:ascii="Arial" w:hAnsi="Arial" w:eastAsia="Arial" w:cs="Arial"/>
          <w:color w:val="000000" w:themeColor="text1" w:themeTint="FF" w:themeShade="FF"/>
          <w:sz w:val="20"/>
          <w:szCs w:val="20"/>
          <w:lang w:val="en-US" w:eastAsia="en-US"/>
        </w:rPr>
        <w:t xml:space="preserve"> </w:t>
      </w:r>
      <w:r w:rsidRPr="131F1348" w:rsidR="21E0FB4E">
        <w:rPr>
          <w:rFonts w:ascii="Arial" w:hAnsi="Arial" w:eastAsia="Arial" w:cs="Arial"/>
          <w:color w:val="000000" w:themeColor="text1" w:themeTint="FF" w:themeShade="FF"/>
          <w:sz w:val="20"/>
          <w:szCs w:val="20"/>
          <w:lang w:val="en-US" w:eastAsia="en-US"/>
        </w:rPr>
        <w:t>n</w:t>
      </w:r>
      <w:r w:rsidRPr="131F1348" w:rsidR="00AA5C2C">
        <w:rPr>
          <w:rFonts w:ascii="Arial" w:hAnsi="Arial" w:eastAsia="Arial" w:cs="Arial"/>
          <w:color w:val="000000" w:themeColor="text1" w:themeTint="FF" w:themeShade="FF"/>
          <w:sz w:val="20"/>
          <w:szCs w:val="20"/>
          <w:lang w:val="en-US" w:eastAsia="en-US"/>
        </w:rPr>
        <w:t xml:space="preserve">ice because </w:t>
      </w:r>
      <w:r w:rsidRPr="131F1348" w:rsidR="175F15F8">
        <w:rPr>
          <w:rFonts w:ascii="Arial" w:hAnsi="Arial" w:eastAsia="Arial" w:cs="Arial"/>
          <w:color w:val="000000" w:themeColor="text1" w:themeTint="FF" w:themeShade="FF"/>
          <w:sz w:val="20"/>
          <w:szCs w:val="20"/>
          <w:lang w:val="en-US" w:eastAsia="en-US"/>
        </w:rPr>
        <w:t xml:space="preserve">you </w:t>
      </w:r>
      <w:r w:rsidRPr="131F1348" w:rsidR="00AA5C2C">
        <w:rPr>
          <w:rFonts w:ascii="Arial" w:hAnsi="Arial" w:eastAsia="Arial" w:cs="Arial"/>
          <w:color w:val="000000" w:themeColor="text1" w:themeTint="FF" w:themeShade="FF"/>
          <w:sz w:val="20"/>
          <w:szCs w:val="20"/>
          <w:lang w:val="en-US" w:eastAsia="en-US"/>
        </w:rPr>
        <w:t>develope</w:t>
      </w:r>
      <w:r w:rsidRPr="131F1348" w:rsidR="00AA5C2C">
        <w:rPr>
          <w:rFonts w:ascii="Arial" w:hAnsi="Arial" w:eastAsia="Arial" w:cs="Arial"/>
          <w:color w:val="000000" w:themeColor="text1" w:themeTint="FF" w:themeShade="FF"/>
          <w:sz w:val="20"/>
          <w:szCs w:val="20"/>
          <w:lang w:val="en-US" w:eastAsia="en-US"/>
        </w:rPr>
        <w:t xml:space="preserve"> certain relationships, you know,</w:t>
      </w:r>
      <w:r w:rsidRPr="131F1348" w:rsidR="00AA5C2C">
        <w:rPr>
          <w:rFonts w:ascii="Arial" w:hAnsi="Arial" w:eastAsia="Arial" w:cs="Arial"/>
          <w:color w:val="000000" w:themeColor="text1" w:themeTint="FF" w:themeShade="FF"/>
          <w:sz w:val="20"/>
          <w:szCs w:val="20"/>
          <w:lang w:val="en-US" w:eastAsia="en-US"/>
        </w:rPr>
        <w:t xml:space="preserve"> </w:t>
      </w:r>
      <w:r w:rsidRPr="131F1348" w:rsidR="00AA5C2C">
        <w:rPr>
          <w:rFonts w:ascii="Arial" w:hAnsi="Arial" w:eastAsia="Arial" w:cs="Arial"/>
          <w:color w:val="000000" w:themeColor="text1" w:themeTint="FF" w:themeShade="FF"/>
          <w:sz w:val="20"/>
          <w:szCs w:val="20"/>
          <w:lang w:val="en-US" w:eastAsia="en-US"/>
        </w:rPr>
        <w:t>hopefully good</w:t>
      </w:r>
      <w:r w:rsidRPr="131F1348" w:rsidR="1993E039">
        <w:rPr>
          <w:rFonts w:ascii="Arial" w:hAnsi="Arial" w:eastAsia="Arial" w:cs="Arial"/>
          <w:color w:val="000000" w:themeColor="text1" w:themeTint="FF" w:themeShade="FF"/>
          <w:sz w:val="20"/>
          <w:szCs w:val="20"/>
          <w:lang w:val="en-US" w:eastAsia="en-US"/>
        </w:rPr>
        <w:t>,</w:t>
      </w:r>
      <w:r w:rsidRPr="131F1348" w:rsidR="00AA5C2C">
        <w:rPr>
          <w:rFonts w:ascii="Arial" w:hAnsi="Arial" w:eastAsia="Arial" w:cs="Arial"/>
          <w:color w:val="000000" w:themeColor="text1" w:themeTint="FF" w:themeShade="FF"/>
          <w:sz w:val="20"/>
          <w:szCs w:val="20"/>
          <w:lang w:val="en-US" w:eastAsia="en-US"/>
        </w:rPr>
        <w:t xml:space="preserve"> sometimes not always but.</w:t>
      </w:r>
    </w:p>
    <w:p w:rsidR="004A5BD3" w:rsidRDefault="004A5BD3" w14:paraId="795BAACF" w14:textId="77777777">
      <w:pPr>
        <w:spacing w:after="0" w:line="276" w:lineRule="auto"/>
      </w:pPr>
    </w:p>
    <w:p w:rsidR="004A5BD3" w:rsidP="131F1348" w:rsidRDefault="004A5BD3" w14:paraId="4C3064BC" w14:textId="5CC39A95">
      <w:pPr>
        <w:spacing w:after="0" w:line="276" w:lineRule="auto"/>
        <w:rPr>
          <w:rFonts w:ascii="Arial" w:hAnsi="Arial" w:eastAsia="Arial" w:cs="Arial"/>
          <w:color w:val="000000" w:themeColor="text1" w:themeTint="FF" w:themeShade="FF"/>
          <w:sz w:val="20"/>
          <w:szCs w:val="20"/>
          <w:lang w:val="en-US" w:eastAsia="en-US"/>
        </w:rPr>
      </w:pPr>
      <w:r w:rsidRPr="131F1348" w:rsidR="00AA5C2C">
        <w:rPr>
          <w:rFonts w:ascii="Arial" w:hAnsi="Arial" w:eastAsia="Arial" w:cs="Arial"/>
          <w:color w:val="000000" w:themeColor="text1" w:themeTint="FF" w:themeShade="FF"/>
          <w:sz w:val="20"/>
          <w:szCs w:val="20"/>
          <w:lang w:val="en-US" w:eastAsia="en-US"/>
        </w:rPr>
        <w:t>Interviewer:</w:t>
      </w:r>
      <w:r w:rsidRPr="131F1348" w:rsidR="00AA5C2C">
        <w:rPr>
          <w:rFonts w:ascii="Arial" w:hAnsi="Arial" w:eastAsia="Arial" w:cs="Arial"/>
          <w:color w:val="000000" w:themeColor="text1" w:themeTint="FF" w:themeShade="FF"/>
          <w:sz w:val="20"/>
          <w:szCs w:val="20"/>
          <w:lang w:val="en-US" w:eastAsia="en-US"/>
        </w:rPr>
        <w:t xml:space="preserve"> </w:t>
      </w:r>
      <w:r w:rsidRPr="131F1348" w:rsidR="00AA5C2C">
        <w:rPr>
          <w:rFonts w:ascii="Arial" w:hAnsi="Arial" w:eastAsia="Arial" w:cs="Arial"/>
          <w:color w:val="000000" w:themeColor="text1" w:themeTint="FF" w:themeShade="FF"/>
          <w:sz w:val="20"/>
          <w:szCs w:val="20"/>
          <w:lang w:val="en-US" w:eastAsia="en-US"/>
        </w:rPr>
        <w:t>S</w:t>
      </w:r>
      <w:r w:rsidRPr="131F1348" w:rsidR="046F5670">
        <w:rPr>
          <w:rFonts w:ascii="Arial" w:hAnsi="Arial" w:eastAsia="Arial" w:cs="Arial"/>
          <w:color w:val="000000" w:themeColor="text1" w:themeTint="FF" w:themeShade="FF"/>
          <w:sz w:val="20"/>
          <w:szCs w:val="20"/>
          <w:lang w:val="en-US" w:eastAsia="en-US"/>
        </w:rPr>
        <w:t>ure. W</w:t>
      </w:r>
      <w:r w:rsidRPr="131F1348" w:rsidR="00AA5C2C">
        <w:rPr>
          <w:rFonts w:ascii="Arial" w:hAnsi="Arial" w:eastAsia="Arial" w:cs="Arial"/>
          <w:color w:val="000000" w:themeColor="text1" w:themeTint="FF" w:themeShade="FF"/>
          <w:sz w:val="20"/>
          <w:szCs w:val="20"/>
          <w:lang w:val="en-US" w:eastAsia="en-US"/>
        </w:rPr>
        <w:t xml:space="preserve">ith your </w:t>
      </w:r>
      <w:r w:rsidRPr="131F1348" w:rsidR="00AA5C2C">
        <w:rPr>
          <w:rFonts w:ascii="Arial" w:hAnsi="Arial" w:eastAsia="Arial" w:cs="Arial"/>
          <w:color w:val="000000" w:themeColor="text1" w:themeTint="FF" w:themeShade="FF"/>
          <w:sz w:val="20"/>
          <w:szCs w:val="20"/>
          <w:lang w:val="en-US" w:eastAsia="en-US"/>
        </w:rPr>
        <w:t>colleague</w:t>
      </w:r>
      <w:r w:rsidRPr="131F1348" w:rsidR="00AA5C2C">
        <w:rPr>
          <w:rFonts w:ascii="Arial" w:hAnsi="Arial" w:eastAsia="Arial" w:cs="Arial"/>
          <w:color w:val="000000" w:themeColor="text1" w:themeTint="FF" w:themeShade="FF"/>
          <w:sz w:val="20"/>
          <w:szCs w:val="20"/>
          <w:lang w:val="en-US" w:eastAsia="en-US"/>
        </w:rPr>
        <w:t xml:space="preserve"> than with the people that you were </w:t>
      </w:r>
      <w:r w:rsidRPr="131F1348" w:rsidR="00AA5C2C">
        <w:rPr>
          <w:rFonts w:ascii="Arial" w:hAnsi="Arial" w:eastAsia="Arial" w:cs="Arial"/>
          <w:color w:val="000000" w:themeColor="text1" w:themeTint="FF" w:themeShade="FF"/>
          <w:sz w:val="20"/>
          <w:szCs w:val="20"/>
          <w:lang w:val="en-US" w:eastAsia="en-US"/>
        </w:rPr>
        <w:t>se</w:t>
      </w:r>
      <w:r w:rsidRPr="131F1348" w:rsidR="5FCCE2C0">
        <w:rPr>
          <w:rFonts w:ascii="Arial" w:hAnsi="Arial" w:eastAsia="Arial" w:cs="Arial"/>
          <w:color w:val="000000" w:themeColor="text1" w:themeTint="FF" w:themeShade="FF"/>
          <w:sz w:val="20"/>
          <w:szCs w:val="20"/>
          <w:lang w:val="en-US" w:eastAsia="en-US"/>
        </w:rPr>
        <w:t>ing</w:t>
      </w:r>
      <w:r w:rsidRPr="131F1348" w:rsidR="00AA5C2C">
        <w:rPr>
          <w:rFonts w:ascii="Arial" w:hAnsi="Arial" w:eastAsia="Arial" w:cs="Arial"/>
          <w:color w:val="000000" w:themeColor="text1" w:themeTint="FF" w:themeShade="FF"/>
          <w:sz w:val="20"/>
          <w:szCs w:val="20"/>
          <w:lang w:val="en-US" w:eastAsia="en-US"/>
        </w:rPr>
        <w:t xml:space="preserve"> on a fairly regular basis, what would you describe your relationship with them</w:t>
      </w:r>
      <w:r w:rsidRPr="131F1348" w:rsidR="4F5E422D">
        <w:rPr>
          <w:rFonts w:ascii="Arial" w:hAnsi="Arial" w:eastAsia="Arial" w:cs="Arial"/>
          <w:color w:val="000000" w:themeColor="text1" w:themeTint="FF" w:themeShade="FF"/>
          <w:sz w:val="20"/>
          <w:szCs w:val="20"/>
          <w:lang w:val="en-US" w:eastAsia="en-US"/>
        </w:rPr>
        <w:t>?</w:t>
      </w:r>
      <w:r w:rsidRPr="131F1348" w:rsidR="00AA5C2C">
        <w:rPr>
          <w:rFonts w:ascii="Arial" w:hAnsi="Arial" w:eastAsia="Arial" w:cs="Arial"/>
          <w:color w:val="000000" w:themeColor="text1" w:themeTint="FF" w:themeShade="FF"/>
          <w:sz w:val="20"/>
          <w:szCs w:val="20"/>
          <w:lang w:val="en-US" w:eastAsia="en-US"/>
        </w:rPr>
        <w:t xml:space="preserve"> </w:t>
      </w:r>
      <w:r w:rsidRPr="131F1348" w:rsidR="14534DFA">
        <w:rPr>
          <w:rFonts w:ascii="Arial" w:hAnsi="Arial" w:eastAsia="Arial" w:cs="Arial"/>
          <w:color w:val="000000" w:themeColor="text1" w:themeTint="FF" w:themeShade="FF"/>
          <w:sz w:val="20"/>
          <w:szCs w:val="20"/>
          <w:lang w:val="en-US" w:eastAsia="en-US"/>
        </w:rPr>
        <w:t>Was</w:t>
      </w:r>
      <w:r w:rsidRPr="131F1348" w:rsidR="00AA5C2C">
        <w:rPr>
          <w:rFonts w:ascii="Arial" w:hAnsi="Arial" w:eastAsia="Arial" w:cs="Arial"/>
          <w:color w:val="000000" w:themeColor="text1" w:themeTint="FF" w:themeShade="FF"/>
          <w:sz w:val="20"/>
          <w:szCs w:val="20"/>
          <w:lang w:val="en-US" w:eastAsia="en-US"/>
        </w:rPr>
        <w:t xml:space="preserve"> it </w:t>
      </w:r>
      <w:r w:rsidRPr="131F1348" w:rsidR="00AA5C2C">
        <w:rPr>
          <w:rFonts w:ascii="Arial" w:hAnsi="Arial" w:eastAsia="Arial" w:cs="Arial"/>
          <w:color w:val="000000" w:themeColor="text1" w:themeTint="FF" w:themeShade="FF"/>
          <w:sz w:val="20"/>
          <w:szCs w:val="20"/>
          <w:lang w:val="en-US" w:eastAsia="en-US"/>
        </w:rPr>
        <w:t>like</w:t>
      </w:r>
      <w:r w:rsidRPr="131F1348" w:rsidR="00AA5C2C">
        <w:rPr>
          <w:rFonts w:ascii="Arial" w:hAnsi="Arial" w:eastAsia="Arial" w:cs="Arial"/>
          <w:color w:val="000000" w:themeColor="text1" w:themeTint="FF" w:themeShade="FF"/>
          <w:sz w:val="20"/>
          <w:szCs w:val="20"/>
          <w:lang w:val="en-US" w:eastAsia="en-US"/>
        </w:rPr>
        <w:t xml:space="preserve"> just collegial</w:t>
      </w:r>
      <w:r w:rsidRPr="131F1348" w:rsidR="4A9ADA98">
        <w:rPr>
          <w:rFonts w:ascii="Arial" w:hAnsi="Arial" w:eastAsia="Arial" w:cs="Arial"/>
          <w:color w:val="000000" w:themeColor="text1" w:themeTint="FF" w:themeShade="FF"/>
          <w:sz w:val="20"/>
          <w:szCs w:val="20"/>
          <w:lang w:val="en-US" w:eastAsia="en-US"/>
        </w:rPr>
        <w:t>,</w:t>
      </w:r>
      <w:r w:rsidRPr="131F1348" w:rsidR="00AA5C2C">
        <w:rPr>
          <w:rFonts w:ascii="Arial" w:hAnsi="Arial" w:eastAsia="Arial" w:cs="Arial"/>
          <w:color w:val="000000" w:themeColor="text1" w:themeTint="FF" w:themeShade="FF"/>
          <w:sz w:val="20"/>
          <w:szCs w:val="20"/>
          <w:lang w:val="en-US" w:eastAsia="en-US"/>
        </w:rPr>
        <w:t xml:space="preserve"> were they your friends</w:t>
      </w:r>
      <w:r w:rsidRPr="131F1348" w:rsidR="1FFA769D">
        <w:rPr>
          <w:rFonts w:ascii="Arial" w:hAnsi="Arial" w:eastAsia="Arial" w:cs="Arial"/>
          <w:color w:val="000000" w:themeColor="text1" w:themeTint="FF" w:themeShade="FF"/>
          <w:sz w:val="20"/>
          <w:szCs w:val="20"/>
          <w:lang w:val="en-US" w:eastAsia="en-US"/>
        </w:rPr>
        <w:t>,</w:t>
      </w:r>
      <w:r w:rsidRPr="131F1348" w:rsidR="00AA5C2C">
        <w:rPr>
          <w:rFonts w:ascii="Arial" w:hAnsi="Arial" w:eastAsia="Arial" w:cs="Arial"/>
          <w:color w:val="000000" w:themeColor="text1" w:themeTint="FF" w:themeShade="FF"/>
          <w:sz w:val="20"/>
          <w:szCs w:val="20"/>
          <w:lang w:val="en-US" w:eastAsia="en-US"/>
        </w:rPr>
        <w:t xml:space="preserve"> </w:t>
      </w:r>
      <w:r w:rsidRPr="131F1348" w:rsidR="00AA5C2C">
        <w:rPr>
          <w:rFonts w:ascii="Arial" w:hAnsi="Arial" w:eastAsia="Arial" w:cs="Arial"/>
          <w:color w:val="000000" w:themeColor="text1" w:themeTint="FF" w:themeShade="FF"/>
          <w:sz w:val="20"/>
          <w:szCs w:val="20"/>
          <w:lang w:val="en-US" w:eastAsia="en-US"/>
        </w:rPr>
        <w:t>were these people that you would ever see outside of work</w:t>
      </w:r>
      <w:r w:rsidRPr="131F1348" w:rsidR="2F6B336C">
        <w:rPr>
          <w:rFonts w:ascii="Arial" w:hAnsi="Arial" w:eastAsia="Arial" w:cs="Arial"/>
          <w:color w:val="000000" w:themeColor="text1" w:themeTint="FF" w:themeShade="FF"/>
          <w:sz w:val="20"/>
          <w:szCs w:val="20"/>
          <w:lang w:val="en-US" w:eastAsia="en-US"/>
        </w:rPr>
        <w:t>?</w:t>
      </w:r>
      <w:r w:rsidRPr="131F1348" w:rsidR="00AA5C2C">
        <w:rPr>
          <w:rFonts w:ascii="Arial" w:hAnsi="Arial" w:eastAsia="Arial" w:cs="Arial"/>
          <w:color w:val="000000" w:themeColor="text1" w:themeTint="FF" w:themeShade="FF"/>
          <w:sz w:val="20"/>
          <w:szCs w:val="20"/>
          <w:lang w:val="en-US" w:eastAsia="en-US"/>
        </w:rPr>
        <w:t xml:space="preserve"> </w:t>
      </w:r>
    </w:p>
    <w:p w:rsidR="131F1348" w:rsidP="131F1348" w:rsidRDefault="131F1348" w14:paraId="63B240AA" w14:textId="54E7C77F">
      <w:pPr>
        <w:pStyle w:val="Normal"/>
        <w:spacing w:after="0" w:line="276" w:lineRule="auto"/>
        <w:rPr>
          <w:rFonts w:ascii="Arial" w:hAnsi="Arial" w:eastAsia="Arial" w:cs="Arial"/>
          <w:color w:val="000000" w:themeColor="text1" w:themeTint="FF" w:themeShade="FF"/>
          <w:sz w:val="20"/>
          <w:szCs w:val="20"/>
          <w:lang w:val="en-US" w:eastAsia="en-US"/>
        </w:rPr>
      </w:pPr>
    </w:p>
    <w:p w:rsidR="004A5BD3" w:rsidRDefault="00AA5C2C" w14:paraId="77957063" w14:textId="3615EA2F">
      <w:pPr>
        <w:spacing w:after="0" w:line="276" w:lineRule="auto"/>
      </w:pPr>
      <w:r w:rsidRPr="131F1348" w:rsidR="00AA5C2C">
        <w:rPr>
          <w:rFonts w:ascii="Arial" w:hAnsi="Arial" w:eastAsia="Arial" w:cs="Arial"/>
          <w:color w:val="000000" w:themeColor="text1" w:themeTint="FF" w:themeShade="FF"/>
          <w:sz w:val="20"/>
          <w:szCs w:val="20"/>
          <w:lang w:val="en-US" w:eastAsia="en-US"/>
        </w:rPr>
        <w:t>Participant 26:</w:t>
      </w:r>
      <w:r w:rsidRPr="131F1348" w:rsidR="00AA5C2C">
        <w:rPr>
          <w:rFonts w:ascii="Arial" w:hAnsi="Arial" w:eastAsia="Arial" w:cs="Arial"/>
          <w:color w:val="000000" w:themeColor="text1" w:themeTint="FF" w:themeShade="FF"/>
          <w:sz w:val="20"/>
          <w:szCs w:val="20"/>
          <w:lang w:val="en-US" w:eastAsia="en-US"/>
        </w:rPr>
        <w:t xml:space="preserve"> </w:t>
      </w:r>
      <w:r w:rsidRPr="131F1348" w:rsidR="06794BA7">
        <w:rPr>
          <w:rFonts w:ascii="Arial" w:hAnsi="Arial" w:eastAsia="Arial" w:cs="Arial"/>
          <w:color w:val="000000" w:themeColor="text1" w:themeTint="FF" w:themeShade="FF"/>
          <w:sz w:val="20"/>
          <w:szCs w:val="20"/>
          <w:lang w:val="en-US" w:eastAsia="en-US"/>
        </w:rPr>
        <w:t xml:space="preserve">Um I guess </w:t>
      </w:r>
      <w:r w:rsidRPr="131F1348" w:rsidR="06794BA7">
        <w:rPr>
          <w:rFonts w:ascii="Arial" w:hAnsi="Arial" w:eastAsia="Arial" w:cs="Arial"/>
          <w:color w:val="000000" w:themeColor="text1" w:themeTint="FF" w:themeShade="FF"/>
          <w:sz w:val="20"/>
          <w:szCs w:val="20"/>
          <w:lang w:val="en-US" w:eastAsia="en-US"/>
        </w:rPr>
        <w:t>it’s</w:t>
      </w:r>
      <w:r w:rsidRPr="131F1348" w:rsidR="06794BA7">
        <w:rPr>
          <w:rFonts w:ascii="Arial" w:hAnsi="Arial" w:eastAsia="Arial" w:cs="Arial"/>
          <w:color w:val="000000" w:themeColor="text1" w:themeTint="FF" w:themeShade="FF"/>
          <w:sz w:val="20"/>
          <w:szCs w:val="20"/>
          <w:lang w:val="en-US" w:eastAsia="en-US"/>
        </w:rPr>
        <w:t xml:space="preserve"> just like in life, there are certain people that you just </w:t>
      </w:r>
      <w:r w:rsidRPr="131F1348" w:rsidR="00AA5C2C">
        <w:rPr>
          <w:rFonts w:ascii="Arial" w:hAnsi="Arial" w:eastAsia="Arial" w:cs="Arial"/>
          <w:color w:val="000000" w:themeColor="text1" w:themeTint="FF" w:themeShade="FF"/>
          <w:sz w:val="20"/>
          <w:szCs w:val="20"/>
          <w:lang w:val="en-US" w:eastAsia="en-US"/>
        </w:rPr>
        <w:t>interact with</w:t>
      </w:r>
      <w:r w:rsidRPr="131F1348" w:rsidR="00AA5C2C">
        <w:rPr>
          <w:rFonts w:ascii="Arial" w:hAnsi="Arial" w:eastAsia="Arial" w:cs="Arial"/>
          <w:color w:val="000000" w:themeColor="text1" w:themeTint="FF" w:themeShade="FF"/>
          <w:sz w:val="20"/>
          <w:szCs w:val="20"/>
          <w:lang w:val="en-US" w:eastAsia="en-US"/>
        </w:rPr>
        <w:t xml:space="preserve"> </w:t>
      </w:r>
      <w:r w:rsidRPr="131F1348" w:rsidR="00AA5C2C">
        <w:rPr>
          <w:rFonts w:ascii="Arial" w:hAnsi="Arial" w:eastAsia="Arial" w:cs="Arial"/>
          <w:color w:val="000000" w:themeColor="text1" w:themeTint="FF" w:themeShade="FF"/>
          <w:sz w:val="20"/>
          <w:szCs w:val="20"/>
          <w:lang w:val="en-US" w:eastAsia="en-US"/>
        </w:rPr>
        <w:t xml:space="preserve">professionally and </w:t>
      </w:r>
      <w:r w:rsidRPr="131F1348" w:rsidR="00AA5C2C">
        <w:rPr>
          <w:rFonts w:ascii="Arial" w:hAnsi="Arial" w:eastAsia="Arial" w:cs="Arial"/>
          <w:color w:val="000000" w:themeColor="text1" w:themeTint="FF" w:themeShade="FF"/>
          <w:sz w:val="20"/>
          <w:szCs w:val="20"/>
          <w:lang w:val="en-US" w:eastAsia="en-US"/>
        </w:rPr>
        <w:t>that's</w:t>
      </w:r>
      <w:r w:rsidRPr="131F1348" w:rsidR="00AA5C2C">
        <w:rPr>
          <w:rFonts w:ascii="Arial" w:hAnsi="Arial" w:eastAsia="Arial" w:cs="Arial"/>
          <w:color w:val="000000" w:themeColor="text1" w:themeTint="FF" w:themeShade="FF"/>
          <w:sz w:val="20"/>
          <w:szCs w:val="20"/>
          <w:lang w:val="en-US" w:eastAsia="en-US"/>
        </w:rPr>
        <w:t xml:space="preserve"> it</w:t>
      </w:r>
      <w:r w:rsidRPr="131F1348" w:rsidR="5838C56A">
        <w:rPr>
          <w:rFonts w:ascii="Arial" w:hAnsi="Arial" w:eastAsia="Arial" w:cs="Arial"/>
          <w:color w:val="000000" w:themeColor="text1" w:themeTint="FF" w:themeShade="FF"/>
          <w:sz w:val="20"/>
          <w:szCs w:val="20"/>
          <w:lang w:val="en-US" w:eastAsia="en-US"/>
        </w:rPr>
        <w:t>,</w:t>
      </w:r>
      <w:r w:rsidRPr="131F1348" w:rsidR="00AA5C2C">
        <w:rPr>
          <w:rFonts w:ascii="Arial" w:hAnsi="Arial" w:eastAsia="Arial" w:cs="Arial"/>
          <w:color w:val="000000" w:themeColor="text1" w:themeTint="FF" w:themeShade="FF"/>
          <w:sz w:val="20"/>
          <w:szCs w:val="20"/>
          <w:lang w:val="en-US" w:eastAsia="en-US"/>
        </w:rPr>
        <w:t xml:space="preserve"> there's certain people that </w:t>
      </w:r>
      <w:r w:rsidRPr="131F1348" w:rsidR="00AA5C2C">
        <w:rPr>
          <w:rFonts w:ascii="Arial" w:hAnsi="Arial" w:eastAsia="Arial" w:cs="Arial"/>
          <w:color w:val="000000" w:themeColor="text1" w:themeTint="FF" w:themeShade="FF"/>
          <w:sz w:val="20"/>
          <w:szCs w:val="20"/>
          <w:lang w:val="en-US" w:eastAsia="en-US"/>
        </w:rPr>
        <w:t>you're</w:t>
      </w:r>
      <w:r w:rsidRPr="131F1348" w:rsidR="00AA5C2C">
        <w:rPr>
          <w:rFonts w:ascii="Arial" w:hAnsi="Arial" w:eastAsia="Arial" w:cs="Arial"/>
          <w:color w:val="000000" w:themeColor="text1" w:themeTint="FF" w:themeShade="FF"/>
          <w:sz w:val="20"/>
          <w:szCs w:val="20"/>
          <w:lang w:val="en-US" w:eastAsia="en-US"/>
        </w:rPr>
        <w:t xml:space="preserve"> </w:t>
      </w:r>
      <w:r w:rsidRPr="131F1348" w:rsidR="00AA5C2C">
        <w:rPr>
          <w:rFonts w:ascii="Arial" w:hAnsi="Arial" w:eastAsia="Arial" w:cs="Arial"/>
          <w:color w:val="000000" w:themeColor="text1" w:themeTint="FF" w:themeShade="FF"/>
          <w:sz w:val="20"/>
          <w:szCs w:val="20"/>
          <w:lang w:val="en-US" w:eastAsia="en-US"/>
        </w:rPr>
        <w:t>kind of a</w:t>
      </w:r>
      <w:r w:rsidRPr="131F1348" w:rsidR="00AA5C2C">
        <w:rPr>
          <w:rFonts w:ascii="Arial" w:hAnsi="Arial" w:eastAsia="Arial" w:cs="Arial"/>
          <w:color w:val="000000" w:themeColor="text1" w:themeTint="FF" w:themeShade="FF"/>
          <w:sz w:val="20"/>
          <w:szCs w:val="20"/>
          <w:lang w:val="en-US" w:eastAsia="en-US"/>
        </w:rPr>
        <w:t xml:space="preserve"> little bit more friendly with </w:t>
      </w:r>
      <w:r w:rsidRPr="131F1348" w:rsidR="00AA5C2C">
        <w:rPr>
          <w:rFonts w:ascii="Arial" w:hAnsi="Arial" w:eastAsia="Arial" w:cs="Arial"/>
          <w:color w:val="000000" w:themeColor="text1" w:themeTint="FF" w:themeShade="FF"/>
          <w:sz w:val="20"/>
          <w:szCs w:val="20"/>
          <w:lang w:val="en-US" w:eastAsia="en-US"/>
        </w:rPr>
        <w:t>maybe just</w:t>
      </w:r>
      <w:r w:rsidRPr="131F1348" w:rsidR="00AA5C2C">
        <w:rPr>
          <w:rFonts w:ascii="Arial" w:hAnsi="Arial" w:eastAsia="Arial" w:cs="Arial"/>
          <w:color w:val="000000" w:themeColor="text1" w:themeTint="FF" w:themeShade="FF"/>
          <w:sz w:val="20"/>
          <w:szCs w:val="20"/>
          <w:lang w:val="en-US" w:eastAsia="en-US"/>
        </w:rPr>
        <w:t xml:space="preserve"> go to lunch, but nothing y</w:t>
      </w:r>
      <w:r w:rsidRPr="131F1348" w:rsidR="00AA5C2C">
        <w:rPr>
          <w:rFonts w:ascii="Arial" w:hAnsi="Arial" w:eastAsia="Arial" w:cs="Arial"/>
          <w:color w:val="000000" w:themeColor="text1" w:themeTint="FF" w:themeShade="FF"/>
          <w:sz w:val="20"/>
          <w:szCs w:val="20"/>
          <w:lang w:val="en-US" w:eastAsia="en-US"/>
        </w:rPr>
        <w:t xml:space="preserve">ou know extra after that. And then there </w:t>
      </w:r>
      <w:r w:rsidRPr="131F1348" w:rsidR="0975185F">
        <w:rPr>
          <w:rFonts w:ascii="Arial" w:hAnsi="Arial" w:eastAsia="Arial" w:cs="Arial"/>
          <w:color w:val="000000" w:themeColor="text1" w:themeTint="FF" w:themeShade="FF"/>
          <w:sz w:val="20"/>
          <w:szCs w:val="20"/>
          <w:lang w:val="en-US" w:eastAsia="en-US"/>
        </w:rPr>
        <w:t>a</w:t>
      </w:r>
      <w:r w:rsidRPr="131F1348" w:rsidR="00AA5C2C">
        <w:rPr>
          <w:rFonts w:ascii="Arial" w:hAnsi="Arial" w:eastAsia="Arial" w:cs="Arial"/>
          <w:color w:val="000000" w:themeColor="text1" w:themeTint="FF" w:themeShade="FF"/>
          <w:sz w:val="20"/>
          <w:szCs w:val="20"/>
          <w:lang w:val="en-US" w:eastAsia="en-US"/>
        </w:rPr>
        <w:t>re a couple of people that</w:t>
      </w:r>
      <w:r w:rsidRPr="131F1348" w:rsidR="6AE85674">
        <w:rPr>
          <w:rFonts w:ascii="Arial" w:hAnsi="Arial" w:eastAsia="Arial" w:cs="Arial"/>
          <w:color w:val="000000" w:themeColor="text1" w:themeTint="FF" w:themeShade="FF"/>
          <w:sz w:val="20"/>
          <w:szCs w:val="20"/>
          <w:lang w:val="en-US" w:eastAsia="en-US"/>
        </w:rPr>
        <w:t>,</w:t>
      </w:r>
      <w:r w:rsidRPr="131F1348" w:rsidR="00AA5C2C">
        <w:rPr>
          <w:rFonts w:ascii="Arial" w:hAnsi="Arial" w:eastAsia="Arial" w:cs="Arial"/>
          <w:color w:val="000000" w:themeColor="text1" w:themeTint="FF" w:themeShade="FF"/>
          <w:sz w:val="20"/>
          <w:szCs w:val="20"/>
          <w:lang w:val="en-US" w:eastAsia="en-US"/>
        </w:rPr>
        <w:t xml:space="preserve"> you know</w:t>
      </w:r>
      <w:r w:rsidRPr="131F1348" w:rsidR="0A068D12">
        <w:rPr>
          <w:rFonts w:ascii="Arial" w:hAnsi="Arial" w:eastAsia="Arial" w:cs="Arial"/>
          <w:color w:val="000000" w:themeColor="text1" w:themeTint="FF" w:themeShade="FF"/>
          <w:sz w:val="20"/>
          <w:szCs w:val="20"/>
          <w:lang w:val="en-US" w:eastAsia="en-US"/>
        </w:rPr>
        <w:t>,</w:t>
      </w:r>
      <w:r w:rsidRPr="131F1348" w:rsidR="00AA5C2C">
        <w:rPr>
          <w:rFonts w:ascii="Arial" w:hAnsi="Arial" w:eastAsia="Arial" w:cs="Arial"/>
          <w:color w:val="000000" w:themeColor="text1" w:themeTint="FF" w:themeShade="FF"/>
          <w:sz w:val="20"/>
          <w:szCs w:val="20"/>
          <w:lang w:val="en-US" w:eastAsia="en-US"/>
        </w:rPr>
        <w:t xml:space="preserve"> even after </w:t>
      </w:r>
      <w:r w:rsidRPr="131F1348" w:rsidR="0D06492E">
        <w:rPr>
          <w:rFonts w:ascii="Arial" w:hAnsi="Arial" w:eastAsia="Arial" w:cs="Arial"/>
          <w:color w:val="000000" w:themeColor="text1" w:themeTint="FF" w:themeShade="FF"/>
          <w:sz w:val="20"/>
          <w:szCs w:val="20"/>
          <w:lang w:val="en-US" w:eastAsia="en-US"/>
        </w:rPr>
        <w:t>I've</w:t>
      </w:r>
      <w:r w:rsidRPr="131F1348" w:rsidR="00AA5C2C">
        <w:rPr>
          <w:rFonts w:ascii="Arial" w:hAnsi="Arial" w:eastAsia="Arial" w:cs="Arial"/>
          <w:color w:val="000000" w:themeColor="text1" w:themeTint="FF" w:themeShade="FF"/>
          <w:sz w:val="20"/>
          <w:szCs w:val="20"/>
          <w:lang w:val="en-US" w:eastAsia="en-US"/>
        </w:rPr>
        <w:t xml:space="preserve"> retired, are my </w:t>
      </w:r>
      <w:r w:rsidRPr="131F1348" w:rsidR="00AA5C2C">
        <w:rPr>
          <w:rFonts w:ascii="Arial" w:hAnsi="Arial" w:eastAsia="Arial" w:cs="Arial"/>
          <w:color w:val="000000" w:themeColor="text1" w:themeTint="FF" w:themeShade="FF"/>
          <w:sz w:val="20"/>
          <w:szCs w:val="20"/>
          <w:lang w:val="en-US" w:eastAsia="en-US"/>
        </w:rPr>
        <w:t>my</w:t>
      </w:r>
      <w:r w:rsidRPr="131F1348" w:rsidR="00AA5C2C">
        <w:rPr>
          <w:rFonts w:ascii="Arial" w:hAnsi="Arial" w:eastAsia="Arial" w:cs="Arial"/>
          <w:color w:val="000000" w:themeColor="text1" w:themeTint="FF" w:themeShade="FF"/>
          <w:sz w:val="20"/>
          <w:szCs w:val="20"/>
          <w:lang w:val="en-US" w:eastAsia="en-US"/>
        </w:rPr>
        <w:t xml:space="preserve"> core people you know and there's only a couple you know, </w:t>
      </w:r>
      <w:r w:rsidRPr="131F1348" w:rsidR="00AA5C2C">
        <w:rPr>
          <w:rFonts w:ascii="Arial" w:hAnsi="Arial" w:eastAsia="Arial" w:cs="Arial"/>
          <w:color w:val="000000" w:themeColor="text1" w:themeTint="FF" w:themeShade="FF"/>
          <w:sz w:val="20"/>
          <w:szCs w:val="20"/>
          <w:lang w:val="en-US" w:eastAsia="en-US"/>
        </w:rPr>
        <w:t>maybe two</w:t>
      </w:r>
      <w:r w:rsidRPr="131F1348" w:rsidR="00AA5C2C">
        <w:rPr>
          <w:rFonts w:ascii="Arial" w:hAnsi="Arial" w:eastAsia="Arial" w:cs="Arial"/>
          <w:color w:val="000000" w:themeColor="text1" w:themeTint="FF" w:themeShade="FF"/>
          <w:sz w:val="20"/>
          <w:szCs w:val="20"/>
          <w:lang w:val="en-US" w:eastAsia="en-US"/>
        </w:rPr>
        <w:t xml:space="preserve"> people that I still interact with even though I live </w:t>
      </w:r>
      <w:r w:rsidRPr="131F1348" w:rsidR="00AA5C2C">
        <w:rPr>
          <w:rFonts w:ascii="Arial" w:hAnsi="Arial" w:eastAsia="Arial" w:cs="Arial"/>
          <w:color w:val="000000" w:themeColor="text1" w:themeTint="FF" w:themeShade="FF"/>
          <w:sz w:val="20"/>
          <w:szCs w:val="20"/>
          <w:lang w:val="en-US" w:eastAsia="en-US"/>
        </w:rPr>
        <w:t xml:space="preserve">in the Bay </w:t>
      </w:r>
      <w:r w:rsidRPr="131F1348" w:rsidR="2326A542">
        <w:rPr>
          <w:rFonts w:ascii="Arial" w:hAnsi="Arial" w:eastAsia="Arial" w:cs="Arial"/>
          <w:color w:val="000000" w:themeColor="text1" w:themeTint="FF" w:themeShade="FF"/>
          <w:sz w:val="20"/>
          <w:szCs w:val="20"/>
          <w:lang w:val="en-US" w:eastAsia="en-US"/>
        </w:rPr>
        <w:t>A</w:t>
      </w:r>
      <w:r w:rsidRPr="131F1348" w:rsidR="00AA5C2C">
        <w:rPr>
          <w:rFonts w:ascii="Arial" w:hAnsi="Arial" w:eastAsia="Arial" w:cs="Arial"/>
          <w:color w:val="000000" w:themeColor="text1" w:themeTint="FF" w:themeShade="FF"/>
          <w:sz w:val="20"/>
          <w:szCs w:val="20"/>
          <w:lang w:val="en-US" w:eastAsia="en-US"/>
        </w:rPr>
        <w:t>rea now</w:t>
      </w:r>
      <w:r w:rsidRPr="131F1348" w:rsidR="64107204">
        <w:rPr>
          <w:rFonts w:ascii="Arial" w:hAnsi="Arial" w:eastAsia="Arial" w:cs="Arial"/>
          <w:color w:val="000000" w:themeColor="text1" w:themeTint="FF" w:themeShade="FF"/>
          <w:sz w:val="20"/>
          <w:szCs w:val="20"/>
          <w:lang w:val="en-US" w:eastAsia="en-US"/>
        </w:rPr>
        <w:t>,</w:t>
      </w:r>
      <w:r w:rsidRPr="131F1348" w:rsidR="00AA5C2C">
        <w:rPr>
          <w:rFonts w:ascii="Arial" w:hAnsi="Arial" w:eastAsia="Arial" w:cs="Arial"/>
          <w:color w:val="000000" w:themeColor="text1" w:themeTint="FF" w:themeShade="FF"/>
          <w:sz w:val="20"/>
          <w:szCs w:val="20"/>
          <w:lang w:val="en-US" w:eastAsia="en-US"/>
        </w:rPr>
        <w:t xml:space="preserve"> you know </w:t>
      </w:r>
      <w:r w:rsidRPr="131F1348" w:rsidR="00AA5C2C">
        <w:rPr>
          <w:rFonts w:ascii="Arial" w:hAnsi="Arial" w:eastAsia="Arial" w:cs="Arial"/>
          <w:color w:val="000000" w:themeColor="text1" w:themeTint="FF" w:themeShade="FF"/>
          <w:sz w:val="20"/>
          <w:szCs w:val="20"/>
          <w:lang w:val="en-US" w:eastAsia="en-US"/>
        </w:rPr>
        <w:t>they're</w:t>
      </w:r>
      <w:r w:rsidRPr="131F1348" w:rsidR="00AA5C2C">
        <w:rPr>
          <w:rFonts w:ascii="Arial" w:hAnsi="Arial" w:eastAsia="Arial" w:cs="Arial"/>
          <w:color w:val="000000" w:themeColor="text1" w:themeTint="FF" w:themeShade="FF"/>
          <w:sz w:val="20"/>
          <w:szCs w:val="20"/>
          <w:lang w:val="en-US" w:eastAsia="en-US"/>
        </w:rPr>
        <w:t xml:space="preserve"> in L</w:t>
      </w:r>
      <w:r w:rsidRPr="131F1348" w:rsidR="1DF5D47B">
        <w:rPr>
          <w:rFonts w:ascii="Arial" w:hAnsi="Arial" w:eastAsia="Arial" w:cs="Arial"/>
          <w:color w:val="000000" w:themeColor="text1" w:themeTint="FF" w:themeShade="FF"/>
          <w:sz w:val="20"/>
          <w:szCs w:val="20"/>
          <w:lang w:val="en-US" w:eastAsia="en-US"/>
        </w:rPr>
        <w:t>A</w:t>
      </w:r>
      <w:r w:rsidRPr="131F1348" w:rsidR="00AA5C2C">
        <w:rPr>
          <w:rFonts w:ascii="Arial" w:hAnsi="Arial" w:eastAsia="Arial" w:cs="Arial"/>
          <w:color w:val="000000" w:themeColor="text1" w:themeTint="FF" w:themeShade="FF"/>
          <w:sz w:val="20"/>
          <w:szCs w:val="20"/>
          <w:lang w:val="en-US" w:eastAsia="en-US"/>
        </w:rPr>
        <w:t xml:space="preserve">. </w:t>
      </w:r>
      <w:r w:rsidRPr="131F1348" w:rsidR="2AD062E6">
        <w:rPr>
          <w:rFonts w:ascii="Arial" w:hAnsi="Arial" w:eastAsia="Arial" w:cs="Arial"/>
          <w:color w:val="000000" w:themeColor="text1" w:themeTint="FF" w:themeShade="FF"/>
          <w:sz w:val="20"/>
          <w:szCs w:val="20"/>
          <w:lang w:val="en-US" w:eastAsia="en-US"/>
        </w:rPr>
        <w:t>So,</w:t>
      </w:r>
      <w:r w:rsidRPr="131F1348" w:rsidR="00AA5C2C">
        <w:rPr>
          <w:rFonts w:ascii="Arial" w:hAnsi="Arial" w:eastAsia="Arial" w:cs="Arial"/>
          <w:color w:val="000000" w:themeColor="text1" w:themeTint="FF" w:themeShade="FF"/>
          <w:sz w:val="20"/>
          <w:szCs w:val="20"/>
          <w:lang w:val="en-US" w:eastAsia="en-US"/>
        </w:rPr>
        <w:t xml:space="preserve"> you know those are valuable friendships like anything else, and just because</w:t>
      </w:r>
      <w:r w:rsidRPr="131F1348" w:rsidR="73086343">
        <w:rPr>
          <w:rFonts w:ascii="Arial" w:hAnsi="Arial" w:eastAsia="Arial" w:cs="Arial"/>
          <w:color w:val="000000" w:themeColor="text1" w:themeTint="FF" w:themeShade="FF"/>
          <w:sz w:val="20"/>
          <w:szCs w:val="20"/>
          <w:lang w:val="en-US" w:eastAsia="en-US"/>
        </w:rPr>
        <w:t>—</w:t>
      </w:r>
      <w:r w:rsidRPr="131F1348" w:rsidR="00AA5C2C">
        <w:rPr>
          <w:rFonts w:ascii="Arial" w:hAnsi="Arial" w:eastAsia="Arial" w:cs="Arial"/>
          <w:color w:val="000000" w:themeColor="text1" w:themeTint="FF" w:themeShade="FF"/>
          <w:sz w:val="20"/>
          <w:szCs w:val="20"/>
          <w:lang w:val="en-US" w:eastAsia="en-US"/>
        </w:rPr>
        <w:t>not only with the profession</w:t>
      </w:r>
      <w:r w:rsidRPr="131F1348" w:rsidR="45A91590">
        <w:rPr>
          <w:rFonts w:ascii="Arial" w:hAnsi="Arial" w:eastAsia="Arial" w:cs="Arial"/>
          <w:color w:val="000000" w:themeColor="text1" w:themeTint="FF" w:themeShade="FF"/>
          <w:sz w:val="20"/>
          <w:szCs w:val="20"/>
          <w:lang w:val="en-US" w:eastAsia="en-US"/>
        </w:rPr>
        <w:t>—</w:t>
      </w:r>
      <w:r w:rsidRPr="131F1348" w:rsidR="00AA5C2C">
        <w:rPr>
          <w:rFonts w:ascii="Arial" w:hAnsi="Arial" w:eastAsia="Arial" w:cs="Arial"/>
          <w:color w:val="000000" w:themeColor="text1" w:themeTint="FF" w:themeShade="FF"/>
          <w:sz w:val="20"/>
          <w:szCs w:val="20"/>
          <w:lang w:val="en-US" w:eastAsia="en-US"/>
        </w:rPr>
        <w:t xml:space="preserve">but with outside life you </w:t>
      </w:r>
      <w:r w:rsidRPr="131F1348" w:rsidR="00AA5C2C">
        <w:rPr>
          <w:rFonts w:ascii="Arial" w:hAnsi="Arial" w:eastAsia="Arial" w:cs="Arial"/>
          <w:color w:val="000000" w:themeColor="text1" w:themeTint="FF" w:themeShade="FF"/>
          <w:sz w:val="20"/>
          <w:szCs w:val="20"/>
          <w:lang w:val="en-US" w:eastAsia="en-US"/>
        </w:rPr>
        <w:t>kind of click</w:t>
      </w:r>
      <w:r w:rsidRPr="131F1348" w:rsidR="00AA5C2C">
        <w:rPr>
          <w:rFonts w:ascii="Arial" w:hAnsi="Arial" w:eastAsia="Arial" w:cs="Arial"/>
          <w:color w:val="000000" w:themeColor="text1" w:themeTint="FF" w:themeShade="FF"/>
          <w:sz w:val="20"/>
          <w:szCs w:val="20"/>
          <w:lang w:val="en-US" w:eastAsia="en-US"/>
        </w:rPr>
        <w:t xml:space="preserve"> and you know have similar views.</w:t>
      </w:r>
    </w:p>
    <w:p w:rsidR="004A5BD3" w:rsidRDefault="004A5BD3" w14:paraId="3B057BFA" w14:textId="77777777">
      <w:pPr>
        <w:spacing w:after="0" w:line="276" w:lineRule="auto"/>
      </w:pPr>
    </w:p>
    <w:p w:rsidR="004A5BD3" w:rsidP="131F1348" w:rsidRDefault="00AA5C2C" w14:paraId="5C7202F4" w14:textId="2BF6C3A3">
      <w:pPr>
        <w:spacing w:after="0" w:line="276" w:lineRule="auto"/>
        <w:rPr>
          <w:rFonts w:ascii="Arial" w:hAnsi="Arial" w:eastAsia="Arial" w:cs="Arial"/>
          <w:color w:val="000000" w:themeColor="text1" w:themeTint="FF" w:themeShade="FF"/>
          <w:sz w:val="20"/>
          <w:szCs w:val="20"/>
          <w:lang w:val="en-US" w:eastAsia="en-US"/>
        </w:rPr>
      </w:pPr>
      <w:r w:rsidRPr="131F1348" w:rsidR="00AA5C2C">
        <w:rPr>
          <w:rFonts w:ascii="Arial" w:hAnsi="Arial" w:eastAsia="Arial" w:cs="Arial"/>
          <w:color w:val="000000" w:themeColor="text1" w:themeTint="FF" w:themeShade="FF"/>
          <w:sz w:val="20"/>
          <w:szCs w:val="20"/>
          <w:lang w:val="en-US" w:eastAsia="en-US"/>
        </w:rPr>
        <w:t>Interviewer:</w:t>
      </w:r>
      <w:r w:rsidRPr="131F1348" w:rsidR="00AA5C2C">
        <w:rPr>
          <w:rFonts w:ascii="Arial" w:hAnsi="Arial" w:eastAsia="Arial" w:cs="Arial"/>
          <w:color w:val="000000" w:themeColor="text1" w:themeTint="FF" w:themeShade="FF"/>
          <w:sz w:val="20"/>
          <w:szCs w:val="20"/>
          <w:lang w:val="en-US" w:eastAsia="en-US"/>
        </w:rPr>
        <w:t xml:space="preserve"> S</w:t>
      </w:r>
      <w:r w:rsidRPr="131F1348" w:rsidR="5AFE66FD">
        <w:rPr>
          <w:rFonts w:ascii="Arial" w:hAnsi="Arial" w:eastAsia="Arial" w:cs="Arial"/>
          <w:color w:val="000000" w:themeColor="text1" w:themeTint="FF" w:themeShade="FF"/>
          <w:sz w:val="20"/>
          <w:szCs w:val="20"/>
          <w:lang w:val="en-US" w:eastAsia="en-US"/>
        </w:rPr>
        <w:t>ure. T</w:t>
      </w:r>
      <w:r w:rsidRPr="131F1348" w:rsidR="00AA5C2C">
        <w:rPr>
          <w:rFonts w:ascii="Arial" w:hAnsi="Arial" w:eastAsia="Arial" w:cs="Arial"/>
          <w:color w:val="000000" w:themeColor="text1" w:themeTint="FF" w:themeShade="FF"/>
          <w:sz w:val="20"/>
          <w:szCs w:val="20"/>
          <w:lang w:val="en-US" w:eastAsia="en-US"/>
        </w:rPr>
        <w:t xml:space="preserve">o what </w:t>
      </w:r>
      <w:r w:rsidRPr="131F1348" w:rsidR="7C1F4EAE">
        <w:rPr>
          <w:rFonts w:ascii="Arial" w:hAnsi="Arial" w:eastAsia="Arial" w:cs="Arial"/>
          <w:color w:val="000000" w:themeColor="text1" w:themeTint="FF" w:themeShade="FF"/>
          <w:sz w:val="20"/>
          <w:szCs w:val="20"/>
          <w:lang w:val="en-US" w:eastAsia="en-US"/>
        </w:rPr>
        <w:t>extent</w:t>
      </w:r>
      <w:r w:rsidRPr="131F1348" w:rsidR="00AA5C2C">
        <w:rPr>
          <w:rFonts w:ascii="Arial" w:hAnsi="Arial" w:eastAsia="Arial" w:cs="Arial"/>
          <w:color w:val="000000" w:themeColor="text1" w:themeTint="FF" w:themeShade="FF"/>
          <w:sz w:val="20"/>
          <w:szCs w:val="20"/>
          <w:lang w:val="en-US" w:eastAsia="en-US"/>
        </w:rPr>
        <w:t xml:space="preserve"> did you feel like you could be yourself when you were at work, and to what </w:t>
      </w:r>
      <w:r w:rsidRPr="131F1348" w:rsidR="027917DB">
        <w:rPr>
          <w:rFonts w:ascii="Arial" w:hAnsi="Arial" w:eastAsia="Arial" w:cs="Arial"/>
          <w:color w:val="000000" w:themeColor="text1" w:themeTint="FF" w:themeShade="FF"/>
          <w:sz w:val="20"/>
          <w:szCs w:val="20"/>
          <w:lang w:val="en-US" w:eastAsia="en-US"/>
        </w:rPr>
        <w:t>extent</w:t>
      </w:r>
      <w:r w:rsidRPr="131F1348" w:rsidR="00AA5C2C">
        <w:rPr>
          <w:rFonts w:ascii="Arial" w:hAnsi="Arial" w:eastAsia="Arial" w:cs="Arial"/>
          <w:color w:val="000000" w:themeColor="text1" w:themeTint="FF" w:themeShade="FF"/>
          <w:sz w:val="20"/>
          <w:szCs w:val="20"/>
          <w:lang w:val="en-US" w:eastAsia="en-US"/>
        </w:rPr>
        <w:t xml:space="preserve"> did you have to act </w:t>
      </w:r>
      <w:r w:rsidRPr="131F1348" w:rsidR="00AA5C2C">
        <w:rPr>
          <w:rFonts w:ascii="Arial" w:hAnsi="Arial" w:eastAsia="Arial" w:cs="Arial"/>
          <w:color w:val="000000" w:themeColor="text1" w:themeTint="FF" w:themeShade="FF"/>
          <w:sz w:val="20"/>
          <w:szCs w:val="20"/>
          <w:lang w:val="en-US" w:eastAsia="en-US"/>
        </w:rPr>
        <w:t>a certain</w:t>
      </w:r>
      <w:r w:rsidRPr="131F1348" w:rsidR="00AA5C2C">
        <w:rPr>
          <w:rFonts w:ascii="Arial" w:hAnsi="Arial" w:eastAsia="Arial" w:cs="Arial"/>
          <w:color w:val="000000" w:themeColor="text1" w:themeTint="FF" w:themeShade="FF"/>
          <w:sz w:val="20"/>
          <w:szCs w:val="20"/>
          <w:lang w:val="en-US" w:eastAsia="en-US"/>
        </w:rPr>
        <w:t xml:space="preserve"> way</w:t>
      </w:r>
      <w:r w:rsidRPr="131F1348" w:rsidR="269352FC">
        <w:rPr>
          <w:rFonts w:ascii="Arial" w:hAnsi="Arial" w:eastAsia="Arial" w:cs="Arial"/>
          <w:color w:val="000000" w:themeColor="text1" w:themeTint="FF" w:themeShade="FF"/>
          <w:sz w:val="20"/>
          <w:szCs w:val="20"/>
          <w:lang w:val="en-US" w:eastAsia="en-US"/>
        </w:rPr>
        <w:t>?</w:t>
      </w:r>
    </w:p>
    <w:p w:rsidR="004A5BD3" w:rsidRDefault="004A5BD3" w14:paraId="1CE84261" w14:textId="77777777">
      <w:pPr>
        <w:spacing w:after="0" w:line="276" w:lineRule="auto"/>
      </w:pPr>
    </w:p>
    <w:p w:rsidR="004A5BD3" w:rsidP="131F1348" w:rsidRDefault="00AA5C2C" w14:paraId="154740C2" w14:textId="15EC2E88">
      <w:pPr>
        <w:spacing w:after="0" w:line="276" w:lineRule="auto"/>
        <w:rPr>
          <w:rFonts w:ascii="Arial" w:hAnsi="Arial" w:eastAsia="Arial" w:cs="Arial"/>
          <w:color w:val="000000" w:themeColor="text1" w:themeTint="FF" w:themeShade="FF"/>
          <w:sz w:val="20"/>
          <w:szCs w:val="20"/>
          <w:lang w:val="en-US" w:eastAsia="en-US"/>
        </w:rPr>
      </w:pPr>
      <w:r w:rsidRPr="131F1348" w:rsidR="00AA5C2C">
        <w:rPr>
          <w:rFonts w:ascii="Arial" w:hAnsi="Arial" w:eastAsia="Arial" w:cs="Arial"/>
          <w:color w:val="000000" w:themeColor="text1" w:themeTint="FF" w:themeShade="FF"/>
          <w:sz w:val="20"/>
          <w:szCs w:val="20"/>
          <w:lang w:val="en-US" w:eastAsia="en-US"/>
        </w:rPr>
        <w:t>Participant 26:</w:t>
      </w:r>
      <w:r w:rsidRPr="131F1348" w:rsidR="00AA5C2C">
        <w:rPr>
          <w:rFonts w:ascii="Arial" w:hAnsi="Arial" w:eastAsia="Arial" w:cs="Arial"/>
          <w:color w:val="000000" w:themeColor="text1" w:themeTint="FF" w:themeShade="FF"/>
          <w:sz w:val="20"/>
          <w:szCs w:val="20"/>
          <w:lang w:val="en-US" w:eastAsia="en-US"/>
        </w:rPr>
        <w:t xml:space="preserve"> You know, I think</w:t>
      </w:r>
      <w:r w:rsidRPr="131F1348" w:rsidR="79C3CE94">
        <w:rPr>
          <w:rFonts w:ascii="Arial" w:hAnsi="Arial" w:eastAsia="Arial" w:cs="Arial"/>
          <w:color w:val="000000" w:themeColor="text1" w:themeTint="FF" w:themeShade="FF"/>
          <w:sz w:val="20"/>
          <w:szCs w:val="20"/>
          <w:lang w:val="en-US" w:eastAsia="en-US"/>
        </w:rPr>
        <w:t xml:space="preserve"> um</w:t>
      </w:r>
      <w:r w:rsidRPr="131F1348" w:rsidR="00AA5C2C">
        <w:rPr>
          <w:rFonts w:ascii="Arial" w:hAnsi="Arial" w:eastAsia="Arial" w:cs="Arial"/>
          <w:color w:val="000000" w:themeColor="text1" w:themeTint="FF" w:themeShade="FF"/>
          <w:sz w:val="20"/>
          <w:szCs w:val="20"/>
          <w:lang w:val="en-US" w:eastAsia="en-US"/>
        </w:rPr>
        <w:t xml:space="preserve"> </w:t>
      </w:r>
      <w:r w:rsidRPr="131F1348" w:rsidR="00AA5C2C">
        <w:rPr>
          <w:rFonts w:ascii="Arial" w:hAnsi="Arial" w:eastAsia="Arial" w:cs="Arial"/>
          <w:color w:val="000000" w:themeColor="text1" w:themeTint="FF" w:themeShade="FF"/>
          <w:sz w:val="20"/>
          <w:szCs w:val="20"/>
          <w:lang w:val="en-US" w:eastAsia="en-US"/>
        </w:rPr>
        <w:t>there's</w:t>
      </w:r>
      <w:r w:rsidRPr="131F1348" w:rsidR="00AA5C2C">
        <w:rPr>
          <w:rFonts w:ascii="Arial" w:hAnsi="Arial" w:eastAsia="Arial" w:cs="Arial"/>
          <w:color w:val="000000" w:themeColor="text1" w:themeTint="FF" w:themeShade="FF"/>
          <w:sz w:val="20"/>
          <w:szCs w:val="20"/>
          <w:lang w:val="en-US" w:eastAsia="en-US"/>
        </w:rPr>
        <w:t xml:space="preserve"> a lot more than I expected of that</w:t>
      </w:r>
      <w:r w:rsidRPr="131F1348" w:rsidR="55828FCD">
        <w:rPr>
          <w:rFonts w:ascii="Arial" w:hAnsi="Arial" w:eastAsia="Arial" w:cs="Arial"/>
          <w:color w:val="000000" w:themeColor="text1" w:themeTint="FF" w:themeShade="FF"/>
          <w:sz w:val="20"/>
          <w:szCs w:val="20"/>
          <w:lang w:val="en-US" w:eastAsia="en-US"/>
        </w:rPr>
        <w:t>,</w:t>
      </w:r>
      <w:r w:rsidRPr="131F1348" w:rsidR="00AA5C2C">
        <w:rPr>
          <w:rFonts w:ascii="Arial" w:hAnsi="Arial" w:eastAsia="Arial" w:cs="Arial"/>
          <w:color w:val="000000" w:themeColor="text1" w:themeTint="FF" w:themeShade="FF"/>
          <w:sz w:val="20"/>
          <w:szCs w:val="20"/>
          <w:lang w:val="en-US" w:eastAsia="en-US"/>
        </w:rPr>
        <w:t xml:space="preserve"> okay here </w:t>
      </w:r>
      <w:r w:rsidRPr="131F1348" w:rsidR="13809C3D">
        <w:rPr>
          <w:rFonts w:ascii="Arial" w:hAnsi="Arial" w:eastAsia="Arial" w:cs="Arial"/>
          <w:color w:val="000000" w:themeColor="text1" w:themeTint="FF" w:themeShade="FF"/>
          <w:sz w:val="20"/>
          <w:szCs w:val="20"/>
          <w:lang w:val="en-US" w:eastAsia="en-US"/>
        </w:rPr>
        <w:t xml:space="preserve">are </w:t>
      </w:r>
      <w:r w:rsidRPr="131F1348" w:rsidR="00AA5C2C">
        <w:rPr>
          <w:rFonts w:ascii="Arial" w:hAnsi="Arial" w:eastAsia="Arial" w:cs="Arial"/>
          <w:color w:val="000000" w:themeColor="text1" w:themeTint="FF" w:themeShade="FF"/>
          <w:sz w:val="20"/>
          <w:szCs w:val="20"/>
          <w:lang w:val="en-US" w:eastAsia="en-US"/>
        </w:rPr>
        <w:t xml:space="preserve">the set rules of who you </w:t>
      </w:r>
      <w:r w:rsidRPr="131F1348" w:rsidR="00AA5C2C">
        <w:rPr>
          <w:rFonts w:ascii="Arial" w:hAnsi="Arial" w:eastAsia="Arial" w:cs="Arial"/>
          <w:color w:val="000000" w:themeColor="text1" w:themeTint="FF" w:themeShade="FF"/>
          <w:sz w:val="20"/>
          <w:szCs w:val="20"/>
          <w:lang w:val="en-US" w:eastAsia="en-US"/>
        </w:rPr>
        <w:t xml:space="preserve">are </w:t>
      </w:r>
      <w:r w:rsidRPr="131F1348" w:rsidR="00AA5C2C">
        <w:rPr>
          <w:rFonts w:ascii="Arial" w:hAnsi="Arial" w:eastAsia="Arial" w:cs="Arial"/>
          <w:color w:val="000000" w:themeColor="text1" w:themeTint="FF" w:themeShade="FF"/>
          <w:sz w:val="20"/>
          <w:szCs w:val="20"/>
          <w:lang w:val="en-US" w:eastAsia="en-US"/>
        </w:rPr>
        <w:t>required to</w:t>
      </w:r>
      <w:r w:rsidRPr="131F1348" w:rsidR="00AA5C2C">
        <w:rPr>
          <w:rFonts w:ascii="Arial" w:hAnsi="Arial" w:eastAsia="Arial" w:cs="Arial"/>
          <w:color w:val="000000" w:themeColor="text1" w:themeTint="FF" w:themeShade="FF"/>
          <w:sz w:val="20"/>
          <w:szCs w:val="20"/>
          <w:lang w:val="en-US" w:eastAsia="en-US"/>
        </w:rPr>
        <w:t xml:space="preserve"> be and then </w:t>
      </w:r>
      <w:r w:rsidRPr="131F1348" w:rsidR="00AA5C2C">
        <w:rPr>
          <w:rFonts w:ascii="Arial" w:hAnsi="Arial" w:eastAsia="Arial" w:cs="Arial"/>
          <w:color w:val="000000" w:themeColor="text1" w:themeTint="FF" w:themeShade="FF"/>
          <w:sz w:val="20"/>
          <w:szCs w:val="20"/>
          <w:lang w:val="en-US" w:eastAsia="en-US"/>
        </w:rPr>
        <w:t>here's</w:t>
      </w:r>
      <w:r w:rsidRPr="131F1348" w:rsidR="00AA5C2C">
        <w:rPr>
          <w:rFonts w:ascii="Arial" w:hAnsi="Arial" w:eastAsia="Arial" w:cs="Arial"/>
          <w:color w:val="000000" w:themeColor="text1" w:themeTint="FF" w:themeShade="FF"/>
          <w:sz w:val="20"/>
          <w:szCs w:val="20"/>
          <w:lang w:val="en-US" w:eastAsia="en-US"/>
        </w:rPr>
        <w:t xml:space="preserve"> who you are</w:t>
      </w:r>
      <w:r w:rsidRPr="131F1348" w:rsidR="06A0BF5B">
        <w:rPr>
          <w:rFonts w:ascii="Arial" w:hAnsi="Arial" w:eastAsia="Arial" w:cs="Arial"/>
          <w:color w:val="000000" w:themeColor="text1" w:themeTint="FF" w:themeShade="FF"/>
          <w:sz w:val="20"/>
          <w:szCs w:val="20"/>
          <w:lang w:val="en-US" w:eastAsia="en-US"/>
        </w:rPr>
        <w:t>,</w:t>
      </w:r>
      <w:r w:rsidRPr="131F1348" w:rsidR="00AA5C2C">
        <w:rPr>
          <w:rFonts w:ascii="Arial" w:hAnsi="Arial" w:eastAsia="Arial" w:cs="Arial"/>
          <w:color w:val="000000" w:themeColor="text1" w:themeTint="FF" w:themeShade="FF"/>
          <w:sz w:val="20"/>
          <w:szCs w:val="20"/>
          <w:lang w:val="en-US" w:eastAsia="en-US"/>
        </w:rPr>
        <w:t xml:space="preserve"> so </w:t>
      </w:r>
      <w:r w:rsidRPr="131F1348" w:rsidR="00AA5C2C">
        <w:rPr>
          <w:rFonts w:ascii="Arial" w:hAnsi="Arial" w:eastAsia="Arial" w:cs="Arial"/>
          <w:color w:val="000000" w:themeColor="text1" w:themeTint="FF" w:themeShade="FF"/>
          <w:sz w:val="20"/>
          <w:szCs w:val="20"/>
          <w:lang w:val="en-US" w:eastAsia="en-US"/>
        </w:rPr>
        <w:t>you're</w:t>
      </w:r>
      <w:r w:rsidRPr="131F1348" w:rsidR="00AA5C2C">
        <w:rPr>
          <w:rFonts w:ascii="Arial" w:hAnsi="Arial" w:eastAsia="Arial" w:cs="Arial"/>
          <w:color w:val="000000" w:themeColor="text1" w:themeTint="FF" w:themeShade="FF"/>
          <w:sz w:val="20"/>
          <w:szCs w:val="20"/>
          <w:lang w:val="en-US" w:eastAsia="en-US"/>
        </w:rPr>
        <w:t xml:space="preserve"> always </w:t>
      </w:r>
      <w:r w:rsidRPr="131F1348" w:rsidR="00AA5C2C">
        <w:rPr>
          <w:rFonts w:ascii="Arial" w:hAnsi="Arial" w:eastAsia="Arial" w:cs="Arial"/>
          <w:color w:val="000000" w:themeColor="text1" w:themeTint="FF" w:themeShade="FF"/>
          <w:sz w:val="20"/>
          <w:szCs w:val="20"/>
          <w:lang w:val="en-US" w:eastAsia="en-US"/>
        </w:rPr>
        <w:t>kind of pushing</w:t>
      </w:r>
      <w:r w:rsidRPr="131F1348" w:rsidR="00AA5C2C">
        <w:rPr>
          <w:rFonts w:ascii="Arial" w:hAnsi="Arial" w:eastAsia="Arial" w:cs="Arial"/>
          <w:color w:val="000000" w:themeColor="text1" w:themeTint="FF" w:themeShade="FF"/>
          <w:sz w:val="20"/>
          <w:szCs w:val="20"/>
          <w:lang w:val="en-US" w:eastAsia="en-US"/>
        </w:rPr>
        <w:t xml:space="preserve"> back over the required part. Where I worked</w:t>
      </w:r>
      <w:r w:rsidRPr="131F1348" w:rsidR="194B35F2">
        <w:rPr>
          <w:rFonts w:ascii="Arial" w:hAnsi="Arial" w:eastAsia="Arial" w:cs="Arial"/>
          <w:color w:val="000000" w:themeColor="text1" w:themeTint="FF" w:themeShade="FF"/>
          <w:sz w:val="20"/>
          <w:szCs w:val="20"/>
          <w:lang w:val="en-US" w:eastAsia="en-US"/>
        </w:rPr>
        <w:t>,</w:t>
      </w:r>
      <w:r w:rsidRPr="131F1348" w:rsidR="00AA5C2C">
        <w:rPr>
          <w:rFonts w:ascii="Arial" w:hAnsi="Arial" w:eastAsia="Arial" w:cs="Arial"/>
          <w:color w:val="000000" w:themeColor="text1" w:themeTint="FF" w:themeShade="FF"/>
          <w:sz w:val="20"/>
          <w:szCs w:val="20"/>
          <w:lang w:val="en-US" w:eastAsia="en-US"/>
        </w:rPr>
        <w:t xml:space="preserve"> and </w:t>
      </w:r>
      <w:r w:rsidRPr="131F1348" w:rsidR="00AA5C2C">
        <w:rPr>
          <w:rFonts w:ascii="Arial" w:hAnsi="Arial" w:eastAsia="Arial" w:cs="Arial"/>
          <w:color w:val="000000" w:themeColor="text1" w:themeTint="FF" w:themeShade="FF"/>
          <w:sz w:val="20"/>
          <w:szCs w:val="20"/>
          <w:lang w:val="en-US" w:eastAsia="en-US"/>
        </w:rPr>
        <w:t>it's</w:t>
      </w:r>
      <w:r w:rsidRPr="131F1348" w:rsidR="00AA5C2C">
        <w:rPr>
          <w:rFonts w:ascii="Arial" w:hAnsi="Arial" w:eastAsia="Arial" w:cs="Arial"/>
          <w:color w:val="000000" w:themeColor="text1" w:themeTint="FF" w:themeShade="FF"/>
          <w:sz w:val="20"/>
          <w:szCs w:val="20"/>
          <w:lang w:val="en-US" w:eastAsia="en-US"/>
        </w:rPr>
        <w:t xml:space="preserve"> interesting because </w:t>
      </w:r>
      <w:r w:rsidRPr="131F1348" w:rsidR="50F25AC1">
        <w:rPr>
          <w:rFonts w:ascii="Arial" w:hAnsi="Arial" w:eastAsia="Arial" w:cs="Arial"/>
          <w:color w:val="000000" w:themeColor="text1" w:themeTint="FF" w:themeShade="FF"/>
          <w:sz w:val="20"/>
          <w:szCs w:val="20"/>
          <w:lang w:val="en-US" w:eastAsia="en-US"/>
        </w:rPr>
        <w:t xml:space="preserve">where </w:t>
      </w:r>
      <w:r w:rsidRPr="131F1348" w:rsidR="00AA5C2C">
        <w:rPr>
          <w:rFonts w:ascii="Arial" w:hAnsi="Arial" w:eastAsia="Arial" w:cs="Arial"/>
          <w:color w:val="000000" w:themeColor="text1" w:themeTint="FF" w:themeShade="FF"/>
          <w:sz w:val="20"/>
          <w:szCs w:val="20"/>
          <w:lang w:val="en-US" w:eastAsia="en-US"/>
        </w:rPr>
        <w:t>I work</w:t>
      </w:r>
      <w:r w:rsidRPr="131F1348" w:rsidR="411DFD0C">
        <w:rPr>
          <w:rFonts w:ascii="Arial" w:hAnsi="Arial" w:eastAsia="Arial" w:cs="Arial"/>
          <w:color w:val="000000" w:themeColor="text1" w:themeTint="FF" w:themeShade="FF"/>
          <w:sz w:val="20"/>
          <w:szCs w:val="20"/>
          <w:lang w:val="en-US" w:eastAsia="en-US"/>
        </w:rPr>
        <w:t>ed</w:t>
      </w:r>
      <w:r w:rsidRPr="131F1348" w:rsidR="00AA5C2C">
        <w:rPr>
          <w:rFonts w:ascii="Arial" w:hAnsi="Arial" w:eastAsia="Arial" w:cs="Arial"/>
          <w:color w:val="000000" w:themeColor="text1" w:themeTint="FF" w:themeShade="FF"/>
          <w:sz w:val="20"/>
          <w:szCs w:val="20"/>
          <w:lang w:val="en-US" w:eastAsia="en-US"/>
        </w:rPr>
        <w:t xml:space="preserve"> </w:t>
      </w:r>
      <w:r w:rsidRPr="131F1348" w:rsidR="00AA5C2C">
        <w:rPr>
          <w:rFonts w:ascii="Arial" w:hAnsi="Arial" w:eastAsia="Arial" w:cs="Arial"/>
          <w:color w:val="000000" w:themeColor="text1" w:themeTint="FF" w:themeShade="FF"/>
          <w:sz w:val="20"/>
          <w:szCs w:val="20"/>
          <w:lang w:val="en-US" w:eastAsia="en-US"/>
        </w:rPr>
        <w:t>there's</w:t>
      </w:r>
      <w:r w:rsidRPr="131F1348" w:rsidR="00AA5C2C">
        <w:rPr>
          <w:rFonts w:ascii="Arial" w:hAnsi="Arial" w:eastAsia="Arial" w:cs="Arial"/>
          <w:color w:val="000000" w:themeColor="text1" w:themeTint="FF" w:themeShade="FF"/>
          <w:sz w:val="20"/>
          <w:szCs w:val="20"/>
          <w:lang w:val="en-US" w:eastAsia="en-US"/>
        </w:rPr>
        <w:t xml:space="preserve"> a lawyer and I work</w:t>
      </w:r>
      <w:r w:rsidRPr="131F1348" w:rsidR="2B9914EB">
        <w:rPr>
          <w:rFonts w:ascii="Arial" w:hAnsi="Arial" w:eastAsia="Arial" w:cs="Arial"/>
          <w:color w:val="000000" w:themeColor="text1" w:themeTint="FF" w:themeShade="FF"/>
          <w:sz w:val="20"/>
          <w:szCs w:val="20"/>
          <w:lang w:val="en-US" w:eastAsia="en-US"/>
        </w:rPr>
        <w:t>ed</w:t>
      </w:r>
      <w:r w:rsidRPr="131F1348" w:rsidR="00AA5C2C">
        <w:rPr>
          <w:rFonts w:ascii="Arial" w:hAnsi="Arial" w:eastAsia="Arial" w:cs="Arial"/>
          <w:color w:val="000000" w:themeColor="text1" w:themeTint="FF" w:themeShade="FF"/>
          <w:sz w:val="20"/>
          <w:szCs w:val="20"/>
          <w:lang w:val="en-US" w:eastAsia="en-US"/>
        </w:rPr>
        <w:t xml:space="preserve"> </w:t>
      </w:r>
      <w:r w:rsidRPr="131F1348" w:rsidR="00AA5C2C">
        <w:rPr>
          <w:rFonts w:ascii="Arial" w:hAnsi="Arial" w:eastAsia="Arial" w:cs="Arial"/>
          <w:color w:val="000000" w:themeColor="text1" w:themeTint="FF" w:themeShade="FF"/>
          <w:sz w:val="20"/>
          <w:szCs w:val="20"/>
          <w:lang w:val="en-US" w:eastAsia="en-US"/>
        </w:rPr>
        <w:t>there's</w:t>
      </w:r>
      <w:r w:rsidRPr="131F1348" w:rsidR="315FC2C8">
        <w:rPr>
          <w:rFonts w:ascii="Arial" w:hAnsi="Arial" w:eastAsia="Arial" w:cs="Arial"/>
          <w:color w:val="000000" w:themeColor="text1" w:themeTint="FF" w:themeShade="FF"/>
          <w:sz w:val="20"/>
          <w:szCs w:val="20"/>
          <w:lang w:val="en-US" w:eastAsia="en-US"/>
        </w:rPr>
        <w:t xml:space="preserve"> a c</w:t>
      </w:r>
      <w:r w:rsidRPr="131F1348" w:rsidR="00AA5C2C">
        <w:rPr>
          <w:rFonts w:ascii="Arial" w:hAnsi="Arial" w:eastAsia="Arial" w:cs="Arial"/>
          <w:color w:val="000000" w:themeColor="text1" w:themeTint="FF" w:themeShade="FF"/>
          <w:sz w:val="20"/>
          <w:szCs w:val="20"/>
          <w:lang w:val="en-US" w:eastAsia="en-US"/>
        </w:rPr>
        <w:t>ommissioner</w:t>
      </w:r>
      <w:r w:rsidRPr="131F1348" w:rsidR="4FC6DCC8">
        <w:rPr>
          <w:rFonts w:ascii="Arial" w:hAnsi="Arial" w:eastAsia="Arial" w:cs="Arial"/>
          <w:color w:val="000000" w:themeColor="text1" w:themeTint="FF" w:themeShade="FF"/>
          <w:sz w:val="20"/>
          <w:szCs w:val="20"/>
          <w:lang w:val="en-US" w:eastAsia="en-US"/>
        </w:rPr>
        <w:t>.</w:t>
      </w:r>
      <w:r w:rsidRPr="131F1348" w:rsidR="00AA5C2C">
        <w:rPr>
          <w:rFonts w:ascii="Arial" w:hAnsi="Arial" w:eastAsia="Arial" w:cs="Arial"/>
          <w:color w:val="000000" w:themeColor="text1" w:themeTint="FF" w:themeShade="FF"/>
          <w:sz w:val="20"/>
          <w:szCs w:val="20"/>
          <w:lang w:val="en-US" w:eastAsia="en-US"/>
        </w:rPr>
        <w:t xml:space="preserve"> </w:t>
      </w:r>
      <w:r w:rsidRPr="131F1348" w:rsidR="5157E9A7">
        <w:rPr>
          <w:rFonts w:ascii="Arial" w:hAnsi="Arial" w:eastAsia="Arial" w:cs="Arial"/>
          <w:color w:val="000000" w:themeColor="text1" w:themeTint="FF" w:themeShade="FF"/>
          <w:sz w:val="20"/>
          <w:szCs w:val="20"/>
          <w:lang w:val="en-US" w:eastAsia="en-US"/>
        </w:rPr>
        <w:t>W</w:t>
      </w:r>
      <w:r w:rsidRPr="131F1348" w:rsidR="00AA5C2C">
        <w:rPr>
          <w:rFonts w:ascii="Arial" w:hAnsi="Arial" w:eastAsia="Arial" w:cs="Arial"/>
          <w:color w:val="000000" w:themeColor="text1" w:themeTint="FF" w:themeShade="FF"/>
          <w:sz w:val="20"/>
          <w:szCs w:val="20"/>
          <w:lang w:val="en-US" w:eastAsia="en-US"/>
        </w:rPr>
        <w:t>hen I was when I was you know thinking becoming</w:t>
      </w:r>
      <w:r w:rsidRPr="131F1348" w:rsidR="2C8912D7">
        <w:rPr>
          <w:rFonts w:ascii="Arial" w:hAnsi="Arial" w:eastAsia="Arial" w:cs="Arial"/>
          <w:color w:val="000000" w:themeColor="text1" w:themeTint="FF" w:themeShade="FF"/>
          <w:sz w:val="20"/>
          <w:szCs w:val="20"/>
          <w:lang w:val="en-US" w:eastAsia="en-US"/>
        </w:rPr>
        <w:t xml:space="preserve"> a c</w:t>
      </w:r>
      <w:r w:rsidRPr="131F1348" w:rsidR="00AA5C2C">
        <w:rPr>
          <w:rFonts w:ascii="Arial" w:hAnsi="Arial" w:eastAsia="Arial" w:cs="Arial"/>
          <w:color w:val="000000" w:themeColor="text1" w:themeTint="FF" w:themeShade="FF"/>
          <w:sz w:val="20"/>
          <w:szCs w:val="20"/>
          <w:lang w:val="en-US" w:eastAsia="en-US"/>
        </w:rPr>
        <w:t xml:space="preserve">ommissioner, I thought </w:t>
      </w:r>
      <w:r w:rsidRPr="131F1348" w:rsidR="6B6BC667">
        <w:rPr>
          <w:rFonts w:ascii="Arial" w:hAnsi="Arial" w:eastAsia="Arial" w:cs="Arial"/>
          <w:color w:val="000000" w:themeColor="text1" w:themeTint="FF" w:themeShade="FF"/>
          <w:sz w:val="20"/>
          <w:szCs w:val="20"/>
          <w:lang w:val="en-US" w:eastAsia="en-US"/>
        </w:rPr>
        <w:t>I'd</w:t>
      </w:r>
      <w:r w:rsidRPr="131F1348" w:rsidR="00AA5C2C">
        <w:rPr>
          <w:rFonts w:ascii="Arial" w:hAnsi="Arial" w:eastAsia="Arial" w:cs="Arial"/>
          <w:color w:val="000000" w:themeColor="text1" w:themeTint="FF" w:themeShade="FF"/>
          <w:sz w:val="20"/>
          <w:szCs w:val="20"/>
          <w:lang w:val="en-US" w:eastAsia="en-US"/>
        </w:rPr>
        <w:t xml:space="preserve"> have a lot more of my</w:t>
      </w:r>
      <w:r w:rsidRPr="131F1348" w:rsidR="7CA401EC">
        <w:rPr>
          <w:rFonts w:ascii="Arial" w:hAnsi="Arial" w:eastAsia="Arial" w:cs="Arial"/>
          <w:color w:val="000000" w:themeColor="text1" w:themeTint="FF" w:themeShade="FF"/>
          <w:sz w:val="20"/>
          <w:szCs w:val="20"/>
          <w:lang w:val="en-US" w:eastAsia="en-US"/>
        </w:rPr>
        <w:t xml:space="preserve"> p</w:t>
      </w:r>
      <w:r w:rsidRPr="131F1348" w:rsidR="00AA5C2C">
        <w:rPr>
          <w:rFonts w:ascii="Arial" w:hAnsi="Arial" w:eastAsia="Arial" w:cs="Arial"/>
          <w:color w:val="000000" w:themeColor="text1" w:themeTint="FF" w:themeShade="FF"/>
          <w:sz w:val="20"/>
          <w:szCs w:val="20"/>
          <w:lang w:val="en-US" w:eastAsia="en-US"/>
        </w:rPr>
        <w:t>ersonal views and input, you know out there, and there was a lot more pushback than I had expected on that.</w:t>
      </w:r>
      <w:r w:rsidRPr="131F1348" w:rsidR="00AA5C2C">
        <w:rPr>
          <w:rFonts w:ascii="Arial" w:hAnsi="Arial" w:eastAsia="Arial" w:cs="Arial"/>
          <w:color w:val="000000" w:themeColor="text1" w:themeTint="FF" w:themeShade="FF"/>
          <w:sz w:val="20"/>
          <w:szCs w:val="20"/>
          <w:lang w:val="en-US" w:eastAsia="en-US"/>
        </w:rPr>
        <w:t xml:space="preserve"> But you </w:t>
      </w:r>
      <w:r w:rsidRPr="131F1348" w:rsidR="142774FF">
        <w:rPr>
          <w:rFonts w:ascii="Arial" w:hAnsi="Arial" w:eastAsia="Arial" w:cs="Arial"/>
          <w:color w:val="000000" w:themeColor="text1" w:themeTint="FF" w:themeShade="FF"/>
          <w:sz w:val="20"/>
          <w:szCs w:val="20"/>
          <w:lang w:val="en-US" w:eastAsia="en-US"/>
        </w:rPr>
        <w:t>know</w:t>
      </w:r>
      <w:r w:rsidRPr="131F1348" w:rsidR="00AA5C2C">
        <w:rPr>
          <w:rFonts w:ascii="Arial" w:hAnsi="Arial" w:eastAsia="Arial" w:cs="Arial"/>
          <w:color w:val="000000" w:themeColor="text1" w:themeTint="FF" w:themeShade="FF"/>
          <w:sz w:val="20"/>
          <w:szCs w:val="20"/>
          <w:lang w:val="en-US" w:eastAsia="en-US"/>
        </w:rPr>
        <w:t xml:space="preserve"> you try to </w:t>
      </w:r>
      <w:r w:rsidRPr="131F1348" w:rsidR="18865E2C">
        <w:rPr>
          <w:rFonts w:ascii="Arial" w:hAnsi="Arial" w:eastAsia="Arial" w:cs="Arial"/>
          <w:color w:val="000000" w:themeColor="text1" w:themeTint="FF" w:themeShade="FF"/>
          <w:sz w:val="20"/>
          <w:szCs w:val="20"/>
          <w:lang w:val="en-US" w:eastAsia="en-US"/>
        </w:rPr>
        <w:t>stay</w:t>
      </w:r>
      <w:r w:rsidRPr="131F1348" w:rsidR="00AA5C2C">
        <w:rPr>
          <w:rFonts w:ascii="Arial" w:hAnsi="Arial" w:eastAsia="Arial" w:cs="Arial"/>
          <w:color w:val="000000" w:themeColor="text1" w:themeTint="FF" w:themeShade="FF"/>
          <w:sz w:val="20"/>
          <w:szCs w:val="20"/>
          <w:lang w:val="en-US" w:eastAsia="en-US"/>
        </w:rPr>
        <w:t xml:space="preserve"> true to yourself in terms of what you believe is right. You </w:t>
      </w:r>
      <w:r w:rsidRPr="131F1348" w:rsidR="00AA5C2C">
        <w:rPr>
          <w:rFonts w:ascii="Arial" w:hAnsi="Arial" w:eastAsia="Arial" w:cs="Arial"/>
          <w:color w:val="000000" w:themeColor="text1" w:themeTint="FF" w:themeShade="FF"/>
          <w:sz w:val="20"/>
          <w:szCs w:val="20"/>
          <w:lang w:val="en-US" w:eastAsia="en-US"/>
        </w:rPr>
        <w:t xml:space="preserve">know, there are times you go </w:t>
      </w:r>
      <w:r w:rsidRPr="131F1348" w:rsidR="3E3CB38E">
        <w:rPr>
          <w:rFonts w:ascii="Arial" w:hAnsi="Arial" w:eastAsia="Arial" w:cs="Arial"/>
          <w:color w:val="000000" w:themeColor="text1" w:themeTint="FF" w:themeShade="FF"/>
          <w:sz w:val="20"/>
          <w:szCs w:val="20"/>
          <w:lang w:val="en-US" w:eastAsia="en-US"/>
        </w:rPr>
        <w:t>‘G</w:t>
      </w:r>
      <w:r w:rsidRPr="131F1348" w:rsidR="00AA5C2C">
        <w:rPr>
          <w:rFonts w:ascii="Arial" w:hAnsi="Arial" w:eastAsia="Arial" w:cs="Arial"/>
          <w:color w:val="000000" w:themeColor="text1" w:themeTint="FF" w:themeShade="FF"/>
          <w:sz w:val="20"/>
          <w:szCs w:val="20"/>
          <w:lang w:val="en-US" w:eastAsia="en-US"/>
        </w:rPr>
        <w:t xml:space="preserve">ee </w:t>
      </w:r>
      <w:r w:rsidRPr="131F1348" w:rsidR="00AA5C2C">
        <w:rPr>
          <w:rFonts w:ascii="Arial" w:hAnsi="Arial" w:eastAsia="Arial" w:cs="Arial"/>
          <w:color w:val="000000" w:themeColor="text1" w:themeTint="FF" w:themeShade="FF"/>
          <w:sz w:val="20"/>
          <w:szCs w:val="20"/>
          <w:lang w:val="en-US" w:eastAsia="en-US"/>
        </w:rPr>
        <w:t>I guess I failed that one,</w:t>
      </w:r>
      <w:r w:rsidRPr="131F1348" w:rsidR="0744DC89">
        <w:rPr>
          <w:rFonts w:ascii="Arial" w:hAnsi="Arial" w:eastAsia="Arial" w:cs="Arial"/>
          <w:color w:val="000000" w:themeColor="text1" w:themeTint="FF" w:themeShade="FF"/>
          <w:sz w:val="20"/>
          <w:szCs w:val="20"/>
          <w:lang w:val="en-US" w:eastAsia="en-US"/>
        </w:rPr>
        <w:t>’</w:t>
      </w:r>
      <w:r w:rsidRPr="131F1348" w:rsidR="00AA5C2C">
        <w:rPr>
          <w:rFonts w:ascii="Arial" w:hAnsi="Arial" w:eastAsia="Arial" w:cs="Arial"/>
          <w:color w:val="000000" w:themeColor="text1" w:themeTint="FF" w:themeShade="FF"/>
          <w:sz w:val="20"/>
          <w:szCs w:val="20"/>
          <w:lang w:val="en-US" w:eastAsia="en-US"/>
        </w:rPr>
        <w:t xml:space="preserve"> there are times when </w:t>
      </w:r>
      <w:r w:rsidRPr="131F1348" w:rsidR="3A7CB459">
        <w:rPr>
          <w:rFonts w:ascii="Arial" w:hAnsi="Arial" w:eastAsia="Arial" w:cs="Arial"/>
          <w:color w:val="000000" w:themeColor="text1" w:themeTint="FF" w:themeShade="FF"/>
          <w:sz w:val="20"/>
          <w:szCs w:val="20"/>
          <w:lang w:val="en-US" w:eastAsia="en-US"/>
        </w:rPr>
        <w:t xml:space="preserve">um </w:t>
      </w:r>
      <w:r w:rsidRPr="131F1348" w:rsidR="00AA5C2C">
        <w:rPr>
          <w:rFonts w:ascii="Arial" w:hAnsi="Arial" w:eastAsia="Arial" w:cs="Arial"/>
          <w:color w:val="000000" w:themeColor="text1" w:themeTint="FF" w:themeShade="FF"/>
          <w:sz w:val="20"/>
          <w:szCs w:val="20"/>
          <w:lang w:val="en-US" w:eastAsia="en-US"/>
        </w:rPr>
        <w:t>s</w:t>
      </w:r>
      <w:r w:rsidRPr="131F1348" w:rsidR="5CF028AA">
        <w:rPr>
          <w:rFonts w:ascii="Arial" w:hAnsi="Arial" w:eastAsia="Arial" w:cs="Arial"/>
          <w:color w:val="000000" w:themeColor="text1" w:themeTint="FF" w:themeShade="FF"/>
          <w:sz w:val="20"/>
          <w:szCs w:val="20"/>
          <w:lang w:val="en-US" w:eastAsia="en-US"/>
        </w:rPr>
        <w:t>ort of</w:t>
      </w:r>
      <w:r w:rsidRPr="131F1348" w:rsidR="00AA5C2C">
        <w:rPr>
          <w:rFonts w:ascii="Arial" w:hAnsi="Arial" w:eastAsia="Arial" w:cs="Arial"/>
          <w:color w:val="000000" w:themeColor="text1" w:themeTint="FF" w:themeShade="FF"/>
          <w:sz w:val="20"/>
          <w:szCs w:val="20"/>
          <w:lang w:val="en-US" w:eastAsia="en-US"/>
        </w:rPr>
        <w:t xml:space="preserve"> the bureaucracy pushes back on you, and that was a real e</w:t>
      </w:r>
      <w:r w:rsidRPr="131F1348" w:rsidR="00AA5C2C">
        <w:rPr>
          <w:rFonts w:ascii="Arial" w:hAnsi="Arial" w:eastAsia="Arial" w:cs="Arial"/>
          <w:color w:val="000000" w:themeColor="text1" w:themeTint="FF" w:themeShade="FF"/>
          <w:sz w:val="20"/>
          <w:szCs w:val="20"/>
          <w:lang w:val="en-US" w:eastAsia="en-US"/>
        </w:rPr>
        <w:t>ye opener because I thought</w:t>
      </w:r>
      <w:r w:rsidRPr="131F1348" w:rsidR="54E133E6">
        <w:rPr>
          <w:rFonts w:ascii="Arial" w:hAnsi="Arial" w:eastAsia="Arial" w:cs="Arial"/>
          <w:color w:val="000000" w:themeColor="text1" w:themeTint="FF" w:themeShade="FF"/>
          <w:sz w:val="20"/>
          <w:szCs w:val="20"/>
          <w:lang w:val="en-US" w:eastAsia="en-US"/>
        </w:rPr>
        <w:t>,</w:t>
      </w:r>
      <w:r w:rsidRPr="131F1348" w:rsidR="00AA5C2C">
        <w:rPr>
          <w:rFonts w:ascii="Arial" w:hAnsi="Arial" w:eastAsia="Arial" w:cs="Arial"/>
          <w:color w:val="000000" w:themeColor="text1" w:themeTint="FF" w:themeShade="FF"/>
          <w:sz w:val="20"/>
          <w:szCs w:val="20"/>
          <w:lang w:val="en-US" w:eastAsia="en-US"/>
        </w:rPr>
        <w:t xml:space="preserve"> well you know you're supposed to just</w:t>
      </w:r>
      <w:r w:rsidRPr="131F1348" w:rsidR="7FC2E23D">
        <w:rPr>
          <w:rFonts w:ascii="Arial" w:hAnsi="Arial" w:eastAsia="Arial" w:cs="Arial"/>
          <w:color w:val="000000" w:themeColor="text1" w:themeTint="FF" w:themeShade="FF"/>
          <w:sz w:val="20"/>
          <w:szCs w:val="20"/>
          <w:lang w:val="en-US" w:eastAsia="en-US"/>
        </w:rPr>
        <w:t xml:space="preserve"> d</w:t>
      </w:r>
      <w:r w:rsidRPr="131F1348" w:rsidR="00AA5C2C">
        <w:rPr>
          <w:rFonts w:ascii="Arial" w:hAnsi="Arial" w:eastAsia="Arial" w:cs="Arial"/>
          <w:color w:val="000000" w:themeColor="text1" w:themeTint="FF" w:themeShade="FF"/>
          <w:sz w:val="20"/>
          <w:szCs w:val="20"/>
          <w:lang w:val="en-US" w:eastAsia="en-US"/>
        </w:rPr>
        <w:t xml:space="preserve">o within the bounds of the </w:t>
      </w:r>
      <w:r w:rsidRPr="131F1348" w:rsidR="00AA5C2C">
        <w:rPr>
          <w:rFonts w:ascii="Arial" w:hAnsi="Arial" w:eastAsia="Arial" w:cs="Arial"/>
          <w:color w:val="000000" w:themeColor="text1" w:themeTint="FF" w:themeShade="FF"/>
          <w:sz w:val="20"/>
          <w:szCs w:val="20"/>
          <w:lang w:val="en-US" w:eastAsia="en-US"/>
        </w:rPr>
        <w:t xml:space="preserve">law, what you </w:t>
      </w:r>
      <w:r w:rsidRPr="131F1348" w:rsidR="00AA5C2C">
        <w:rPr>
          <w:rFonts w:ascii="Arial" w:hAnsi="Arial" w:eastAsia="Arial" w:cs="Arial"/>
          <w:color w:val="000000" w:themeColor="text1" w:themeTint="FF" w:themeShade="FF"/>
          <w:sz w:val="20"/>
          <w:szCs w:val="20"/>
          <w:lang w:val="en-US" w:eastAsia="en-US"/>
        </w:rPr>
        <w:t>believe is the right thing to do for each individual case</w:t>
      </w:r>
      <w:r w:rsidRPr="131F1348" w:rsidR="309ED6DA">
        <w:rPr>
          <w:rFonts w:ascii="Arial" w:hAnsi="Arial" w:eastAsia="Arial" w:cs="Arial"/>
          <w:color w:val="000000" w:themeColor="text1" w:themeTint="FF" w:themeShade="FF"/>
          <w:sz w:val="20"/>
          <w:szCs w:val="20"/>
          <w:lang w:val="en-US" w:eastAsia="en-US"/>
        </w:rPr>
        <w:t>,</w:t>
      </w:r>
      <w:r w:rsidRPr="131F1348" w:rsidR="00AA5C2C">
        <w:rPr>
          <w:rFonts w:ascii="Arial" w:hAnsi="Arial" w:eastAsia="Arial" w:cs="Arial"/>
          <w:color w:val="000000" w:themeColor="text1" w:themeTint="FF" w:themeShade="FF"/>
          <w:sz w:val="20"/>
          <w:szCs w:val="20"/>
          <w:lang w:val="en-US" w:eastAsia="en-US"/>
        </w:rPr>
        <w:t xml:space="preserve"> not institutionally say well all these cases should be treated all this way</w:t>
      </w:r>
      <w:r w:rsidRPr="131F1348" w:rsidR="68FBB6FB">
        <w:rPr>
          <w:rFonts w:ascii="Arial" w:hAnsi="Arial" w:eastAsia="Arial" w:cs="Arial"/>
          <w:color w:val="000000" w:themeColor="text1" w:themeTint="FF" w:themeShade="FF"/>
          <w:sz w:val="20"/>
          <w:szCs w:val="20"/>
          <w:lang w:val="en-US" w:eastAsia="en-US"/>
        </w:rPr>
        <w:t>.</w:t>
      </w:r>
      <w:r w:rsidRPr="131F1348" w:rsidR="00AA5C2C">
        <w:rPr>
          <w:rFonts w:ascii="Arial" w:hAnsi="Arial" w:eastAsia="Arial" w:cs="Arial"/>
          <w:color w:val="000000" w:themeColor="text1" w:themeTint="FF" w:themeShade="FF"/>
          <w:sz w:val="20"/>
          <w:szCs w:val="20"/>
          <w:lang w:val="en-US" w:eastAsia="en-US"/>
        </w:rPr>
        <w:t xml:space="preserve"> </w:t>
      </w:r>
      <w:r w:rsidRPr="131F1348" w:rsidR="3DC0835F">
        <w:rPr>
          <w:rFonts w:ascii="Arial" w:hAnsi="Arial" w:eastAsia="Arial" w:cs="Arial"/>
          <w:color w:val="000000" w:themeColor="text1" w:themeTint="FF" w:themeShade="FF"/>
          <w:sz w:val="20"/>
          <w:szCs w:val="20"/>
          <w:lang w:val="en-US" w:eastAsia="en-US"/>
        </w:rPr>
        <w:t>A</w:t>
      </w:r>
      <w:r w:rsidRPr="131F1348" w:rsidR="00AA5C2C">
        <w:rPr>
          <w:rFonts w:ascii="Arial" w:hAnsi="Arial" w:eastAsia="Arial" w:cs="Arial"/>
          <w:color w:val="000000" w:themeColor="text1" w:themeTint="FF" w:themeShade="FF"/>
          <w:sz w:val="20"/>
          <w:szCs w:val="20"/>
          <w:lang w:val="en-US" w:eastAsia="en-US"/>
        </w:rPr>
        <w:t>nd there were a lot of</w:t>
      </w:r>
      <w:r w:rsidRPr="131F1348" w:rsidR="3AE2433F">
        <w:rPr>
          <w:rFonts w:ascii="Arial" w:hAnsi="Arial" w:eastAsia="Arial" w:cs="Arial"/>
          <w:color w:val="000000" w:themeColor="text1" w:themeTint="FF" w:themeShade="FF"/>
          <w:sz w:val="20"/>
          <w:szCs w:val="20"/>
          <w:lang w:val="en-US" w:eastAsia="en-US"/>
        </w:rPr>
        <w:t xml:space="preserve"> h</w:t>
      </w:r>
      <w:r w:rsidRPr="131F1348" w:rsidR="00AA5C2C">
        <w:rPr>
          <w:rFonts w:ascii="Arial" w:hAnsi="Arial" w:eastAsia="Arial" w:cs="Arial"/>
          <w:color w:val="000000" w:themeColor="text1" w:themeTint="FF" w:themeShade="FF"/>
          <w:sz w:val="20"/>
          <w:szCs w:val="20"/>
          <w:lang w:val="en-US" w:eastAsia="en-US"/>
        </w:rPr>
        <w:t>igher people on the</w:t>
      </w:r>
      <w:r w:rsidRPr="131F1348" w:rsidR="00AA5C2C">
        <w:rPr>
          <w:rFonts w:ascii="Arial" w:hAnsi="Arial" w:eastAsia="Arial" w:cs="Arial"/>
          <w:color w:val="000000" w:themeColor="text1" w:themeTint="FF" w:themeShade="FF"/>
          <w:sz w:val="20"/>
          <w:szCs w:val="20"/>
          <w:lang w:val="en-US" w:eastAsia="en-US"/>
        </w:rPr>
        <w:t xml:space="preserve"> bench who thought, oh no, you know</w:t>
      </w:r>
      <w:r w:rsidRPr="131F1348" w:rsidR="711E665B">
        <w:rPr>
          <w:rFonts w:ascii="Arial" w:hAnsi="Arial" w:eastAsia="Arial" w:cs="Arial"/>
          <w:color w:val="000000" w:themeColor="text1" w:themeTint="FF" w:themeShade="FF"/>
          <w:sz w:val="20"/>
          <w:szCs w:val="20"/>
          <w:lang w:val="en-US" w:eastAsia="en-US"/>
        </w:rPr>
        <w:t>,</w:t>
      </w:r>
      <w:r w:rsidRPr="131F1348" w:rsidR="00AA5C2C">
        <w:rPr>
          <w:rFonts w:ascii="Arial" w:hAnsi="Arial" w:eastAsia="Arial" w:cs="Arial"/>
          <w:color w:val="000000" w:themeColor="text1" w:themeTint="FF" w:themeShade="FF"/>
          <w:sz w:val="20"/>
          <w:szCs w:val="20"/>
          <w:lang w:val="en-US" w:eastAsia="en-US"/>
        </w:rPr>
        <w:t xml:space="preserve"> we have to agree that all these cases </w:t>
      </w:r>
      <w:r w:rsidRPr="131F1348" w:rsidR="00AA5C2C">
        <w:rPr>
          <w:rFonts w:ascii="Arial" w:hAnsi="Arial" w:eastAsia="Arial" w:cs="Arial"/>
          <w:color w:val="000000" w:themeColor="text1" w:themeTint="FF" w:themeShade="FF"/>
          <w:sz w:val="20"/>
          <w:szCs w:val="20"/>
          <w:lang w:val="en-US" w:eastAsia="en-US"/>
        </w:rPr>
        <w:t xml:space="preserve">should be treated in a certain way, and then, what would happen is that they feared that the lawyers would do what's called form shopping where it's like </w:t>
      </w:r>
      <w:r w:rsidRPr="131F1348" w:rsidR="5F1554D6">
        <w:rPr>
          <w:rFonts w:ascii="Arial" w:hAnsi="Arial" w:eastAsia="Arial" w:cs="Arial"/>
          <w:color w:val="000000" w:themeColor="text1" w:themeTint="FF" w:themeShade="FF"/>
          <w:sz w:val="20"/>
          <w:szCs w:val="20"/>
          <w:lang w:val="en-US" w:eastAsia="en-US"/>
        </w:rPr>
        <w:t>‘</w:t>
      </w:r>
      <w:r w:rsidRPr="131F1348" w:rsidR="00AA5C2C">
        <w:rPr>
          <w:rFonts w:ascii="Arial" w:hAnsi="Arial" w:eastAsia="Arial" w:cs="Arial"/>
          <w:color w:val="000000" w:themeColor="text1" w:themeTint="FF" w:themeShade="FF"/>
          <w:sz w:val="20"/>
          <w:szCs w:val="20"/>
          <w:lang w:val="en-US" w:eastAsia="en-US"/>
        </w:rPr>
        <w:t xml:space="preserve">okay </w:t>
      </w:r>
      <w:r w:rsidRPr="131F1348" w:rsidR="00AA5C2C">
        <w:rPr>
          <w:rFonts w:ascii="Arial" w:hAnsi="Arial" w:eastAsia="Arial" w:cs="Arial"/>
          <w:color w:val="000000" w:themeColor="text1" w:themeTint="FF" w:themeShade="FF"/>
          <w:sz w:val="20"/>
          <w:szCs w:val="20"/>
          <w:lang w:val="en-US" w:eastAsia="en-US"/>
        </w:rPr>
        <w:t>let's go over there, because we're going to get a better deal</w:t>
      </w:r>
      <w:r w:rsidRPr="131F1348" w:rsidR="7321B7D1">
        <w:rPr>
          <w:rFonts w:ascii="Arial" w:hAnsi="Arial" w:eastAsia="Arial" w:cs="Arial"/>
          <w:color w:val="000000" w:themeColor="text1" w:themeTint="FF" w:themeShade="FF"/>
          <w:sz w:val="20"/>
          <w:szCs w:val="20"/>
          <w:lang w:val="en-US" w:eastAsia="en-US"/>
        </w:rPr>
        <w:t>’</w:t>
      </w:r>
      <w:r w:rsidRPr="131F1348" w:rsidR="00AA5C2C">
        <w:rPr>
          <w:rFonts w:ascii="Arial" w:hAnsi="Arial" w:eastAsia="Arial" w:cs="Arial"/>
          <w:color w:val="000000" w:themeColor="text1" w:themeTint="FF" w:themeShade="FF"/>
          <w:sz w:val="20"/>
          <w:szCs w:val="20"/>
          <w:lang w:val="en-US" w:eastAsia="en-US"/>
        </w:rPr>
        <w:t xml:space="preserve"> or </w:t>
      </w:r>
      <w:r w:rsidRPr="131F1348" w:rsidR="44C9B115">
        <w:rPr>
          <w:rFonts w:ascii="Arial" w:hAnsi="Arial" w:eastAsia="Arial" w:cs="Arial"/>
          <w:color w:val="000000" w:themeColor="text1" w:themeTint="FF" w:themeShade="FF"/>
          <w:sz w:val="20"/>
          <w:szCs w:val="20"/>
          <w:lang w:val="en-US" w:eastAsia="en-US"/>
        </w:rPr>
        <w:t>‘</w:t>
      </w:r>
      <w:r w:rsidRPr="131F1348" w:rsidR="00AA5C2C">
        <w:rPr>
          <w:rFonts w:ascii="Arial" w:hAnsi="Arial" w:eastAsia="Arial" w:cs="Arial"/>
          <w:color w:val="000000" w:themeColor="text1" w:themeTint="FF" w:themeShade="FF"/>
          <w:sz w:val="20"/>
          <w:szCs w:val="20"/>
          <w:lang w:val="en-US" w:eastAsia="en-US"/>
        </w:rPr>
        <w:t>l</w:t>
      </w:r>
      <w:r w:rsidRPr="131F1348" w:rsidR="00AA5C2C">
        <w:rPr>
          <w:rFonts w:ascii="Arial" w:hAnsi="Arial" w:eastAsia="Arial" w:cs="Arial"/>
          <w:color w:val="000000" w:themeColor="text1" w:themeTint="FF" w:themeShade="FF"/>
          <w:sz w:val="20"/>
          <w:szCs w:val="20"/>
          <w:lang w:val="en-US" w:eastAsia="en-US"/>
        </w:rPr>
        <w:t>et's not go over there, because</w:t>
      </w:r>
      <w:r w:rsidRPr="131F1348" w:rsidR="74BD56AA">
        <w:rPr>
          <w:rFonts w:ascii="Arial" w:hAnsi="Arial" w:eastAsia="Arial" w:cs="Arial"/>
          <w:color w:val="000000" w:themeColor="text1" w:themeTint="FF" w:themeShade="FF"/>
          <w:sz w:val="20"/>
          <w:szCs w:val="20"/>
          <w:lang w:val="en-US" w:eastAsia="en-US"/>
        </w:rPr>
        <w:t xml:space="preserve"> t</w:t>
      </w:r>
      <w:r w:rsidRPr="131F1348" w:rsidR="00AA5C2C">
        <w:rPr>
          <w:rFonts w:ascii="Arial" w:hAnsi="Arial" w:eastAsia="Arial" w:cs="Arial"/>
          <w:color w:val="000000" w:themeColor="text1" w:themeTint="FF" w:themeShade="FF"/>
          <w:sz w:val="20"/>
          <w:szCs w:val="20"/>
          <w:lang w:val="en-US" w:eastAsia="en-US"/>
        </w:rPr>
        <w:t>he prosecution might say, because you know they're going to give</w:t>
      </w:r>
      <w:r w:rsidRPr="131F1348" w:rsidR="2FA7700B">
        <w:rPr>
          <w:rFonts w:ascii="Arial" w:hAnsi="Arial" w:eastAsia="Arial" w:cs="Arial"/>
          <w:color w:val="000000" w:themeColor="text1" w:themeTint="FF" w:themeShade="FF"/>
          <w:sz w:val="20"/>
          <w:szCs w:val="20"/>
          <w:lang w:val="en-US" w:eastAsia="en-US"/>
        </w:rPr>
        <w:t xml:space="preserve"> a</w:t>
      </w:r>
      <w:r w:rsidRPr="131F1348" w:rsidR="00AA5C2C">
        <w:rPr>
          <w:rFonts w:ascii="Arial" w:hAnsi="Arial" w:eastAsia="Arial" w:cs="Arial"/>
          <w:color w:val="000000" w:themeColor="text1" w:themeTint="FF" w:themeShade="FF"/>
          <w:sz w:val="20"/>
          <w:szCs w:val="20"/>
          <w:lang w:val="en-US" w:eastAsia="en-US"/>
        </w:rPr>
        <w:t xml:space="preserve"> </w:t>
      </w:r>
      <w:r w:rsidRPr="131F1348" w:rsidR="00AA5C2C">
        <w:rPr>
          <w:rFonts w:ascii="Arial" w:hAnsi="Arial" w:eastAsia="Arial" w:cs="Arial"/>
          <w:color w:val="000000" w:themeColor="text1" w:themeTint="FF" w:themeShade="FF"/>
          <w:sz w:val="20"/>
          <w:szCs w:val="20"/>
          <w:lang w:val="en-US" w:eastAsia="en-US"/>
        </w:rPr>
        <w:t>lighter sentence,</w:t>
      </w:r>
      <w:r w:rsidRPr="131F1348" w:rsidR="1369101E">
        <w:rPr>
          <w:rFonts w:ascii="Arial" w:hAnsi="Arial" w:eastAsia="Arial" w:cs="Arial"/>
          <w:color w:val="000000" w:themeColor="text1" w:themeTint="FF" w:themeShade="FF"/>
          <w:sz w:val="20"/>
          <w:szCs w:val="20"/>
          <w:lang w:val="en-US" w:eastAsia="en-US"/>
        </w:rPr>
        <w:t>’</w:t>
      </w:r>
      <w:r w:rsidRPr="131F1348" w:rsidR="00AA5C2C">
        <w:rPr>
          <w:rFonts w:ascii="Arial" w:hAnsi="Arial" w:eastAsia="Arial" w:cs="Arial"/>
          <w:color w:val="000000" w:themeColor="text1" w:themeTint="FF" w:themeShade="FF"/>
          <w:sz w:val="20"/>
          <w:szCs w:val="20"/>
          <w:lang w:val="en-US" w:eastAsia="en-US"/>
        </w:rPr>
        <w:t xml:space="preserve"> and so it really is kind of </w:t>
      </w:r>
      <w:r w:rsidRPr="131F1348" w:rsidR="00AA5C2C">
        <w:rPr>
          <w:rFonts w:ascii="Arial" w:hAnsi="Arial" w:eastAsia="Arial" w:cs="Arial"/>
          <w:color w:val="000000" w:themeColor="text1" w:themeTint="FF" w:themeShade="FF"/>
          <w:sz w:val="20"/>
          <w:szCs w:val="20"/>
          <w:lang w:val="en-US" w:eastAsia="en-US"/>
        </w:rPr>
        <w:t>disappointing in some ways, that the institutional pressure, sometimes push you in a direction you don't want to</w:t>
      </w:r>
      <w:r w:rsidRPr="131F1348" w:rsidR="321ECCC9">
        <w:rPr>
          <w:rFonts w:ascii="Arial" w:hAnsi="Arial" w:eastAsia="Arial" w:cs="Arial"/>
          <w:color w:val="000000" w:themeColor="text1" w:themeTint="FF" w:themeShade="FF"/>
          <w:sz w:val="20"/>
          <w:szCs w:val="20"/>
          <w:lang w:val="en-US" w:eastAsia="en-US"/>
        </w:rPr>
        <w:t xml:space="preserve"> be</w:t>
      </w:r>
      <w:r w:rsidRPr="131F1348" w:rsidR="00AA5C2C">
        <w:rPr>
          <w:rFonts w:ascii="Arial" w:hAnsi="Arial" w:eastAsia="Arial" w:cs="Arial"/>
          <w:color w:val="000000" w:themeColor="text1" w:themeTint="FF" w:themeShade="FF"/>
          <w:sz w:val="20"/>
          <w:szCs w:val="20"/>
          <w:lang w:val="en-US" w:eastAsia="en-US"/>
        </w:rPr>
        <w:t xml:space="preserve"> push</w:t>
      </w:r>
      <w:r w:rsidRPr="131F1348" w:rsidR="600F0112">
        <w:rPr>
          <w:rFonts w:ascii="Arial" w:hAnsi="Arial" w:eastAsia="Arial" w:cs="Arial"/>
          <w:color w:val="000000" w:themeColor="text1" w:themeTint="FF" w:themeShade="FF"/>
          <w:sz w:val="20"/>
          <w:szCs w:val="20"/>
          <w:lang w:val="en-US" w:eastAsia="en-US"/>
        </w:rPr>
        <w:t>ed</w:t>
      </w:r>
      <w:r w:rsidRPr="131F1348" w:rsidR="00AA5C2C">
        <w:rPr>
          <w:rFonts w:ascii="Arial" w:hAnsi="Arial" w:eastAsia="Arial" w:cs="Arial"/>
          <w:color w:val="000000" w:themeColor="text1" w:themeTint="FF" w:themeShade="FF"/>
          <w:sz w:val="20"/>
          <w:szCs w:val="20"/>
          <w:lang w:val="en-US" w:eastAsia="en-US"/>
        </w:rPr>
        <w:t>.</w:t>
      </w:r>
    </w:p>
    <w:p w:rsidR="004A5BD3" w:rsidRDefault="004A5BD3" w14:paraId="698C0AD2" w14:textId="77777777">
      <w:pPr>
        <w:spacing w:after="0" w:line="276" w:lineRule="auto"/>
      </w:pPr>
    </w:p>
    <w:p w:rsidR="004A5BD3" w:rsidRDefault="00AA5C2C" w14:paraId="3C880AE8" w14:textId="1986835E">
      <w:pPr>
        <w:spacing w:after="0" w:line="276" w:lineRule="auto"/>
      </w:pPr>
      <w:r w:rsidRPr="131F1348" w:rsidR="00AA5C2C">
        <w:rPr>
          <w:rFonts w:ascii="Arial" w:hAnsi="Arial" w:eastAsia="Arial" w:cs="Arial"/>
          <w:color w:val="000000" w:themeColor="text1" w:themeTint="FF" w:themeShade="FF"/>
          <w:sz w:val="20"/>
          <w:szCs w:val="20"/>
          <w:lang w:val="en-US" w:eastAsia="en-US"/>
        </w:rPr>
        <w:t>Interviewer:</w:t>
      </w:r>
      <w:r w:rsidRPr="131F1348" w:rsidR="00AA5C2C">
        <w:rPr>
          <w:rFonts w:ascii="Arial" w:hAnsi="Arial" w:eastAsia="Arial" w:cs="Arial"/>
          <w:color w:val="000000" w:themeColor="text1" w:themeTint="FF" w:themeShade="FF"/>
          <w:sz w:val="20"/>
          <w:szCs w:val="20"/>
          <w:lang w:val="en-US" w:eastAsia="en-US"/>
        </w:rPr>
        <w:t xml:space="preserve"> </w:t>
      </w:r>
      <w:r w:rsidRPr="131F1348" w:rsidR="00AA5C2C">
        <w:rPr>
          <w:rFonts w:ascii="Arial" w:hAnsi="Arial" w:eastAsia="Arial" w:cs="Arial"/>
          <w:color w:val="000000" w:themeColor="text1" w:themeTint="FF" w:themeShade="FF"/>
          <w:sz w:val="20"/>
          <w:szCs w:val="20"/>
          <w:lang w:val="en-US" w:eastAsia="en-US"/>
        </w:rPr>
        <w:t>yeah</w:t>
      </w:r>
      <w:r w:rsidRPr="131F1348" w:rsidR="00AA5C2C">
        <w:rPr>
          <w:rFonts w:ascii="Arial" w:hAnsi="Arial" w:eastAsia="Arial" w:cs="Arial"/>
          <w:color w:val="000000" w:themeColor="text1" w:themeTint="FF" w:themeShade="FF"/>
          <w:sz w:val="20"/>
          <w:szCs w:val="20"/>
          <w:lang w:val="en-US" w:eastAsia="en-US"/>
        </w:rPr>
        <w:t>, c</w:t>
      </w:r>
      <w:r w:rsidRPr="131F1348" w:rsidR="00AA5C2C">
        <w:rPr>
          <w:rFonts w:ascii="Arial" w:hAnsi="Arial" w:eastAsia="Arial" w:cs="Arial"/>
          <w:color w:val="000000" w:themeColor="text1" w:themeTint="FF" w:themeShade="FF"/>
          <w:sz w:val="20"/>
          <w:szCs w:val="20"/>
          <w:lang w:val="en-US" w:eastAsia="en-US"/>
        </w:rPr>
        <w:t>an you tell me a little bit more about the sort of rules of how you were supposed to be in terms of</w:t>
      </w:r>
      <w:r w:rsidRPr="131F1348" w:rsidR="51A6A1DB">
        <w:rPr>
          <w:rFonts w:ascii="Arial" w:hAnsi="Arial" w:eastAsia="Arial" w:cs="Arial"/>
          <w:color w:val="000000" w:themeColor="text1" w:themeTint="FF" w:themeShade="FF"/>
          <w:sz w:val="20"/>
          <w:szCs w:val="20"/>
          <w:lang w:val="en-US" w:eastAsia="en-US"/>
        </w:rPr>
        <w:t>,</w:t>
      </w:r>
      <w:r w:rsidRPr="131F1348" w:rsidR="00AA5C2C">
        <w:rPr>
          <w:rFonts w:ascii="Arial" w:hAnsi="Arial" w:eastAsia="Arial" w:cs="Arial"/>
          <w:color w:val="000000" w:themeColor="text1" w:themeTint="FF" w:themeShade="FF"/>
          <w:sz w:val="20"/>
          <w:szCs w:val="20"/>
          <w:lang w:val="en-US" w:eastAsia="en-US"/>
        </w:rPr>
        <w:t xml:space="preserve"> you know, doing your job and following the institutional rules</w:t>
      </w:r>
      <w:r w:rsidRPr="131F1348" w:rsidR="2C3B566B">
        <w:rPr>
          <w:rFonts w:ascii="Arial" w:hAnsi="Arial" w:eastAsia="Arial" w:cs="Arial"/>
          <w:color w:val="000000" w:themeColor="text1" w:themeTint="FF" w:themeShade="FF"/>
          <w:sz w:val="20"/>
          <w:szCs w:val="20"/>
          <w:lang w:val="en-US" w:eastAsia="en-US"/>
        </w:rPr>
        <w:t>?</w:t>
      </w:r>
    </w:p>
    <w:p w:rsidR="004A5BD3" w:rsidRDefault="004A5BD3" w14:paraId="4A174058" w14:textId="77777777">
      <w:pPr>
        <w:spacing w:after="0" w:line="276" w:lineRule="auto"/>
      </w:pPr>
    </w:p>
    <w:p w:rsidR="004A5BD3" w:rsidRDefault="00AA5C2C" w14:paraId="790C568B" w14:textId="58F3A5AE">
      <w:pPr>
        <w:spacing w:after="0" w:line="276" w:lineRule="auto"/>
      </w:pPr>
      <w:r w:rsidRPr="131F1348" w:rsidR="00AA5C2C">
        <w:rPr>
          <w:rFonts w:ascii="Arial" w:hAnsi="Arial" w:eastAsia="Arial" w:cs="Arial"/>
          <w:color w:val="000000" w:themeColor="text1" w:themeTint="FF" w:themeShade="FF"/>
          <w:sz w:val="20"/>
          <w:szCs w:val="20"/>
          <w:lang w:val="en-US" w:eastAsia="en-US"/>
        </w:rPr>
        <w:t>Participant 26:</w:t>
      </w:r>
      <w:r w:rsidRPr="131F1348" w:rsidR="00AA5C2C">
        <w:rPr>
          <w:rFonts w:ascii="Arial" w:hAnsi="Arial" w:eastAsia="Arial" w:cs="Arial"/>
          <w:color w:val="000000" w:themeColor="text1" w:themeTint="FF" w:themeShade="FF"/>
          <w:sz w:val="20"/>
          <w:szCs w:val="20"/>
          <w:lang w:val="en-US" w:eastAsia="en-US"/>
        </w:rPr>
        <w:t xml:space="preserve"> For instance, of a real common thing that you know, certainly not </w:t>
      </w:r>
      <w:r w:rsidRPr="131F1348" w:rsidR="00AA5C2C">
        <w:rPr>
          <w:rFonts w:ascii="Arial" w:hAnsi="Arial" w:eastAsia="Arial" w:cs="Arial"/>
          <w:color w:val="000000" w:themeColor="text1" w:themeTint="FF" w:themeShade="FF"/>
          <w:sz w:val="20"/>
          <w:szCs w:val="20"/>
          <w:lang w:val="en-US" w:eastAsia="en-US"/>
        </w:rPr>
        <w:t>just</w:t>
      </w:r>
      <w:r w:rsidRPr="131F1348" w:rsidR="00AA5C2C">
        <w:rPr>
          <w:rFonts w:ascii="Arial" w:hAnsi="Arial" w:eastAsia="Arial" w:cs="Arial"/>
          <w:color w:val="000000" w:themeColor="text1" w:themeTint="FF" w:themeShade="FF"/>
          <w:sz w:val="20"/>
          <w:szCs w:val="20"/>
          <w:lang w:val="en-US" w:eastAsia="en-US"/>
        </w:rPr>
        <w:t xml:space="preserve"> </w:t>
      </w:r>
      <w:r w:rsidRPr="131F1348" w:rsidR="18CC3ABD">
        <w:rPr>
          <w:rFonts w:ascii="Arial" w:hAnsi="Arial" w:eastAsia="Arial" w:cs="Arial"/>
          <w:color w:val="000000" w:themeColor="text1" w:themeTint="FF" w:themeShade="FF"/>
          <w:sz w:val="20"/>
          <w:szCs w:val="20"/>
          <w:lang w:val="en-US" w:eastAsia="en-US"/>
        </w:rPr>
        <w:t>i</w:t>
      </w:r>
      <w:r w:rsidRPr="131F1348" w:rsidR="00AA5C2C">
        <w:rPr>
          <w:rFonts w:ascii="Arial" w:hAnsi="Arial" w:eastAsia="Arial" w:cs="Arial"/>
          <w:color w:val="000000" w:themeColor="text1" w:themeTint="FF" w:themeShade="FF"/>
          <w:sz w:val="20"/>
          <w:szCs w:val="20"/>
          <w:lang w:val="en-US" w:eastAsia="en-US"/>
        </w:rPr>
        <w:t>n L</w:t>
      </w:r>
      <w:r w:rsidRPr="131F1348" w:rsidR="43D025F1">
        <w:rPr>
          <w:rFonts w:ascii="Arial" w:hAnsi="Arial" w:eastAsia="Arial" w:cs="Arial"/>
          <w:color w:val="000000" w:themeColor="text1" w:themeTint="FF" w:themeShade="FF"/>
          <w:sz w:val="20"/>
          <w:szCs w:val="20"/>
          <w:lang w:val="en-US" w:eastAsia="en-US"/>
        </w:rPr>
        <w:t>A</w:t>
      </w:r>
      <w:r w:rsidRPr="131F1348" w:rsidR="00AA5C2C">
        <w:rPr>
          <w:rFonts w:ascii="Arial" w:hAnsi="Arial" w:eastAsia="Arial" w:cs="Arial"/>
          <w:color w:val="000000" w:themeColor="text1" w:themeTint="FF" w:themeShade="FF"/>
          <w:sz w:val="20"/>
          <w:szCs w:val="20"/>
          <w:lang w:val="en-US" w:eastAsia="en-US"/>
        </w:rPr>
        <w:t xml:space="preserve"> </w:t>
      </w:r>
      <w:r w:rsidRPr="131F1348" w:rsidR="654E9350">
        <w:rPr>
          <w:rFonts w:ascii="Arial" w:hAnsi="Arial" w:eastAsia="Arial" w:cs="Arial"/>
          <w:color w:val="000000" w:themeColor="text1" w:themeTint="FF" w:themeShade="FF"/>
          <w:sz w:val="20"/>
          <w:szCs w:val="20"/>
          <w:lang w:val="en-US" w:eastAsia="en-US"/>
        </w:rPr>
        <w:t>C</w:t>
      </w:r>
      <w:r w:rsidRPr="131F1348" w:rsidR="00AA5C2C">
        <w:rPr>
          <w:rFonts w:ascii="Arial" w:hAnsi="Arial" w:eastAsia="Arial" w:cs="Arial"/>
          <w:color w:val="000000" w:themeColor="text1" w:themeTint="FF" w:themeShade="FF"/>
          <w:sz w:val="20"/>
          <w:szCs w:val="20"/>
          <w:lang w:val="en-US" w:eastAsia="en-US"/>
        </w:rPr>
        <w:t>ounty or in the particular court I worked with is that certain judges were of the belief</w:t>
      </w:r>
      <w:r w:rsidRPr="131F1348" w:rsidR="02EF10E3">
        <w:rPr>
          <w:rFonts w:ascii="Arial" w:hAnsi="Arial" w:eastAsia="Arial" w:cs="Arial"/>
          <w:color w:val="000000" w:themeColor="text1" w:themeTint="FF" w:themeShade="FF"/>
          <w:sz w:val="20"/>
          <w:szCs w:val="20"/>
          <w:lang w:val="en-US" w:eastAsia="en-US"/>
        </w:rPr>
        <w:t xml:space="preserve"> t</w:t>
      </w:r>
      <w:r w:rsidRPr="131F1348" w:rsidR="00AA5C2C">
        <w:rPr>
          <w:rFonts w:ascii="Arial" w:hAnsi="Arial" w:eastAsia="Arial" w:cs="Arial"/>
          <w:color w:val="000000" w:themeColor="text1" w:themeTint="FF" w:themeShade="FF"/>
          <w:sz w:val="20"/>
          <w:szCs w:val="20"/>
          <w:lang w:val="en-US" w:eastAsia="en-US"/>
        </w:rPr>
        <w:t>hat every</w:t>
      </w:r>
      <w:r w:rsidRPr="131F1348" w:rsidR="65441572">
        <w:rPr>
          <w:rFonts w:ascii="Arial" w:hAnsi="Arial" w:eastAsia="Arial" w:cs="Arial"/>
          <w:color w:val="000000" w:themeColor="text1" w:themeTint="FF" w:themeShade="FF"/>
          <w:sz w:val="20"/>
          <w:szCs w:val="20"/>
          <w:lang w:val="en-US" w:eastAsia="en-US"/>
        </w:rPr>
        <w:t>—</w:t>
      </w:r>
      <w:r w:rsidRPr="131F1348" w:rsidR="00AA5C2C">
        <w:rPr>
          <w:rFonts w:ascii="Arial" w:hAnsi="Arial" w:eastAsia="Arial" w:cs="Arial"/>
          <w:color w:val="000000" w:themeColor="text1" w:themeTint="FF" w:themeShade="FF"/>
          <w:sz w:val="20"/>
          <w:szCs w:val="20"/>
          <w:lang w:val="en-US" w:eastAsia="en-US"/>
        </w:rPr>
        <w:t xml:space="preserve">say a person </w:t>
      </w:r>
      <w:r w:rsidRPr="131F1348" w:rsidR="00783FD0">
        <w:rPr>
          <w:rFonts w:ascii="Arial" w:hAnsi="Arial" w:eastAsia="Arial" w:cs="Arial"/>
          <w:color w:val="000000" w:themeColor="text1" w:themeTint="FF" w:themeShade="FF"/>
          <w:sz w:val="20"/>
          <w:szCs w:val="20"/>
          <w:lang w:val="en-US" w:eastAsia="en-US"/>
        </w:rPr>
        <w:t xml:space="preserve">is </w:t>
      </w:r>
      <w:r w:rsidRPr="131F1348" w:rsidR="00AA5C2C">
        <w:rPr>
          <w:rFonts w:ascii="Arial" w:hAnsi="Arial" w:eastAsia="Arial" w:cs="Arial"/>
          <w:color w:val="000000" w:themeColor="text1" w:themeTint="FF" w:themeShade="FF"/>
          <w:sz w:val="20"/>
          <w:szCs w:val="20"/>
          <w:lang w:val="en-US" w:eastAsia="en-US"/>
        </w:rPr>
        <w:t xml:space="preserve">charged with </w:t>
      </w:r>
      <w:r w:rsidRPr="131F1348" w:rsidR="7EDA5F03">
        <w:rPr>
          <w:rFonts w:ascii="Arial" w:hAnsi="Arial" w:eastAsia="Arial" w:cs="Arial"/>
          <w:color w:val="000000" w:themeColor="text1" w:themeTint="FF" w:themeShade="FF"/>
          <w:sz w:val="20"/>
          <w:szCs w:val="20"/>
          <w:lang w:val="en-US" w:eastAsia="en-US"/>
        </w:rPr>
        <w:t xml:space="preserve">a </w:t>
      </w:r>
      <w:r w:rsidRPr="131F1348" w:rsidR="00AA5C2C">
        <w:rPr>
          <w:rFonts w:ascii="Arial" w:hAnsi="Arial" w:eastAsia="Arial" w:cs="Arial"/>
          <w:color w:val="000000" w:themeColor="text1" w:themeTint="FF" w:themeShade="FF"/>
          <w:sz w:val="20"/>
          <w:szCs w:val="20"/>
          <w:lang w:val="en-US" w:eastAsia="en-US"/>
        </w:rPr>
        <w:t>drivin</w:t>
      </w:r>
      <w:r w:rsidRPr="131F1348" w:rsidR="00AA5C2C">
        <w:rPr>
          <w:rFonts w:ascii="Arial" w:hAnsi="Arial" w:eastAsia="Arial" w:cs="Arial"/>
          <w:color w:val="000000" w:themeColor="text1" w:themeTint="FF" w:themeShade="FF"/>
          <w:sz w:val="20"/>
          <w:szCs w:val="20"/>
          <w:lang w:val="en-US" w:eastAsia="en-US"/>
        </w:rPr>
        <w:t xml:space="preserve">g under the influence case should receive a certain </w:t>
      </w:r>
      <w:r w:rsidRPr="131F1348" w:rsidR="7D0CACA0">
        <w:rPr>
          <w:rFonts w:ascii="Arial" w:hAnsi="Arial" w:eastAsia="Arial" w:cs="Arial"/>
          <w:color w:val="000000" w:themeColor="text1" w:themeTint="FF" w:themeShade="FF"/>
          <w:sz w:val="20"/>
          <w:szCs w:val="20"/>
          <w:lang w:val="en-US" w:eastAsia="en-US"/>
        </w:rPr>
        <w:t>sentence</w:t>
      </w:r>
      <w:r w:rsidRPr="131F1348" w:rsidR="65C5E76B">
        <w:rPr>
          <w:rFonts w:ascii="Arial" w:hAnsi="Arial" w:eastAsia="Arial" w:cs="Arial"/>
          <w:color w:val="000000" w:themeColor="text1" w:themeTint="FF" w:themeShade="FF"/>
          <w:sz w:val="20"/>
          <w:szCs w:val="20"/>
          <w:lang w:val="en-US" w:eastAsia="en-US"/>
        </w:rPr>
        <w:t>,</w:t>
      </w:r>
      <w:r w:rsidRPr="131F1348" w:rsidR="00AA5C2C">
        <w:rPr>
          <w:rFonts w:ascii="Arial" w:hAnsi="Arial" w:eastAsia="Arial" w:cs="Arial"/>
          <w:color w:val="000000" w:themeColor="text1" w:themeTint="FF" w:themeShade="FF"/>
          <w:sz w:val="20"/>
          <w:szCs w:val="20"/>
          <w:lang w:val="en-US" w:eastAsia="en-US"/>
        </w:rPr>
        <w:t xml:space="preserve"> like everybody goes to jail on their fir</w:t>
      </w:r>
      <w:r w:rsidRPr="131F1348" w:rsidR="00AA5C2C">
        <w:rPr>
          <w:rFonts w:ascii="Arial" w:hAnsi="Arial" w:eastAsia="Arial" w:cs="Arial"/>
          <w:color w:val="000000" w:themeColor="text1" w:themeTint="FF" w:themeShade="FF"/>
          <w:sz w:val="20"/>
          <w:szCs w:val="20"/>
          <w:lang w:val="en-US" w:eastAsia="en-US"/>
        </w:rPr>
        <w:t>st time or</w:t>
      </w:r>
      <w:r w:rsidRPr="131F1348" w:rsidR="3D071259">
        <w:rPr>
          <w:rFonts w:ascii="Arial" w:hAnsi="Arial" w:eastAsia="Arial" w:cs="Arial"/>
          <w:color w:val="000000" w:themeColor="text1" w:themeTint="FF" w:themeShade="FF"/>
          <w:sz w:val="20"/>
          <w:szCs w:val="20"/>
          <w:lang w:val="en-US" w:eastAsia="en-US"/>
        </w:rPr>
        <w:t>,</w:t>
      </w:r>
      <w:r w:rsidRPr="131F1348" w:rsidR="00AA5C2C">
        <w:rPr>
          <w:rFonts w:ascii="Arial" w:hAnsi="Arial" w:eastAsia="Arial" w:cs="Arial"/>
          <w:color w:val="000000" w:themeColor="text1" w:themeTint="FF" w:themeShade="FF"/>
          <w:sz w:val="20"/>
          <w:szCs w:val="20"/>
          <w:lang w:val="en-US" w:eastAsia="en-US"/>
        </w:rPr>
        <w:t xml:space="preserve"> you know, everybody has to do this, or whatever the case might be</w:t>
      </w:r>
      <w:r w:rsidRPr="131F1348" w:rsidR="422E3EE8">
        <w:rPr>
          <w:rFonts w:ascii="Arial" w:hAnsi="Arial" w:eastAsia="Arial" w:cs="Arial"/>
          <w:color w:val="000000" w:themeColor="text1" w:themeTint="FF" w:themeShade="FF"/>
          <w:sz w:val="20"/>
          <w:szCs w:val="20"/>
          <w:lang w:val="en-US" w:eastAsia="en-US"/>
        </w:rPr>
        <w:t>.</w:t>
      </w:r>
      <w:r w:rsidRPr="131F1348" w:rsidR="00AA5C2C">
        <w:rPr>
          <w:rFonts w:ascii="Arial" w:hAnsi="Arial" w:eastAsia="Arial" w:cs="Arial"/>
          <w:color w:val="000000" w:themeColor="text1" w:themeTint="FF" w:themeShade="FF"/>
          <w:sz w:val="20"/>
          <w:szCs w:val="20"/>
          <w:lang w:val="en-US" w:eastAsia="en-US"/>
        </w:rPr>
        <w:t xml:space="preserve"> </w:t>
      </w:r>
      <w:r w:rsidRPr="131F1348" w:rsidR="5EAE12B6">
        <w:rPr>
          <w:rFonts w:ascii="Arial" w:hAnsi="Arial" w:eastAsia="Arial" w:cs="Arial"/>
          <w:color w:val="000000" w:themeColor="text1" w:themeTint="FF" w:themeShade="FF"/>
          <w:sz w:val="20"/>
          <w:szCs w:val="20"/>
          <w:lang w:val="en-US" w:eastAsia="en-US"/>
        </w:rPr>
        <w:t>A</w:t>
      </w:r>
      <w:r w:rsidRPr="131F1348" w:rsidR="00AA5C2C">
        <w:rPr>
          <w:rFonts w:ascii="Arial" w:hAnsi="Arial" w:eastAsia="Arial" w:cs="Arial"/>
          <w:color w:val="000000" w:themeColor="text1" w:themeTint="FF" w:themeShade="FF"/>
          <w:sz w:val="20"/>
          <w:szCs w:val="20"/>
          <w:lang w:val="en-US" w:eastAsia="en-US"/>
        </w:rPr>
        <w:t>nd while there's</w:t>
      </w:r>
      <w:r w:rsidRPr="131F1348" w:rsidR="5722C4FD">
        <w:rPr>
          <w:rFonts w:ascii="Arial" w:hAnsi="Arial" w:eastAsia="Arial" w:cs="Arial"/>
          <w:color w:val="000000" w:themeColor="text1" w:themeTint="FF" w:themeShade="FF"/>
          <w:sz w:val="20"/>
          <w:szCs w:val="20"/>
          <w:lang w:val="en-US" w:eastAsia="en-US"/>
        </w:rPr>
        <w:t>,</w:t>
      </w:r>
      <w:r w:rsidRPr="131F1348" w:rsidR="00AA5C2C">
        <w:rPr>
          <w:rFonts w:ascii="Arial" w:hAnsi="Arial" w:eastAsia="Arial" w:cs="Arial"/>
          <w:color w:val="000000" w:themeColor="text1" w:themeTint="FF" w:themeShade="FF"/>
          <w:sz w:val="20"/>
          <w:szCs w:val="20"/>
          <w:lang w:val="en-US" w:eastAsia="en-US"/>
        </w:rPr>
        <w:t xml:space="preserve"> you know</w:t>
      </w:r>
      <w:r w:rsidRPr="131F1348" w:rsidR="6A0F816E">
        <w:rPr>
          <w:rFonts w:ascii="Arial" w:hAnsi="Arial" w:eastAsia="Arial" w:cs="Arial"/>
          <w:color w:val="000000" w:themeColor="text1" w:themeTint="FF" w:themeShade="FF"/>
          <w:sz w:val="20"/>
          <w:szCs w:val="20"/>
          <w:lang w:val="en-US" w:eastAsia="en-US"/>
        </w:rPr>
        <w:t>,</w:t>
      </w:r>
      <w:r w:rsidRPr="131F1348" w:rsidR="00AA5C2C">
        <w:rPr>
          <w:rFonts w:ascii="Arial" w:hAnsi="Arial" w:eastAsia="Arial" w:cs="Arial"/>
          <w:color w:val="000000" w:themeColor="text1" w:themeTint="FF" w:themeShade="FF"/>
          <w:sz w:val="20"/>
          <w:szCs w:val="20"/>
          <w:lang w:val="en-US" w:eastAsia="en-US"/>
        </w:rPr>
        <w:t xml:space="preserve"> </w:t>
      </w:r>
      <w:r w:rsidRPr="131F1348" w:rsidR="187BAA48">
        <w:rPr>
          <w:rFonts w:ascii="Arial" w:hAnsi="Arial" w:eastAsia="Arial" w:cs="Arial"/>
          <w:color w:val="000000" w:themeColor="text1" w:themeTint="FF" w:themeShade="FF"/>
          <w:sz w:val="20"/>
          <w:szCs w:val="20"/>
          <w:lang w:val="en-US" w:eastAsia="en-US"/>
        </w:rPr>
        <w:t>s</w:t>
      </w:r>
      <w:r w:rsidRPr="131F1348" w:rsidR="00AA5C2C">
        <w:rPr>
          <w:rFonts w:ascii="Arial" w:hAnsi="Arial" w:eastAsia="Arial" w:cs="Arial"/>
          <w:color w:val="000000" w:themeColor="text1" w:themeTint="FF" w:themeShade="FF"/>
          <w:sz w:val="20"/>
          <w:szCs w:val="20"/>
          <w:lang w:val="en-US" w:eastAsia="en-US"/>
        </w:rPr>
        <w:t xml:space="preserve">ome merit for that belief of you know, </w:t>
      </w:r>
      <w:r w:rsidRPr="131F1348" w:rsidR="4BDF665B">
        <w:rPr>
          <w:rFonts w:ascii="Arial" w:hAnsi="Arial" w:eastAsia="Arial" w:cs="Arial"/>
          <w:color w:val="000000" w:themeColor="text1" w:themeTint="FF" w:themeShade="FF"/>
          <w:sz w:val="20"/>
          <w:szCs w:val="20"/>
          <w:lang w:val="en-US" w:eastAsia="en-US"/>
        </w:rPr>
        <w:t>e</w:t>
      </w:r>
      <w:r w:rsidRPr="131F1348" w:rsidR="00AA5C2C">
        <w:rPr>
          <w:rFonts w:ascii="Arial" w:hAnsi="Arial" w:eastAsia="Arial" w:cs="Arial"/>
          <w:color w:val="000000" w:themeColor="text1" w:themeTint="FF" w:themeShade="FF"/>
          <w:sz w:val="20"/>
          <w:szCs w:val="20"/>
          <w:lang w:val="en-US" w:eastAsia="en-US"/>
        </w:rPr>
        <w:t xml:space="preserve">quality across the board, the law does you know permit the discretion for us like well, maybe this case </w:t>
      </w:r>
      <w:r w:rsidRPr="131F1348" w:rsidR="00AA5C2C">
        <w:rPr>
          <w:rFonts w:ascii="Arial" w:hAnsi="Arial" w:eastAsia="Arial" w:cs="Arial"/>
          <w:color w:val="000000" w:themeColor="text1" w:themeTint="FF" w:themeShade="FF"/>
          <w:sz w:val="20"/>
          <w:szCs w:val="20"/>
          <w:lang w:val="en-US" w:eastAsia="en-US"/>
        </w:rPr>
        <w:t>is that individual case where we should recognize there's a hardship, just like when there's an individual case where like it's so bad that you know somebody should get more than what the</w:t>
      </w:r>
      <w:r w:rsidRPr="131F1348" w:rsidR="2A4D30DF">
        <w:rPr>
          <w:rFonts w:ascii="Arial" w:hAnsi="Arial" w:eastAsia="Arial" w:cs="Arial"/>
          <w:color w:val="000000" w:themeColor="text1" w:themeTint="FF" w:themeShade="FF"/>
          <w:sz w:val="20"/>
          <w:szCs w:val="20"/>
          <w:lang w:val="en-US" w:eastAsia="en-US"/>
        </w:rPr>
        <w:t xml:space="preserve"> g</w:t>
      </w:r>
      <w:r w:rsidRPr="131F1348" w:rsidR="00AA5C2C">
        <w:rPr>
          <w:rFonts w:ascii="Arial" w:hAnsi="Arial" w:eastAsia="Arial" w:cs="Arial"/>
          <w:color w:val="000000" w:themeColor="text1" w:themeTint="FF" w:themeShade="FF"/>
          <w:sz w:val="20"/>
          <w:szCs w:val="20"/>
          <w:lang w:val="en-US" w:eastAsia="en-US"/>
        </w:rPr>
        <w:t>eneral</w:t>
      </w:r>
      <w:r w:rsidRPr="131F1348" w:rsidR="6CA68F02">
        <w:rPr>
          <w:rFonts w:ascii="Arial" w:hAnsi="Arial" w:eastAsia="Arial" w:cs="Arial"/>
          <w:color w:val="000000" w:themeColor="text1" w:themeTint="FF" w:themeShade="FF"/>
          <w:sz w:val="20"/>
          <w:szCs w:val="20"/>
          <w:lang w:val="en-US" w:eastAsia="en-US"/>
        </w:rPr>
        <w:t xml:space="preserve"> m</w:t>
      </w:r>
      <w:r w:rsidRPr="131F1348" w:rsidR="00AA5C2C">
        <w:rPr>
          <w:rFonts w:ascii="Arial" w:hAnsi="Arial" w:eastAsia="Arial" w:cs="Arial"/>
          <w:color w:val="000000" w:themeColor="text1" w:themeTint="FF" w:themeShade="FF"/>
          <w:sz w:val="20"/>
          <w:szCs w:val="20"/>
          <w:lang w:val="en-US" w:eastAsia="en-US"/>
        </w:rPr>
        <w:t>inimum would be or  what peop</w:t>
      </w:r>
      <w:r w:rsidRPr="131F1348" w:rsidR="00AA5C2C">
        <w:rPr>
          <w:rFonts w:ascii="Arial" w:hAnsi="Arial" w:eastAsia="Arial" w:cs="Arial"/>
          <w:color w:val="000000" w:themeColor="text1" w:themeTint="FF" w:themeShade="FF"/>
          <w:sz w:val="20"/>
          <w:szCs w:val="20"/>
          <w:lang w:val="en-US" w:eastAsia="en-US"/>
        </w:rPr>
        <w:t>le would consider the standard</w:t>
      </w:r>
      <w:r w:rsidRPr="131F1348" w:rsidR="220ED389">
        <w:rPr>
          <w:rFonts w:ascii="Arial" w:hAnsi="Arial" w:eastAsia="Arial" w:cs="Arial"/>
          <w:color w:val="000000" w:themeColor="text1" w:themeTint="FF" w:themeShade="FF"/>
          <w:sz w:val="20"/>
          <w:szCs w:val="20"/>
          <w:lang w:val="en-US" w:eastAsia="en-US"/>
        </w:rPr>
        <w:t>.</w:t>
      </w:r>
      <w:r w:rsidRPr="131F1348" w:rsidR="00AA5C2C">
        <w:rPr>
          <w:rFonts w:ascii="Arial" w:hAnsi="Arial" w:eastAsia="Arial" w:cs="Arial"/>
          <w:color w:val="000000" w:themeColor="text1" w:themeTint="FF" w:themeShade="FF"/>
          <w:sz w:val="20"/>
          <w:szCs w:val="20"/>
          <w:lang w:val="en-US" w:eastAsia="en-US"/>
        </w:rPr>
        <w:t xml:space="preserve"> </w:t>
      </w:r>
      <w:r w:rsidRPr="131F1348" w:rsidR="31CE47C4">
        <w:rPr>
          <w:rFonts w:ascii="Arial" w:hAnsi="Arial" w:eastAsia="Arial" w:cs="Arial"/>
          <w:color w:val="000000" w:themeColor="text1" w:themeTint="FF" w:themeShade="FF"/>
          <w:sz w:val="20"/>
          <w:szCs w:val="20"/>
          <w:lang w:val="en-US" w:eastAsia="en-US"/>
        </w:rPr>
        <w:t>S</w:t>
      </w:r>
      <w:r w:rsidRPr="131F1348" w:rsidR="00AA5C2C">
        <w:rPr>
          <w:rFonts w:ascii="Arial" w:hAnsi="Arial" w:eastAsia="Arial" w:cs="Arial"/>
          <w:color w:val="000000" w:themeColor="text1" w:themeTint="FF" w:themeShade="FF"/>
          <w:sz w:val="20"/>
          <w:szCs w:val="20"/>
          <w:lang w:val="en-US" w:eastAsia="en-US"/>
        </w:rPr>
        <w:t>o that use of discretion, a lot of times</w:t>
      </w:r>
      <w:r w:rsidRPr="131F1348" w:rsidR="3B775BE1">
        <w:rPr>
          <w:rFonts w:ascii="Arial" w:hAnsi="Arial" w:eastAsia="Arial" w:cs="Arial"/>
          <w:color w:val="000000" w:themeColor="text1" w:themeTint="FF" w:themeShade="FF"/>
          <w:sz w:val="20"/>
          <w:szCs w:val="20"/>
          <w:lang w:val="en-US" w:eastAsia="en-US"/>
        </w:rPr>
        <w:t>,</w:t>
      </w:r>
      <w:r w:rsidRPr="131F1348" w:rsidR="00AA5C2C">
        <w:rPr>
          <w:rFonts w:ascii="Arial" w:hAnsi="Arial" w:eastAsia="Arial" w:cs="Arial"/>
          <w:color w:val="000000" w:themeColor="text1" w:themeTint="FF" w:themeShade="FF"/>
          <w:sz w:val="20"/>
          <w:szCs w:val="20"/>
          <w:lang w:val="en-US" w:eastAsia="en-US"/>
        </w:rPr>
        <w:t xml:space="preserve"> because there's a lot of people who were I thought</w:t>
      </w:r>
      <w:r w:rsidRPr="131F1348" w:rsidR="5E3777F0">
        <w:rPr>
          <w:rFonts w:ascii="Arial" w:hAnsi="Arial" w:eastAsia="Arial" w:cs="Arial"/>
          <w:color w:val="000000" w:themeColor="text1" w:themeTint="FF" w:themeShade="FF"/>
          <w:sz w:val="20"/>
          <w:szCs w:val="20"/>
          <w:lang w:val="en-US" w:eastAsia="en-US"/>
        </w:rPr>
        <w:t xml:space="preserve"> p</w:t>
      </w:r>
      <w:r w:rsidRPr="131F1348" w:rsidR="00AA5C2C">
        <w:rPr>
          <w:rFonts w:ascii="Arial" w:hAnsi="Arial" w:eastAsia="Arial" w:cs="Arial"/>
          <w:color w:val="000000" w:themeColor="text1" w:themeTint="FF" w:themeShade="FF"/>
          <w:sz w:val="20"/>
          <w:szCs w:val="20"/>
          <w:lang w:val="en-US" w:eastAsia="en-US"/>
        </w:rPr>
        <w:t>retty unyielding what they thought should happen.</w:t>
      </w:r>
      <w:r w:rsidRPr="131F1348" w:rsidR="00AA5C2C">
        <w:rPr>
          <w:rFonts w:ascii="Arial" w:hAnsi="Arial" w:eastAsia="Arial" w:cs="Arial"/>
          <w:color w:val="000000" w:themeColor="text1" w:themeTint="FF" w:themeShade="FF"/>
          <w:sz w:val="20"/>
          <w:szCs w:val="20"/>
          <w:lang w:val="en-US" w:eastAsia="en-US"/>
        </w:rPr>
        <w:t xml:space="preserve"> But that part </w:t>
      </w:r>
      <w:r w:rsidRPr="131F1348" w:rsidR="00AA5C2C">
        <w:rPr>
          <w:rFonts w:ascii="Arial" w:hAnsi="Arial" w:eastAsia="Arial" w:cs="Arial"/>
          <w:color w:val="000000" w:themeColor="text1" w:themeTint="FF" w:themeShade="FF"/>
          <w:sz w:val="20"/>
          <w:szCs w:val="20"/>
          <w:lang w:val="en-US" w:eastAsia="en-US"/>
        </w:rPr>
        <w:t>wasn't</w:t>
      </w:r>
      <w:r w:rsidRPr="131F1348" w:rsidR="00AA5C2C">
        <w:rPr>
          <w:rFonts w:ascii="Arial" w:hAnsi="Arial" w:eastAsia="Arial" w:cs="Arial"/>
          <w:color w:val="000000" w:themeColor="text1" w:themeTint="FF" w:themeShade="FF"/>
          <w:sz w:val="20"/>
          <w:szCs w:val="20"/>
          <w:lang w:val="en-US" w:eastAsia="en-US"/>
        </w:rPr>
        <w:t xml:space="preserve"> necessarily as</w:t>
      </w:r>
      <w:r w:rsidRPr="131F1348" w:rsidR="681FF009">
        <w:rPr>
          <w:rFonts w:ascii="Arial" w:hAnsi="Arial" w:eastAsia="Arial" w:cs="Arial"/>
          <w:color w:val="000000" w:themeColor="text1" w:themeTint="FF" w:themeShade="FF"/>
          <w:sz w:val="20"/>
          <w:szCs w:val="20"/>
          <w:lang w:val="en-US" w:eastAsia="en-US"/>
        </w:rPr>
        <w:t xml:space="preserve"> b</w:t>
      </w:r>
      <w:r w:rsidRPr="131F1348" w:rsidR="00AA5C2C">
        <w:rPr>
          <w:rFonts w:ascii="Arial" w:hAnsi="Arial" w:eastAsia="Arial" w:cs="Arial"/>
          <w:color w:val="000000" w:themeColor="text1" w:themeTint="FF" w:themeShade="FF"/>
          <w:sz w:val="20"/>
          <w:szCs w:val="20"/>
          <w:lang w:val="en-US" w:eastAsia="en-US"/>
        </w:rPr>
        <w:t xml:space="preserve">ad because you can see that </w:t>
      </w:r>
      <w:r w:rsidRPr="131F1348" w:rsidR="00AA5C2C">
        <w:rPr>
          <w:rFonts w:ascii="Arial" w:hAnsi="Arial" w:eastAsia="Arial" w:cs="Arial"/>
          <w:color w:val="000000" w:themeColor="text1" w:themeTint="FF" w:themeShade="FF"/>
          <w:sz w:val="20"/>
          <w:szCs w:val="20"/>
          <w:lang w:val="en-US" w:eastAsia="en-US"/>
        </w:rPr>
        <w:t>there's</w:t>
      </w:r>
      <w:r w:rsidRPr="131F1348" w:rsidR="00AA5C2C">
        <w:rPr>
          <w:rFonts w:ascii="Arial" w:hAnsi="Arial" w:eastAsia="Arial" w:cs="Arial"/>
          <w:color w:val="000000" w:themeColor="text1" w:themeTint="FF" w:themeShade="FF"/>
          <w:sz w:val="20"/>
          <w:szCs w:val="20"/>
          <w:lang w:val="en-US" w:eastAsia="en-US"/>
        </w:rPr>
        <w:t xml:space="preserve"> some merit to that</w:t>
      </w:r>
      <w:r w:rsidRPr="131F1348" w:rsidR="03BD3F36">
        <w:rPr>
          <w:rFonts w:ascii="Arial" w:hAnsi="Arial" w:eastAsia="Arial" w:cs="Arial"/>
          <w:color w:val="000000" w:themeColor="text1" w:themeTint="FF" w:themeShade="FF"/>
          <w:sz w:val="20"/>
          <w:szCs w:val="20"/>
          <w:lang w:val="en-US" w:eastAsia="en-US"/>
        </w:rPr>
        <w:t>,</w:t>
      </w:r>
      <w:r w:rsidRPr="131F1348" w:rsidR="00AA5C2C">
        <w:rPr>
          <w:rFonts w:ascii="Arial" w:hAnsi="Arial" w:eastAsia="Arial" w:cs="Arial"/>
          <w:color w:val="000000" w:themeColor="text1" w:themeTint="FF" w:themeShade="FF"/>
          <w:sz w:val="20"/>
          <w:szCs w:val="20"/>
          <w:lang w:val="en-US" w:eastAsia="en-US"/>
        </w:rPr>
        <w:t xml:space="preserve"> on occasion of you know, across the board certainty, you know, everybody gets the same thing</w:t>
      </w:r>
      <w:r w:rsidRPr="131F1348" w:rsidR="048FB540">
        <w:rPr>
          <w:rFonts w:ascii="Arial" w:hAnsi="Arial" w:eastAsia="Arial" w:cs="Arial"/>
          <w:color w:val="000000" w:themeColor="text1" w:themeTint="FF" w:themeShade="FF"/>
          <w:sz w:val="20"/>
          <w:szCs w:val="20"/>
          <w:lang w:val="en-US" w:eastAsia="en-US"/>
        </w:rPr>
        <w:t>,</w:t>
      </w:r>
      <w:r w:rsidRPr="131F1348" w:rsidR="00AA5C2C">
        <w:rPr>
          <w:rFonts w:ascii="Arial" w:hAnsi="Arial" w:eastAsia="Arial" w:cs="Arial"/>
          <w:color w:val="000000" w:themeColor="text1" w:themeTint="FF" w:themeShade="FF"/>
          <w:sz w:val="20"/>
          <w:szCs w:val="20"/>
          <w:lang w:val="en-US" w:eastAsia="en-US"/>
        </w:rPr>
        <w:t xml:space="preserve"> </w:t>
      </w:r>
      <w:r w:rsidRPr="131F1348" w:rsidR="00AA5C2C">
        <w:rPr>
          <w:rFonts w:ascii="Arial" w:hAnsi="Arial" w:eastAsia="Arial" w:cs="Arial"/>
          <w:color w:val="000000" w:themeColor="text1" w:themeTint="FF" w:themeShade="FF"/>
          <w:sz w:val="20"/>
          <w:szCs w:val="20"/>
          <w:lang w:val="en-US" w:eastAsia="en-US"/>
        </w:rPr>
        <w:t>it's</w:t>
      </w:r>
      <w:r w:rsidRPr="131F1348" w:rsidR="00AA5C2C">
        <w:rPr>
          <w:rFonts w:ascii="Arial" w:hAnsi="Arial" w:eastAsia="Arial" w:cs="Arial"/>
          <w:color w:val="000000" w:themeColor="text1" w:themeTint="FF" w:themeShade="FF"/>
          <w:sz w:val="20"/>
          <w:szCs w:val="20"/>
          <w:lang w:val="en-US" w:eastAsia="en-US"/>
        </w:rPr>
        <w:t xml:space="preserve"> simple versus you know complicating it by the </w:t>
      </w:r>
      <w:r w:rsidRPr="131F1348" w:rsidR="55982D35">
        <w:rPr>
          <w:rFonts w:ascii="Arial" w:hAnsi="Arial" w:eastAsia="Arial" w:cs="Arial"/>
          <w:color w:val="000000" w:themeColor="text1" w:themeTint="FF" w:themeShade="FF"/>
          <w:sz w:val="20"/>
          <w:szCs w:val="20"/>
          <w:lang w:val="en-US" w:eastAsia="en-US"/>
        </w:rPr>
        <w:t>‘</w:t>
      </w:r>
      <w:r w:rsidRPr="131F1348" w:rsidR="00AA5C2C">
        <w:rPr>
          <w:rFonts w:ascii="Arial" w:hAnsi="Arial" w:eastAsia="Arial" w:cs="Arial"/>
          <w:color w:val="000000" w:themeColor="text1" w:themeTint="FF" w:themeShade="FF"/>
          <w:sz w:val="20"/>
          <w:szCs w:val="20"/>
          <w:lang w:val="en-US" w:eastAsia="en-US"/>
        </w:rPr>
        <w:t>well this case might be different</w:t>
      </w:r>
      <w:r w:rsidRPr="131F1348" w:rsidR="03A48C99">
        <w:rPr>
          <w:rFonts w:ascii="Arial" w:hAnsi="Arial" w:eastAsia="Arial" w:cs="Arial"/>
          <w:color w:val="000000" w:themeColor="text1" w:themeTint="FF" w:themeShade="FF"/>
          <w:sz w:val="20"/>
          <w:szCs w:val="20"/>
          <w:lang w:val="en-US" w:eastAsia="en-US"/>
        </w:rPr>
        <w:t>’</w:t>
      </w:r>
      <w:r w:rsidRPr="131F1348" w:rsidR="00AA5C2C">
        <w:rPr>
          <w:rFonts w:ascii="Arial" w:hAnsi="Arial" w:eastAsia="Arial" w:cs="Arial"/>
          <w:color w:val="000000" w:themeColor="text1" w:themeTint="FF" w:themeShade="FF"/>
          <w:sz w:val="20"/>
          <w:szCs w:val="20"/>
          <w:lang w:val="en-US" w:eastAsia="en-US"/>
        </w:rPr>
        <w:t xml:space="preserve"> stuff</w:t>
      </w:r>
      <w:r w:rsidRPr="131F1348" w:rsidR="35724B61">
        <w:rPr>
          <w:rFonts w:ascii="Arial" w:hAnsi="Arial" w:eastAsia="Arial" w:cs="Arial"/>
          <w:color w:val="000000" w:themeColor="text1" w:themeTint="FF" w:themeShade="FF"/>
          <w:sz w:val="20"/>
          <w:szCs w:val="20"/>
          <w:lang w:val="en-US" w:eastAsia="en-US"/>
        </w:rPr>
        <w:t>.</w:t>
      </w:r>
      <w:r w:rsidRPr="131F1348" w:rsidR="00AA5C2C">
        <w:rPr>
          <w:rFonts w:ascii="Arial" w:hAnsi="Arial" w:eastAsia="Arial" w:cs="Arial"/>
          <w:color w:val="000000" w:themeColor="text1" w:themeTint="FF" w:themeShade="FF"/>
          <w:sz w:val="20"/>
          <w:szCs w:val="20"/>
          <w:lang w:val="en-US" w:eastAsia="en-US"/>
        </w:rPr>
        <w:t xml:space="preserve"> One of the </w:t>
      </w:r>
      <w:r w:rsidRPr="131F1348" w:rsidR="630FB1CE">
        <w:rPr>
          <w:rFonts w:ascii="Arial" w:hAnsi="Arial" w:eastAsia="Arial" w:cs="Arial"/>
          <w:color w:val="000000" w:themeColor="text1" w:themeTint="FF" w:themeShade="FF"/>
          <w:sz w:val="20"/>
          <w:szCs w:val="20"/>
          <w:lang w:val="en-US" w:eastAsia="en-US"/>
        </w:rPr>
        <w:t>practices</w:t>
      </w:r>
      <w:r w:rsidRPr="131F1348" w:rsidR="00AA5C2C">
        <w:rPr>
          <w:rFonts w:ascii="Arial" w:hAnsi="Arial" w:eastAsia="Arial" w:cs="Arial"/>
          <w:color w:val="000000" w:themeColor="text1" w:themeTint="FF" w:themeShade="FF"/>
          <w:sz w:val="20"/>
          <w:szCs w:val="20"/>
          <w:lang w:val="en-US" w:eastAsia="en-US"/>
        </w:rPr>
        <w:t xml:space="preserve"> I really </w:t>
      </w:r>
      <w:r w:rsidRPr="131F1348" w:rsidR="00AA5C2C">
        <w:rPr>
          <w:rFonts w:ascii="Arial" w:hAnsi="Arial" w:eastAsia="Arial" w:cs="Arial"/>
          <w:color w:val="000000" w:themeColor="text1" w:themeTint="FF" w:themeShade="FF"/>
          <w:sz w:val="20"/>
          <w:szCs w:val="20"/>
          <w:lang w:val="en-US" w:eastAsia="en-US"/>
        </w:rPr>
        <w:t>didn't</w:t>
      </w:r>
      <w:r w:rsidRPr="131F1348" w:rsidR="00AA5C2C">
        <w:rPr>
          <w:rFonts w:ascii="Arial" w:hAnsi="Arial" w:eastAsia="Arial" w:cs="Arial"/>
          <w:color w:val="000000" w:themeColor="text1" w:themeTint="FF" w:themeShade="FF"/>
          <w:sz w:val="20"/>
          <w:szCs w:val="20"/>
          <w:lang w:val="en-US" w:eastAsia="en-US"/>
        </w:rPr>
        <w:t xml:space="preserve"> l</w:t>
      </w:r>
      <w:r w:rsidRPr="131F1348" w:rsidR="00AA5C2C">
        <w:rPr>
          <w:rFonts w:ascii="Arial" w:hAnsi="Arial" w:eastAsia="Arial" w:cs="Arial"/>
          <w:color w:val="000000" w:themeColor="text1" w:themeTint="FF" w:themeShade="FF"/>
          <w:sz w:val="20"/>
          <w:szCs w:val="20"/>
          <w:lang w:val="en-US" w:eastAsia="en-US"/>
        </w:rPr>
        <w:t>ike was that</w:t>
      </w:r>
      <w:r w:rsidRPr="131F1348" w:rsidR="47129637">
        <w:rPr>
          <w:rFonts w:ascii="Arial" w:hAnsi="Arial" w:eastAsia="Arial" w:cs="Arial"/>
          <w:color w:val="000000" w:themeColor="text1" w:themeTint="FF" w:themeShade="FF"/>
          <w:sz w:val="20"/>
          <w:szCs w:val="20"/>
          <w:lang w:val="en-US" w:eastAsia="en-US"/>
        </w:rPr>
        <w:t xml:space="preserve"> t</w:t>
      </w:r>
      <w:r w:rsidRPr="131F1348" w:rsidR="00AA5C2C">
        <w:rPr>
          <w:rFonts w:ascii="Arial" w:hAnsi="Arial" w:eastAsia="Arial" w:cs="Arial"/>
          <w:color w:val="000000" w:themeColor="text1" w:themeTint="FF" w:themeShade="FF"/>
          <w:sz w:val="20"/>
          <w:szCs w:val="20"/>
          <w:lang w:val="en-US" w:eastAsia="en-US"/>
        </w:rPr>
        <w:t xml:space="preserve">he system is really based on people settling their cases early, which </w:t>
      </w:r>
      <w:r w:rsidRPr="131F1348" w:rsidR="00AA5C2C">
        <w:rPr>
          <w:rFonts w:ascii="Arial" w:hAnsi="Arial" w:eastAsia="Arial" w:cs="Arial"/>
          <w:color w:val="000000" w:themeColor="text1" w:themeTint="FF" w:themeShade="FF"/>
          <w:sz w:val="20"/>
          <w:szCs w:val="20"/>
          <w:lang w:val="en-US" w:eastAsia="en-US"/>
        </w:rPr>
        <w:t>e</w:t>
      </w:r>
      <w:r w:rsidRPr="131F1348" w:rsidR="00AA5C2C">
        <w:rPr>
          <w:rFonts w:ascii="Arial" w:hAnsi="Arial" w:eastAsia="Arial" w:cs="Arial"/>
          <w:color w:val="000000" w:themeColor="text1" w:themeTint="FF" w:themeShade="FF"/>
          <w:sz w:val="20"/>
          <w:szCs w:val="20"/>
          <w:lang w:val="en-US" w:eastAsia="en-US"/>
        </w:rPr>
        <w:t>ssentially means</w:t>
      </w:r>
      <w:r w:rsidRPr="131F1348" w:rsidR="00AA5C2C">
        <w:rPr>
          <w:rFonts w:ascii="Arial" w:hAnsi="Arial" w:eastAsia="Arial" w:cs="Arial"/>
          <w:color w:val="000000" w:themeColor="text1" w:themeTint="FF" w:themeShade="FF"/>
          <w:sz w:val="20"/>
          <w:szCs w:val="20"/>
          <w:lang w:val="en-US" w:eastAsia="en-US"/>
        </w:rPr>
        <w:t xml:space="preserve"> they plead guilty earl</w:t>
      </w:r>
      <w:r w:rsidRPr="131F1348" w:rsidR="42622467">
        <w:rPr>
          <w:rFonts w:ascii="Arial" w:hAnsi="Arial" w:eastAsia="Arial" w:cs="Arial"/>
          <w:color w:val="000000" w:themeColor="text1" w:themeTint="FF" w:themeShade="FF"/>
          <w:sz w:val="20"/>
          <w:szCs w:val="20"/>
          <w:lang w:val="en-US" w:eastAsia="en-US"/>
        </w:rPr>
        <w:t>y</w:t>
      </w:r>
      <w:r w:rsidRPr="131F1348" w:rsidR="00AA5C2C">
        <w:rPr>
          <w:rFonts w:ascii="Arial" w:hAnsi="Arial" w:eastAsia="Arial" w:cs="Arial"/>
          <w:color w:val="000000" w:themeColor="text1" w:themeTint="FF" w:themeShade="FF"/>
          <w:sz w:val="20"/>
          <w:szCs w:val="20"/>
          <w:lang w:val="en-US" w:eastAsia="en-US"/>
        </w:rPr>
        <w:t xml:space="preserve">. </w:t>
      </w:r>
      <w:r w:rsidRPr="131F1348" w:rsidR="00AA5C2C">
        <w:rPr>
          <w:rFonts w:ascii="Arial" w:hAnsi="Arial" w:eastAsia="Arial" w:cs="Arial"/>
          <w:color w:val="000000" w:themeColor="text1" w:themeTint="FF" w:themeShade="FF"/>
          <w:sz w:val="20"/>
          <w:szCs w:val="20"/>
          <w:lang w:val="en-US" w:eastAsia="en-US"/>
        </w:rPr>
        <w:t>So</w:t>
      </w:r>
      <w:r w:rsidRPr="131F1348" w:rsidR="00AA5C2C">
        <w:rPr>
          <w:rFonts w:ascii="Arial" w:hAnsi="Arial" w:eastAsia="Arial" w:cs="Arial"/>
          <w:color w:val="000000" w:themeColor="text1" w:themeTint="FF" w:themeShade="FF"/>
          <w:sz w:val="20"/>
          <w:szCs w:val="20"/>
          <w:lang w:val="en-US" w:eastAsia="en-US"/>
        </w:rPr>
        <w:t xml:space="preserve"> there was a lot of pressure under what they call this </w:t>
      </w:r>
      <w:r w:rsidRPr="131F1348" w:rsidR="0995772F">
        <w:rPr>
          <w:rFonts w:ascii="Arial" w:hAnsi="Arial" w:eastAsia="Arial" w:cs="Arial"/>
          <w:color w:val="000000" w:themeColor="text1" w:themeTint="FF" w:themeShade="FF"/>
          <w:sz w:val="20"/>
          <w:szCs w:val="20"/>
          <w:lang w:val="en-US" w:eastAsia="en-US"/>
        </w:rPr>
        <w:t>‘</w:t>
      </w:r>
      <w:r w:rsidRPr="131F1348" w:rsidR="00AA5C2C">
        <w:rPr>
          <w:rFonts w:ascii="Arial" w:hAnsi="Arial" w:eastAsia="Arial" w:cs="Arial"/>
          <w:color w:val="000000" w:themeColor="text1" w:themeTint="FF" w:themeShade="FF"/>
          <w:sz w:val="20"/>
          <w:szCs w:val="20"/>
          <w:lang w:val="en-US" w:eastAsia="en-US"/>
        </w:rPr>
        <w:t>early disposition</w:t>
      </w:r>
      <w:r w:rsidRPr="131F1348" w:rsidR="0D342169">
        <w:rPr>
          <w:rFonts w:ascii="Arial" w:hAnsi="Arial" w:eastAsia="Arial" w:cs="Arial"/>
          <w:color w:val="000000" w:themeColor="text1" w:themeTint="FF" w:themeShade="FF"/>
          <w:sz w:val="20"/>
          <w:szCs w:val="20"/>
          <w:lang w:val="en-US" w:eastAsia="en-US"/>
        </w:rPr>
        <w:t>’</w:t>
      </w:r>
      <w:r w:rsidRPr="131F1348" w:rsidR="00AA5C2C">
        <w:rPr>
          <w:rFonts w:ascii="Arial" w:hAnsi="Arial" w:eastAsia="Arial" w:cs="Arial"/>
          <w:color w:val="000000" w:themeColor="text1" w:themeTint="FF" w:themeShade="FF"/>
          <w:sz w:val="20"/>
          <w:szCs w:val="20"/>
          <w:lang w:val="en-US" w:eastAsia="en-US"/>
        </w:rPr>
        <w:t xml:space="preserve"> program to offer somebody a plea bargain and then e</w:t>
      </w:r>
      <w:r w:rsidRPr="131F1348" w:rsidR="00AA5C2C">
        <w:rPr>
          <w:rFonts w:ascii="Arial" w:hAnsi="Arial" w:eastAsia="Arial" w:cs="Arial"/>
          <w:color w:val="000000" w:themeColor="text1" w:themeTint="FF" w:themeShade="FF"/>
          <w:sz w:val="20"/>
          <w:szCs w:val="20"/>
          <w:lang w:val="en-US" w:eastAsia="en-US"/>
        </w:rPr>
        <w:t xml:space="preserve">xpect </w:t>
      </w:r>
      <w:r w:rsidRPr="131F1348" w:rsidR="00AA5C2C">
        <w:rPr>
          <w:rFonts w:ascii="Arial" w:hAnsi="Arial" w:eastAsia="Arial" w:cs="Arial"/>
          <w:color w:val="000000" w:themeColor="text1" w:themeTint="FF" w:themeShade="FF"/>
          <w:sz w:val="20"/>
          <w:szCs w:val="20"/>
          <w:lang w:val="en-US" w:eastAsia="en-US"/>
        </w:rPr>
        <w:t xml:space="preserve">that they would take it, and if they </w:t>
      </w:r>
      <w:r w:rsidRPr="131F1348" w:rsidR="00AA5C2C">
        <w:rPr>
          <w:rFonts w:ascii="Arial" w:hAnsi="Arial" w:eastAsia="Arial" w:cs="Arial"/>
          <w:color w:val="000000" w:themeColor="text1" w:themeTint="FF" w:themeShade="FF"/>
          <w:sz w:val="20"/>
          <w:szCs w:val="20"/>
          <w:lang w:val="en-US" w:eastAsia="en-US"/>
        </w:rPr>
        <w:t>didn't</w:t>
      </w:r>
      <w:r w:rsidRPr="131F1348" w:rsidR="00AA5C2C">
        <w:rPr>
          <w:rFonts w:ascii="Arial" w:hAnsi="Arial" w:eastAsia="Arial" w:cs="Arial"/>
          <w:color w:val="000000" w:themeColor="text1" w:themeTint="FF" w:themeShade="FF"/>
          <w:sz w:val="20"/>
          <w:szCs w:val="20"/>
          <w:lang w:val="en-US" w:eastAsia="en-US"/>
        </w:rPr>
        <w:t xml:space="preserve"> take it, it was like a coupon where the offer expired. And then, when they came back to court and </w:t>
      </w:r>
      <w:r w:rsidRPr="131F1348" w:rsidR="00AA5C2C">
        <w:rPr>
          <w:rFonts w:ascii="Arial" w:hAnsi="Arial" w:eastAsia="Arial" w:cs="Arial"/>
          <w:color w:val="000000" w:themeColor="text1" w:themeTint="FF" w:themeShade="FF"/>
          <w:sz w:val="20"/>
          <w:szCs w:val="20"/>
          <w:lang w:val="en-US" w:eastAsia="en-US"/>
        </w:rPr>
        <w:t>we're</w:t>
      </w:r>
      <w:r w:rsidRPr="131F1348" w:rsidR="00AA5C2C">
        <w:rPr>
          <w:rFonts w:ascii="Arial" w:hAnsi="Arial" w:eastAsia="Arial" w:cs="Arial"/>
          <w:color w:val="000000" w:themeColor="text1" w:themeTint="FF" w:themeShade="FF"/>
          <w:sz w:val="20"/>
          <w:szCs w:val="20"/>
          <w:lang w:val="en-US" w:eastAsia="en-US"/>
        </w:rPr>
        <w:t xml:space="preserve"> ready to take the</w:t>
      </w:r>
      <w:r w:rsidRPr="131F1348" w:rsidR="719E332F">
        <w:rPr>
          <w:rFonts w:ascii="Arial" w:hAnsi="Arial" w:eastAsia="Arial" w:cs="Arial"/>
          <w:color w:val="000000" w:themeColor="text1" w:themeTint="FF" w:themeShade="FF"/>
          <w:sz w:val="20"/>
          <w:szCs w:val="20"/>
          <w:lang w:val="en-US" w:eastAsia="en-US"/>
        </w:rPr>
        <w:t>,</w:t>
      </w:r>
      <w:r w:rsidRPr="131F1348" w:rsidR="00AA5C2C">
        <w:rPr>
          <w:rFonts w:ascii="Arial" w:hAnsi="Arial" w:eastAsia="Arial" w:cs="Arial"/>
          <w:color w:val="000000" w:themeColor="text1" w:themeTint="FF" w:themeShade="FF"/>
          <w:sz w:val="20"/>
          <w:szCs w:val="20"/>
          <w:lang w:val="en-US" w:eastAsia="en-US"/>
        </w:rPr>
        <w:t xml:space="preserve"> </w:t>
      </w:r>
      <w:r w:rsidRPr="131F1348" w:rsidR="00AA5C2C">
        <w:rPr>
          <w:rFonts w:ascii="Arial" w:hAnsi="Arial" w:eastAsia="Arial" w:cs="Arial"/>
          <w:color w:val="000000" w:themeColor="text1" w:themeTint="FF" w:themeShade="FF"/>
          <w:sz w:val="20"/>
          <w:szCs w:val="20"/>
          <w:lang w:val="en-US" w:eastAsia="en-US"/>
        </w:rPr>
        <w:t>you know</w:t>
      </w:r>
      <w:r w:rsidRPr="131F1348" w:rsidR="1EFCA4F9">
        <w:rPr>
          <w:rFonts w:ascii="Arial" w:hAnsi="Arial" w:eastAsia="Arial" w:cs="Arial"/>
          <w:color w:val="000000" w:themeColor="text1" w:themeTint="FF" w:themeShade="FF"/>
          <w:sz w:val="20"/>
          <w:szCs w:val="20"/>
          <w:lang w:val="en-US" w:eastAsia="en-US"/>
        </w:rPr>
        <w:t>,</w:t>
      </w:r>
      <w:r w:rsidRPr="131F1348" w:rsidR="00AA5C2C">
        <w:rPr>
          <w:rFonts w:ascii="Arial" w:hAnsi="Arial" w:eastAsia="Arial" w:cs="Arial"/>
          <w:color w:val="000000" w:themeColor="text1" w:themeTint="FF" w:themeShade="FF"/>
          <w:sz w:val="20"/>
          <w:szCs w:val="20"/>
          <w:lang w:val="en-US" w:eastAsia="en-US"/>
        </w:rPr>
        <w:t xml:space="preserve"> plea bargain that had been offered before they go, </w:t>
      </w:r>
      <w:r w:rsidRPr="131F1348" w:rsidR="7AA07334">
        <w:rPr>
          <w:rFonts w:ascii="Arial" w:hAnsi="Arial" w:eastAsia="Arial" w:cs="Arial"/>
          <w:color w:val="000000" w:themeColor="text1" w:themeTint="FF" w:themeShade="FF"/>
          <w:sz w:val="20"/>
          <w:szCs w:val="20"/>
          <w:lang w:val="en-US" w:eastAsia="en-US"/>
        </w:rPr>
        <w:t>‘O</w:t>
      </w:r>
      <w:r w:rsidRPr="131F1348" w:rsidR="00AA5C2C">
        <w:rPr>
          <w:rFonts w:ascii="Arial" w:hAnsi="Arial" w:eastAsia="Arial" w:cs="Arial"/>
          <w:color w:val="000000" w:themeColor="text1" w:themeTint="FF" w:themeShade="FF"/>
          <w:sz w:val="20"/>
          <w:szCs w:val="20"/>
          <w:lang w:val="en-US" w:eastAsia="en-US"/>
        </w:rPr>
        <w:t>h no</w:t>
      </w:r>
      <w:r w:rsidRPr="131F1348" w:rsidR="639F5C21">
        <w:rPr>
          <w:rFonts w:ascii="Arial" w:hAnsi="Arial" w:eastAsia="Arial" w:cs="Arial"/>
          <w:color w:val="000000" w:themeColor="text1" w:themeTint="FF" w:themeShade="FF"/>
          <w:sz w:val="20"/>
          <w:szCs w:val="20"/>
          <w:lang w:val="en-US" w:eastAsia="en-US"/>
        </w:rPr>
        <w:t>,</w:t>
      </w:r>
      <w:r w:rsidRPr="131F1348" w:rsidR="00AA5C2C">
        <w:rPr>
          <w:rFonts w:ascii="Arial" w:hAnsi="Arial" w:eastAsia="Arial" w:cs="Arial"/>
          <w:color w:val="000000" w:themeColor="text1" w:themeTint="FF" w:themeShade="FF"/>
          <w:sz w:val="20"/>
          <w:szCs w:val="20"/>
          <w:lang w:val="en-US" w:eastAsia="en-US"/>
        </w:rPr>
        <w:t xml:space="preserve"> because you</w:t>
      </w:r>
      <w:r w:rsidRPr="131F1348" w:rsidR="00AA5C2C">
        <w:rPr>
          <w:rFonts w:ascii="Arial" w:hAnsi="Arial" w:eastAsia="Arial" w:cs="Arial"/>
          <w:color w:val="000000" w:themeColor="text1" w:themeTint="FF" w:themeShade="FF"/>
          <w:sz w:val="20"/>
          <w:szCs w:val="20"/>
          <w:lang w:val="en-US" w:eastAsia="en-US"/>
        </w:rPr>
        <w:t xml:space="preserve"> didn't</w:t>
      </w:r>
      <w:r w:rsidRPr="131F1348" w:rsidR="00AA5C2C">
        <w:rPr>
          <w:rFonts w:ascii="Arial" w:hAnsi="Arial" w:eastAsia="Arial" w:cs="Arial"/>
          <w:color w:val="000000" w:themeColor="text1" w:themeTint="FF" w:themeShade="FF"/>
          <w:sz w:val="20"/>
          <w:szCs w:val="20"/>
          <w:lang w:val="en-US" w:eastAsia="en-US"/>
        </w:rPr>
        <w:t xml:space="preserve"> take it when we wanted you to take it, we got to add an extra lump of punishment to it</w:t>
      </w:r>
      <w:r w:rsidRPr="131F1348" w:rsidR="1E23ACB6">
        <w:rPr>
          <w:rFonts w:ascii="Arial" w:hAnsi="Arial" w:eastAsia="Arial" w:cs="Arial"/>
          <w:color w:val="000000" w:themeColor="text1" w:themeTint="FF" w:themeShade="FF"/>
          <w:sz w:val="20"/>
          <w:szCs w:val="20"/>
          <w:lang w:val="en-US" w:eastAsia="en-US"/>
        </w:rPr>
        <w:t>.’</w:t>
      </w:r>
      <w:r w:rsidRPr="131F1348" w:rsidR="00AA5C2C">
        <w:rPr>
          <w:rFonts w:ascii="Arial" w:hAnsi="Arial" w:eastAsia="Arial" w:cs="Arial"/>
          <w:color w:val="000000" w:themeColor="text1" w:themeTint="FF" w:themeShade="FF"/>
          <w:sz w:val="20"/>
          <w:szCs w:val="20"/>
          <w:lang w:val="en-US" w:eastAsia="en-US"/>
        </w:rPr>
        <w:t xml:space="preserve"> </w:t>
      </w:r>
      <w:r w:rsidRPr="131F1348" w:rsidR="453F94B2">
        <w:rPr>
          <w:rFonts w:ascii="Arial" w:hAnsi="Arial" w:eastAsia="Arial" w:cs="Arial"/>
          <w:color w:val="000000" w:themeColor="text1" w:themeTint="FF" w:themeShade="FF"/>
          <w:sz w:val="20"/>
          <w:szCs w:val="20"/>
          <w:lang w:val="en-US" w:eastAsia="en-US"/>
        </w:rPr>
        <w:t>A</w:t>
      </w:r>
      <w:r w:rsidRPr="131F1348" w:rsidR="00AA5C2C">
        <w:rPr>
          <w:rFonts w:ascii="Arial" w:hAnsi="Arial" w:eastAsia="Arial" w:cs="Arial"/>
          <w:color w:val="000000" w:themeColor="text1" w:themeTint="FF" w:themeShade="FF"/>
          <w:sz w:val="20"/>
          <w:szCs w:val="20"/>
          <w:lang w:val="en-US" w:eastAsia="en-US"/>
        </w:rPr>
        <w:t>nd</w:t>
      </w:r>
      <w:r w:rsidRPr="131F1348" w:rsidR="117FF3E3">
        <w:rPr>
          <w:rFonts w:ascii="Arial" w:hAnsi="Arial" w:eastAsia="Arial" w:cs="Arial"/>
          <w:color w:val="000000" w:themeColor="text1" w:themeTint="FF" w:themeShade="FF"/>
          <w:sz w:val="20"/>
          <w:szCs w:val="20"/>
          <w:lang w:val="en-US" w:eastAsia="en-US"/>
        </w:rPr>
        <w:t xml:space="preserve"> y</w:t>
      </w:r>
      <w:r w:rsidRPr="131F1348" w:rsidR="00AA5C2C">
        <w:rPr>
          <w:rFonts w:ascii="Arial" w:hAnsi="Arial" w:eastAsia="Arial" w:cs="Arial"/>
          <w:color w:val="000000" w:themeColor="text1" w:themeTint="FF" w:themeShade="FF"/>
          <w:sz w:val="20"/>
          <w:szCs w:val="20"/>
          <w:lang w:val="en-US" w:eastAsia="en-US"/>
        </w:rPr>
        <w:t>ou know</w:t>
      </w:r>
      <w:r w:rsidRPr="131F1348" w:rsidR="4D6E3BF3">
        <w:rPr>
          <w:rFonts w:ascii="Arial" w:hAnsi="Arial" w:eastAsia="Arial" w:cs="Arial"/>
          <w:color w:val="000000" w:themeColor="text1" w:themeTint="FF" w:themeShade="FF"/>
          <w:sz w:val="20"/>
          <w:szCs w:val="20"/>
          <w:lang w:val="en-US" w:eastAsia="en-US"/>
        </w:rPr>
        <w:t>,</w:t>
      </w:r>
      <w:r w:rsidRPr="131F1348" w:rsidR="00AA5C2C">
        <w:rPr>
          <w:rFonts w:ascii="Arial" w:hAnsi="Arial" w:eastAsia="Arial" w:cs="Arial"/>
          <w:color w:val="000000" w:themeColor="text1" w:themeTint="FF" w:themeShade="FF"/>
          <w:sz w:val="20"/>
          <w:szCs w:val="20"/>
          <w:lang w:val="en-US" w:eastAsia="en-US"/>
        </w:rPr>
        <w:t xml:space="preserve"> I thought that wa</w:t>
      </w:r>
      <w:r w:rsidRPr="131F1348" w:rsidR="00AA5C2C">
        <w:rPr>
          <w:rFonts w:ascii="Arial" w:hAnsi="Arial" w:eastAsia="Arial" w:cs="Arial"/>
          <w:color w:val="000000" w:themeColor="text1" w:themeTint="FF" w:themeShade="FF"/>
          <w:sz w:val="20"/>
          <w:szCs w:val="20"/>
          <w:lang w:val="en-US" w:eastAsia="en-US"/>
        </w:rPr>
        <w:t xml:space="preserve">s really unfair because some people just aren't psychologically ready, you know, after all the trauma of like you know you were </w:t>
      </w:r>
      <w:r w:rsidRPr="131F1348" w:rsidR="01070999">
        <w:rPr>
          <w:rFonts w:ascii="Arial" w:hAnsi="Arial" w:eastAsia="Arial" w:cs="Arial"/>
          <w:color w:val="000000" w:themeColor="text1" w:themeTint="FF" w:themeShade="FF"/>
          <w:sz w:val="20"/>
          <w:szCs w:val="20"/>
          <w:lang w:val="en-US" w:eastAsia="en-US"/>
        </w:rPr>
        <w:t>a</w:t>
      </w:r>
      <w:r w:rsidRPr="131F1348" w:rsidR="00AA5C2C">
        <w:rPr>
          <w:rFonts w:ascii="Arial" w:hAnsi="Arial" w:eastAsia="Arial" w:cs="Arial"/>
          <w:color w:val="000000" w:themeColor="text1" w:themeTint="FF" w:themeShade="FF"/>
          <w:sz w:val="20"/>
          <w:szCs w:val="20"/>
          <w:lang w:val="en-US" w:eastAsia="en-US"/>
        </w:rPr>
        <w:t xml:space="preserve"> </w:t>
      </w:r>
      <w:r w:rsidRPr="131F1348" w:rsidR="00AA5C2C">
        <w:rPr>
          <w:rFonts w:ascii="Arial" w:hAnsi="Arial" w:eastAsia="Arial" w:cs="Arial"/>
          <w:color w:val="000000" w:themeColor="text1" w:themeTint="FF" w:themeShade="FF"/>
          <w:sz w:val="20"/>
          <w:szCs w:val="20"/>
          <w:lang w:val="en-US" w:eastAsia="en-US"/>
        </w:rPr>
        <w:t>perso</w:t>
      </w:r>
      <w:r w:rsidRPr="131F1348" w:rsidR="00AA5C2C">
        <w:rPr>
          <w:rFonts w:ascii="Arial" w:hAnsi="Arial" w:eastAsia="Arial" w:cs="Arial"/>
          <w:color w:val="000000" w:themeColor="text1" w:themeTint="FF" w:themeShade="FF"/>
          <w:sz w:val="20"/>
          <w:szCs w:val="20"/>
          <w:lang w:val="en-US" w:eastAsia="en-US"/>
        </w:rPr>
        <w:t>n, even if you've committed a crime</w:t>
      </w:r>
      <w:r w:rsidRPr="131F1348" w:rsidR="0E9B391E">
        <w:rPr>
          <w:rFonts w:ascii="Arial" w:hAnsi="Arial" w:eastAsia="Arial" w:cs="Arial"/>
          <w:color w:val="000000" w:themeColor="text1" w:themeTint="FF" w:themeShade="FF"/>
          <w:sz w:val="20"/>
          <w:szCs w:val="20"/>
          <w:lang w:val="en-US" w:eastAsia="en-US"/>
        </w:rPr>
        <w:t>,</w:t>
      </w:r>
      <w:r w:rsidRPr="131F1348" w:rsidR="00AA5C2C">
        <w:rPr>
          <w:rFonts w:ascii="Arial" w:hAnsi="Arial" w:eastAsia="Arial" w:cs="Arial"/>
          <w:color w:val="000000" w:themeColor="text1" w:themeTint="FF" w:themeShade="FF"/>
          <w:sz w:val="20"/>
          <w:szCs w:val="20"/>
          <w:lang w:val="en-US" w:eastAsia="en-US"/>
        </w:rPr>
        <w:t xml:space="preserve"> that was walking on the street one day</w:t>
      </w:r>
      <w:r w:rsidRPr="131F1348" w:rsidR="44D0159C">
        <w:rPr>
          <w:rFonts w:ascii="Arial" w:hAnsi="Arial" w:eastAsia="Arial" w:cs="Arial"/>
          <w:color w:val="000000" w:themeColor="text1" w:themeTint="FF" w:themeShade="FF"/>
          <w:sz w:val="20"/>
          <w:szCs w:val="20"/>
          <w:lang w:val="en-US" w:eastAsia="en-US"/>
        </w:rPr>
        <w:t>,</w:t>
      </w:r>
      <w:r w:rsidRPr="131F1348" w:rsidR="00AA5C2C">
        <w:rPr>
          <w:rFonts w:ascii="Arial" w:hAnsi="Arial" w:eastAsia="Arial" w:cs="Arial"/>
          <w:color w:val="000000" w:themeColor="text1" w:themeTint="FF" w:themeShade="FF"/>
          <w:sz w:val="20"/>
          <w:szCs w:val="20"/>
          <w:lang w:val="en-US" w:eastAsia="en-US"/>
        </w:rPr>
        <w:t xml:space="preserve"> </w:t>
      </w:r>
      <w:r w:rsidRPr="131F1348" w:rsidR="44D0159C">
        <w:rPr>
          <w:rFonts w:ascii="Arial" w:hAnsi="Arial" w:eastAsia="Arial" w:cs="Arial"/>
          <w:color w:val="000000" w:themeColor="text1" w:themeTint="FF" w:themeShade="FF"/>
          <w:sz w:val="20"/>
          <w:szCs w:val="20"/>
          <w:lang w:val="en-US" w:eastAsia="en-US"/>
        </w:rPr>
        <w:t>t</w:t>
      </w:r>
      <w:r w:rsidRPr="131F1348" w:rsidR="00AA5C2C">
        <w:rPr>
          <w:rFonts w:ascii="Arial" w:hAnsi="Arial" w:eastAsia="Arial" w:cs="Arial"/>
          <w:color w:val="000000" w:themeColor="text1" w:themeTint="FF" w:themeShade="FF"/>
          <w:sz w:val="20"/>
          <w:szCs w:val="20"/>
          <w:lang w:val="en-US" w:eastAsia="en-US"/>
        </w:rPr>
        <w:t xml:space="preserve">hree days later in court, and they go okay </w:t>
      </w:r>
      <w:r w:rsidRPr="131F1348" w:rsidR="5F97D9C6">
        <w:rPr>
          <w:rFonts w:ascii="Arial" w:hAnsi="Arial" w:eastAsia="Arial" w:cs="Arial"/>
          <w:color w:val="000000" w:themeColor="text1" w:themeTint="FF" w:themeShade="FF"/>
          <w:sz w:val="20"/>
          <w:szCs w:val="20"/>
          <w:lang w:val="en-US" w:eastAsia="en-US"/>
        </w:rPr>
        <w:t>‘W</w:t>
      </w:r>
      <w:r w:rsidRPr="131F1348" w:rsidR="00AA5C2C">
        <w:rPr>
          <w:rFonts w:ascii="Arial" w:hAnsi="Arial" w:eastAsia="Arial" w:cs="Arial"/>
          <w:color w:val="000000" w:themeColor="text1" w:themeTint="FF" w:themeShade="FF"/>
          <w:sz w:val="20"/>
          <w:szCs w:val="20"/>
          <w:lang w:val="en-US" w:eastAsia="en-US"/>
        </w:rPr>
        <w:t xml:space="preserve">ell if you </w:t>
      </w:r>
      <w:r w:rsidRPr="131F1348" w:rsidR="00AA5C2C">
        <w:rPr>
          <w:rFonts w:ascii="Arial" w:hAnsi="Arial" w:eastAsia="Arial" w:cs="Arial"/>
          <w:color w:val="000000" w:themeColor="text1" w:themeTint="FF" w:themeShade="FF"/>
          <w:sz w:val="20"/>
          <w:szCs w:val="20"/>
          <w:lang w:val="en-US" w:eastAsia="en-US"/>
        </w:rPr>
        <w:t>don't take these three years it's going to be more when you come back</w:t>
      </w:r>
      <w:r w:rsidRPr="131F1348" w:rsidR="0886FE91">
        <w:rPr>
          <w:rFonts w:ascii="Arial" w:hAnsi="Arial" w:eastAsia="Arial" w:cs="Arial"/>
          <w:color w:val="000000" w:themeColor="text1" w:themeTint="FF" w:themeShade="FF"/>
          <w:sz w:val="20"/>
          <w:szCs w:val="20"/>
          <w:lang w:val="en-US" w:eastAsia="en-US"/>
        </w:rPr>
        <w:t>,’</w:t>
      </w:r>
      <w:r w:rsidRPr="131F1348" w:rsidR="00AA5C2C">
        <w:rPr>
          <w:rFonts w:ascii="Arial" w:hAnsi="Arial" w:eastAsia="Arial" w:cs="Arial"/>
          <w:color w:val="000000" w:themeColor="text1" w:themeTint="FF" w:themeShade="FF"/>
          <w:sz w:val="20"/>
          <w:szCs w:val="20"/>
          <w:lang w:val="en-US" w:eastAsia="en-US"/>
        </w:rPr>
        <w:t xml:space="preserve"> </w:t>
      </w:r>
      <w:r w:rsidRPr="131F1348" w:rsidR="39455866">
        <w:rPr>
          <w:rFonts w:ascii="Arial" w:hAnsi="Arial" w:eastAsia="Arial" w:cs="Arial"/>
          <w:color w:val="000000" w:themeColor="text1" w:themeTint="FF" w:themeShade="FF"/>
          <w:sz w:val="20"/>
          <w:szCs w:val="20"/>
          <w:lang w:val="en-US" w:eastAsia="en-US"/>
        </w:rPr>
        <w:t xml:space="preserve">in, </w:t>
      </w:r>
      <w:r w:rsidRPr="131F1348" w:rsidR="00AA5C2C">
        <w:rPr>
          <w:rFonts w:ascii="Arial" w:hAnsi="Arial" w:eastAsia="Arial" w:cs="Arial"/>
          <w:color w:val="000000" w:themeColor="text1" w:themeTint="FF" w:themeShade="FF"/>
          <w:sz w:val="20"/>
          <w:szCs w:val="20"/>
          <w:lang w:val="en-US" w:eastAsia="en-US"/>
        </w:rPr>
        <w:t>you know</w:t>
      </w:r>
      <w:r w:rsidRPr="131F1348" w:rsidR="68A51E10">
        <w:rPr>
          <w:rFonts w:ascii="Arial" w:hAnsi="Arial" w:eastAsia="Arial" w:cs="Arial"/>
          <w:color w:val="000000" w:themeColor="text1" w:themeTint="FF" w:themeShade="FF"/>
          <w:sz w:val="20"/>
          <w:szCs w:val="20"/>
          <w:lang w:val="en-US" w:eastAsia="en-US"/>
        </w:rPr>
        <w:t>,</w:t>
      </w:r>
      <w:r w:rsidRPr="131F1348" w:rsidR="00AA5C2C">
        <w:rPr>
          <w:rFonts w:ascii="Arial" w:hAnsi="Arial" w:eastAsia="Arial" w:cs="Arial"/>
          <w:color w:val="000000" w:themeColor="text1" w:themeTint="FF" w:themeShade="FF"/>
          <w:sz w:val="20"/>
          <w:szCs w:val="20"/>
          <w:lang w:val="en-US" w:eastAsia="en-US"/>
        </w:rPr>
        <w:t xml:space="preserve"> four weeks, and so then after you finall</w:t>
      </w:r>
      <w:r w:rsidRPr="131F1348" w:rsidR="00AA5C2C">
        <w:rPr>
          <w:rFonts w:ascii="Arial" w:hAnsi="Arial" w:eastAsia="Arial" w:cs="Arial"/>
          <w:color w:val="000000" w:themeColor="text1" w:themeTint="FF" w:themeShade="FF"/>
          <w:sz w:val="20"/>
          <w:szCs w:val="20"/>
          <w:lang w:val="en-US" w:eastAsia="en-US"/>
        </w:rPr>
        <w:t xml:space="preserve">y kind of get used to the fact that okay you're not </w:t>
      </w:r>
      <w:r w:rsidRPr="131F1348" w:rsidR="55BFA0E9">
        <w:rPr>
          <w:rFonts w:ascii="Arial" w:hAnsi="Arial" w:eastAsia="Arial" w:cs="Arial"/>
          <w:color w:val="000000" w:themeColor="text1" w:themeTint="FF" w:themeShade="FF"/>
          <w:sz w:val="20"/>
          <w:szCs w:val="20"/>
          <w:lang w:val="en-US" w:eastAsia="en-US"/>
        </w:rPr>
        <w:t>gett</w:t>
      </w:r>
      <w:r w:rsidRPr="131F1348" w:rsidR="00AA5C2C">
        <w:rPr>
          <w:rFonts w:ascii="Arial" w:hAnsi="Arial" w:eastAsia="Arial" w:cs="Arial"/>
          <w:color w:val="000000" w:themeColor="text1" w:themeTint="FF" w:themeShade="FF"/>
          <w:sz w:val="20"/>
          <w:szCs w:val="20"/>
          <w:lang w:val="en-US" w:eastAsia="en-US"/>
        </w:rPr>
        <w:t xml:space="preserve">ing </w:t>
      </w:r>
      <w:r w:rsidRPr="131F1348" w:rsidR="55BFA0E9">
        <w:rPr>
          <w:rFonts w:ascii="Arial" w:hAnsi="Arial" w:eastAsia="Arial" w:cs="Arial"/>
          <w:color w:val="000000" w:themeColor="text1" w:themeTint="FF" w:themeShade="FF"/>
          <w:sz w:val="20"/>
          <w:szCs w:val="20"/>
          <w:lang w:val="en-US" w:eastAsia="en-US"/>
        </w:rPr>
        <w:t>out of</w:t>
      </w:r>
      <w:r w:rsidRPr="131F1348" w:rsidR="00AA5C2C">
        <w:rPr>
          <w:rFonts w:ascii="Arial" w:hAnsi="Arial" w:eastAsia="Arial" w:cs="Arial"/>
          <w:color w:val="000000" w:themeColor="text1" w:themeTint="FF" w:themeShade="FF"/>
          <w:sz w:val="20"/>
          <w:szCs w:val="20"/>
          <w:lang w:val="en-US" w:eastAsia="en-US"/>
        </w:rPr>
        <w:t xml:space="preserve"> the jail</w:t>
      </w:r>
      <w:r w:rsidRPr="131F1348" w:rsidR="33393B49">
        <w:rPr>
          <w:rFonts w:ascii="Arial" w:hAnsi="Arial" w:eastAsia="Arial" w:cs="Arial"/>
          <w:color w:val="000000" w:themeColor="text1" w:themeTint="FF" w:themeShade="FF"/>
          <w:sz w:val="20"/>
          <w:szCs w:val="20"/>
          <w:lang w:val="en-US" w:eastAsia="en-US"/>
        </w:rPr>
        <w:t>,</w:t>
      </w:r>
      <w:r w:rsidRPr="131F1348" w:rsidR="00AA5C2C">
        <w:rPr>
          <w:rFonts w:ascii="Arial" w:hAnsi="Arial" w:eastAsia="Arial" w:cs="Arial"/>
          <w:color w:val="000000" w:themeColor="text1" w:themeTint="FF" w:themeShade="FF"/>
          <w:sz w:val="20"/>
          <w:szCs w:val="20"/>
          <w:lang w:val="en-US" w:eastAsia="en-US"/>
        </w:rPr>
        <w:t xml:space="preserve"> </w:t>
      </w:r>
      <w:r w:rsidRPr="131F1348" w:rsidR="7B0A4D7A">
        <w:rPr>
          <w:rFonts w:ascii="Arial" w:hAnsi="Arial" w:eastAsia="Arial" w:cs="Arial"/>
          <w:color w:val="000000" w:themeColor="text1" w:themeTint="FF" w:themeShade="FF"/>
          <w:sz w:val="20"/>
          <w:szCs w:val="20"/>
          <w:lang w:val="en-US" w:eastAsia="en-US"/>
        </w:rPr>
        <w:t>m</w:t>
      </w:r>
      <w:r w:rsidRPr="131F1348" w:rsidR="00AA5C2C">
        <w:rPr>
          <w:rFonts w:ascii="Arial" w:hAnsi="Arial" w:eastAsia="Arial" w:cs="Arial"/>
          <w:color w:val="000000" w:themeColor="text1" w:themeTint="FF" w:themeShade="FF"/>
          <w:sz w:val="20"/>
          <w:szCs w:val="20"/>
          <w:lang w:val="en-US" w:eastAsia="en-US"/>
        </w:rPr>
        <w:t xml:space="preserve">aybe the three years is </w:t>
      </w:r>
      <w:r w:rsidRPr="131F1348" w:rsidR="12038F78">
        <w:rPr>
          <w:rFonts w:ascii="Arial" w:hAnsi="Arial" w:eastAsia="Arial" w:cs="Arial"/>
          <w:color w:val="000000" w:themeColor="text1" w:themeTint="FF" w:themeShade="FF"/>
          <w:sz w:val="20"/>
          <w:szCs w:val="20"/>
          <w:lang w:val="en-US" w:eastAsia="en-US"/>
        </w:rPr>
        <w:t>t</w:t>
      </w:r>
      <w:r w:rsidRPr="131F1348" w:rsidR="00AA5C2C">
        <w:rPr>
          <w:rFonts w:ascii="Arial" w:hAnsi="Arial" w:eastAsia="Arial" w:cs="Arial"/>
          <w:color w:val="000000" w:themeColor="text1" w:themeTint="FF" w:themeShade="FF"/>
          <w:sz w:val="20"/>
          <w:szCs w:val="20"/>
          <w:lang w:val="en-US" w:eastAsia="en-US"/>
        </w:rPr>
        <w:t>he best that you can hope for in terms of settlement, you know</w:t>
      </w:r>
      <w:r w:rsidRPr="131F1348" w:rsidR="1D12701B">
        <w:rPr>
          <w:rFonts w:ascii="Arial" w:hAnsi="Arial" w:eastAsia="Arial" w:cs="Arial"/>
          <w:color w:val="000000" w:themeColor="text1" w:themeTint="FF" w:themeShade="FF"/>
          <w:sz w:val="20"/>
          <w:szCs w:val="20"/>
          <w:lang w:val="en-US" w:eastAsia="en-US"/>
        </w:rPr>
        <w:t>,</w:t>
      </w:r>
      <w:r w:rsidRPr="131F1348" w:rsidR="00AA5C2C">
        <w:rPr>
          <w:rFonts w:ascii="Arial" w:hAnsi="Arial" w:eastAsia="Arial" w:cs="Arial"/>
          <w:color w:val="000000" w:themeColor="text1" w:themeTint="FF" w:themeShade="FF"/>
          <w:sz w:val="20"/>
          <w:szCs w:val="20"/>
          <w:lang w:val="en-US" w:eastAsia="en-US"/>
        </w:rPr>
        <w:t xml:space="preserve"> talk to your family you're getting ready to you know prepare yourself for this, then</w:t>
      </w:r>
      <w:r w:rsidRPr="131F1348" w:rsidR="00AA5C2C">
        <w:rPr>
          <w:rFonts w:ascii="Arial" w:hAnsi="Arial" w:eastAsia="Arial" w:cs="Arial"/>
          <w:color w:val="000000" w:themeColor="text1" w:themeTint="FF" w:themeShade="FF"/>
          <w:sz w:val="20"/>
          <w:szCs w:val="20"/>
          <w:lang w:val="en-US" w:eastAsia="en-US"/>
        </w:rPr>
        <w:t xml:space="preserve"> you know this deal is gone already</w:t>
      </w:r>
      <w:r w:rsidRPr="131F1348" w:rsidR="7183A733">
        <w:rPr>
          <w:rFonts w:ascii="Arial" w:hAnsi="Arial" w:eastAsia="Arial" w:cs="Arial"/>
          <w:color w:val="000000" w:themeColor="text1" w:themeTint="FF" w:themeShade="FF"/>
          <w:sz w:val="20"/>
          <w:szCs w:val="20"/>
          <w:lang w:val="en-US" w:eastAsia="en-US"/>
        </w:rPr>
        <w:t>.</w:t>
      </w:r>
      <w:r w:rsidRPr="131F1348" w:rsidR="00AA5C2C">
        <w:rPr>
          <w:rFonts w:ascii="Arial" w:hAnsi="Arial" w:eastAsia="Arial" w:cs="Arial"/>
          <w:color w:val="000000" w:themeColor="text1" w:themeTint="FF" w:themeShade="FF"/>
          <w:sz w:val="20"/>
          <w:szCs w:val="20"/>
          <w:lang w:val="en-US" w:eastAsia="en-US"/>
        </w:rPr>
        <w:t xml:space="preserve"> </w:t>
      </w:r>
      <w:r w:rsidRPr="131F1348" w:rsidR="42AF0303">
        <w:rPr>
          <w:rFonts w:ascii="Arial" w:hAnsi="Arial" w:eastAsia="Arial" w:cs="Arial"/>
          <w:color w:val="000000" w:themeColor="text1" w:themeTint="FF" w:themeShade="FF"/>
          <w:sz w:val="20"/>
          <w:szCs w:val="20"/>
          <w:lang w:val="en-US" w:eastAsia="en-US"/>
        </w:rPr>
        <w:t>A</w:t>
      </w:r>
      <w:r w:rsidRPr="131F1348" w:rsidR="00AA5C2C">
        <w:rPr>
          <w:rFonts w:ascii="Arial" w:hAnsi="Arial" w:eastAsia="Arial" w:cs="Arial"/>
          <w:color w:val="000000" w:themeColor="text1" w:themeTint="FF" w:themeShade="FF"/>
          <w:sz w:val="20"/>
          <w:szCs w:val="20"/>
          <w:lang w:val="en-US" w:eastAsia="en-US"/>
        </w:rPr>
        <w:t>nd I thought that was one of the harsher things so that was something I didn't really</w:t>
      </w:r>
      <w:r w:rsidRPr="131F1348" w:rsidR="66AF2C36">
        <w:rPr>
          <w:rFonts w:ascii="Arial" w:hAnsi="Arial" w:eastAsia="Arial" w:cs="Arial"/>
          <w:color w:val="000000" w:themeColor="text1" w:themeTint="FF" w:themeShade="FF"/>
          <w:sz w:val="20"/>
          <w:szCs w:val="20"/>
          <w:lang w:val="en-US" w:eastAsia="en-US"/>
        </w:rPr>
        <w:t xml:space="preserve"> c</w:t>
      </w:r>
      <w:r w:rsidRPr="131F1348" w:rsidR="00AA5C2C">
        <w:rPr>
          <w:rFonts w:ascii="Arial" w:hAnsi="Arial" w:eastAsia="Arial" w:cs="Arial"/>
          <w:color w:val="000000" w:themeColor="text1" w:themeTint="FF" w:themeShade="FF"/>
          <w:sz w:val="20"/>
          <w:szCs w:val="20"/>
          <w:lang w:val="en-US" w:eastAsia="en-US"/>
        </w:rPr>
        <w:t>are to do, or at least care to do too often, you know a lot of times, though</w:t>
      </w:r>
      <w:r w:rsidRPr="131F1348" w:rsidR="1EFE6163">
        <w:rPr>
          <w:rFonts w:ascii="Arial" w:hAnsi="Arial" w:eastAsia="Arial" w:cs="Arial"/>
          <w:color w:val="000000" w:themeColor="text1" w:themeTint="FF" w:themeShade="FF"/>
          <w:sz w:val="20"/>
          <w:szCs w:val="20"/>
          <w:lang w:val="en-US" w:eastAsia="en-US"/>
        </w:rPr>
        <w:t>,</w:t>
      </w:r>
      <w:r w:rsidRPr="131F1348" w:rsidR="00AA5C2C">
        <w:rPr>
          <w:rFonts w:ascii="Arial" w:hAnsi="Arial" w:eastAsia="Arial" w:cs="Arial"/>
          <w:color w:val="000000" w:themeColor="text1" w:themeTint="FF" w:themeShade="FF"/>
          <w:sz w:val="20"/>
          <w:szCs w:val="20"/>
          <w:lang w:val="en-US" w:eastAsia="en-US"/>
        </w:rPr>
        <w:t xml:space="preserve"> with judges it's different now</w:t>
      </w:r>
      <w:r w:rsidRPr="131F1348" w:rsidR="5623DC04">
        <w:rPr>
          <w:rFonts w:ascii="Arial" w:hAnsi="Arial" w:eastAsia="Arial" w:cs="Arial"/>
          <w:color w:val="000000" w:themeColor="text1" w:themeTint="FF" w:themeShade="FF"/>
          <w:sz w:val="20"/>
          <w:szCs w:val="20"/>
          <w:lang w:val="en-US" w:eastAsia="en-US"/>
        </w:rPr>
        <w:t>,</w:t>
      </w:r>
      <w:r w:rsidRPr="131F1348" w:rsidR="00AA5C2C">
        <w:rPr>
          <w:rFonts w:ascii="Arial" w:hAnsi="Arial" w:eastAsia="Arial" w:cs="Arial"/>
          <w:color w:val="000000" w:themeColor="text1" w:themeTint="FF" w:themeShade="FF"/>
          <w:sz w:val="20"/>
          <w:szCs w:val="20"/>
          <w:lang w:val="en-US" w:eastAsia="en-US"/>
        </w:rPr>
        <w:t xml:space="preserve"> it used to be</w:t>
      </w:r>
      <w:r w:rsidRPr="131F1348" w:rsidR="00AA5C2C">
        <w:rPr>
          <w:rFonts w:ascii="Arial" w:hAnsi="Arial" w:eastAsia="Arial" w:cs="Arial"/>
          <w:color w:val="000000" w:themeColor="text1" w:themeTint="FF" w:themeShade="FF"/>
          <w:sz w:val="20"/>
          <w:szCs w:val="20"/>
          <w:lang w:val="en-US" w:eastAsia="en-US"/>
        </w:rPr>
        <w:t xml:space="preserve"> the judge really had a lot more power</w:t>
      </w:r>
      <w:r w:rsidRPr="131F1348" w:rsidR="583A03E9">
        <w:rPr>
          <w:rFonts w:ascii="Arial" w:hAnsi="Arial" w:eastAsia="Arial" w:cs="Arial"/>
          <w:color w:val="000000" w:themeColor="text1" w:themeTint="FF" w:themeShade="FF"/>
          <w:sz w:val="20"/>
          <w:szCs w:val="20"/>
          <w:lang w:val="en-US" w:eastAsia="en-US"/>
        </w:rPr>
        <w:t>,</w:t>
      </w:r>
      <w:r w:rsidRPr="131F1348" w:rsidR="00AA5C2C">
        <w:rPr>
          <w:rFonts w:ascii="Arial" w:hAnsi="Arial" w:eastAsia="Arial" w:cs="Arial"/>
          <w:color w:val="000000" w:themeColor="text1" w:themeTint="FF" w:themeShade="FF"/>
          <w:sz w:val="20"/>
          <w:szCs w:val="20"/>
          <w:lang w:val="en-US" w:eastAsia="en-US"/>
        </w:rPr>
        <w:t xml:space="preserve"> now it's the prosecution because the charges the prosecution</w:t>
      </w:r>
      <w:r w:rsidRPr="131F1348" w:rsidR="048E53A9">
        <w:rPr>
          <w:rFonts w:ascii="Arial" w:hAnsi="Arial" w:eastAsia="Arial" w:cs="Arial"/>
          <w:color w:val="000000" w:themeColor="text1" w:themeTint="FF" w:themeShade="FF"/>
          <w:sz w:val="20"/>
          <w:szCs w:val="20"/>
          <w:lang w:val="en-US" w:eastAsia="en-US"/>
        </w:rPr>
        <w:t xml:space="preserve"> w</w:t>
      </w:r>
      <w:r w:rsidRPr="131F1348" w:rsidR="00AA5C2C">
        <w:rPr>
          <w:rFonts w:ascii="Arial" w:hAnsi="Arial" w:eastAsia="Arial" w:cs="Arial"/>
          <w:color w:val="000000" w:themeColor="text1" w:themeTint="FF" w:themeShade="FF"/>
          <w:sz w:val="20"/>
          <w:szCs w:val="20"/>
          <w:lang w:val="en-US" w:eastAsia="en-US"/>
        </w:rPr>
        <w:t xml:space="preserve">ill file </w:t>
      </w:r>
      <w:r w:rsidRPr="131F1348" w:rsidR="00AA5C2C">
        <w:rPr>
          <w:rFonts w:ascii="Arial" w:hAnsi="Arial" w:eastAsia="Arial" w:cs="Arial"/>
          <w:color w:val="000000" w:themeColor="text1" w:themeTint="FF" w:themeShade="FF"/>
          <w:sz w:val="20"/>
          <w:szCs w:val="20"/>
          <w:lang w:val="en-US" w:eastAsia="en-US"/>
        </w:rPr>
        <w:t>determines oftentimes</w:t>
      </w:r>
      <w:r w:rsidRPr="131F1348" w:rsidR="66D684F4">
        <w:rPr>
          <w:rFonts w:ascii="Arial" w:hAnsi="Arial" w:eastAsia="Arial" w:cs="Arial"/>
          <w:color w:val="000000" w:themeColor="text1" w:themeTint="FF" w:themeShade="FF"/>
          <w:sz w:val="20"/>
          <w:szCs w:val="20"/>
          <w:lang w:val="en-US" w:eastAsia="en-US"/>
        </w:rPr>
        <w:t xml:space="preserve"> y</w:t>
      </w:r>
      <w:r w:rsidRPr="131F1348" w:rsidR="00AA5C2C">
        <w:rPr>
          <w:rFonts w:ascii="Arial" w:hAnsi="Arial" w:eastAsia="Arial" w:cs="Arial"/>
          <w:color w:val="000000" w:themeColor="text1" w:themeTint="FF" w:themeShade="FF"/>
          <w:sz w:val="20"/>
          <w:szCs w:val="20"/>
          <w:lang w:val="en-US" w:eastAsia="en-US"/>
        </w:rPr>
        <w:t xml:space="preserve">ou know </w:t>
      </w:r>
      <w:r w:rsidRPr="131F1348" w:rsidR="40FA2305">
        <w:rPr>
          <w:rFonts w:ascii="Arial" w:hAnsi="Arial" w:eastAsia="Arial" w:cs="Arial"/>
          <w:color w:val="000000" w:themeColor="text1" w:themeTint="FF" w:themeShade="FF"/>
          <w:sz w:val="20"/>
          <w:szCs w:val="20"/>
          <w:lang w:val="en-US" w:eastAsia="en-US"/>
        </w:rPr>
        <w:t>what</w:t>
      </w:r>
      <w:r w:rsidRPr="131F1348" w:rsidR="00AA5C2C">
        <w:rPr>
          <w:rFonts w:ascii="Arial" w:hAnsi="Arial" w:eastAsia="Arial" w:cs="Arial"/>
          <w:color w:val="000000" w:themeColor="text1" w:themeTint="FF" w:themeShade="FF"/>
          <w:sz w:val="20"/>
          <w:szCs w:val="20"/>
          <w:lang w:val="en-US" w:eastAsia="en-US"/>
        </w:rPr>
        <w:t xml:space="preserve"> the</w:t>
      </w:r>
      <w:r w:rsidRPr="131F1348" w:rsidR="79E83DA9">
        <w:rPr>
          <w:rFonts w:ascii="Arial" w:hAnsi="Arial" w:eastAsia="Arial" w:cs="Arial"/>
          <w:color w:val="000000" w:themeColor="text1" w:themeTint="FF" w:themeShade="FF"/>
          <w:sz w:val="20"/>
          <w:szCs w:val="20"/>
          <w:lang w:val="en-US" w:eastAsia="en-US"/>
        </w:rPr>
        <w:t xml:space="preserve"> p</w:t>
      </w:r>
      <w:r w:rsidRPr="131F1348" w:rsidR="00AA5C2C">
        <w:rPr>
          <w:rFonts w:ascii="Arial" w:hAnsi="Arial" w:eastAsia="Arial" w:cs="Arial"/>
          <w:color w:val="000000" w:themeColor="text1" w:themeTint="FF" w:themeShade="FF"/>
          <w:sz w:val="20"/>
          <w:szCs w:val="20"/>
          <w:lang w:val="en-US" w:eastAsia="en-US"/>
        </w:rPr>
        <w:t>unishment range</w:t>
      </w:r>
      <w:r w:rsidRPr="131F1348" w:rsidR="22EF112A">
        <w:rPr>
          <w:rFonts w:ascii="Arial" w:hAnsi="Arial" w:eastAsia="Arial" w:cs="Arial"/>
          <w:color w:val="000000" w:themeColor="text1" w:themeTint="FF" w:themeShade="FF"/>
          <w:sz w:val="20"/>
          <w:szCs w:val="20"/>
          <w:lang w:val="en-US" w:eastAsia="en-US"/>
        </w:rPr>
        <w:t xml:space="preserve"> i</w:t>
      </w:r>
      <w:r w:rsidRPr="131F1348" w:rsidR="00AA5C2C">
        <w:rPr>
          <w:rFonts w:ascii="Arial" w:hAnsi="Arial" w:eastAsia="Arial" w:cs="Arial"/>
          <w:color w:val="000000" w:themeColor="text1" w:themeTint="FF" w:themeShade="FF"/>
          <w:sz w:val="20"/>
          <w:szCs w:val="20"/>
          <w:lang w:val="en-US" w:eastAsia="en-US"/>
        </w:rPr>
        <w:t>s</w:t>
      </w:r>
      <w:r w:rsidRPr="131F1348" w:rsidR="6FCCE7EB">
        <w:rPr>
          <w:rFonts w:ascii="Arial" w:hAnsi="Arial" w:eastAsia="Arial" w:cs="Arial"/>
          <w:color w:val="000000" w:themeColor="text1" w:themeTint="FF" w:themeShade="FF"/>
          <w:sz w:val="20"/>
          <w:szCs w:val="20"/>
          <w:lang w:val="en-US" w:eastAsia="en-US"/>
        </w:rPr>
        <w:t>.</w:t>
      </w:r>
      <w:r w:rsidRPr="131F1348" w:rsidR="00AA5C2C">
        <w:rPr>
          <w:rFonts w:ascii="Arial" w:hAnsi="Arial" w:eastAsia="Arial" w:cs="Arial"/>
          <w:color w:val="000000" w:themeColor="text1" w:themeTint="FF" w:themeShade="FF"/>
          <w:sz w:val="20"/>
          <w:szCs w:val="20"/>
          <w:lang w:val="en-US" w:eastAsia="en-US"/>
        </w:rPr>
        <w:t xml:space="preserve"> </w:t>
      </w:r>
      <w:r w:rsidRPr="131F1348" w:rsidR="3CD443DE">
        <w:rPr>
          <w:rFonts w:ascii="Arial" w:hAnsi="Arial" w:eastAsia="Arial" w:cs="Arial"/>
          <w:color w:val="000000" w:themeColor="text1" w:themeTint="FF" w:themeShade="FF"/>
          <w:sz w:val="20"/>
          <w:szCs w:val="20"/>
          <w:lang w:val="en-US" w:eastAsia="en-US"/>
        </w:rPr>
        <w:t>S</w:t>
      </w:r>
      <w:r w:rsidRPr="131F1348" w:rsidR="00AA5C2C">
        <w:rPr>
          <w:rFonts w:ascii="Arial" w:hAnsi="Arial" w:eastAsia="Arial" w:cs="Arial"/>
          <w:color w:val="000000" w:themeColor="text1" w:themeTint="FF" w:themeShade="FF"/>
          <w:sz w:val="20"/>
          <w:szCs w:val="20"/>
          <w:lang w:val="en-US" w:eastAsia="en-US"/>
        </w:rPr>
        <w:t>o</w:t>
      </w:r>
      <w:r w:rsidRPr="131F1348" w:rsidR="00AA5C2C">
        <w:rPr>
          <w:rFonts w:ascii="Arial" w:hAnsi="Arial" w:eastAsia="Arial" w:cs="Arial"/>
          <w:color w:val="000000" w:themeColor="text1" w:themeTint="FF" w:themeShade="FF"/>
          <w:sz w:val="20"/>
          <w:szCs w:val="20"/>
          <w:lang w:val="en-US" w:eastAsia="en-US"/>
        </w:rPr>
        <w:t xml:space="preserve"> if they f</w:t>
      </w:r>
      <w:r w:rsidRPr="131F1348" w:rsidR="573CB030">
        <w:rPr>
          <w:rFonts w:ascii="Arial" w:hAnsi="Arial" w:eastAsia="Arial" w:cs="Arial"/>
          <w:color w:val="000000" w:themeColor="text1" w:themeTint="FF" w:themeShade="FF"/>
          <w:sz w:val="20"/>
          <w:szCs w:val="20"/>
          <w:lang w:val="en-US" w:eastAsia="en-US"/>
        </w:rPr>
        <w:t>ile</w:t>
      </w:r>
      <w:r w:rsidRPr="131F1348" w:rsidR="00AA5C2C">
        <w:rPr>
          <w:rFonts w:ascii="Arial" w:hAnsi="Arial" w:eastAsia="Arial" w:cs="Arial"/>
          <w:color w:val="000000" w:themeColor="text1" w:themeTint="FF" w:themeShade="FF"/>
          <w:sz w:val="20"/>
          <w:szCs w:val="20"/>
          <w:lang w:val="en-US" w:eastAsia="en-US"/>
        </w:rPr>
        <w:t xml:space="preserve"> a certain charge</w:t>
      </w:r>
      <w:r w:rsidRPr="131F1348" w:rsidR="302DC0F7">
        <w:rPr>
          <w:rFonts w:ascii="Arial" w:hAnsi="Arial" w:eastAsia="Arial" w:cs="Arial"/>
          <w:color w:val="000000" w:themeColor="text1" w:themeTint="FF" w:themeShade="FF"/>
          <w:sz w:val="20"/>
          <w:szCs w:val="20"/>
          <w:lang w:val="en-US" w:eastAsia="en-US"/>
        </w:rPr>
        <w:t>,</w:t>
      </w:r>
      <w:r w:rsidRPr="131F1348" w:rsidR="00AA5C2C">
        <w:rPr>
          <w:rFonts w:ascii="Arial" w:hAnsi="Arial" w:eastAsia="Arial" w:cs="Arial"/>
          <w:color w:val="000000" w:themeColor="text1" w:themeTint="FF" w:themeShade="FF"/>
          <w:sz w:val="20"/>
          <w:szCs w:val="20"/>
          <w:lang w:val="en-US" w:eastAsia="en-US"/>
        </w:rPr>
        <w:t xml:space="preserve"> the judge</w:t>
      </w:r>
      <w:r w:rsidRPr="131F1348" w:rsidR="69298F36">
        <w:rPr>
          <w:rFonts w:ascii="Arial" w:hAnsi="Arial" w:eastAsia="Arial" w:cs="Arial"/>
          <w:color w:val="000000" w:themeColor="text1" w:themeTint="FF" w:themeShade="FF"/>
          <w:sz w:val="20"/>
          <w:szCs w:val="20"/>
          <w:lang w:val="en-US" w:eastAsia="en-US"/>
        </w:rPr>
        <w:t xml:space="preserve"> i</w:t>
      </w:r>
      <w:r w:rsidRPr="131F1348" w:rsidR="00AA5C2C">
        <w:rPr>
          <w:rFonts w:ascii="Arial" w:hAnsi="Arial" w:eastAsia="Arial" w:cs="Arial"/>
          <w:color w:val="000000" w:themeColor="text1" w:themeTint="FF" w:themeShade="FF"/>
          <w:sz w:val="20"/>
          <w:szCs w:val="20"/>
          <w:lang w:val="en-US" w:eastAsia="en-US"/>
        </w:rPr>
        <w:t xml:space="preserve">s without power to you know </w:t>
      </w:r>
      <w:r w:rsidRPr="131F1348" w:rsidR="582FB52B">
        <w:rPr>
          <w:rFonts w:ascii="Arial" w:hAnsi="Arial" w:eastAsia="Arial" w:cs="Arial"/>
          <w:color w:val="000000" w:themeColor="text1" w:themeTint="FF" w:themeShade="FF"/>
          <w:sz w:val="20"/>
          <w:szCs w:val="20"/>
          <w:lang w:val="en-US" w:eastAsia="en-US"/>
        </w:rPr>
        <w:t>sentence</w:t>
      </w:r>
      <w:r w:rsidRPr="131F1348" w:rsidR="00AA5C2C">
        <w:rPr>
          <w:rFonts w:ascii="Arial" w:hAnsi="Arial" w:eastAsia="Arial" w:cs="Arial"/>
          <w:color w:val="000000" w:themeColor="text1" w:themeTint="FF" w:themeShade="FF"/>
          <w:sz w:val="20"/>
          <w:szCs w:val="20"/>
          <w:lang w:val="en-US" w:eastAsia="en-US"/>
        </w:rPr>
        <w:t xml:space="preserve"> </w:t>
      </w:r>
      <w:r w:rsidRPr="131F1348" w:rsidR="00AA5C2C">
        <w:rPr>
          <w:rFonts w:ascii="Arial" w:hAnsi="Arial" w:eastAsia="Arial" w:cs="Arial"/>
          <w:color w:val="000000" w:themeColor="text1" w:themeTint="FF" w:themeShade="FF"/>
          <w:sz w:val="20"/>
          <w:szCs w:val="20"/>
          <w:lang w:val="en-US" w:eastAsia="en-US"/>
        </w:rPr>
        <w:t>less or</w:t>
      </w:r>
      <w:r w:rsidRPr="131F1348" w:rsidR="5959D3DE">
        <w:rPr>
          <w:rFonts w:ascii="Arial" w:hAnsi="Arial" w:eastAsia="Arial" w:cs="Arial"/>
          <w:color w:val="000000" w:themeColor="text1" w:themeTint="FF" w:themeShade="FF"/>
          <w:sz w:val="20"/>
          <w:szCs w:val="20"/>
          <w:lang w:val="en-US" w:eastAsia="en-US"/>
        </w:rPr>
        <w:t xml:space="preserve"> t</w:t>
      </w:r>
      <w:r w:rsidRPr="131F1348" w:rsidR="00AA5C2C">
        <w:rPr>
          <w:rFonts w:ascii="Arial" w:hAnsi="Arial" w:eastAsia="Arial" w:cs="Arial"/>
          <w:color w:val="000000" w:themeColor="text1" w:themeTint="FF" w:themeShade="FF"/>
          <w:sz w:val="20"/>
          <w:szCs w:val="20"/>
          <w:lang w:val="en-US" w:eastAsia="en-US"/>
        </w:rPr>
        <w:t xml:space="preserve">he </w:t>
      </w:r>
      <w:r w:rsidRPr="131F1348" w:rsidR="78E38CBE">
        <w:rPr>
          <w:rFonts w:ascii="Arial" w:hAnsi="Arial" w:eastAsia="Arial" w:cs="Arial"/>
          <w:color w:val="000000" w:themeColor="text1" w:themeTint="FF" w:themeShade="FF"/>
          <w:sz w:val="20"/>
          <w:szCs w:val="20"/>
          <w:lang w:val="en-US" w:eastAsia="en-US"/>
        </w:rPr>
        <w:t xml:space="preserve">penalty </w:t>
      </w:r>
      <w:r w:rsidRPr="131F1348" w:rsidR="00AA5C2C">
        <w:rPr>
          <w:rFonts w:ascii="Arial" w:hAnsi="Arial" w:eastAsia="Arial" w:cs="Arial"/>
          <w:color w:val="000000" w:themeColor="text1" w:themeTint="FF" w:themeShade="FF"/>
          <w:sz w:val="20"/>
          <w:szCs w:val="20"/>
          <w:lang w:val="en-US" w:eastAsia="en-US"/>
        </w:rPr>
        <w:t xml:space="preserve">is so high, they charge </w:t>
      </w:r>
      <w:r w:rsidRPr="131F1348" w:rsidR="2D7FCF85">
        <w:rPr>
          <w:rFonts w:ascii="Arial" w:hAnsi="Arial" w:eastAsia="Arial" w:cs="Arial"/>
          <w:color w:val="000000" w:themeColor="text1" w:themeTint="FF" w:themeShade="FF"/>
          <w:sz w:val="20"/>
          <w:szCs w:val="20"/>
          <w:lang w:val="en-US" w:eastAsia="en-US"/>
        </w:rPr>
        <w:t xml:space="preserve">a </w:t>
      </w:r>
      <w:r w:rsidRPr="131F1348" w:rsidR="00AA5C2C">
        <w:rPr>
          <w:rFonts w:ascii="Arial" w:hAnsi="Arial" w:eastAsia="Arial" w:cs="Arial"/>
          <w:color w:val="000000" w:themeColor="text1" w:themeTint="FF" w:themeShade="FF"/>
          <w:sz w:val="20"/>
          <w:szCs w:val="20"/>
          <w:lang w:val="en-US" w:eastAsia="en-US"/>
        </w:rPr>
        <w:t>different charge</w:t>
      </w:r>
      <w:r w:rsidRPr="131F1348" w:rsidR="42D81D6F">
        <w:rPr>
          <w:rFonts w:ascii="Arial" w:hAnsi="Arial" w:eastAsia="Arial" w:cs="Arial"/>
          <w:color w:val="000000" w:themeColor="text1" w:themeTint="FF" w:themeShade="FF"/>
          <w:sz w:val="20"/>
          <w:szCs w:val="20"/>
          <w:lang w:val="en-US" w:eastAsia="en-US"/>
        </w:rPr>
        <w:t>,</w:t>
      </w:r>
      <w:r w:rsidRPr="131F1348" w:rsidR="00AA5C2C">
        <w:rPr>
          <w:rFonts w:ascii="Arial" w:hAnsi="Arial" w:eastAsia="Arial" w:cs="Arial"/>
          <w:color w:val="000000" w:themeColor="text1" w:themeTint="FF" w:themeShade="FF"/>
          <w:sz w:val="20"/>
          <w:szCs w:val="20"/>
          <w:lang w:val="en-US" w:eastAsia="en-US"/>
        </w:rPr>
        <w:t xml:space="preserve"> then </w:t>
      </w:r>
      <w:r w:rsidRPr="131F1348" w:rsidR="00AA5C2C">
        <w:rPr>
          <w:rFonts w:ascii="Arial" w:hAnsi="Arial" w:eastAsia="Arial" w:cs="Arial"/>
          <w:color w:val="000000" w:themeColor="text1" w:themeTint="FF" w:themeShade="FF"/>
          <w:sz w:val="20"/>
          <w:szCs w:val="20"/>
          <w:lang w:val="en-US" w:eastAsia="en-US"/>
        </w:rPr>
        <w:t>there's more flexibility</w:t>
      </w:r>
      <w:r w:rsidRPr="131F1348" w:rsidR="484639A5">
        <w:rPr>
          <w:rFonts w:ascii="Arial" w:hAnsi="Arial" w:eastAsia="Arial" w:cs="Arial"/>
          <w:color w:val="000000" w:themeColor="text1" w:themeTint="FF" w:themeShade="FF"/>
          <w:sz w:val="20"/>
          <w:szCs w:val="20"/>
          <w:lang w:val="en-US" w:eastAsia="en-US"/>
        </w:rPr>
        <w:t>.</w:t>
      </w:r>
      <w:r w:rsidRPr="131F1348" w:rsidR="00AA5C2C">
        <w:rPr>
          <w:rFonts w:ascii="Arial" w:hAnsi="Arial" w:eastAsia="Arial" w:cs="Arial"/>
          <w:color w:val="000000" w:themeColor="text1" w:themeTint="FF" w:themeShade="FF"/>
          <w:sz w:val="20"/>
          <w:szCs w:val="20"/>
          <w:lang w:val="en-US" w:eastAsia="en-US"/>
        </w:rPr>
        <w:t xml:space="preserve"> </w:t>
      </w:r>
      <w:r w:rsidRPr="131F1348" w:rsidR="13E892A4">
        <w:rPr>
          <w:rFonts w:ascii="Arial" w:hAnsi="Arial" w:eastAsia="Arial" w:cs="Arial"/>
          <w:color w:val="000000" w:themeColor="text1" w:themeTint="FF" w:themeShade="FF"/>
          <w:sz w:val="20"/>
          <w:szCs w:val="20"/>
          <w:lang w:val="en-US" w:eastAsia="en-US"/>
        </w:rPr>
        <w:t>S</w:t>
      </w:r>
      <w:r w:rsidRPr="131F1348" w:rsidR="00AA5C2C">
        <w:rPr>
          <w:rFonts w:ascii="Arial" w:hAnsi="Arial" w:eastAsia="Arial" w:cs="Arial"/>
          <w:color w:val="000000" w:themeColor="text1" w:themeTint="FF" w:themeShade="FF"/>
          <w:sz w:val="20"/>
          <w:szCs w:val="20"/>
          <w:lang w:val="en-US" w:eastAsia="en-US"/>
        </w:rPr>
        <w:t>o</w:t>
      </w:r>
      <w:r w:rsidRPr="131F1348" w:rsidR="00AA5C2C">
        <w:rPr>
          <w:rFonts w:ascii="Arial" w:hAnsi="Arial" w:eastAsia="Arial" w:cs="Arial"/>
          <w:color w:val="000000" w:themeColor="text1" w:themeTint="FF" w:themeShade="FF"/>
          <w:sz w:val="20"/>
          <w:szCs w:val="20"/>
          <w:lang w:val="en-US" w:eastAsia="en-US"/>
        </w:rPr>
        <w:t xml:space="preserve"> since </w:t>
      </w:r>
      <w:r w:rsidRPr="131F1348" w:rsidR="00AA5C2C">
        <w:rPr>
          <w:rFonts w:ascii="Arial" w:hAnsi="Arial" w:eastAsia="Arial" w:cs="Arial"/>
          <w:color w:val="000000" w:themeColor="text1" w:themeTint="FF" w:themeShade="FF"/>
          <w:sz w:val="20"/>
          <w:szCs w:val="20"/>
          <w:lang w:val="en-US" w:eastAsia="en-US"/>
        </w:rPr>
        <w:t>they're</w:t>
      </w:r>
      <w:r w:rsidRPr="131F1348" w:rsidR="00AA5C2C">
        <w:rPr>
          <w:rFonts w:ascii="Arial" w:hAnsi="Arial" w:eastAsia="Arial" w:cs="Arial"/>
          <w:color w:val="000000" w:themeColor="text1" w:themeTint="FF" w:themeShade="FF"/>
          <w:sz w:val="20"/>
          <w:szCs w:val="20"/>
          <w:lang w:val="en-US" w:eastAsia="en-US"/>
        </w:rPr>
        <w:t xml:space="preserve"> in charge of that</w:t>
      </w:r>
      <w:r w:rsidRPr="131F1348" w:rsidR="0EAB5C02">
        <w:rPr>
          <w:rFonts w:ascii="Arial" w:hAnsi="Arial" w:eastAsia="Arial" w:cs="Arial"/>
          <w:color w:val="000000" w:themeColor="text1" w:themeTint="FF" w:themeShade="FF"/>
          <w:sz w:val="20"/>
          <w:szCs w:val="20"/>
          <w:lang w:val="en-US" w:eastAsia="en-US"/>
        </w:rPr>
        <w:t>,</w:t>
      </w:r>
      <w:r w:rsidRPr="131F1348" w:rsidR="00AA5C2C">
        <w:rPr>
          <w:rFonts w:ascii="Arial" w:hAnsi="Arial" w:eastAsia="Arial" w:cs="Arial"/>
          <w:color w:val="000000" w:themeColor="text1" w:themeTint="FF" w:themeShade="FF"/>
          <w:sz w:val="20"/>
          <w:szCs w:val="20"/>
          <w:lang w:val="en-US" w:eastAsia="en-US"/>
        </w:rPr>
        <w:t xml:space="preserve"> then </w:t>
      </w:r>
      <w:r w:rsidRPr="131F1348" w:rsidR="00AA5C2C">
        <w:rPr>
          <w:rFonts w:ascii="Arial" w:hAnsi="Arial" w:eastAsia="Arial" w:cs="Arial"/>
          <w:color w:val="000000" w:themeColor="text1" w:themeTint="FF" w:themeShade="FF"/>
          <w:sz w:val="20"/>
          <w:szCs w:val="20"/>
          <w:lang w:val="en-US" w:eastAsia="en-US"/>
        </w:rPr>
        <w:t>they're</w:t>
      </w:r>
      <w:r w:rsidRPr="131F1348" w:rsidR="00AA5C2C">
        <w:rPr>
          <w:rFonts w:ascii="Arial" w:hAnsi="Arial" w:eastAsia="Arial" w:cs="Arial"/>
          <w:color w:val="000000" w:themeColor="text1" w:themeTint="FF" w:themeShade="FF"/>
          <w:sz w:val="20"/>
          <w:szCs w:val="20"/>
          <w:lang w:val="en-US" w:eastAsia="en-US"/>
        </w:rPr>
        <w:t xml:space="preserve"> really in charge of sentencing </w:t>
      </w:r>
      <w:r w:rsidRPr="131F1348" w:rsidR="59BF62C4">
        <w:rPr>
          <w:rFonts w:ascii="Arial" w:hAnsi="Arial" w:eastAsia="Arial" w:cs="Arial"/>
          <w:color w:val="000000" w:themeColor="text1" w:themeTint="FF" w:themeShade="FF"/>
          <w:sz w:val="20"/>
          <w:szCs w:val="20"/>
          <w:lang w:val="en-US" w:eastAsia="en-US"/>
        </w:rPr>
        <w:t>too</w:t>
      </w:r>
      <w:r w:rsidRPr="131F1348" w:rsidR="00AA5C2C">
        <w:rPr>
          <w:rFonts w:ascii="Arial" w:hAnsi="Arial" w:eastAsia="Arial" w:cs="Arial"/>
          <w:color w:val="000000" w:themeColor="text1" w:themeTint="FF" w:themeShade="FF"/>
          <w:sz w:val="20"/>
          <w:szCs w:val="20"/>
          <w:lang w:val="en-US" w:eastAsia="en-US"/>
        </w:rPr>
        <w:t xml:space="preserve"> because they can change the sentence by changing the cr</w:t>
      </w:r>
      <w:r w:rsidRPr="131F1348" w:rsidR="0D11CA70">
        <w:rPr>
          <w:rFonts w:ascii="Arial" w:hAnsi="Arial" w:eastAsia="Arial" w:cs="Arial"/>
          <w:color w:val="000000" w:themeColor="text1" w:themeTint="FF" w:themeShade="FF"/>
          <w:sz w:val="20"/>
          <w:szCs w:val="20"/>
          <w:lang w:val="en-US" w:eastAsia="en-US"/>
        </w:rPr>
        <w:t xml:space="preserve">ime that they </w:t>
      </w:r>
      <w:r w:rsidRPr="131F1348" w:rsidR="0D11CA70">
        <w:rPr>
          <w:rFonts w:ascii="Arial" w:hAnsi="Arial" w:eastAsia="Arial" w:cs="Arial"/>
          <w:color w:val="000000" w:themeColor="text1" w:themeTint="FF" w:themeShade="FF"/>
          <w:sz w:val="20"/>
          <w:szCs w:val="20"/>
          <w:lang w:val="en-US" w:eastAsia="en-US"/>
        </w:rPr>
        <w:t xml:space="preserve">charge, </w:t>
      </w:r>
      <w:r w:rsidRPr="131F1348" w:rsidR="00AA5C2C">
        <w:rPr>
          <w:rFonts w:ascii="Arial" w:hAnsi="Arial" w:eastAsia="Arial" w:cs="Arial"/>
          <w:color w:val="000000" w:themeColor="text1" w:themeTint="FF" w:themeShade="FF"/>
          <w:sz w:val="20"/>
          <w:szCs w:val="20"/>
          <w:lang w:val="en-US" w:eastAsia="en-US"/>
        </w:rPr>
        <w:t>so.</w:t>
      </w:r>
    </w:p>
    <w:p w:rsidR="004A5BD3" w:rsidRDefault="004A5BD3" w14:paraId="696105E2" w14:textId="77777777">
      <w:pPr>
        <w:spacing w:after="0" w:line="276" w:lineRule="auto"/>
      </w:pPr>
    </w:p>
    <w:p w:rsidR="004A5BD3" w:rsidP="131F1348" w:rsidRDefault="00AA5C2C" w14:paraId="4A2BA4D0" w14:textId="0862A859">
      <w:pPr>
        <w:spacing w:after="0" w:line="276" w:lineRule="auto"/>
        <w:rPr>
          <w:rFonts w:ascii="Arial" w:hAnsi="Arial" w:eastAsia="Arial" w:cs="Arial"/>
          <w:color w:val="000000" w:themeColor="text1" w:themeTint="FF" w:themeShade="FF"/>
          <w:sz w:val="20"/>
          <w:szCs w:val="20"/>
          <w:lang w:val="en-US" w:eastAsia="en-US"/>
        </w:rPr>
      </w:pPr>
      <w:r w:rsidRPr="131F1348" w:rsidR="00AA5C2C">
        <w:rPr>
          <w:rFonts w:ascii="Arial" w:hAnsi="Arial" w:eastAsia="Arial" w:cs="Arial"/>
          <w:color w:val="000000" w:themeColor="text1" w:themeTint="FF" w:themeShade="FF"/>
          <w:sz w:val="20"/>
          <w:szCs w:val="20"/>
          <w:lang w:val="en-US" w:eastAsia="en-US"/>
        </w:rPr>
        <w:t>Interviewer:</w:t>
      </w:r>
      <w:r w:rsidRPr="131F1348" w:rsidR="00AA5C2C">
        <w:rPr>
          <w:rFonts w:ascii="Arial" w:hAnsi="Arial" w:eastAsia="Arial" w:cs="Arial"/>
          <w:color w:val="000000" w:themeColor="text1" w:themeTint="FF" w:themeShade="FF"/>
          <w:sz w:val="20"/>
          <w:szCs w:val="20"/>
          <w:lang w:val="en-US" w:eastAsia="en-US"/>
        </w:rPr>
        <w:t xml:space="preserve"> </w:t>
      </w:r>
      <w:r w:rsidRPr="131F1348" w:rsidR="03602009">
        <w:rPr>
          <w:rFonts w:ascii="Arial" w:hAnsi="Arial" w:eastAsia="Arial" w:cs="Arial"/>
          <w:color w:val="000000" w:themeColor="text1" w:themeTint="FF" w:themeShade="FF"/>
          <w:sz w:val="20"/>
          <w:szCs w:val="20"/>
          <w:lang w:val="en-US" w:eastAsia="en-US"/>
        </w:rPr>
        <w:t>Interesting. Um,</w:t>
      </w:r>
      <w:r w:rsidRPr="131F1348" w:rsidR="00AA5C2C">
        <w:rPr>
          <w:rFonts w:ascii="Arial" w:hAnsi="Arial" w:eastAsia="Arial" w:cs="Arial"/>
          <w:color w:val="000000" w:themeColor="text1" w:themeTint="FF" w:themeShade="FF"/>
          <w:sz w:val="20"/>
          <w:szCs w:val="20"/>
          <w:lang w:val="en-US" w:eastAsia="en-US"/>
        </w:rPr>
        <w:t xml:space="preserve"> sort of related to this, did you ever like </w:t>
      </w:r>
      <w:r w:rsidRPr="131F1348" w:rsidR="00AA5C2C">
        <w:rPr>
          <w:rFonts w:ascii="Arial" w:hAnsi="Arial" w:eastAsia="Arial" w:cs="Arial"/>
          <w:color w:val="000000" w:themeColor="text1" w:themeTint="FF" w:themeShade="FF"/>
          <w:sz w:val="20"/>
          <w:szCs w:val="20"/>
          <w:lang w:val="en-US" w:eastAsia="en-US"/>
        </w:rPr>
        <w:t>ven</w:t>
      </w:r>
      <w:r w:rsidRPr="131F1348" w:rsidR="2309F2B1">
        <w:rPr>
          <w:rFonts w:ascii="Arial" w:hAnsi="Arial" w:eastAsia="Arial" w:cs="Arial"/>
          <w:color w:val="000000" w:themeColor="text1" w:themeTint="FF" w:themeShade="FF"/>
          <w:sz w:val="20"/>
          <w:szCs w:val="20"/>
          <w:lang w:val="en-US" w:eastAsia="en-US"/>
        </w:rPr>
        <w:t>t</w:t>
      </w:r>
      <w:r w:rsidRPr="131F1348" w:rsidR="2309F2B1">
        <w:rPr>
          <w:rFonts w:ascii="Arial" w:hAnsi="Arial" w:eastAsia="Arial" w:cs="Arial"/>
          <w:color w:val="000000" w:themeColor="text1" w:themeTint="FF" w:themeShade="FF"/>
          <w:sz w:val="20"/>
          <w:szCs w:val="20"/>
          <w:lang w:val="en-US" w:eastAsia="en-US"/>
        </w:rPr>
        <w:t xml:space="preserve"> or</w:t>
      </w:r>
      <w:r w:rsidRPr="131F1348" w:rsidR="00AA5C2C">
        <w:rPr>
          <w:rFonts w:ascii="Arial" w:hAnsi="Arial" w:eastAsia="Arial" w:cs="Arial"/>
          <w:color w:val="000000" w:themeColor="text1" w:themeTint="FF" w:themeShade="FF"/>
          <w:sz w:val="20"/>
          <w:szCs w:val="20"/>
          <w:lang w:val="en-US" w:eastAsia="en-US"/>
        </w:rPr>
        <w:t xml:space="preserve"> complain to your colleagues or listen to them ven</w:t>
      </w:r>
      <w:r w:rsidRPr="131F1348" w:rsidR="59760D47">
        <w:rPr>
          <w:rFonts w:ascii="Arial" w:hAnsi="Arial" w:eastAsia="Arial" w:cs="Arial"/>
          <w:color w:val="000000" w:themeColor="text1" w:themeTint="FF" w:themeShade="FF"/>
          <w:sz w:val="20"/>
          <w:szCs w:val="20"/>
          <w:lang w:val="en-US" w:eastAsia="en-US"/>
        </w:rPr>
        <w:t xml:space="preserve">t </w:t>
      </w:r>
      <w:r w:rsidRPr="131F1348" w:rsidR="00AA5C2C">
        <w:rPr>
          <w:rFonts w:ascii="Arial" w:hAnsi="Arial" w:eastAsia="Arial" w:cs="Arial"/>
          <w:color w:val="000000" w:themeColor="text1" w:themeTint="FF" w:themeShade="FF"/>
          <w:sz w:val="20"/>
          <w:szCs w:val="20"/>
          <w:lang w:val="en-US" w:eastAsia="en-US"/>
        </w:rPr>
        <w:t>or complain to you about some of these different things, or you know</w:t>
      </w:r>
      <w:r w:rsidRPr="131F1348" w:rsidR="0CDFFCFE">
        <w:rPr>
          <w:rFonts w:ascii="Arial" w:hAnsi="Arial" w:eastAsia="Arial" w:cs="Arial"/>
          <w:color w:val="000000" w:themeColor="text1" w:themeTint="FF" w:themeShade="FF"/>
          <w:sz w:val="20"/>
          <w:szCs w:val="20"/>
          <w:lang w:val="en-US" w:eastAsia="en-US"/>
        </w:rPr>
        <w:t>,</w:t>
      </w:r>
      <w:r w:rsidRPr="131F1348" w:rsidR="00AA5C2C">
        <w:rPr>
          <w:rFonts w:ascii="Arial" w:hAnsi="Arial" w:eastAsia="Arial" w:cs="Arial"/>
          <w:color w:val="000000" w:themeColor="text1" w:themeTint="FF" w:themeShade="FF"/>
          <w:sz w:val="20"/>
          <w:szCs w:val="20"/>
          <w:lang w:val="en-US" w:eastAsia="en-US"/>
        </w:rPr>
        <w:t xml:space="preserve"> even about personal stuff</w:t>
      </w:r>
      <w:r w:rsidRPr="131F1348" w:rsidR="3F3A7AB1">
        <w:rPr>
          <w:rFonts w:ascii="Arial" w:hAnsi="Arial" w:eastAsia="Arial" w:cs="Arial"/>
          <w:color w:val="000000" w:themeColor="text1" w:themeTint="FF" w:themeShade="FF"/>
          <w:sz w:val="20"/>
          <w:szCs w:val="20"/>
          <w:lang w:val="en-US" w:eastAsia="en-US"/>
        </w:rPr>
        <w:t>?</w:t>
      </w:r>
    </w:p>
    <w:p w:rsidR="004A5BD3" w:rsidRDefault="004A5BD3" w14:paraId="075EA71E" w14:textId="77777777">
      <w:pPr>
        <w:spacing w:after="0" w:line="276" w:lineRule="auto"/>
      </w:pPr>
    </w:p>
    <w:p w:rsidR="004A5BD3" w:rsidRDefault="00AA5C2C" w14:paraId="553DDE6C" w14:textId="196E7CE8">
      <w:pPr>
        <w:spacing w:after="0" w:line="276" w:lineRule="auto"/>
      </w:pPr>
      <w:r w:rsidRPr="131F1348" w:rsidR="00AA5C2C">
        <w:rPr>
          <w:rFonts w:ascii="Arial" w:hAnsi="Arial" w:eastAsia="Arial" w:cs="Arial"/>
          <w:color w:val="000000" w:themeColor="text1" w:themeTint="FF" w:themeShade="FF"/>
          <w:sz w:val="20"/>
          <w:szCs w:val="20"/>
          <w:lang w:val="en-US" w:eastAsia="en-US"/>
        </w:rPr>
        <w:t>Participant 26:</w:t>
      </w:r>
      <w:r w:rsidRPr="131F1348" w:rsidR="00AA5C2C">
        <w:rPr>
          <w:rFonts w:ascii="Arial" w:hAnsi="Arial" w:eastAsia="Arial" w:cs="Arial"/>
          <w:color w:val="000000" w:themeColor="text1" w:themeTint="FF" w:themeShade="FF"/>
          <w:sz w:val="20"/>
          <w:szCs w:val="20"/>
          <w:lang w:val="en-US" w:eastAsia="en-US"/>
        </w:rPr>
        <w:t xml:space="preserve"> Oh </w:t>
      </w:r>
      <w:r w:rsidRPr="131F1348" w:rsidR="00AA5C2C">
        <w:rPr>
          <w:rFonts w:ascii="Arial" w:hAnsi="Arial" w:eastAsia="Arial" w:cs="Arial"/>
          <w:color w:val="000000" w:themeColor="text1" w:themeTint="FF" w:themeShade="FF"/>
          <w:sz w:val="20"/>
          <w:szCs w:val="20"/>
          <w:lang w:val="en-US" w:eastAsia="en-US"/>
        </w:rPr>
        <w:t>yeah</w:t>
      </w:r>
      <w:r w:rsidRPr="131F1348" w:rsidR="00AA5C2C">
        <w:rPr>
          <w:rFonts w:ascii="Arial" w:hAnsi="Arial" w:eastAsia="Arial" w:cs="Arial"/>
          <w:color w:val="000000" w:themeColor="text1" w:themeTint="FF" w:themeShade="FF"/>
          <w:sz w:val="20"/>
          <w:szCs w:val="20"/>
          <w:lang w:val="en-US" w:eastAsia="en-US"/>
        </w:rPr>
        <w:t xml:space="preserve"> I mean </w:t>
      </w:r>
      <w:r w:rsidRPr="131F1348" w:rsidR="00AA5C2C">
        <w:rPr>
          <w:rFonts w:ascii="Arial" w:hAnsi="Arial" w:eastAsia="Arial" w:cs="Arial"/>
          <w:color w:val="000000" w:themeColor="text1" w:themeTint="FF" w:themeShade="FF"/>
          <w:sz w:val="20"/>
          <w:szCs w:val="20"/>
          <w:lang w:val="en-US" w:eastAsia="en-US"/>
        </w:rPr>
        <w:t>that's</w:t>
      </w:r>
      <w:r w:rsidRPr="131F1348" w:rsidR="00AA5C2C">
        <w:rPr>
          <w:rFonts w:ascii="Arial" w:hAnsi="Arial" w:eastAsia="Arial" w:cs="Arial"/>
          <w:color w:val="000000" w:themeColor="text1" w:themeTint="FF" w:themeShade="FF"/>
          <w:sz w:val="20"/>
          <w:szCs w:val="20"/>
          <w:lang w:val="en-US" w:eastAsia="en-US"/>
        </w:rPr>
        <w:t xml:space="preserve"> </w:t>
      </w:r>
      <w:r w:rsidRPr="131F1348" w:rsidR="00AA5C2C">
        <w:rPr>
          <w:rFonts w:ascii="Arial" w:hAnsi="Arial" w:eastAsia="Arial" w:cs="Arial"/>
          <w:color w:val="000000" w:themeColor="text1" w:themeTint="FF" w:themeShade="FF"/>
          <w:sz w:val="20"/>
          <w:szCs w:val="20"/>
          <w:lang w:val="en-US" w:eastAsia="en-US"/>
        </w:rPr>
        <w:t>definitely um</w:t>
      </w:r>
      <w:r w:rsidRPr="131F1348" w:rsidR="160FB113">
        <w:rPr>
          <w:rFonts w:ascii="Arial" w:hAnsi="Arial" w:eastAsia="Arial" w:cs="Arial"/>
          <w:color w:val="000000" w:themeColor="text1" w:themeTint="FF" w:themeShade="FF"/>
          <w:sz w:val="20"/>
          <w:szCs w:val="20"/>
          <w:lang w:val="en-US" w:eastAsia="en-US"/>
        </w:rPr>
        <w:t>—b</w:t>
      </w:r>
      <w:r w:rsidRPr="131F1348" w:rsidR="00AA5C2C">
        <w:rPr>
          <w:rFonts w:ascii="Arial" w:hAnsi="Arial" w:eastAsia="Arial" w:cs="Arial"/>
          <w:color w:val="000000" w:themeColor="text1" w:themeTint="FF" w:themeShade="FF"/>
          <w:sz w:val="20"/>
          <w:szCs w:val="20"/>
          <w:lang w:val="en-US" w:eastAsia="en-US"/>
        </w:rPr>
        <w:t>ut you know that also would be guarded discussion. I guess it's</w:t>
      </w:r>
      <w:r w:rsidRPr="131F1348" w:rsidR="00AA5C2C">
        <w:rPr>
          <w:rFonts w:ascii="Arial" w:hAnsi="Arial" w:eastAsia="Arial" w:cs="Arial"/>
          <w:color w:val="000000" w:themeColor="text1" w:themeTint="FF" w:themeShade="FF"/>
          <w:sz w:val="20"/>
          <w:szCs w:val="20"/>
          <w:lang w:val="en-US" w:eastAsia="en-US"/>
        </w:rPr>
        <w:t xml:space="preserve"> just like in any other employment situation</w:t>
      </w:r>
      <w:r w:rsidRPr="131F1348" w:rsidR="239B6764">
        <w:rPr>
          <w:rFonts w:ascii="Arial" w:hAnsi="Arial" w:eastAsia="Arial" w:cs="Arial"/>
          <w:color w:val="000000" w:themeColor="text1" w:themeTint="FF" w:themeShade="FF"/>
          <w:sz w:val="20"/>
          <w:szCs w:val="20"/>
          <w:lang w:val="en-US" w:eastAsia="en-US"/>
        </w:rPr>
        <w:t>,</w:t>
      </w:r>
      <w:r w:rsidRPr="131F1348" w:rsidR="00AA5C2C">
        <w:rPr>
          <w:rFonts w:ascii="Arial" w:hAnsi="Arial" w:eastAsia="Arial" w:cs="Arial"/>
          <w:color w:val="000000" w:themeColor="text1" w:themeTint="FF" w:themeShade="FF"/>
          <w:sz w:val="20"/>
          <w:szCs w:val="20"/>
          <w:lang w:val="en-US" w:eastAsia="en-US"/>
        </w:rPr>
        <w:t xml:space="preserve"> okay</w:t>
      </w:r>
      <w:r w:rsidRPr="131F1348" w:rsidR="4F137F81">
        <w:rPr>
          <w:rFonts w:ascii="Arial" w:hAnsi="Arial" w:eastAsia="Arial" w:cs="Arial"/>
          <w:color w:val="000000" w:themeColor="text1" w:themeTint="FF" w:themeShade="FF"/>
          <w:sz w:val="20"/>
          <w:szCs w:val="20"/>
          <w:lang w:val="en-US" w:eastAsia="en-US"/>
        </w:rPr>
        <w:t>,</w:t>
      </w:r>
      <w:r w:rsidRPr="131F1348" w:rsidR="00AA5C2C">
        <w:rPr>
          <w:rFonts w:ascii="Arial" w:hAnsi="Arial" w:eastAsia="Arial" w:cs="Arial"/>
          <w:color w:val="000000" w:themeColor="text1" w:themeTint="FF" w:themeShade="FF"/>
          <w:sz w:val="20"/>
          <w:szCs w:val="20"/>
          <w:lang w:val="en-US" w:eastAsia="en-US"/>
        </w:rPr>
        <w:t xml:space="preserve"> you're not going to vent to the guy who is </w:t>
      </w:r>
      <w:r w:rsidRPr="131F1348" w:rsidR="26B7159D">
        <w:rPr>
          <w:rFonts w:ascii="Arial" w:hAnsi="Arial" w:eastAsia="Arial" w:cs="Arial"/>
          <w:color w:val="000000" w:themeColor="text1" w:themeTint="FF" w:themeShade="FF"/>
          <w:sz w:val="20"/>
          <w:szCs w:val="20"/>
          <w:lang w:val="en-US" w:eastAsia="en-US"/>
        </w:rPr>
        <w:t xml:space="preserve">a </w:t>
      </w:r>
      <w:r w:rsidRPr="131F1348" w:rsidR="00AA5C2C">
        <w:rPr>
          <w:rFonts w:ascii="Arial" w:hAnsi="Arial" w:eastAsia="Arial" w:cs="Arial"/>
          <w:color w:val="000000" w:themeColor="text1" w:themeTint="FF" w:themeShade="FF"/>
          <w:sz w:val="20"/>
          <w:szCs w:val="20"/>
          <w:lang w:val="en-US" w:eastAsia="en-US"/>
        </w:rPr>
        <w:t>snitch</w:t>
      </w:r>
      <w:r w:rsidRPr="131F1348" w:rsidR="41E1E779">
        <w:rPr>
          <w:rFonts w:ascii="Arial" w:hAnsi="Arial" w:eastAsia="Arial" w:cs="Arial"/>
          <w:color w:val="000000" w:themeColor="text1" w:themeTint="FF" w:themeShade="FF"/>
          <w:sz w:val="20"/>
          <w:szCs w:val="20"/>
          <w:lang w:val="en-US" w:eastAsia="en-US"/>
        </w:rPr>
        <w:t>,</w:t>
      </w:r>
      <w:r w:rsidRPr="131F1348" w:rsidR="00AA5C2C">
        <w:rPr>
          <w:rFonts w:ascii="Arial" w:hAnsi="Arial" w:eastAsia="Arial" w:cs="Arial"/>
          <w:color w:val="000000" w:themeColor="text1" w:themeTint="FF" w:themeShade="FF"/>
          <w:sz w:val="20"/>
          <w:szCs w:val="20"/>
          <w:lang w:val="en-US" w:eastAsia="en-US"/>
        </w:rPr>
        <w:t xml:space="preserve"> </w:t>
      </w:r>
      <w:r w:rsidRPr="131F1348" w:rsidR="3E7E45AB">
        <w:rPr>
          <w:rFonts w:ascii="Arial" w:hAnsi="Arial" w:eastAsia="Arial" w:cs="Arial"/>
          <w:color w:val="000000" w:themeColor="text1" w:themeTint="FF" w:themeShade="FF"/>
          <w:sz w:val="20"/>
          <w:szCs w:val="20"/>
          <w:lang w:val="en-US" w:eastAsia="en-US"/>
        </w:rPr>
        <w:t xml:space="preserve">you're not </w:t>
      </w:r>
      <w:r w:rsidRPr="131F1348" w:rsidR="3E7E45AB">
        <w:rPr>
          <w:rFonts w:ascii="Arial" w:hAnsi="Arial" w:eastAsia="Arial" w:cs="Arial"/>
          <w:color w:val="000000" w:themeColor="text1" w:themeTint="FF" w:themeShade="FF"/>
          <w:sz w:val="20"/>
          <w:szCs w:val="20"/>
          <w:lang w:val="en-US" w:eastAsia="en-US"/>
        </w:rPr>
        <w:t>gonna</w:t>
      </w:r>
      <w:r w:rsidRPr="131F1348" w:rsidR="00AA5C2C">
        <w:rPr>
          <w:rFonts w:ascii="Arial" w:hAnsi="Arial" w:eastAsia="Arial" w:cs="Arial"/>
          <w:color w:val="000000" w:themeColor="text1" w:themeTint="FF" w:themeShade="FF"/>
          <w:sz w:val="20"/>
          <w:szCs w:val="20"/>
          <w:lang w:val="en-US" w:eastAsia="en-US"/>
        </w:rPr>
        <w:t xml:space="preserve"> vent to the person who's sympathetic to</w:t>
      </w:r>
      <w:r w:rsidRPr="131F1348" w:rsidR="03E4522B">
        <w:rPr>
          <w:rFonts w:ascii="Arial" w:hAnsi="Arial" w:eastAsia="Arial" w:cs="Arial"/>
          <w:color w:val="000000" w:themeColor="text1" w:themeTint="FF" w:themeShade="FF"/>
          <w:sz w:val="20"/>
          <w:szCs w:val="20"/>
          <w:lang w:val="en-US" w:eastAsia="en-US"/>
        </w:rPr>
        <w:t>,</w:t>
      </w:r>
      <w:r w:rsidRPr="131F1348" w:rsidR="00AA5C2C">
        <w:rPr>
          <w:rFonts w:ascii="Arial" w:hAnsi="Arial" w:eastAsia="Arial" w:cs="Arial"/>
          <w:color w:val="000000" w:themeColor="text1" w:themeTint="FF" w:themeShade="FF"/>
          <w:sz w:val="20"/>
          <w:szCs w:val="20"/>
          <w:lang w:val="en-US" w:eastAsia="en-US"/>
        </w:rPr>
        <w:t xml:space="preserve"> you know, the t</w:t>
      </w:r>
      <w:r w:rsidRPr="131F1348" w:rsidR="00AA5C2C">
        <w:rPr>
          <w:rFonts w:ascii="Arial" w:hAnsi="Arial" w:eastAsia="Arial" w:cs="Arial"/>
          <w:color w:val="000000" w:themeColor="text1" w:themeTint="FF" w:themeShade="FF"/>
          <w:sz w:val="20"/>
          <w:szCs w:val="20"/>
          <w:lang w:val="en-US" w:eastAsia="en-US"/>
        </w:rPr>
        <w:t xml:space="preserve">hing that you're complaining about so you do try to recruit people who you find have a similar mind, and you know talk to them about it. </w:t>
      </w:r>
      <w:r w:rsidRPr="131F1348" w:rsidR="236C14F3">
        <w:rPr>
          <w:rFonts w:ascii="Arial" w:hAnsi="Arial" w:eastAsia="Arial" w:cs="Arial"/>
          <w:color w:val="000000" w:themeColor="text1" w:themeTint="FF" w:themeShade="FF"/>
          <w:sz w:val="20"/>
          <w:szCs w:val="20"/>
          <w:lang w:val="en-US" w:eastAsia="en-US"/>
        </w:rPr>
        <w:t xml:space="preserve">I </w:t>
      </w:r>
      <w:r w:rsidRPr="131F1348" w:rsidR="00AA5C2C">
        <w:rPr>
          <w:rFonts w:ascii="Arial" w:hAnsi="Arial" w:eastAsia="Arial" w:cs="Arial"/>
          <w:color w:val="000000" w:themeColor="text1" w:themeTint="FF" w:themeShade="FF"/>
          <w:sz w:val="20"/>
          <w:szCs w:val="20"/>
          <w:lang w:val="en-US" w:eastAsia="en-US"/>
        </w:rPr>
        <w:t>have to</w:t>
      </w:r>
      <w:r w:rsidRPr="131F1348" w:rsidR="00AA5C2C">
        <w:rPr>
          <w:rFonts w:ascii="Arial" w:hAnsi="Arial" w:eastAsia="Arial" w:cs="Arial"/>
          <w:color w:val="000000" w:themeColor="text1" w:themeTint="FF" w:themeShade="FF"/>
          <w:sz w:val="20"/>
          <w:szCs w:val="20"/>
          <w:lang w:val="en-US" w:eastAsia="en-US"/>
        </w:rPr>
        <w:t xml:space="preserve"> tell you</w:t>
      </w:r>
      <w:r w:rsidRPr="131F1348" w:rsidR="57DDD5C0">
        <w:rPr>
          <w:rFonts w:ascii="Arial" w:hAnsi="Arial" w:eastAsia="Arial" w:cs="Arial"/>
          <w:color w:val="000000" w:themeColor="text1" w:themeTint="FF" w:themeShade="FF"/>
          <w:sz w:val="20"/>
          <w:szCs w:val="20"/>
          <w:lang w:val="en-US" w:eastAsia="en-US"/>
        </w:rPr>
        <w:t>,</w:t>
      </w:r>
      <w:r w:rsidRPr="131F1348" w:rsidR="00AA5C2C">
        <w:rPr>
          <w:rFonts w:ascii="Arial" w:hAnsi="Arial" w:eastAsia="Arial" w:cs="Arial"/>
          <w:color w:val="000000" w:themeColor="text1" w:themeTint="FF" w:themeShade="FF"/>
          <w:sz w:val="20"/>
          <w:szCs w:val="20"/>
          <w:lang w:val="en-US" w:eastAsia="en-US"/>
        </w:rPr>
        <w:t xml:space="preserve"> </w:t>
      </w:r>
      <w:r w:rsidRPr="131F1348" w:rsidR="4211B39B">
        <w:rPr>
          <w:rFonts w:ascii="Arial" w:hAnsi="Arial" w:eastAsia="Arial" w:cs="Arial"/>
          <w:color w:val="000000" w:themeColor="text1" w:themeTint="FF" w:themeShade="FF"/>
          <w:sz w:val="20"/>
          <w:szCs w:val="20"/>
          <w:lang w:val="en-US" w:eastAsia="en-US"/>
        </w:rPr>
        <w:t xml:space="preserve">a </w:t>
      </w:r>
      <w:r w:rsidRPr="131F1348" w:rsidR="00AA5C2C">
        <w:rPr>
          <w:rFonts w:ascii="Arial" w:hAnsi="Arial" w:eastAsia="Arial" w:cs="Arial"/>
          <w:color w:val="000000" w:themeColor="text1" w:themeTint="FF" w:themeShade="FF"/>
          <w:sz w:val="20"/>
          <w:szCs w:val="20"/>
          <w:lang w:val="en-US" w:eastAsia="en-US"/>
        </w:rPr>
        <w:t>lot of times</w:t>
      </w:r>
      <w:r w:rsidRPr="131F1348" w:rsidR="21A82DF3">
        <w:rPr>
          <w:rFonts w:ascii="Arial" w:hAnsi="Arial" w:eastAsia="Arial" w:cs="Arial"/>
          <w:color w:val="000000" w:themeColor="text1" w:themeTint="FF" w:themeShade="FF"/>
          <w:sz w:val="20"/>
          <w:szCs w:val="20"/>
          <w:lang w:val="en-US" w:eastAsia="en-US"/>
        </w:rPr>
        <w:t>,</w:t>
      </w:r>
      <w:r w:rsidRPr="131F1348" w:rsidR="00AA5C2C">
        <w:rPr>
          <w:rFonts w:ascii="Arial" w:hAnsi="Arial" w:eastAsia="Arial" w:cs="Arial"/>
          <w:color w:val="000000" w:themeColor="text1" w:themeTint="FF" w:themeShade="FF"/>
          <w:sz w:val="20"/>
          <w:szCs w:val="20"/>
          <w:lang w:val="en-US" w:eastAsia="en-US"/>
        </w:rPr>
        <w:t xml:space="preserve"> if </w:t>
      </w:r>
      <w:r w:rsidRPr="131F1348" w:rsidR="00AA5C2C">
        <w:rPr>
          <w:rFonts w:ascii="Arial" w:hAnsi="Arial" w:eastAsia="Arial" w:cs="Arial"/>
          <w:color w:val="000000" w:themeColor="text1" w:themeTint="FF" w:themeShade="FF"/>
          <w:sz w:val="20"/>
          <w:szCs w:val="20"/>
          <w:lang w:val="en-US" w:eastAsia="en-US"/>
        </w:rPr>
        <w:t>there's</w:t>
      </w:r>
      <w:r w:rsidRPr="131F1348" w:rsidR="00AA5C2C">
        <w:rPr>
          <w:rFonts w:ascii="Arial" w:hAnsi="Arial" w:eastAsia="Arial" w:cs="Arial"/>
          <w:color w:val="000000" w:themeColor="text1" w:themeTint="FF" w:themeShade="FF"/>
          <w:sz w:val="20"/>
          <w:szCs w:val="20"/>
          <w:lang w:val="en-US" w:eastAsia="en-US"/>
        </w:rPr>
        <w:t xml:space="preserve"> something big and</w:t>
      </w:r>
      <w:r w:rsidRPr="131F1348" w:rsidR="67630798">
        <w:rPr>
          <w:rFonts w:ascii="Arial" w:hAnsi="Arial" w:eastAsia="Arial" w:cs="Arial"/>
          <w:color w:val="000000" w:themeColor="text1" w:themeTint="FF" w:themeShade="FF"/>
          <w:sz w:val="20"/>
          <w:szCs w:val="20"/>
          <w:lang w:val="en-US" w:eastAsia="en-US"/>
        </w:rPr>
        <w:t xml:space="preserve"> you</w:t>
      </w:r>
      <w:r w:rsidRPr="131F1348" w:rsidR="00AA5C2C">
        <w:rPr>
          <w:rFonts w:ascii="Arial" w:hAnsi="Arial" w:eastAsia="Arial" w:cs="Arial"/>
          <w:color w:val="000000" w:themeColor="text1" w:themeTint="FF" w:themeShade="FF"/>
          <w:sz w:val="20"/>
          <w:szCs w:val="20"/>
          <w:lang w:val="en-US" w:eastAsia="en-US"/>
        </w:rPr>
        <w:t xml:space="preserve"> go through official channels </w:t>
      </w:r>
      <w:r w:rsidRPr="131F1348" w:rsidR="00AA5C2C">
        <w:rPr>
          <w:rFonts w:ascii="Arial" w:hAnsi="Arial" w:eastAsia="Arial" w:cs="Arial"/>
          <w:color w:val="000000" w:themeColor="text1" w:themeTint="FF" w:themeShade="FF"/>
          <w:sz w:val="20"/>
          <w:szCs w:val="20"/>
          <w:lang w:val="en-US" w:eastAsia="en-US"/>
        </w:rPr>
        <w:t>to deal with it</w:t>
      </w:r>
      <w:r w:rsidRPr="131F1348" w:rsidR="0A4AE88F">
        <w:rPr>
          <w:rFonts w:ascii="Arial" w:hAnsi="Arial" w:eastAsia="Arial" w:cs="Arial"/>
          <w:color w:val="000000" w:themeColor="text1" w:themeTint="FF" w:themeShade="FF"/>
          <w:sz w:val="20"/>
          <w:szCs w:val="20"/>
          <w:lang w:val="en-US" w:eastAsia="en-US"/>
        </w:rPr>
        <w:t>,</w:t>
      </w:r>
      <w:r w:rsidRPr="131F1348" w:rsidR="00AA5C2C">
        <w:rPr>
          <w:rFonts w:ascii="Arial" w:hAnsi="Arial" w:eastAsia="Arial" w:cs="Arial"/>
          <w:color w:val="000000" w:themeColor="text1" w:themeTint="FF" w:themeShade="FF"/>
          <w:sz w:val="20"/>
          <w:szCs w:val="20"/>
          <w:lang w:val="en-US" w:eastAsia="en-US"/>
        </w:rPr>
        <w:t xml:space="preserve"> </w:t>
      </w:r>
      <w:r w:rsidRPr="131F1348" w:rsidR="4E67F1EF">
        <w:rPr>
          <w:rFonts w:ascii="Arial" w:hAnsi="Arial" w:eastAsia="Arial" w:cs="Arial"/>
          <w:color w:val="000000" w:themeColor="text1" w:themeTint="FF" w:themeShade="FF"/>
          <w:sz w:val="20"/>
          <w:szCs w:val="20"/>
          <w:lang w:val="en-US" w:eastAsia="en-US"/>
        </w:rPr>
        <w:t>y</w:t>
      </w:r>
      <w:r w:rsidRPr="131F1348" w:rsidR="00AA5C2C">
        <w:rPr>
          <w:rFonts w:ascii="Arial" w:hAnsi="Arial" w:eastAsia="Arial" w:cs="Arial"/>
          <w:color w:val="000000" w:themeColor="text1" w:themeTint="FF" w:themeShade="FF"/>
          <w:sz w:val="20"/>
          <w:szCs w:val="20"/>
          <w:lang w:val="en-US" w:eastAsia="en-US"/>
        </w:rPr>
        <w:t>ou know, things can get kind of whitewash.</w:t>
      </w:r>
    </w:p>
    <w:p w:rsidR="004A5BD3" w:rsidRDefault="004A5BD3" w14:paraId="418ABBBD" w14:textId="77777777">
      <w:pPr>
        <w:spacing w:after="0" w:line="276" w:lineRule="auto"/>
      </w:pPr>
    </w:p>
    <w:p w:rsidR="004A5BD3" w:rsidRDefault="00AA5C2C" w14:paraId="025107B9" w14:textId="4F482DCB">
      <w:pPr>
        <w:spacing w:after="0" w:line="276" w:lineRule="auto"/>
      </w:pPr>
      <w:r w:rsidRPr="131F1348" w:rsidR="00AA5C2C">
        <w:rPr>
          <w:rFonts w:ascii="Arial" w:hAnsi="Arial" w:eastAsia="Arial" w:cs="Arial"/>
          <w:color w:val="000000" w:themeColor="text1" w:themeTint="FF" w:themeShade="FF"/>
          <w:sz w:val="20"/>
          <w:szCs w:val="20"/>
          <w:lang w:val="en-US" w:eastAsia="en-US"/>
        </w:rPr>
        <w:t>Interviewer:</w:t>
      </w:r>
      <w:r w:rsidRPr="131F1348" w:rsidR="00AA5C2C">
        <w:rPr>
          <w:rFonts w:ascii="Arial" w:hAnsi="Arial" w:eastAsia="Arial" w:cs="Arial"/>
          <w:color w:val="000000" w:themeColor="text1" w:themeTint="FF" w:themeShade="FF"/>
          <w:sz w:val="20"/>
          <w:szCs w:val="20"/>
          <w:lang w:val="en-US" w:eastAsia="en-US"/>
        </w:rPr>
        <w:t xml:space="preserve"> </w:t>
      </w:r>
      <w:r w:rsidRPr="131F1348" w:rsidR="7E8A3EA6">
        <w:rPr>
          <w:rFonts w:ascii="Arial" w:hAnsi="Arial" w:eastAsia="Arial" w:cs="Arial"/>
          <w:color w:val="000000" w:themeColor="text1" w:themeTint="FF" w:themeShade="FF"/>
          <w:sz w:val="20"/>
          <w:szCs w:val="20"/>
          <w:lang w:val="en-US" w:eastAsia="en-US"/>
        </w:rPr>
        <w:t>Sure</w:t>
      </w:r>
      <w:r w:rsidRPr="131F1348" w:rsidR="00AA5C2C">
        <w:rPr>
          <w:rFonts w:ascii="Arial" w:hAnsi="Arial" w:eastAsia="Arial" w:cs="Arial"/>
          <w:color w:val="000000" w:themeColor="text1" w:themeTint="FF" w:themeShade="FF"/>
          <w:sz w:val="20"/>
          <w:szCs w:val="20"/>
          <w:lang w:val="en-US" w:eastAsia="en-US"/>
        </w:rPr>
        <w:t>.</w:t>
      </w:r>
    </w:p>
    <w:p w:rsidR="004A5BD3" w:rsidRDefault="004A5BD3" w14:paraId="79A1F150" w14:textId="77777777">
      <w:pPr>
        <w:spacing w:after="0" w:line="276" w:lineRule="auto"/>
      </w:pPr>
    </w:p>
    <w:p w:rsidR="004A5BD3" w:rsidP="131F1348" w:rsidRDefault="00AA5C2C" w14:paraId="54B3713D" w14:textId="04C55E33">
      <w:pPr>
        <w:spacing w:after="0" w:line="276" w:lineRule="auto"/>
        <w:rPr>
          <w:rFonts w:ascii="Arial" w:hAnsi="Arial" w:eastAsia="Arial" w:cs="Arial"/>
          <w:color w:val="000000" w:themeColor="text1" w:themeTint="FF" w:themeShade="FF"/>
          <w:sz w:val="20"/>
          <w:szCs w:val="20"/>
          <w:lang w:val="en-US" w:eastAsia="en-US"/>
        </w:rPr>
      </w:pPr>
      <w:r w:rsidRPr="131F1348" w:rsidR="00AA5C2C">
        <w:rPr>
          <w:rFonts w:ascii="Arial" w:hAnsi="Arial" w:eastAsia="Arial" w:cs="Arial"/>
          <w:color w:val="000000" w:themeColor="text1" w:themeTint="FF" w:themeShade="FF"/>
          <w:sz w:val="20"/>
          <w:szCs w:val="20"/>
          <w:lang w:val="en-US" w:eastAsia="en-US"/>
        </w:rPr>
        <w:t>Participant 26:</w:t>
      </w:r>
      <w:r w:rsidRPr="131F1348" w:rsidR="00AA5C2C">
        <w:rPr>
          <w:rFonts w:ascii="Arial" w:hAnsi="Arial" w:eastAsia="Arial" w:cs="Arial"/>
          <w:color w:val="000000" w:themeColor="text1" w:themeTint="FF" w:themeShade="FF"/>
          <w:sz w:val="20"/>
          <w:szCs w:val="20"/>
          <w:lang w:val="en-US" w:eastAsia="en-US"/>
        </w:rPr>
        <w:t xml:space="preserve"> </w:t>
      </w:r>
      <w:r w:rsidRPr="131F1348" w:rsidR="00AA5C2C">
        <w:rPr>
          <w:rFonts w:ascii="Arial" w:hAnsi="Arial" w:eastAsia="Arial" w:cs="Arial"/>
          <w:color w:val="000000" w:themeColor="text1" w:themeTint="FF" w:themeShade="FF"/>
          <w:sz w:val="20"/>
          <w:szCs w:val="20"/>
          <w:lang w:val="en-US" w:eastAsia="en-US"/>
        </w:rPr>
        <w:t>So</w:t>
      </w:r>
      <w:r w:rsidRPr="131F1348" w:rsidR="5C69F8AF">
        <w:rPr>
          <w:rFonts w:ascii="Arial" w:hAnsi="Arial" w:eastAsia="Arial" w:cs="Arial"/>
          <w:color w:val="000000" w:themeColor="text1" w:themeTint="FF" w:themeShade="FF"/>
          <w:sz w:val="20"/>
          <w:szCs w:val="20"/>
          <w:lang w:val="en-US" w:eastAsia="en-US"/>
        </w:rPr>
        <w:t>,</w:t>
      </w:r>
      <w:r w:rsidRPr="131F1348" w:rsidR="00AA5C2C">
        <w:rPr>
          <w:rFonts w:ascii="Arial" w:hAnsi="Arial" w:eastAsia="Arial" w:cs="Arial"/>
          <w:color w:val="000000" w:themeColor="text1" w:themeTint="FF" w:themeShade="FF"/>
          <w:sz w:val="20"/>
          <w:szCs w:val="20"/>
          <w:lang w:val="en-US" w:eastAsia="en-US"/>
        </w:rPr>
        <w:t xml:space="preserve"> I mean </w:t>
      </w:r>
      <w:r w:rsidRPr="131F1348" w:rsidR="00AA5C2C">
        <w:rPr>
          <w:rFonts w:ascii="Arial" w:hAnsi="Arial" w:eastAsia="Arial" w:cs="Arial"/>
          <w:color w:val="000000" w:themeColor="text1" w:themeTint="FF" w:themeShade="FF"/>
          <w:sz w:val="20"/>
          <w:szCs w:val="20"/>
          <w:lang w:val="en-US" w:eastAsia="en-US"/>
        </w:rPr>
        <w:t>it's</w:t>
      </w:r>
      <w:r w:rsidRPr="131F1348" w:rsidR="00AA5C2C">
        <w:rPr>
          <w:rFonts w:ascii="Arial" w:hAnsi="Arial" w:eastAsia="Arial" w:cs="Arial"/>
          <w:color w:val="000000" w:themeColor="text1" w:themeTint="FF" w:themeShade="FF"/>
          <w:sz w:val="20"/>
          <w:szCs w:val="20"/>
          <w:lang w:val="en-US" w:eastAsia="en-US"/>
        </w:rPr>
        <w:t xml:space="preserve"> sad because you think</w:t>
      </w:r>
      <w:r w:rsidRPr="131F1348" w:rsidR="18AF38A1">
        <w:rPr>
          <w:rFonts w:ascii="Arial" w:hAnsi="Arial" w:eastAsia="Arial" w:cs="Arial"/>
          <w:color w:val="000000" w:themeColor="text1" w:themeTint="FF" w:themeShade="FF"/>
          <w:sz w:val="20"/>
          <w:szCs w:val="20"/>
          <w:lang w:val="en-US" w:eastAsia="en-US"/>
        </w:rPr>
        <w:t>.</w:t>
      </w:r>
      <w:r w:rsidRPr="131F1348" w:rsidR="00AA5C2C">
        <w:rPr>
          <w:rFonts w:ascii="Arial" w:hAnsi="Arial" w:eastAsia="Arial" w:cs="Arial"/>
          <w:color w:val="000000" w:themeColor="text1" w:themeTint="FF" w:themeShade="FF"/>
          <w:sz w:val="20"/>
          <w:szCs w:val="20"/>
          <w:lang w:val="en-US" w:eastAsia="en-US"/>
        </w:rPr>
        <w:t xml:space="preserve"> well shouldn't there be justice within </w:t>
      </w:r>
      <w:r w:rsidRPr="131F1348" w:rsidR="740EF163">
        <w:rPr>
          <w:rFonts w:ascii="Arial" w:hAnsi="Arial" w:eastAsia="Arial" w:cs="Arial"/>
          <w:color w:val="000000" w:themeColor="text1" w:themeTint="FF" w:themeShade="FF"/>
          <w:sz w:val="20"/>
          <w:szCs w:val="20"/>
          <w:lang w:val="en-US" w:eastAsia="en-US"/>
        </w:rPr>
        <w:t>the</w:t>
      </w:r>
      <w:r w:rsidRPr="131F1348" w:rsidR="00AA5C2C">
        <w:rPr>
          <w:rFonts w:ascii="Arial" w:hAnsi="Arial" w:eastAsia="Arial" w:cs="Arial"/>
          <w:color w:val="000000" w:themeColor="text1" w:themeTint="FF" w:themeShade="FF"/>
          <w:sz w:val="20"/>
          <w:szCs w:val="20"/>
          <w:lang w:val="en-US" w:eastAsia="en-US"/>
        </w:rPr>
        <w:t xml:space="preserve"> justice system, you know, should</w:t>
      </w:r>
      <w:r w:rsidRPr="131F1348" w:rsidR="2D3FF055">
        <w:rPr>
          <w:rFonts w:ascii="Arial" w:hAnsi="Arial" w:eastAsia="Arial" w:cs="Arial"/>
          <w:color w:val="000000" w:themeColor="text1" w:themeTint="FF" w:themeShade="FF"/>
          <w:sz w:val="20"/>
          <w:szCs w:val="20"/>
          <w:lang w:val="en-US" w:eastAsia="en-US"/>
        </w:rPr>
        <w:t>n’t</w:t>
      </w:r>
      <w:r w:rsidRPr="131F1348" w:rsidR="00AA5C2C">
        <w:rPr>
          <w:rFonts w:ascii="Arial" w:hAnsi="Arial" w:eastAsia="Arial" w:cs="Arial"/>
          <w:color w:val="000000" w:themeColor="text1" w:themeTint="FF" w:themeShade="FF"/>
          <w:sz w:val="20"/>
          <w:szCs w:val="20"/>
          <w:lang w:val="en-US" w:eastAsia="en-US"/>
        </w:rPr>
        <w:t xml:space="preserve"> the judges have a higher degree of</w:t>
      </w:r>
      <w:r w:rsidRPr="131F1348" w:rsidR="4ED23202">
        <w:rPr>
          <w:rFonts w:ascii="Arial" w:hAnsi="Arial" w:eastAsia="Arial" w:cs="Arial"/>
          <w:color w:val="000000" w:themeColor="text1" w:themeTint="FF" w:themeShade="FF"/>
          <w:sz w:val="20"/>
          <w:szCs w:val="20"/>
          <w:lang w:val="en-US" w:eastAsia="en-US"/>
        </w:rPr>
        <w:t xml:space="preserve"> um </w:t>
      </w:r>
      <w:r w:rsidRPr="131F1348" w:rsidR="00AA5C2C">
        <w:rPr>
          <w:rFonts w:ascii="Arial" w:hAnsi="Arial" w:eastAsia="Arial" w:cs="Arial"/>
          <w:color w:val="000000" w:themeColor="text1" w:themeTint="FF" w:themeShade="FF"/>
          <w:sz w:val="20"/>
          <w:szCs w:val="20"/>
          <w:lang w:val="en-US" w:eastAsia="en-US"/>
        </w:rPr>
        <w:t>I guess acuity fo</w:t>
      </w:r>
      <w:r w:rsidRPr="131F1348" w:rsidR="00AA5C2C">
        <w:rPr>
          <w:rFonts w:ascii="Arial" w:hAnsi="Arial" w:eastAsia="Arial" w:cs="Arial"/>
          <w:color w:val="000000" w:themeColor="text1" w:themeTint="FF" w:themeShade="FF"/>
          <w:sz w:val="20"/>
          <w:szCs w:val="20"/>
          <w:lang w:val="en-US" w:eastAsia="en-US"/>
        </w:rPr>
        <w:t>r what's</w:t>
      </w:r>
      <w:r w:rsidRPr="131F1348" w:rsidR="7E076E98">
        <w:rPr>
          <w:rFonts w:ascii="Arial" w:hAnsi="Arial" w:eastAsia="Arial" w:cs="Arial"/>
          <w:color w:val="000000" w:themeColor="text1" w:themeTint="FF" w:themeShade="FF"/>
          <w:sz w:val="20"/>
          <w:szCs w:val="20"/>
          <w:lang w:val="en-US" w:eastAsia="en-US"/>
        </w:rPr>
        <w:t xml:space="preserve"> r</w:t>
      </w:r>
      <w:r w:rsidRPr="131F1348" w:rsidR="00AA5C2C">
        <w:rPr>
          <w:rFonts w:ascii="Arial" w:hAnsi="Arial" w:eastAsia="Arial" w:cs="Arial"/>
          <w:color w:val="000000" w:themeColor="text1" w:themeTint="FF" w:themeShade="FF"/>
          <w:sz w:val="20"/>
          <w:szCs w:val="20"/>
          <w:lang w:val="en-US" w:eastAsia="en-US"/>
        </w:rPr>
        <w:t>ight and what's not right and have a higher standard, but you know, I guess, I found out, you know people are people no matter how lofty their positions may seem or their titles might be</w:t>
      </w:r>
      <w:r w:rsidRPr="131F1348" w:rsidR="5E6AD347">
        <w:rPr>
          <w:rFonts w:ascii="Arial" w:hAnsi="Arial" w:eastAsia="Arial" w:cs="Arial"/>
          <w:color w:val="000000" w:themeColor="text1" w:themeTint="FF" w:themeShade="FF"/>
          <w:sz w:val="20"/>
          <w:szCs w:val="20"/>
          <w:lang w:val="en-US" w:eastAsia="en-US"/>
        </w:rPr>
        <w:t>.</w:t>
      </w:r>
      <w:r w:rsidRPr="131F1348" w:rsidR="00AA5C2C">
        <w:rPr>
          <w:rFonts w:ascii="Arial" w:hAnsi="Arial" w:eastAsia="Arial" w:cs="Arial"/>
          <w:color w:val="000000" w:themeColor="text1" w:themeTint="FF" w:themeShade="FF"/>
          <w:sz w:val="20"/>
          <w:szCs w:val="20"/>
          <w:lang w:val="en-US" w:eastAsia="en-US"/>
        </w:rPr>
        <w:t xml:space="preserve"> </w:t>
      </w:r>
      <w:r w:rsidRPr="131F1348" w:rsidR="2F8A2DBD">
        <w:rPr>
          <w:rFonts w:ascii="Arial" w:hAnsi="Arial" w:eastAsia="Arial" w:cs="Arial"/>
          <w:color w:val="000000" w:themeColor="text1" w:themeTint="FF" w:themeShade="FF"/>
          <w:sz w:val="20"/>
          <w:szCs w:val="20"/>
          <w:lang w:val="en-US" w:eastAsia="en-US"/>
        </w:rPr>
        <w:t>A</w:t>
      </w:r>
      <w:r w:rsidRPr="131F1348" w:rsidR="00AA5C2C">
        <w:rPr>
          <w:rFonts w:ascii="Arial" w:hAnsi="Arial" w:eastAsia="Arial" w:cs="Arial"/>
          <w:color w:val="000000" w:themeColor="text1" w:themeTint="FF" w:themeShade="FF"/>
          <w:sz w:val="20"/>
          <w:szCs w:val="20"/>
          <w:lang w:val="en-US" w:eastAsia="en-US"/>
        </w:rPr>
        <w:t xml:space="preserve">nd institutions </w:t>
      </w:r>
      <w:r w:rsidRPr="131F1348" w:rsidR="16D2E9A5">
        <w:rPr>
          <w:rFonts w:ascii="Arial" w:hAnsi="Arial" w:eastAsia="Arial" w:cs="Arial"/>
          <w:color w:val="000000" w:themeColor="text1" w:themeTint="FF" w:themeShade="FF"/>
          <w:sz w:val="20"/>
          <w:szCs w:val="20"/>
          <w:lang w:val="en-US" w:eastAsia="en-US"/>
        </w:rPr>
        <w:t xml:space="preserve">are </w:t>
      </w:r>
      <w:r w:rsidRPr="131F1348" w:rsidR="00AA5C2C">
        <w:rPr>
          <w:rFonts w:ascii="Arial" w:hAnsi="Arial" w:eastAsia="Arial" w:cs="Arial"/>
          <w:color w:val="000000" w:themeColor="text1" w:themeTint="FF" w:themeShade="FF"/>
          <w:sz w:val="20"/>
          <w:szCs w:val="20"/>
          <w:lang w:val="en-US" w:eastAsia="en-US"/>
        </w:rPr>
        <w:t>much the same way, you know we expect</w:t>
      </w:r>
      <w:r w:rsidRPr="131F1348" w:rsidR="00AA5C2C">
        <w:rPr>
          <w:rFonts w:ascii="Arial" w:hAnsi="Arial" w:eastAsia="Arial" w:cs="Arial"/>
          <w:color w:val="000000" w:themeColor="text1" w:themeTint="FF" w:themeShade="FF"/>
          <w:sz w:val="20"/>
          <w:szCs w:val="20"/>
          <w:lang w:val="en-US" w:eastAsia="en-US"/>
        </w:rPr>
        <w:t xml:space="preserve"> you know, </w:t>
      </w:r>
      <w:r w:rsidRPr="131F1348" w:rsidR="00AA5C2C">
        <w:rPr>
          <w:rFonts w:ascii="Arial" w:hAnsi="Arial" w:eastAsia="Arial" w:cs="Arial"/>
          <w:color w:val="000000" w:themeColor="text1" w:themeTint="FF" w:themeShade="FF"/>
          <w:sz w:val="20"/>
          <w:szCs w:val="20"/>
          <w:lang w:val="en-US" w:eastAsia="en-US"/>
        </w:rPr>
        <w:t>maybe more</w:t>
      </w:r>
      <w:r w:rsidRPr="131F1348" w:rsidR="00AA5C2C">
        <w:rPr>
          <w:rFonts w:ascii="Arial" w:hAnsi="Arial" w:eastAsia="Arial" w:cs="Arial"/>
          <w:color w:val="000000" w:themeColor="text1" w:themeTint="FF" w:themeShade="FF"/>
          <w:sz w:val="20"/>
          <w:szCs w:val="20"/>
          <w:lang w:val="en-US" w:eastAsia="en-US"/>
        </w:rPr>
        <w:t xml:space="preserve"> trust in certain institutions, and then </w:t>
      </w:r>
      <w:r w:rsidRPr="131F1348" w:rsidR="00AA5C2C">
        <w:rPr>
          <w:rFonts w:ascii="Arial" w:hAnsi="Arial" w:eastAsia="Arial" w:cs="Arial"/>
          <w:color w:val="000000" w:themeColor="text1" w:themeTint="FF" w:themeShade="FF"/>
          <w:sz w:val="20"/>
          <w:szCs w:val="20"/>
          <w:lang w:val="en-US" w:eastAsia="en-US"/>
        </w:rPr>
        <w:t>they</w:t>
      </w:r>
      <w:r w:rsidRPr="131F1348" w:rsidR="00AA5C2C">
        <w:rPr>
          <w:rFonts w:ascii="Arial" w:hAnsi="Arial" w:eastAsia="Arial" w:cs="Arial"/>
          <w:color w:val="000000" w:themeColor="text1" w:themeTint="FF" w:themeShade="FF"/>
          <w:sz w:val="20"/>
          <w:szCs w:val="20"/>
          <w:lang w:val="en-US" w:eastAsia="en-US"/>
        </w:rPr>
        <w:t xml:space="preserve"> just </w:t>
      </w:r>
      <w:r w:rsidRPr="131F1348" w:rsidR="1DDBEF0C">
        <w:rPr>
          <w:rFonts w:ascii="Arial" w:hAnsi="Arial" w:eastAsia="Arial" w:cs="Arial"/>
          <w:color w:val="000000" w:themeColor="text1" w:themeTint="FF" w:themeShade="FF"/>
          <w:sz w:val="20"/>
          <w:szCs w:val="20"/>
          <w:lang w:val="en-US" w:eastAsia="en-US"/>
        </w:rPr>
        <w:t xml:space="preserve">I </w:t>
      </w:r>
      <w:r w:rsidRPr="131F1348" w:rsidR="00AA5C2C">
        <w:rPr>
          <w:rFonts w:ascii="Arial" w:hAnsi="Arial" w:eastAsia="Arial" w:cs="Arial"/>
          <w:color w:val="000000" w:themeColor="text1" w:themeTint="FF" w:themeShade="FF"/>
          <w:sz w:val="20"/>
          <w:szCs w:val="20"/>
          <w:lang w:val="en-US" w:eastAsia="en-US"/>
        </w:rPr>
        <w:t xml:space="preserve">guess </w:t>
      </w:r>
      <w:r w:rsidRPr="131F1348" w:rsidR="00AA5C2C">
        <w:rPr>
          <w:rFonts w:ascii="Arial" w:hAnsi="Arial" w:eastAsia="Arial" w:cs="Arial"/>
          <w:color w:val="000000" w:themeColor="text1" w:themeTint="FF" w:themeShade="FF"/>
          <w:sz w:val="20"/>
          <w:szCs w:val="20"/>
          <w:lang w:val="en-US" w:eastAsia="en-US"/>
        </w:rPr>
        <w:t>they're</w:t>
      </w:r>
      <w:r w:rsidRPr="131F1348" w:rsidR="00AA5C2C">
        <w:rPr>
          <w:rFonts w:ascii="Arial" w:hAnsi="Arial" w:eastAsia="Arial" w:cs="Arial"/>
          <w:color w:val="000000" w:themeColor="text1" w:themeTint="FF" w:themeShade="FF"/>
          <w:sz w:val="20"/>
          <w:szCs w:val="20"/>
          <w:lang w:val="en-US" w:eastAsia="en-US"/>
        </w:rPr>
        <w:t xml:space="preserve"> the same as</w:t>
      </w:r>
      <w:r w:rsidRPr="131F1348" w:rsidR="48EFCDC0">
        <w:rPr>
          <w:rFonts w:ascii="Arial" w:hAnsi="Arial" w:eastAsia="Arial" w:cs="Arial"/>
          <w:color w:val="000000" w:themeColor="text1" w:themeTint="FF" w:themeShade="FF"/>
          <w:sz w:val="20"/>
          <w:szCs w:val="20"/>
          <w:lang w:val="en-US" w:eastAsia="en-US"/>
        </w:rPr>
        <w:t xml:space="preserve"> e</w:t>
      </w:r>
      <w:r w:rsidRPr="131F1348" w:rsidR="00AA5C2C">
        <w:rPr>
          <w:rFonts w:ascii="Arial" w:hAnsi="Arial" w:eastAsia="Arial" w:cs="Arial"/>
          <w:color w:val="000000" w:themeColor="text1" w:themeTint="FF" w:themeShade="FF"/>
          <w:sz w:val="20"/>
          <w:szCs w:val="20"/>
          <w:lang w:val="en-US" w:eastAsia="en-US"/>
        </w:rPr>
        <w:t>veryday things.</w:t>
      </w:r>
    </w:p>
    <w:p w:rsidR="004A5BD3" w:rsidRDefault="004A5BD3" w14:paraId="030C2694" w14:textId="77777777">
      <w:pPr>
        <w:spacing w:after="0" w:line="276" w:lineRule="auto"/>
      </w:pPr>
    </w:p>
    <w:p w:rsidR="004A5BD3" w:rsidP="131F1348" w:rsidRDefault="00AA5C2C" w14:paraId="0430A115" w14:textId="2FFC8E22">
      <w:pPr>
        <w:spacing w:after="0" w:line="276" w:lineRule="auto"/>
        <w:rPr>
          <w:rFonts w:ascii="Arial" w:hAnsi="Arial" w:eastAsia="Arial" w:cs="Arial"/>
          <w:color w:val="000000" w:themeColor="text1" w:themeTint="FF" w:themeShade="FF"/>
          <w:sz w:val="20"/>
          <w:szCs w:val="20"/>
          <w:lang w:val="en-US" w:eastAsia="en-US"/>
        </w:rPr>
      </w:pPr>
      <w:r w:rsidRPr="131F1348" w:rsidR="00AA5C2C">
        <w:rPr>
          <w:rFonts w:ascii="Arial" w:hAnsi="Arial" w:eastAsia="Arial" w:cs="Arial"/>
          <w:color w:val="000000" w:themeColor="text1" w:themeTint="FF" w:themeShade="FF"/>
          <w:sz w:val="20"/>
          <w:szCs w:val="20"/>
          <w:lang w:val="en-US" w:eastAsia="en-US"/>
        </w:rPr>
        <w:t>Interviewer:</w:t>
      </w:r>
      <w:r w:rsidRPr="131F1348" w:rsidR="00AA5C2C">
        <w:rPr>
          <w:rFonts w:ascii="Arial" w:hAnsi="Arial" w:eastAsia="Arial" w:cs="Arial"/>
          <w:color w:val="000000" w:themeColor="text1" w:themeTint="FF" w:themeShade="FF"/>
          <w:sz w:val="20"/>
          <w:szCs w:val="20"/>
          <w:lang w:val="en-US" w:eastAsia="en-US"/>
        </w:rPr>
        <w:t xml:space="preserve"> </w:t>
      </w:r>
      <w:r w:rsidRPr="131F1348" w:rsidR="536DB3DE">
        <w:rPr>
          <w:rFonts w:ascii="Arial" w:hAnsi="Arial" w:eastAsia="Arial" w:cs="Arial"/>
          <w:color w:val="000000" w:themeColor="text1" w:themeTint="FF" w:themeShade="FF"/>
          <w:sz w:val="20"/>
          <w:szCs w:val="20"/>
          <w:lang w:val="en-US" w:eastAsia="en-US"/>
        </w:rPr>
        <w:t xml:space="preserve">Interesting, </w:t>
      </w:r>
      <w:r w:rsidRPr="131F1348" w:rsidR="00AA5C2C">
        <w:rPr>
          <w:rFonts w:ascii="Arial" w:hAnsi="Arial" w:eastAsia="Arial" w:cs="Arial"/>
          <w:color w:val="000000" w:themeColor="text1" w:themeTint="FF" w:themeShade="FF"/>
          <w:sz w:val="20"/>
          <w:szCs w:val="20"/>
          <w:lang w:val="en-US" w:eastAsia="en-US"/>
        </w:rPr>
        <w:t>yeah</w:t>
      </w:r>
      <w:r w:rsidRPr="131F1348" w:rsidR="362632DA">
        <w:rPr>
          <w:rFonts w:ascii="Arial" w:hAnsi="Arial" w:eastAsia="Arial" w:cs="Arial"/>
          <w:color w:val="000000" w:themeColor="text1" w:themeTint="FF" w:themeShade="FF"/>
          <w:sz w:val="20"/>
          <w:szCs w:val="20"/>
          <w:lang w:val="en-US" w:eastAsia="en-US"/>
        </w:rPr>
        <w:t>,</w:t>
      </w:r>
      <w:r w:rsidRPr="131F1348" w:rsidR="00AA5C2C">
        <w:rPr>
          <w:rFonts w:ascii="Arial" w:hAnsi="Arial" w:eastAsia="Arial" w:cs="Arial"/>
          <w:color w:val="000000" w:themeColor="text1" w:themeTint="FF" w:themeShade="FF"/>
          <w:sz w:val="20"/>
          <w:szCs w:val="20"/>
          <w:lang w:val="en-US" w:eastAsia="en-US"/>
        </w:rPr>
        <w:t xml:space="preserve"> </w:t>
      </w:r>
      <w:r w:rsidRPr="131F1348" w:rsidR="00AA5C2C">
        <w:rPr>
          <w:rFonts w:ascii="Arial" w:hAnsi="Arial" w:eastAsia="Arial" w:cs="Arial"/>
          <w:color w:val="000000" w:themeColor="text1" w:themeTint="FF" w:themeShade="FF"/>
          <w:sz w:val="20"/>
          <w:szCs w:val="20"/>
          <w:lang w:val="en-US" w:eastAsia="en-US"/>
        </w:rPr>
        <w:t>yeah</w:t>
      </w:r>
      <w:r w:rsidRPr="131F1348" w:rsidR="4A639F46">
        <w:rPr>
          <w:rFonts w:ascii="Arial" w:hAnsi="Arial" w:eastAsia="Arial" w:cs="Arial"/>
          <w:color w:val="000000" w:themeColor="text1" w:themeTint="FF" w:themeShade="FF"/>
          <w:sz w:val="20"/>
          <w:szCs w:val="20"/>
          <w:lang w:val="en-US" w:eastAsia="en-US"/>
        </w:rPr>
        <w:t>. C</w:t>
      </w:r>
      <w:r w:rsidRPr="131F1348" w:rsidR="00AA5C2C">
        <w:rPr>
          <w:rFonts w:ascii="Arial" w:hAnsi="Arial" w:eastAsia="Arial" w:cs="Arial"/>
          <w:color w:val="000000" w:themeColor="text1" w:themeTint="FF" w:themeShade="FF"/>
          <w:sz w:val="20"/>
          <w:szCs w:val="20"/>
          <w:lang w:val="en-US" w:eastAsia="en-US"/>
        </w:rPr>
        <w:t xml:space="preserve">an you tell me a little more about the </w:t>
      </w:r>
      <w:r w:rsidRPr="131F1348" w:rsidR="02399239">
        <w:rPr>
          <w:rFonts w:ascii="Arial" w:hAnsi="Arial" w:eastAsia="Arial" w:cs="Arial"/>
          <w:color w:val="000000" w:themeColor="text1" w:themeTint="FF" w:themeShade="FF"/>
          <w:sz w:val="20"/>
          <w:szCs w:val="20"/>
          <w:lang w:val="en-US" w:eastAsia="en-US"/>
        </w:rPr>
        <w:t>demographics</w:t>
      </w:r>
      <w:r w:rsidRPr="131F1348" w:rsidR="00AA5C2C">
        <w:rPr>
          <w:rFonts w:ascii="Arial" w:hAnsi="Arial" w:eastAsia="Arial" w:cs="Arial"/>
          <w:color w:val="000000" w:themeColor="text1" w:themeTint="FF" w:themeShade="FF"/>
          <w:sz w:val="20"/>
          <w:szCs w:val="20"/>
          <w:lang w:val="en-US" w:eastAsia="en-US"/>
        </w:rPr>
        <w:t xml:space="preserve"> of the people that you were working with</w:t>
      </w:r>
      <w:r w:rsidRPr="131F1348" w:rsidR="38A444E8">
        <w:rPr>
          <w:rFonts w:ascii="Arial" w:hAnsi="Arial" w:eastAsia="Arial" w:cs="Arial"/>
          <w:color w:val="000000" w:themeColor="text1" w:themeTint="FF" w:themeShade="FF"/>
          <w:sz w:val="20"/>
          <w:szCs w:val="20"/>
          <w:lang w:val="en-US" w:eastAsia="en-US"/>
        </w:rPr>
        <w:t>,</w:t>
      </w:r>
      <w:r w:rsidRPr="131F1348" w:rsidR="00AA5C2C">
        <w:rPr>
          <w:rFonts w:ascii="Arial" w:hAnsi="Arial" w:eastAsia="Arial" w:cs="Arial"/>
          <w:color w:val="000000" w:themeColor="text1" w:themeTint="FF" w:themeShade="FF"/>
          <w:sz w:val="20"/>
          <w:szCs w:val="20"/>
          <w:lang w:val="en-US" w:eastAsia="en-US"/>
        </w:rPr>
        <w:t xml:space="preserve"> </w:t>
      </w:r>
      <w:r w:rsidRPr="131F1348" w:rsidR="0D88DA9C">
        <w:rPr>
          <w:rFonts w:ascii="Arial" w:hAnsi="Arial" w:eastAsia="Arial" w:cs="Arial"/>
          <w:color w:val="000000" w:themeColor="text1" w:themeTint="FF" w:themeShade="FF"/>
          <w:sz w:val="20"/>
          <w:szCs w:val="20"/>
          <w:lang w:val="en-US" w:eastAsia="en-US"/>
        </w:rPr>
        <w:t>i</w:t>
      </w:r>
      <w:r w:rsidRPr="131F1348" w:rsidR="00AA5C2C">
        <w:rPr>
          <w:rFonts w:ascii="Arial" w:hAnsi="Arial" w:eastAsia="Arial" w:cs="Arial"/>
          <w:color w:val="000000" w:themeColor="text1" w:themeTint="FF" w:themeShade="FF"/>
          <w:sz w:val="20"/>
          <w:szCs w:val="20"/>
          <w:lang w:val="en-US" w:eastAsia="en-US"/>
        </w:rPr>
        <w:t>n terms of you know</w:t>
      </w:r>
      <w:r w:rsidRPr="131F1348" w:rsidR="00AA5C2C">
        <w:rPr>
          <w:rFonts w:ascii="Arial" w:hAnsi="Arial" w:eastAsia="Arial" w:cs="Arial"/>
          <w:color w:val="000000" w:themeColor="text1" w:themeTint="FF" w:themeShade="FF"/>
          <w:sz w:val="20"/>
          <w:szCs w:val="20"/>
          <w:lang w:val="en-US" w:eastAsia="en-US"/>
        </w:rPr>
        <w:t>, gender, race, age that kind of thing</w:t>
      </w:r>
      <w:r w:rsidRPr="131F1348" w:rsidR="15F0385E">
        <w:rPr>
          <w:rFonts w:ascii="Arial" w:hAnsi="Arial" w:eastAsia="Arial" w:cs="Arial"/>
          <w:color w:val="000000" w:themeColor="text1" w:themeTint="FF" w:themeShade="FF"/>
          <w:sz w:val="20"/>
          <w:szCs w:val="20"/>
          <w:lang w:val="en-US" w:eastAsia="en-US"/>
        </w:rPr>
        <w:t>?</w:t>
      </w:r>
    </w:p>
    <w:p w:rsidR="004A5BD3" w:rsidRDefault="004A5BD3" w14:paraId="58A067A4" w14:textId="77777777">
      <w:pPr>
        <w:spacing w:after="0" w:line="276" w:lineRule="auto"/>
      </w:pPr>
    </w:p>
    <w:p w:rsidR="004A5BD3" w:rsidRDefault="00AA5C2C" w14:paraId="1CB4D437" w14:textId="3D5D6CC8">
      <w:pPr>
        <w:spacing w:after="0" w:line="276" w:lineRule="auto"/>
      </w:pPr>
      <w:r w:rsidRPr="131F1348" w:rsidR="00AA5C2C">
        <w:rPr>
          <w:rFonts w:ascii="Arial" w:hAnsi="Arial" w:eastAsia="Arial" w:cs="Arial"/>
          <w:color w:val="000000" w:themeColor="text1" w:themeTint="FF" w:themeShade="FF"/>
          <w:sz w:val="20"/>
          <w:szCs w:val="20"/>
          <w:lang w:val="en-US" w:eastAsia="en-US"/>
        </w:rPr>
        <w:t>Participant 26:</w:t>
      </w:r>
      <w:r w:rsidRPr="131F1348" w:rsidR="00AA5C2C">
        <w:rPr>
          <w:rFonts w:ascii="Arial" w:hAnsi="Arial" w:eastAsia="Arial" w:cs="Arial"/>
          <w:color w:val="000000" w:themeColor="text1" w:themeTint="FF" w:themeShade="FF"/>
          <w:sz w:val="20"/>
          <w:szCs w:val="20"/>
          <w:lang w:val="en-US" w:eastAsia="en-US"/>
        </w:rPr>
        <w:t xml:space="preserve"> Well, and that's another thing to maybe</w:t>
      </w:r>
      <w:r w:rsidRPr="131F1348" w:rsidR="3A27D928">
        <w:rPr>
          <w:rFonts w:ascii="Arial" w:hAnsi="Arial" w:eastAsia="Arial" w:cs="Arial"/>
          <w:color w:val="000000" w:themeColor="text1" w:themeTint="FF" w:themeShade="FF"/>
          <w:sz w:val="20"/>
          <w:szCs w:val="20"/>
          <w:lang w:val="en-US" w:eastAsia="en-US"/>
        </w:rPr>
        <w:t>,</w:t>
      </w:r>
      <w:r w:rsidRPr="131F1348" w:rsidR="00AA5C2C">
        <w:rPr>
          <w:rFonts w:ascii="Arial" w:hAnsi="Arial" w:eastAsia="Arial" w:cs="Arial"/>
          <w:color w:val="000000" w:themeColor="text1" w:themeTint="FF" w:themeShade="FF"/>
          <w:sz w:val="20"/>
          <w:szCs w:val="20"/>
          <w:lang w:val="en-US" w:eastAsia="en-US"/>
        </w:rPr>
        <w:t xml:space="preserve"> you know, depending on where you are in</w:t>
      </w:r>
      <w:r w:rsidRPr="131F1348" w:rsidR="0C92A480">
        <w:rPr>
          <w:rFonts w:ascii="Arial" w:hAnsi="Arial" w:eastAsia="Arial" w:cs="Arial"/>
          <w:color w:val="000000" w:themeColor="text1" w:themeTint="FF" w:themeShade="FF"/>
          <w:sz w:val="20"/>
          <w:szCs w:val="20"/>
          <w:lang w:val="en-US" w:eastAsia="en-US"/>
        </w:rPr>
        <w:t xml:space="preserve"> t</w:t>
      </w:r>
      <w:r w:rsidRPr="131F1348" w:rsidR="00AA5C2C">
        <w:rPr>
          <w:rFonts w:ascii="Arial" w:hAnsi="Arial" w:eastAsia="Arial" w:cs="Arial"/>
          <w:color w:val="000000" w:themeColor="text1" w:themeTint="FF" w:themeShade="FF"/>
          <w:sz w:val="20"/>
          <w:szCs w:val="20"/>
          <w:lang w:val="en-US" w:eastAsia="en-US"/>
        </w:rPr>
        <w:t xml:space="preserve">he courts, there are some </w:t>
      </w:r>
      <w:r w:rsidRPr="131F1348" w:rsidR="00AA5C2C">
        <w:rPr>
          <w:rFonts w:ascii="Arial" w:hAnsi="Arial" w:eastAsia="Arial" w:cs="Arial"/>
          <w:color w:val="000000" w:themeColor="text1" w:themeTint="FF" w:themeShade="FF"/>
          <w:sz w:val="20"/>
          <w:szCs w:val="20"/>
          <w:lang w:val="en-US" w:eastAsia="en-US"/>
        </w:rPr>
        <w:t>places are definitely more liberal, there are some places that younger people</w:t>
      </w:r>
      <w:r w:rsidRPr="131F1348" w:rsidR="45279018">
        <w:rPr>
          <w:rFonts w:ascii="Arial" w:hAnsi="Arial" w:eastAsia="Arial" w:cs="Arial"/>
          <w:color w:val="000000" w:themeColor="text1" w:themeTint="FF" w:themeShade="FF"/>
          <w:sz w:val="20"/>
          <w:szCs w:val="20"/>
          <w:lang w:val="en-US" w:eastAsia="en-US"/>
        </w:rPr>
        <w:t>,</w:t>
      </w:r>
      <w:r w:rsidRPr="131F1348" w:rsidR="00AA5C2C">
        <w:rPr>
          <w:rFonts w:ascii="Arial" w:hAnsi="Arial" w:eastAsia="Arial" w:cs="Arial"/>
          <w:color w:val="000000" w:themeColor="text1" w:themeTint="FF" w:themeShade="FF"/>
          <w:sz w:val="20"/>
          <w:szCs w:val="20"/>
          <w:lang w:val="en-US" w:eastAsia="en-US"/>
        </w:rPr>
        <w:t xml:space="preserve"> more diverse</w:t>
      </w:r>
      <w:r w:rsidRPr="131F1348" w:rsidR="00AA5C2C">
        <w:rPr>
          <w:rFonts w:ascii="Arial" w:hAnsi="Arial" w:eastAsia="Arial" w:cs="Arial"/>
          <w:color w:val="000000" w:themeColor="text1" w:themeTint="FF" w:themeShade="FF"/>
          <w:sz w:val="20"/>
          <w:szCs w:val="20"/>
          <w:lang w:val="en-US" w:eastAsia="en-US"/>
        </w:rPr>
        <w:t xml:space="preserve"> but</w:t>
      </w:r>
      <w:r w:rsidRPr="131F1348" w:rsidR="5A19F8C2">
        <w:rPr>
          <w:rFonts w:ascii="Arial" w:hAnsi="Arial" w:eastAsia="Arial" w:cs="Arial"/>
          <w:color w:val="000000" w:themeColor="text1" w:themeTint="FF" w:themeShade="FF"/>
          <w:sz w:val="20"/>
          <w:szCs w:val="20"/>
          <w:lang w:val="en-US" w:eastAsia="en-US"/>
        </w:rPr>
        <w:t>, y</w:t>
      </w:r>
      <w:r w:rsidRPr="131F1348" w:rsidR="00AA5C2C">
        <w:rPr>
          <w:rFonts w:ascii="Arial" w:hAnsi="Arial" w:eastAsia="Arial" w:cs="Arial"/>
          <w:color w:val="000000" w:themeColor="text1" w:themeTint="FF" w:themeShade="FF"/>
          <w:sz w:val="20"/>
          <w:szCs w:val="20"/>
          <w:lang w:val="en-US" w:eastAsia="en-US"/>
        </w:rPr>
        <w:t xml:space="preserve">ou know where I worked was </w:t>
      </w:r>
      <w:r w:rsidRPr="131F1348" w:rsidR="00AA5C2C">
        <w:rPr>
          <w:rFonts w:ascii="Arial" w:hAnsi="Arial" w:eastAsia="Arial" w:cs="Arial"/>
          <w:color w:val="000000" w:themeColor="text1" w:themeTint="FF" w:themeShade="FF"/>
          <w:sz w:val="20"/>
          <w:szCs w:val="20"/>
          <w:lang w:val="en-US" w:eastAsia="en-US"/>
        </w:rPr>
        <w:t>definitely the bastion of older white men who</w:t>
      </w:r>
      <w:r w:rsidRPr="131F1348" w:rsidR="44FE9CCC">
        <w:rPr>
          <w:rFonts w:ascii="Arial" w:hAnsi="Arial" w:eastAsia="Arial" w:cs="Arial"/>
          <w:color w:val="000000" w:themeColor="text1" w:themeTint="FF" w:themeShade="FF"/>
          <w:sz w:val="20"/>
          <w:szCs w:val="20"/>
          <w:lang w:val="en-US" w:eastAsia="en-US"/>
        </w:rPr>
        <w:t>,</w:t>
      </w:r>
      <w:r w:rsidRPr="131F1348" w:rsidR="00AA5C2C">
        <w:rPr>
          <w:rFonts w:ascii="Arial" w:hAnsi="Arial" w:eastAsia="Arial" w:cs="Arial"/>
          <w:color w:val="000000" w:themeColor="text1" w:themeTint="FF" w:themeShade="FF"/>
          <w:sz w:val="20"/>
          <w:szCs w:val="20"/>
          <w:lang w:val="en-US" w:eastAsia="en-US"/>
        </w:rPr>
        <w:t xml:space="preserve"> you know</w:t>
      </w:r>
      <w:r w:rsidRPr="131F1348" w:rsidR="44FE9CCC">
        <w:rPr>
          <w:rFonts w:ascii="Arial" w:hAnsi="Arial" w:eastAsia="Arial" w:cs="Arial"/>
          <w:color w:val="000000" w:themeColor="text1" w:themeTint="FF" w:themeShade="FF"/>
          <w:sz w:val="20"/>
          <w:szCs w:val="20"/>
          <w:lang w:val="en-US" w:eastAsia="en-US"/>
        </w:rPr>
        <w:t>,</w:t>
      </w:r>
      <w:r w:rsidRPr="131F1348" w:rsidR="00AA5C2C">
        <w:rPr>
          <w:rFonts w:ascii="Arial" w:hAnsi="Arial" w:eastAsia="Arial" w:cs="Arial"/>
          <w:color w:val="000000" w:themeColor="text1" w:themeTint="FF" w:themeShade="FF"/>
          <w:sz w:val="20"/>
          <w:szCs w:val="20"/>
          <w:lang w:val="en-US" w:eastAsia="en-US"/>
        </w:rPr>
        <w:t xml:space="preserve"> I mean they may not have grown up with privilege</w:t>
      </w:r>
      <w:r w:rsidRPr="131F1348" w:rsidR="7C374F5A">
        <w:rPr>
          <w:rFonts w:ascii="Arial" w:hAnsi="Arial" w:eastAsia="Arial" w:cs="Arial"/>
          <w:color w:val="000000" w:themeColor="text1" w:themeTint="FF" w:themeShade="FF"/>
          <w:sz w:val="20"/>
          <w:szCs w:val="20"/>
          <w:lang w:val="en-US" w:eastAsia="en-US"/>
        </w:rPr>
        <w:t>—</w:t>
      </w:r>
      <w:r w:rsidRPr="131F1348" w:rsidR="00AA5C2C">
        <w:rPr>
          <w:rFonts w:ascii="Arial" w:hAnsi="Arial" w:eastAsia="Arial" w:cs="Arial"/>
          <w:color w:val="000000" w:themeColor="text1" w:themeTint="FF" w:themeShade="FF"/>
          <w:sz w:val="20"/>
          <w:szCs w:val="20"/>
          <w:lang w:val="en-US" w:eastAsia="en-US"/>
        </w:rPr>
        <w:t>maybe some people did</w:t>
      </w:r>
      <w:r w:rsidRPr="131F1348" w:rsidR="3AA98F00">
        <w:rPr>
          <w:rFonts w:ascii="Arial" w:hAnsi="Arial" w:eastAsia="Arial" w:cs="Arial"/>
          <w:color w:val="000000" w:themeColor="text1" w:themeTint="FF" w:themeShade="FF"/>
          <w:sz w:val="20"/>
          <w:szCs w:val="20"/>
          <w:lang w:val="en-US" w:eastAsia="en-US"/>
        </w:rPr>
        <w:t>—</w:t>
      </w:r>
      <w:r w:rsidRPr="131F1348" w:rsidR="00AA5C2C">
        <w:rPr>
          <w:rFonts w:ascii="Arial" w:hAnsi="Arial" w:eastAsia="Arial" w:cs="Arial"/>
          <w:color w:val="000000" w:themeColor="text1" w:themeTint="FF" w:themeShade="FF"/>
          <w:sz w:val="20"/>
          <w:szCs w:val="20"/>
          <w:lang w:val="en-US" w:eastAsia="en-US"/>
        </w:rPr>
        <w:t>but you know there's that sort of mindset, I think</w:t>
      </w:r>
      <w:r w:rsidRPr="131F1348" w:rsidR="727B0340">
        <w:rPr>
          <w:rFonts w:ascii="Arial" w:hAnsi="Arial" w:eastAsia="Arial" w:cs="Arial"/>
          <w:color w:val="000000" w:themeColor="text1" w:themeTint="FF" w:themeShade="FF"/>
          <w:sz w:val="20"/>
          <w:szCs w:val="20"/>
          <w:lang w:val="en-US" w:eastAsia="en-US"/>
        </w:rPr>
        <w:t>,</w:t>
      </w:r>
      <w:r w:rsidRPr="131F1348" w:rsidR="00AA5C2C">
        <w:rPr>
          <w:rFonts w:ascii="Arial" w:hAnsi="Arial" w:eastAsia="Arial" w:cs="Arial"/>
          <w:color w:val="000000" w:themeColor="text1" w:themeTint="FF" w:themeShade="FF"/>
          <w:sz w:val="20"/>
          <w:szCs w:val="20"/>
          <w:lang w:val="en-US" w:eastAsia="en-US"/>
        </w:rPr>
        <w:t xml:space="preserve"> that doesn't necessarily</w:t>
      </w:r>
      <w:r w:rsidRPr="131F1348" w:rsidR="062C6E99">
        <w:rPr>
          <w:rFonts w:ascii="Arial" w:hAnsi="Arial" w:eastAsia="Arial" w:cs="Arial"/>
          <w:color w:val="000000" w:themeColor="text1" w:themeTint="FF" w:themeShade="FF"/>
          <w:sz w:val="20"/>
          <w:szCs w:val="20"/>
          <w:lang w:val="en-US" w:eastAsia="en-US"/>
        </w:rPr>
        <w:t>...</w:t>
      </w:r>
      <w:r w:rsidRPr="131F1348" w:rsidR="00AA5C2C">
        <w:rPr>
          <w:rFonts w:ascii="Arial" w:hAnsi="Arial" w:eastAsia="Arial" w:cs="Arial"/>
          <w:color w:val="000000" w:themeColor="text1" w:themeTint="FF" w:themeShade="FF"/>
          <w:sz w:val="20"/>
          <w:szCs w:val="20"/>
          <w:lang w:val="en-US" w:eastAsia="en-US"/>
        </w:rPr>
        <w:t xml:space="preserve"> </w:t>
      </w:r>
      <w:r w:rsidRPr="131F1348" w:rsidR="60808F26">
        <w:rPr>
          <w:rFonts w:ascii="Arial" w:hAnsi="Arial" w:eastAsia="Arial" w:cs="Arial"/>
          <w:color w:val="000000" w:themeColor="text1" w:themeTint="FF" w:themeShade="FF"/>
          <w:sz w:val="20"/>
          <w:szCs w:val="20"/>
          <w:lang w:val="en-US" w:eastAsia="en-US"/>
        </w:rPr>
        <w:t xml:space="preserve">Since they </w:t>
      </w:r>
      <w:r w:rsidRPr="131F1348" w:rsidR="00AA5C2C">
        <w:rPr>
          <w:rFonts w:ascii="Arial" w:hAnsi="Arial" w:eastAsia="Arial" w:cs="Arial"/>
          <w:color w:val="000000" w:themeColor="text1" w:themeTint="FF" w:themeShade="FF"/>
          <w:sz w:val="20"/>
          <w:szCs w:val="20"/>
          <w:lang w:val="en-US" w:eastAsia="en-US"/>
        </w:rPr>
        <w:t>never</w:t>
      </w:r>
      <w:r w:rsidRPr="131F1348" w:rsidR="00AA5C2C">
        <w:rPr>
          <w:rFonts w:ascii="Arial" w:hAnsi="Arial" w:eastAsia="Arial" w:cs="Arial"/>
          <w:color w:val="000000" w:themeColor="text1" w:themeTint="FF" w:themeShade="FF"/>
          <w:sz w:val="20"/>
          <w:szCs w:val="20"/>
          <w:lang w:val="en-US" w:eastAsia="en-US"/>
        </w:rPr>
        <w:t xml:space="preserve"> </w:t>
      </w:r>
      <w:r w:rsidRPr="131F1348" w:rsidR="00AA5C2C">
        <w:rPr>
          <w:rFonts w:ascii="Arial" w:hAnsi="Arial" w:eastAsia="Arial" w:cs="Arial"/>
          <w:color w:val="000000" w:themeColor="text1" w:themeTint="FF" w:themeShade="FF"/>
          <w:sz w:val="20"/>
          <w:szCs w:val="20"/>
          <w:lang w:val="en-US" w:eastAsia="en-US"/>
        </w:rPr>
        <w:t>experienced having been treated as quote unquote different</w:t>
      </w:r>
      <w:r w:rsidRPr="131F1348" w:rsidR="6FFA79C8">
        <w:rPr>
          <w:rFonts w:ascii="Arial" w:hAnsi="Arial" w:eastAsia="Arial" w:cs="Arial"/>
          <w:color w:val="000000" w:themeColor="text1" w:themeTint="FF" w:themeShade="FF"/>
          <w:sz w:val="20"/>
          <w:szCs w:val="20"/>
          <w:lang w:val="en-US" w:eastAsia="en-US"/>
        </w:rPr>
        <w:t>,</w:t>
      </w:r>
      <w:r w:rsidRPr="131F1348" w:rsidR="00AA5C2C">
        <w:rPr>
          <w:rFonts w:ascii="Arial" w:hAnsi="Arial" w:eastAsia="Arial" w:cs="Arial"/>
          <w:color w:val="000000" w:themeColor="text1" w:themeTint="FF" w:themeShade="FF"/>
          <w:sz w:val="20"/>
          <w:szCs w:val="20"/>
          <w:lang w:val="en-US" w:eastAsia="en-US"/>
        </w:rPr>
        <w:t xml:space="preserve"> or what</w:t>
      </w:r>
      <w:r w:rsidRPr="131F1348" w:rsidR="22E3B841">
        <w:rPr>
          <w:rFonts w:ascii="Arial" w:hAnsi="Arial" w:eastAsia="Arial" w:cs="Arial"/>
          <w:color w:val="000000" w:themeColor="text1" w:themeTint="FF" w:themeShade="FF"/>
          <w:sz w:val="20"/>
          <w:szCs w:val="20"/>
          <w:lang w:val="en-US" w:eastAsia="en-US"/>
        </w:rPr>
        <w:t>.</w:t>
      </w:r>
      <w:r w:rsidRPr="131F1348" w:rsidR="00AA5C2C">
        <w:rPr>
          <w:rFonts w:ascii="Arial" w:hAnsi="Arial" w:eastAsia="Arial" w:cs="Arial"/>
          <w:color w:val="000000" w:themeColor="text1" w:themeTint="FF" w:themeShade="FF"/>
          <w:sz w:val="20"/>
          <w:szCs w:val="20"/>
          <w:lang w:val="en-US" w:eastAsia="en-US"/>
        </w:rPr>
        <w:t xml:space="preserve"> </w:t>
      </w:r>
      <w:r w:rsidRPr="131F1348" w:rsidR="5501D414">
        <w:rPr>
          <w:rFonts w:ascii="Arial" w:hAnsi="Arial" w:eastAsia="Arial" w:cs="Arial"/>
          <w:color w:val="000000" w:themeColor="text1" w:themeTint="FF" w:themeShade="FF"/>
          <w:sz w:val="20"/>
          <w:szCs w:val="20"/>
          <w:lang w:val="en-US" w:eastAsia="en-US"/>
        </w:rPr>
        <w:t>Y</w:t>
      </w:r>
      <w:r w:rsidRPr="131F1348" w:rsidR="00AA5C2C">
        <w:rPr>
          <w:rFonts w:ascii="Arial" w:hAnsi="Arial" w:eastAsia="Arial" w:cs="Arial"/>
          <w:color w:val="000000" w:themeColor="text1" w:themeTint="FF" w:themeShade="FF"/>
          <w:sz w:val="20"/>
          <w:szCs w:val="20"/>
          <w:lang w:val="en-US" w:eastAsia="en-US"/>
        </w:rPr>
        <w:t xml:space="preserve">ou know I </w:t>
      </w:r>
      <w:r w:rsidRPr="131F1348" w:rsidR="00AA5C2C">
        <w:rPr>
          <w:rFonts w:ascii="Arial" w:hAnsi="Arial" w:eastAsia="Arial" w:cs="Arial"/>
          <w:color w:val="000000" w:themeColor="text1" w:themeTint="FF" w:themeShade="FF"/>
          <w:sz w:val="20"/>
          <w:szCs w:val="20"/>
          <w:lang w:val="en-US" w:eastAsia="en-US"/>
        </w:rPr>
        <w:t>don't</w:t>
      </w:r>
      <w:r w:rsidRPr="131F1348" w:rsidR="00AA5C2C">
        <w:rPr>
          <w:rFonts w:ascii="Arial" w:hAnsi="Arial" w:eastAsia="Arial" w:cs="Arial"/>
          <w:color w:val="000000" w:themeColor="text1" w:themeTint="FF" w:themeShade="FF"/>
          <w:sz w:val="20"/>
          <w:szCs w:val="20"/>
          <w:lang w:val="en-US" w:eastAsia="en-US"/>
        </w:rPr>
        <w:t xml:space="preserve"> think they had the empathy to understand</w:t>
      </w:r>
      <w:r w:rsidRPr="131F1348" w:rsidR="69820DEE">
        <w:rPr>
          <w:rFonts w:ascii="Arial" w:hAnsi="Arial" w:eastAsia="Arial" w:cs="Arial"/>
          <w:color w:val="000000" w:themeColor="text1" w:themeTint="FF" w:themeShade="FF"/>
          <w:sz w:val="20"/>
          <w:szCs w:val="20"/>
          <w:lang w:val="en-US" w:eastAsia="en-US"/>
        </w:rPr>
        <w:t>.</w:t>
      </w:r>
      <w:r w:rsidRPr="131F1348" w:rsidR="00AA5C2C">
        <w:rPr>
          <w:rFonts w:ascii="Arial" w:hAnsi="Arial" w:eastAsia="Arial" w:cs="Arial"/>
          <w:color w:val="000000" w:themeColor="text1" w:themeTint="FF" w:themeShade="FF"/>
          <w:sz w:val="20"/>
          <w:szCs w:val="20"/>
          <w:lang w:val="en-US" w:eastAsia="en-US"/>
        </w:rPr>
        <w:t xml:space="preserve"> </w:t>
      </w:r>
      <w:r w:rsidRPr="131F1348" w:rsidR="12D85864">
        <w:rPr>
          <w:rFonts w:ascii="Arial" w:hAnsi="Arial" w:eastAsia="Arial" w:cs="Arial"/>
          <w:color w:val="000000" w:themeColor="text1" w:themeTint="FF" w:themeShade="FF"/>
          <w:sz w:val="20"/>
          <w:szCs w:val="20"/>
          <w:lang w:val="en-US" w:eastAsia="en-US"/>
        </w:rPr>
        <w:t>S</w:t>
      </w:r>
      <w:r w:rsidRPr="131F1348" w:rsidR="00AA5C2C">
        <w:rPr>
          <w:rFonts w:ascii="Arial" w:hAnsi="Arial" w:eastAsia="Arial" w:cs="Arial"/>
          <w:color w:val="000000" w:themeColor="text1" w:themeTint="FF" w:themeShade="FF"/>
          <w:sz w:val="20"/>
          <w:szCs w:val="20"/>
          <w:lang w:val="en-US" w:eastAsia="en-US"/>
        </w:rPr>
        <w:t>o</w:t>
      </w:r>
      <w:r w:rsidRPr="131F1348" w:rsidR="00AA5C2C">
        <w:rPr>
          <w:rFonts w:ascii="Arial" w:hAnsi="Arial" w:eastAsia="Arial" w:cs="Arial"/>
          <w:color w:val="000000" w:themeColor="text1" w:themeTint="FF" w:themeShade="FF"/>
          <w:sz w:val="20"/>
          <w:szCs w:val="20"/>
          <w:lang w:val="en-US" w:eastAsia="en-US"/>
        </w:rPr>
        <w:t xml:space="preserve"> it was rare when you find the older white guy who </w:t>
      </w:r>
      <w:r w:rsidRPr="131F1348" w:rsidR="00AA5C2C">
        <w:rPr>
          <w:rFonts w:ascii="Arial" w:hAnsi="Arial" w:eastAsia="Arial" w:cs="Arial"/>
          <w:color w:val="000000" w:themeColor="text1" w:themeTint="FF" w:themeShade="FF"/>
          <w:sz w:val="20"/>
          <w:szCs w:val="20"/>
          <w:lang w:val="en-US" w:eastAsia="en-US"/>
        </w:rPr>
        <w:t>actually could</w:t>
      </w:r>
      <w:r w:rsidRPr="131F1348" w:rsidR="00AA5C2C">
        <w:rPr>
          <w:rFonts w:ascii="Arial" w:hAnsi="Arial" w:eastAsia="Arial" w:cs="Arial"/>
          <w:color w:val="000000" w:themeColor="text1" w:themeTint="FF" w:themeShade="FF"/>
          <w:sz w:val="20"/>
          <w:szCs w:val="20"/>
          <w:lang w:val="en-US" w:eastAsia="en-US"/>
        </w:rPr>
        <w:t xml:space="preserve"> have some empathy for you know the immigrant</w:t>
      </w:r>
      <w:r w:rsidRPr="131F1348" w:rsidR="00AA5C2C">
        <w:rPr>
          <w:rFonts w:ascii="Arial" w:hAnsi="Arial" w:eastAsia="Arial" w:cs="Arial"/>
          <w:color w:val="000000" w:themeColor="text1" w:themeTint="FF" w:themeShade="FF"/>
          <w:sz w:val="20"/>
          <w:szCs w:val="20"/>
          <w:lang w:val="en-US" w:eastAsia="en-US"/>
        </w:rPr>
        <w:t xml:space="preserve"> who </w:t>
      </w:r>
      <w:r w:rsidRPr="131F1348" w:rsidR="00AA5C2C">
        <w:rPr>
          <w:rFonts w:ascii="Arial" w:hAnsi="Arial" w:eastAsia="Arial" w:cs="Arial"/>
          <w:color w:val="000000" w:themeColor="text1" w:themeTint="FF" w:themeShade="FF"/>
          <w:sz w:val="20"/>
          <w:szCs w:val="20"/>
          <w:lang w:val="en-US" w:eastAsia="en-US"/>
        </w:rPr>
        <w:t>didn't</w:t>
      </w:r>
      <w:r w:rsidRPr="131F1348" w:rsidR="00AA5C2C">
        <w:rPr>
          <w:rFonts w:ascii="Arial" w:hAnsi="Arial" w:eastAsia="Arial" w:cs="Arial"/>
          <w:color w:val="000000" w:themeColor="text1" w:themeTint="FF" w:themeShade="FF"/>
          <w:sz w:val="20"/>
          <w:szCs w:val="20"/>
          <w:lang w:val="en-US" w:eastAsia="en-US"/>
        </w:rPr>
        <w:t xml:space="preserve"> speak English or had no education</w:t>
      </w:r>
      <w:r w:rsidRPr="131F1348" w:rsidR="4C1BFC65">
        <w:rPr>
          <w:rFonts w:ascii="Arial" w:hAnsi="Arial" w:eastAsia="Arial" w:cs="Arial"/>
          <w:color w:val="000000" w:themeColor="text1" w:themeTint="FF" w:themeShade="FF"/>
          <w:sz w:val="20"/>
          <w:szCs w:val="20"/>
          <w:lang w:val="en-US" w:eastAsia="en-US"/>
        </w:rPr>
        <w:t>.</w:t>
      </w:r>
      <w:r w:rsidRPr="131F1348" w:rsidR="00AA5C2C">
        <w:rPr>
          <w:rFonts w:ascii="Arial" w:hAnsi="Arial" w:eastAsia="Arial" w:cs="Arial"/>
          <w:color w:val="000000" w:themeColor="text1" w:themeTint="FF" w:themeShade="FF"/>
          <w:sz w:val="20"/>
          <w:szCs w:val="20"/>
          <w:lang w:val="en-US" w:eastAsia="en-US"/>
        </w:rPr>
        <w:t xml:space="preserve"> </w:t>
      </w:r>
      <w:r w:rsidRPr="131F1348" w:rsidR="0812F277">
        <w:rPr>
          <w:rFonts w:ascii="Arial" w:hAnsi="Arial" w:eastAsia="Arial" w:cs="Arial"/>
          <w:color w:val="000000" w:themeColor="text1" w:themeTint="FF" w:themeShade="FF"/>
          <w:sz w:val="20"/>
          <w:szCs w:val="20"/>
          <w:lang w:val="en-US" w:eastAsia="en-US"/>
        </w:rPr>
        <w:t>O</w:t>
      </w:r>
      <w:r w:rsidRPr="131F1348" w:rsidR="00AA5C2C">
        <w:rPr>
          <w:rFonts w:ascii="Arial" w:hAnsi="Arial" w:eastAsia="Arial" w:cs="Arial"/>
          <w:color w:val="000000" w:themeColor="text1" w:themeTint="FF" w:themeShade="FF"/>
          <w:sz w:val="20"/>
          <w:szCs w:val="20"/>
          <w:lang w:val="en-US" w:eastAsia="en-US"/>
        </w:rPr>
        <w:t xml:space="preserve">r for the you know drug addict </w:t>
      </w:r>
      <w:r w:rsidRPr="131F1348" w:rsidR="4DA2BBAE">
        <w:rPr>
          <w:rFonts w:ascii="Arial" w:hAnsi="Arial" w:eastAsia="Arial" w:cs="Arial"/>
          <w:color w:val="000000" w:themeColor="text1" w:themeTint="FF" w:themeShade="FF"/>
          <w:sz w:val="20"/>
          <w:szCs w:val="20"/>
          <w:lang w:val="en-US" w:eastAsia="en-US"/>
        </w:rPr>
        <w:t xml:space="preserve">who, </w:t>
      </w:r>
      <w:r w:rsidRPr="131F1348" w:rsidR="00AA5C2C">
        <w:rPr>
          <w:rFonts w:ascii="Arial" w:hAnsi="Arial" w:eastAsia="Arial" w:cs="Arial"/>
          <w:color w:val="000000" w:themeColor="text1" w:themeTint="FF" w:themeShade="FF"/>
          <w:sz w:val="20"/>
          <w:szCs w:val="20"/>
          <w:lang w:val="en-US" w:eastAsia="en-US"/>
        </w:rPr>
        <w:t>you know</w:t>
      </w:r>
      <w:r w:rsidRPr="131F1348" w:rsidR="0B7D7AEB">
        <w:rPr>
          <w:rFonts w:ascii="Arial" w:hAnsi="Arial" w:eastAsia="Arial" w:cs="Arial"/>
          <w:color w:val="000000" w:themeColor="text1" w:themeTint="FF" w:themeShade="FF"/>
          <w:sz w:val="20"/>
          <w:szCs w:val="20"/>
          <w:lang w:val="en-US" w:eastAsia="en-US"/>
        </w:rPr>
        <w:t>,</w:t>
      </w:r>
      <w:r w:rsidRPr="131F1348" w:rsidR="00AA5C2C">
        <w:rPr>
          <w:rFonts w:ascii="Arial" w:hAnsi="Arial" w:eastAsia="Arial" w:cs="Arial"/>
          <w:color w:val="000000" w:themeColor="text1" w:themeTint="FF" w:themeShade="FF"/>
          <w:sz w:val="20"/>
          <w:szCs w:val="20"/>
          <w:lang w:val="en-US" w:eastAsia="en-US"/>
        </w:rPr>
        <w:t xml:space="preserve"> h</w:t>
      </w:r>
      <w:r w:rsidRPr="131F1348" w:rsidR="69E79CD4">
        <w:rPr>
          <w:rFonts w:ascii="Arial" w:hAnsi="Arial" w:eastAsia="Arial" w:cs="Arial"/>
          <w:color w:val="000000" w:themeColor="text1" w:themeTint="FF" w:themeShade="FF"/>
          <w:sz w:val="20"/>
          <w:szCs w:val="20"/>
          <w:lang w:val="en-US" w:eastAsia="en-US"/>
        </w:rPr>
        <w:t>ad</w:t>
      </w:r>
      <w:r w:rsidRPr="131F1348" w:rsidR="00AA5C2C">
        <w:rPr>
          <w:rFonts w:ascii="Arial" w:hAnsi="Arial" w:eastAsia="Arial" w:cs="Arial"/>
          <w:color w:val="000000" w:themeColor="text1" w:themeTint="FF" w:themeShade="FF"/>
          <w:sz w:val="20"/>
          <w:szCs w:val="20"/>
          <w:lang w:val="en-US" w:eastAsia="en-US"/>
        </w:rPr>
        <w:t xml:space="preserve"> a</w:t>
      </w:r>
      <w:r w:rsidRPr="131F1348" w:rsidR="27069615">
        <w:rPr>
          <w:rFonts w:ascii="Arial" w:hAnsi="Arial" w:eastAsia="Arial" w:cs="Arial"/>
          <w:color w:val="000000" w:themeColor="text1" w:themeTint="FF" w:themeShade="FF"/>
          <w:sz w:val="20"/>
          <w:szCs w:val="20"/>
          <w:lang w:val="en-US" w:eastAsia="en-US"/>
        </w:rPr>
        <w:t xml:space="preserve"> </w:t>
      </w:r>
      <w:r w:rsidRPr="131F1348" w:rsidR="00AA5C2C">
        <w:rPr>
          <w:rFonts w:ascii="Arial" w:hAnsi="Arial" w:eastAsia="Arial" w:cs="Arial"/>
          <w:color w:val="000000" w:themeColor="text1" w:themeTint="FF" w:themeShade="FF"/>
          <w:sz w:val="20"/>
          <w:szCs w:val="20"/>
          <w:lang w:val="en-US" w:eastAsia="en-US"/>
        </w:rPr>
        <w:t>long record, but</w:t>
      </w:r>
      <w:r w:rsidRPr="131F1348" w:rsidR="00AA5C2C">
        <w:rPr>
          <w:rFonts w:ascii="Arial" w:hAnsi="Arial" w:eastAsia="Arial" w:cs="Arial"/>
          <w:color w:val="000000" w:themeColor="text1" w:themeTint="FF" w:themeShade="FF"/>
          <w:sz w:val="20"/>
          <w:szCs w:val="20"/>
          <w:lang w:val="en-US" w:eastAsia="en-US"/>
        </w:rPr>
        <w:t xml:space="preserve"> maybe this was the time that</w:t>
      </w:r>
      <w:r w:rsidRPr="131F1348" w:rsidR="68185E62">
        <w:rPr>
          <w:rFonts w:ascii="Arial" w:hAnsi="Arial" w:eastAsia="Arial" w:cs="Arial"/>
          <w:color w:val="000000" w:themeColor="text1" w:themeTint="FF" w:themeShade="FF"/>
          <w:sz w:val="20"/>
          <w:szCs w:val="20"/>
          <w:lang w:val="en-US" w:eastAsia="en-US"/>
        </w:rPr>
        <w:t>,</w:t>
      </w:r>
      <w:r w:rsidRPr="131F1348" w:rsidR="00AA5C2C">
        <w:rPr>
          <w:rFonts w:ascii="Arial" w:hAnsi="Arial" w:eastAsia="Arial" w:cs="Arial"/>
          <w:color w:val="000000" w:themeColor="text1" w:themeTint="FF" w:themeShade="FF"/>
          <w:sz w:val="20"/>
          <w:szCs w:val="20"/>
          <w:lang w:val="en-US" w:eastAsia="en-US"/>
        </w:rPr>
        <w:t xml:space="preserve"> you know, things were going to turn around you know so.</w:t>
      </w:r>
      <w:r w:rsidRPr="131F1348" w:rsidR="00AA5C2C">
        <w:rPr>
          <w:rFonts w:ascii="Arial" w:hAnsi="Arial" w:eastAsia="Arial" w:cs="Arial"/>
          <w:color w:val="000000" w:themeColor="text1" w:themeTint="FF" w:themeShade="FF"/>
          <w:sz w:val="20"/>
          <w:szCs w:val="20"/>
          <w:lang w:val="en-US" w:eastAsia="en-US"/>
        </w:rPr>
        <w:t xml:space="preserve"> And, of course</w:t>
      </w:r>
      <w:r w:rsidRPr="131F1348" w:rsidR="7811508C">
        <w:rPr>
          <w:rFonts w:ascii="Arial" w:hAnsi="Arial" w:eastAsia="Arial" w:cs="Arial"/>
          <w:color w:val="000000" w:themeColor="text1" w:themeTint="FF" w:themeShade="FF"/>
          <w:sz w:val="20"/>
          <w:szCs w:val="20"/>
          <w:lang w:val="en-US" w:eastAsia="en-US"/>
        </w:rPr>
        <w:t xml:space="preserve"> m</w:t>
      </w:r>
      <w:r w:rsidRPr="131F1348" w:rsidR="00AA5C2C">
        <w:rPr>
          <w:rFonts w:ascii="Arial" w:hAnsi="Arial" w:eastAsia="Arial" w:cs="Arial"/>
          <w:color w:val="000000" w:themeColor="text1" w:themeTint="FF" w:themeShade="FF"/>
          <w:sz w:val="20"/>
          <w:szCs w:val="20"/>
          <w:lang w:val="en-US" w:eastAsia="en-US"/>
        </w:rPr>
        <w:t>ost of the people that I worked wi</w:t>
      </w:r>
      <w:r w:rsidRPr="131F1348" w:rsidR="00AA5C2C">
        <w:rPr>
          <w:rFonts w:ascii="Arial" w:hAnsi="Arial" w:eastAsia="Arial" w:cs="Arial"/>
          <w:color w:val="000000" w:themeColor="text1" w:themeTint="FF" w:themeShade="FF"/>
          <w:sz w:val="20"/>
          <w:szCs w:val="20"/>
          <w:lang w:val="en-US" w:eastAsia="en-US"/>
        </w:rPr>
        <w:t>th</w:t>
      </w:r>
      <w:r w:rsidRPr="131F1348" w:rsidR="0C873FB3">
        <w:rPr>
          <w:rFonts w:ascii="Arial" w:hAnsi="Arial" w:eastAsia="Arial" w:cs="Arial"/>
          <w:color w:val="000000" w:themeColor="text1" w:themeTint="FF" w:themeShade="FF"/>
          <w:sz w:val="20"/>
          <w:szCs w:val="20"/>
          <w:lang w:val="en-US" w:eastAsia="en-US"/>
        </w:rPr>
        <w:t xml:space="preserve"> a</w:t>
      </w:r>
      <w:r w:rsidRPr="131F1348" w:rsidR="00AA5C2C">
        <w:rPr>
          <w:rFonts w:ascii="Arial" w:hAnsi="Arial" w:eastAsia="Arial" w:cs="Arial"/>
          <w:color w:val="000000" w:themeColor="text1" w:themeTint="FF" w:themeShade="FF"/>
          <w:sz w:val="20"/>
          <w:szCs w:val="20"/>
          <w:lang w:val="en-US" w:eastAsia="en-US"/>
        </w:rPr>
        <w:t xml:space="preserve">t the beginning of the time as </w:t>
      </w:r>
      <w:r w:rsidRPr="131F1348" w:rsidR="0FA13DA8">
        <w:rPr>
          <w:rFonts w:ascii="Arial" w:hAnsi="Arial" w:eastAsia="Arial" w:cs="Arial"/>
          <w:color w:val="000000" w:themeColor="text1" w:themeTint="FF" w:themeShade="FF"/>
          <w:sz w:val="20"/>
          <w:szCs w:val="20"/>
          <w:lang w:val="en-US" w:eastAsia="en-US"/>
        </w:rPr>
        <w:t>a c</w:t>
      </w:r>
      <w:r w:rsidRPr="131F1348" w:rsidR="00AA5C2C">
        <w:rPr>
          <w:rFonts w:ascii="Arial" w:hAnsi="Arial" w:eastAsia="Arial" w:cs="Arial"/>
          <w:color w:val="000000" w:themeColor="text1" w:themeTint="FF" w:themeShade="FF"/>
          <w:sz w:val="20"/>
          <w:szCs w:val="20"/>
          <w:lang w:val="en-US" w:eastAsia="en-US"/>
        </w:rPr>
        <w:t>ommissioner were</w:t>
      </w:r>
      <w:r w:rsidRPr="131F1348" w:rsidR="5FA008E2">
        <w:rPr>
          <w:rFonts w:ascii="Arial" w:hAnsi="Arial" w:eastAsia="Arial" w:cs="Arial"/>
          <w:color w:val="000000" w:themeColor="text1" w:themeTint="FF" w:themeShade="FF"/>
          <w:sz w:val="20"/>
          <w:szCs w:val="20"/>
          <w:lang w:val="en-US" w:eastAsia="en-US"/>
        </w:rPr>
        <w:t>,</w:t>
      </w:r>
      <w:r w:rsidRPr="131F1348" w:rsidR="00AA5C2C">
        <w:rPr>
          <w:rFonts w:ascii="Arial" w:hAnsi="Arial" w:eastAsia="Arial" w:cs="Arial"/>
          <w:color w:val="000000" w:themeColor="text1" w:themeTint="FF" w:themeShade="FF"/>
          <w:sz w:val="20"/>
          <w:szCs w:val="20"/>
          <w:lang w:val="en-US" w:eastAsia="en-US"/>
        </w:rPr>
        <w:t xml:space="preserve"> I think most of them </w:t>
      </w:r>
      <w:r w:rsidRPr="131F1348" w:rsidR="00AA5C2C">
        <w:rPr>
          <w:rFonts w:ascii="Arial" w:hAnsi="Arial" w:eastAsia="Arial" w:cs="Arial"/>
          <w:color w:val="000000" w:themeColor="text1" w:themeTint="FF" w:themeShade="FF"/>
          <w:sz w:val="20"/>
          <w:szCs w:val="20"/>
          <w:lang w:val="en-US" w:eastAsia="en-US"/>
        </w:rPr>
        <w:t>were X prosecutors</w:t>
      </w:r>
      <w:r w:rsidRPr="131F1348" w:rsidR="50CA89A4">
        <w:rPr>
          <w:rFonts w:ascii="Arial" w:hAnsi="Arial" w:eastAsia="Arial" w:cs="Arial"/>
          <w:color w:val="000000" w:themeColor="text1" w:themeTint="FF" w:themeShade="FF"/>
          <w:sz w:val="20"/>
          <w:szCs w:val="20"/>
          <w:lang w:val="en-US" w:eastAsia="en-US"/>
        </w:rPr>
        <w:t>,</w:t>
      </w:r>
      <w:r w:rsidRPr="131F1348" w:rsidR="00AA5C2C">
        <w:rPr>
          <w:rFonts w:ascii="Arial" w:hAnsi="Arial" w:eastAsia="Arial" w:cs="Arial"/>
          <w:color w:val="000000" w:themeColor="text1" w:themeTint="FF" w:themeShade="FF"/>
          <w:sz w:val="20"/>
          <w:szCs w:val="20"/>
          <w:lang w:val="en-US" w:eastAsia="en-US"/>
        </w:rPr>
        <w:t xml:space="preserve"> so being an </w:t>
      </w:r>
      <w:r w:rsidRPr="131F1348" w:rsidR="6D0C6BDF">
        <w:rPr>
          <w:rFonts w:ascii="Arial" w:hAnsi="Arial" w:eastAsia="Arial" w:cs="Arial"/>
          <w:color w:val="000000" w:themeColor="text1" w:themeTint="FF" w:themeShade="FF"/>
          <w:sz w:val="20"/>
          <w:szCs w:val="20"/>
          <w:lang w:val="en-US" w:eastAsia="en-US"/>
        </w:rPr>
        <w:t>ex-defense</w:t>
      </w:r>
      <w:r w:rsidRPr="131F1348" w:rsidR="00AA5C2C">
        <w:rPr>
          <w:rFonts w:ascii="Arial" w:hAnsi="Arial" w:eastAsia="Arial" w:cs="Arial"/>
          <w:color w:val="000000" w:themeColor="text1" w:themeTint="FF" w:themeShade="FF"/>
          <w:sz w:val="20"/>
          <w:szCs w:val="20"/>
          <w:lang w:val="en-US" w:eastAsia="en-US"/>
        </w:rPr>
        <w:t xml:space="preserve"> attorney</w:t>
      </w:r>
      <w:r w:rsidRPr="131F1348" w:rsidR="3C989A00">
        <w:rPr>
          <w:rFonts w:ascii="Arial" w:hAnsi="Arial" w:eastAsia="Arial" w:cs="Arial"/>
          <w:color w:val="000000" w:themeColor="text1" w:themeTint="FF" w:themeShade="FF"/>
          <w:sz w:val="20"/>
          <w:szCs w:val="20"/>
          <w:lang w:val="en-US" w:eastAsia="en-US"/>
        </w:rPr>
        <w:t>,</w:t>
      </w:r>
      <w:r w:rsidRPr="131F1348" w:rsidR="00AA5C2C">
        <w:rPr>
          <w:rFonts w:ascii="Arial" w:hAnsi="Arial" w:eastAsia="Arial" w:cs="Arial"/>
          <w:color w:val="000000" w:themeColor="text1" w:themeTint="FF" w:themeShade="FF"/>
          <w:sz w:val="20"/>
          <w:szCs w:val="20"/>
          <w:lang w:val="en-US" w:eastAsia="en-US"/>
        </w:rPr>
        <w:t xml:space="preserve"> you know </w:t>
      </w:r>
      <w:r w:rsidRPr="131F1348" w:rsidR="00AA5C2C">
        <w:rPr>
          <w:rFonts w:ascii="Arial" w:hAnsi="Arial" w:eastAsia="Arial" w:cs="Arial"/>
          <w:color w:val="000000" w:themeColor="text1" w:themeTint="FF" w:themeShade="FF"/>
          <w:sz w:val="20"/>
          <w:szCs w:val="20"/>
          <w:lang w:val="en-US" w:eastAsia="en-US"/>
        </w:rPr>
        <w:t>it's</w:t>
      </w:r>
      <w:r w:rsidRPr="131F1348" w:rsidR="00AA5C2C">
        <w:rPr>
          <w:rFonts w:ascii="Arial" w:hAnsi="Arial" w:eastAsia="Arial" w:cs="Arial"/>
          <w:color w:val="000000" w:themeColor="text1" w:themeTint="FF" w:themeShade="FF"/>
          <w:sz w:val="20"/>
          <w:szCs w:val="20"/>
          <w:lang w:val="en-US" w:eastAsia="en-US"/>
        </w:rPr>
        <w:t xml:space="preserve"> a complete flip</w:t>
      </w:r>
      <w:r w:rsidRPr="131F1348" w:rsidR="3C26BC5C">
        <w:rPr>
          <w:rFonts w:ascii="Arial" w:hAnsi="Arial" w:eastAsia="Arial" w:cs="Arial"/>
          <w:color w:val="000000" w:themeColor="text1" w:themeTint="FF" w:themeShade="FF"/>
          <w:sz w:val="20"/>
          <w:szCs w:val="20"/>
          <w:lang w:val="en-US" w:eastAsia="en-US"/>
        </w:rPr>
        <w:t>,</w:t>
      </w:r>
      <w:r w:rsidRPr="131F1348" w:rsidR="00AA5C2C">
        <w:rPr>
          <w:rFonts w:ascii="Arial" w:hAnsi="Arial" w:eastAsia="Arial" w:cs="Arial"/>
          <w:color w:val="000000" w:themeColor="text1" w:themeTint="FF" w:themeShade="FF"/>
          <w:sz w:val="20"/>
          <w:szCs w:val="20"/>
          <w:lang w:val="en-US" w:eastAsia="en-US"/>
        </w:rPr>
        <w:t xml:space="preserve"> so what they looked at as important was </w:t>
      </w:r>
      <w:r w:rsidRPr="131F1348" w:rsidR="00AA5C2C">
        <w:rPr>
          <w:rFonts w:ascii="Arial" w:hAnsi="Arial" w:eastAsia="Arial" w:cs="Arial"/>
          <w:color w:val="000000" w:themeColor="text1" w:themeTint="FF" w:themeShade="FF"/>
          <w:sz w:val="20"/>
          <w:szCs w:val="20"/>
          <w:lang w:val="en-US" w:eastAsia="en-US"/>
        </w:rPr>
        <w:t>kind of different</w:t>
      </w:r>
      <w:r w:rsidRPr="131F1348" w:rsidR="00AA5C2C">
        <w:rPr>
          <w:rFonts w:ascii="Arial" w:hAnsi="Arial" w:eastAsia="Arial" w:cs="Arial"/>
          <w:color w:val="000000" w:themeColor="text1" w:themeTint="FF" w:themeShade="FF"/>
          <w:sz w:val="20"/>
          <w:szCs w:val="20"/>
          <w:lang w:val="en-US" w:eastAsia="en-US"/>
        </w:rPr>
        <w:t xml:space="preserve"> </w:t>
      </w:r>
      <w:r w:rsidRPr="131F1348" w:rsidR="6F81D248">
        <w:rPr>
          <w:rFonts w:ascii="Arial" w:hAnsi="Arial" w:eastAsia="Arial" w:cs="Arial"/>
          <w:color w:val="000000" w:themeColor="text1" w:themeTint="FF" w:themeShade="FF"/>
          <w:sz w:val="20"/>
          <w:szCs w:val="20"/>
          <w:lang w:val="en-US" w:eastAsia="en-US"/>
        </w:rPr>
        <w:t xml:space="preserve">from </w:t>
      </w:r>
      <w:r w:rsidRPr="131F1348" w:rsidR="00AA5C2C">
        <w:rPr>
          <w:rFonts w:ascii="Arial" w:hAnsi="Arial" w:eastAsia="Arial" w:cs="Arial"/>
          <w:color w:val="000000" w:themeColor="text1" w:themeTint="FF" w:themeShade="FF"/>
          <w:sz w:val="20"/>
          <w:szCs w:val="20"/>
          <w:lang w:val="en-US" w:eastAsia="en-US"/>
        </w:rPr>
        <w:t>maybe what</w:t>
      </w:r>
      <w:r w:rsidRPr="131F1348" w:rsidR="00AA5C2C">
        <w:rPr>
          <w:rFonts w:ascii="Arial" w:hAnsi="Arial" w:eastAsia="Arial" w:cs="Arial"/>
          <w:color w:val="000000" w:themeColor="text1" w:themeTint="FF" w:themeShade="FF"/>
          <w:sz w:val="20"/>
          <w:szCs w:val="20"/>
          <w:lang w:val="en-US" w:eastAsia="en-US"/>
        </w:rPr>
        <w:t xml:space="preserve"> I l</w:t>
      </w:r>
      <w:r w:rsidRPr="131F1348" w:rsidR="00AA5C2C">
        <w:rPr>
          <w:rFonts w:ascii="Arial" w:hAnsi="Arial" w:eastAsia="Arial" w:cs="Arial"/>
          <w:color w:val="000000" w:themeColor="text1" w:themeTint="FF" w:themeShade="FF"/>
          <w:sz w:val="20"/>
          <w:szCs w:val="20"/>
          <w:lang w:val="en-US" w:eastAsia="en-US"/>
        </w:rPr>
        <w:t>ooked at.</w:t>
      </w:r>
    </w:p>
    <w:p w:rsidR="004A5BD3" w:rsidRDefault="004A5BD3" w14:paraId="603DFDC6" w14:textId="77777777">
      <w:pPr>
        <w:spacing w:after="0" w:line="276" w:lineRule="auto"/>
      </w:pPr>
    </w:p>
    <w:p w:rsidR="004A5BD3" w:rsidRDefault="00AA5C2C" w14:paraId="453D6CD2" w14:textId="3A2EC962">
      <w:pPr>
        <w:spacing w:after="0" w:line="276" w:lineRule="auto"/>
      </w:pPr>
      <w:r w:rsidRPr="131F1348" w:rsidR="00AA5C2C">
        <w:rPr>
          <w:rFonts w:ascii="Arial" w:hAnsi="Arial" w:eastAsia="Arial" w:cs="Arial"/>
          <w:color w:val="000000" w:themeColor="text1" w:themeTint="FF" w:themeShade="FF"/>
          <w:sz w:val="20"/>
          <w:szCs w:val="20"/>
          <w:lang w:val="en-US" w:eastAsia="en-US"/>
        </w:rPr>
        <w:t>Interviewer:</w:t>
      </w:r>
      <w:r w:rsidRPr="131F1348" w:rsidR="00AA5C2C">
        <w:rPr>
          <w:rFonts w:ascii="Arial" w:hAnsi="Arial" w:eastAsia="Arial" w:cs="Arial"/>
          <w:color w:val="000000" w:themeColor="text1" w:themeTint="FF" w:themeShade="FF"/>
          <w:sz w:val="20"/>
          <w:szCs w:val="20"/>
          <w:lang w:val="en-US" w:eastAsia="en-US"/>
        </w:rPr>
        <w:t xml:space="preserve"> </w:t>
      </w:r>
      <w:r w:rsidRPr="131F1348" w:rsidR="00AA5C2C">
        <w:rPr>
          <w:rFonts w:ascii="Arial" w:hAnsi="Arial" w:eastAsia="Arial" w:cs="Arial"/>
          <w:color w:val="000000" w:themeColor="text1" w:themeTint="FF" w:themeShade="FF"/>
          <w:sz w:val="20"/>
          <w:szCs w:val="20"/>
          <w:lang w:val="en-US" w:eastAsia="en-US"/>
        </w:rPr>
        <w:t>Sure</w:t>
      </w:r>
      <w:r w:rsidRPr="131F1348" w:rsidR="00AA5C2C">
        <w:rPr>
          <w:rFonts w:ascii="Arial" w:hAnsi="Arial" w:eastAsia="Arial" w:cs="Arial"/>
          <w:color w:val="000000" w:themeColor="text1" w:themeTint="FF" w:themeShade="FF"/>
          <w:sz w:val="20"/>
          <w:szCs w:val="20"/>
          <w:lang w:val="en-US" w:eastAsia="en-US"/>
        </w:rPr>
        <w:t xml:space="preserve"> </w:t>
      </w:r>
      <w:r w:rsidRPr="131F1348" w:rsidR="00AA5C2C">
        <w:rPr>
          <w:rFonts w:ascii="Arial" w:hAnsi="Arial" w:eastAsia="Arial" w:cs="Arial"/>
          <w:color w:val="000000" w:themeColor="text1" w:themeTint="FF" w:themeShade="FF"/>
          <w:sz w:val="20"/>
          <w:szCs w:val="20"/>
          <w:lang w:val="en-US" w:eastAsia="en-US"/>
        </w:rPr>
        <w:t>yeah</w:t>
      </w:r>
      <w:r w:rsidRPr="131F1348" w:rsidR="00AA5C2C">
        <w:rPr>
          <w:rFonts w:ascii="Arial" w:hAnsi="Arial" w:eastAsia="Arial" w:cs="Arial"/>
          <w:color w:val="000000" w:themeColor="text1" w:themeTint="FF" w:themeShade="FF"/>
          <w:sz w:val="20"/>
          <w:szCs w:val="20"/>
          <w:lang w:val="en-US" w:eastAsia="en-US"/>
        </w:rPr>
        <w:t xml:space="preserve"> I can imagine</w:t>
      </w:r>
      <w:r w:rsidRPr="131F1348" w:rsidR="00AA5C2C">
        <w:rPr>
          <w:rFonts w:ascii="Arial" w:hAnsi="Arial" w:eastAsia="Arial" w:cs="Arial"/>
          <w:color w:val="000000" w:themeColor="text1" w:themeTint="FF" w:themeShade="FF"/>
          <w:sz w:val="20"/>
          <w:szCs w:val="20"/>
          <w:lang w:val="en-US" w:eastAsia="en-US"/>
        </w:rPr>
        <w:t xml:space="preserve"> that</w:t>
      </w:r>
      <w:r w:rsidRPr="131F1348" w:rsidR="32C03DF0">
        <w:rPr>
          <w:rFonts w:ascii="Arial" w:hAnsi="Arial" w:eastAsia="Arial" w:cs="Arial"/>
          <w:color w:val="000000" w:themeColor="text1" w:themeTint="FF" w:themeShade="FF"/>
          <w:sz w:val="20"/>
          <w:szCs w:val="20"/>
          <w:lang w:val="en-US" w:eastAsia="en-US"/>
        </w:rPr>
        <w:t xml:space="preserve">. </w:t>
      </w:r>
      <w:r w:rsidRPr="131F1348" w:rsidR="32C03DF0">
        <w:rPr>
          <w:rFonts w:ascii="Arial" w:hAnsi="Arial" w:eastAsia="Arial" w:cs="Arial"/>
          <w:color w:val="000000" w:themeColor="text1" w:themeTint="FF" w:themeShade="FF"/>
          <w:sz w:val="20"/>
          <w:szCs w:val="20"/>
          <w:lang w:val="en-US" w:eastAsia="en-US"/>
        </w:rPr>
        <w:t>Yeah</w:t>
      </w:r>
      <w:r w:rsidRPr="131F1348" w:rsidR="00AA5C2C">
        <w:rPr>
          <w:rFonts w:ascii="Arial" w:hAnsi="Arial" w:eastAsia="Arial" w:cs="Arial"/>
          <w:color w:val="000000" w:themeColor="text1" w:themeTint="FF" w:themeShade="FF"/>
          <w:sz w:val="20"/>
          <w:szCs w:val="20"/>
          <w:lang w:val="en-US" w:eastAsia="en-US"/>
        </w:rPr>
        <w:t xml:space="preserve"> what was it like being a former public defender </w:t>
      </w:r>
      <w:r w:rsidRPr="131F1348" w:rsidR="00AA5C2C">
        <w:rPr>
          <w:rFonts w:ascii="Arial" w:hAnsi="Arial" w:eastAsia="Arial" w:cs="Arial"/>
          <w:color w:val="000000" w:themeColor="text1" w:themeTint="FF" w:themeShade="FF"/>
          <w:sz w:val="20"/>
          <w:szCs w:val="20"/>
          <w:lang w:val="en-US" w:eastAsia="en-US"/>
        </w:rPr>
        <w:t>and also</w:t>
      </w:r>
      <w:r w:rsidRPr="131F1348" w:rsidR="00AA5C2C">
        <w:rPr>
          <w:rFonts w:ascii="Arial" w:hAnsi="Arial" w:eastAsia="Arial" w:cs="Arial"/>
          <w:color w:val="000000" w:themeColor="text1" w:themeTint="FF" w:themeShade="FF"/>
          <w:sz w:val="20"/>
          <w:szCs w:val="20"/>
          <w:lang w:val="en-US" w:eastAsia="en-US"/>
        </w:rPr>
        <w:t xml:space="preserve"> being an Asian woman in that setting</w:t>
      </w:r>
      <w:r w:rsidRPr="131F1348" w:rsidR="04DE7D55">
        <w:rPr>
          <w:rFonts w:ascii="Arial" w:hAnsi="Arial" w:eastAsia="Arial" w:cs="Arial"/>
          <w:color w:val="000000" w:themeColor="text1" w:themeTint="FF" w:themeShade="FF"/>
          <w:sz w:val="20"/>
          <w:szCs w:val="20"/>
          <w:lang w:val="en-US" w:eastAsia="en-US"/>
        </w:rPr>
        <w:t>?</w:t>
      </w:r>
    </w:p>
    <w:p w:rsidR="004A5BD3" w:rsidRDefault="004A5BD3" w14:paraId="60849099" w14:textId="77777777">
      <w:pPr>
        <w:spacing w:after="0" w:line="276" w:lineRule="auto"/>
      </w:pPr>
    </w:p>
    <w:p w:rsidR="004A5BD3" w:rsidP="131F1348" w:rsidRDefault="00AA5C2C" w14:paraId="58AC3564" w14:textId="06F870EE">
      <w:pPr>
        <w:spacing w:after="0" w:line="276" w:lineRule="auto"/>
        <w:rPr>
          <w:rFonts w:ascii="Arial" w:hAnsi="Arial" w:eastAsia="Arial" w:cs="Arial"/>
          <w:color w:val="000000" w:themeColor="text1" w:themeTint="FF" w:themeShade="FF"/>
          <w:sz w:val="20"/>
          <w:szCs w:val="20"/>
          <w:lang w:val="en-US" w:eastAsia="en-US"/>
        </w:rPr>
      </w:pPr>
      <w:r w:rsidRPr="42280967" w:rsidR="00AA5C2C">
        <w:rPr>
          <w:rFonts w:ascii="Arial" w:hAnsi="Arial" w:eastAsia="Arial" w:cs="Arial"/>
          <w:color w:val="000000" w:themeColor="text1" w:themeTint="FF" w:themeShade="FF"/>
          <w:sz w:val="20"/>
          <w:szCs w:val="20"/>
          <w:lang w:val="en-US" w:eastAsia="en-US"/>
        </w:rPr>
        <w:t>Participant 26:</w:t>
      </w:r>
      <w:r w:rsidRPr="42280967" w:rsidR="00AA5C2C">
        <w:rPr>
          <w:rFonts w:ascii="Arial" w:hAnsi="Arial" w:eastAsia="Arial" w:cs="Arial"/>
          <w:color w:val="000000" w:themeColor="text1" w:themeTint="FF" w:themeShade="FF"/>
          <w:sz w:val="20"/>
          <w:szCs w:val="20"/>
          <w:lang w:val="en-US" w:eastAsia="en-US"/>
        </w:rPr>
        <w:t xml:space="preserve"> Oh well, </w:t>
      </w:r>
      <w:r w:rsidRPr="42280967" w:rsidR="00AA5C2C">
        <w:rPr>
          <w:rFonts w:ascii="Arial" w:hAnsi="Arial" w:eastAsia="Arial" w:cs="Arial"/>
          <w:color w:val="000000" w:themeColor="text1" w:themeTint="FF" w:themeShade="FF"/>
          <w:sz w:val="20"/>
          <w:szCs w:val="20"/>
          <w:lang w:val="en-US" w:eastAsia="en-US"/>
        </w:rPr>
        <w:t>yeah</w:t>
      </w:r>
      <w:r w:rsidRPr="42280967" w:rsidR="00AA5C2C">
        <w:rPr>
          <w:rFonts w:ascii="Arial" w:hAnsi="Arial" w:eastAsia="Arial" w:cs="Arial"/>
          <w:color w:val="000000" w:themeColor="text1" w:themeTint="FF" w:themeShade="FF"/>
          <w:sz w:val="20"/>
          <w:szCs w:val="20"/>
          <w:lang w:val="en-US" w:eastAsia="en-US"/>
        </w:rPr>
        <w:t xml:space="preserve"> being </w:t>
      </w:r>
      <w:r w:rsidRPr="42280967" w:rsidR="627EF9AB">
        <w:rPr>
          <w:rFonts w:ascii="Arial" w:hAnsi="Arial" w:eastAsia="Arial" w:cs="Arial"/>
          <w:color w:val="000000" w:themeColor="text1" w:themeTint="FF" w:themeShade="FF"/>
          <w:sz w:val="20"/>
          <w:szCs w:val="20"/>
          <w:lang w:val="en-US" w:eastAsia="en-US"/>
        </w:rPr>
        <w:t>a former public defender,</w:t>
      </w:r>
      <w:r w:rsidRPr="42280967" w:rsidR="00AA5C2C">
        <w:rPr>
          <w:rFonts w:ascii="Arial" w:hAnsi="Arial" w:eastAsia="Arial" w:cs="Arial"/>
          <w:color w:val="000000" w:themeColor="text1" w:themeTint="FF" w:themeShade="FF"/>
          <w:sz w:val="20"/>
          <w:szCs w:val="20"/>
          <w:lang w:val="en-US" w:eastAsia="en-US"/>
        </w:rPr>
        <w:t xml:space="preserve"> they always expected that you would</w:t>
      </w:r>
      <w:r w:rsidRPr="42280967" w:rsidR="5CFA0F74">
        <w:rPr>
          <w:rFonts w:ascii="Arial" w:hAnsi="Arial" w:eastAsia="Arial" w:cs="Arial"/>
          <w:color w:val="000000" w:themeColor="text1" w:themeTint="FF" w:themeShade="FF"/>
          <w:sz w:val="20"/>
          <w:szCs w:val="20"/>
          <w:lang w:val="en-US" w:eastAsia="en-US"/>
        </w:rPr>
        <w:t xml:space="preserve"> um</w:t>
      </w:r>
      <w:r w:rsidRPr="42280967" w:rsidR="00AA5C2C">
        <w:rPr>
          <w:rFonts w:ascii="Arial" w:hAnsi="Arial" w:eastAsia="Arial" w:cs="Arial"/>
          <w:color w:val="000000" w:themeColor="text1" w:themeTint="FF" w:themeShade="FF"/>
          <w:sz w:val="20"/>
          <w:szCs w:val="20"/>
          <w:lang w:val="en-US" w:eastAsia="en-US"/>
        </w:rPr>
        <w:t xml:space="preserve"> s</w:t>
      </w:r>
      <w:r w:rsidRPr="42280967" w:rsidR="00AA5C2C">
        <w:rPr>
          <w:rFonts w:ascii="Arial" w:hAnsi="Arial" w:eastAsia="Arial" w:cs="Arial"/>
          <w:color w:val="000000" w:themeColor="text1" w:themeTint="FF" w:themeShade="FF"/>
          <w:sz w:val="20"/>
          <w:szCs w:val="20"/>
          <w:lang w:val="en-US" w:eastAsia="en-US"/>
        </w:rPr>
        <w:t xml:space="preserve">ide with the </w:t>
      </w:r>
      <w:r w:rsidRPr="42280967" w:rsidR="1450930B">
        <w:rPr>
          <w:rFonts w:ascii="Arial" w:hAnsi="Arial" w:eastAsia="Arial" w:cs="Arial"/>
          <w:color w:val="000000" w:themeColor="text1" w:themeTint="FF" w:themeShade="FF"/>
          <w:sz w:val="20"/>
          <w:szCs w:val="20"/>
          <w:lang w:val="en-US" w:eastAsia="en-US"/>
        </w:rPr>
        <w:t>d</w:t>
      </w:r>
      <w:r w:rsidRPr="42280967" w:rsidR="00AA5C2C">
        <w:rPr>
          <w:rFonts w:ascii="Arial" w:hAnsi="Arial" w:eastAsia="Arial" w:cs="Arial"/>
          <w:color w:val="000000" w:themeColor="text1" w:themeTint="FF" w:themeShade="FF"/>
          <w:sz w:val="20"/>
          <w:szCs w:val="20"/>
          <w:lang w:val="en-US" w:eastAsia="en-US"/>
        </w:rPr>
        <w:t>efense</w:t>
      </w:r>
      <w:r w:rsidRPr="42280967" w:rsidR="3ED89F00">
        <w:rPr>
          <w:rFonts w:ascii="Arial" w:hAnsi="Arial" w:eastAsia="Arial" w:cs="Arial"/>
          <w:color w:val="000000" w:themeColor="text1" w:themeTint="FF" w:themeShade="FF"/>
          <w:sz w:val="20"/>
          <w:szCs w:val="20"/>
          <w:lang w:val="en-US" w:eastAsia="en-US"/>
        </w:rPr>
        <w:t>.</w:t>
      </w:r>
      <w:r w:rsidRPr="42280967" w:rsidR="00AA5C2C">
        <w:rPr>
          <w:rFonts w:ascii="Arial" w:hAnsi="Arial" w:eastAsia="Arial" w:cs="Arial"/>
          <w:color w:val="000000" w:themeColor="text1" w:themeTint="FF" w:themeShade="FF"/>
          <w:sz w:val="20"/>
          <w:szCs w:val="20"/>
          <w:lang w:val="en-US" w:eastAsia="en-US"/>
        </w:rPr>
        <w:t xml:space="preserve"> </w:t>
      </w:r>
      <w:r w:rsidRPr="42280967" w:rsidR="3ED89F00">
        <w:rPr>
          <w:rFonts w:ascii="Arial" w:hAnsi="Arial" w:eastAsia="Arial" w:cs="Arial"/>
          <w:color w:val="000000" w:themeColor="text1" w:themeTint="FF" w:themeShade="FF"/>
          <w:sz w:val="20"/>
          <w:szCs w:val="20"/>
          <w:lang w:val="en-US" w:eastAsia="en-US"/>
        </w:rPr>
        <w:t>A</w:t>
      </w:r>
      <w:r w:rsidRPr="42280967" w:rsidR="00AA5C2C">
        <w:rPr>
          <w:rFonts w:ascii="Arial" w:hAnsi="Arial" w:eastAsia="Arial" w:cs="Arial"/>
          <w:color w:val="000000" w:themeColor="text1" w:themeTint="FF" w:themeShade="FF"/>
          <w:sz w:val="20"/>
          <w:szCs w:val="20"/>
          <w:lang w:val="en-US" w:eastAsia="en-US"/>
        </w:rPr>
        <w:t xml:space="preserve">nd </w:t>
      </w:r>
      <w:r w:rsidRPr="42280967" w:rsidR="00AA5C2C">
        <w:rPr>
          <w:rFonts w:ascii="Arial" w:hAnsi="Arial" w:eastAsia="Arial" w:cs="Arial"/>
          <w:color w:val="000000" w:themeColor="text1" w:themeTint="FF" w:themeShade="FF"/>
          <w:sz w:val="20"/>
          <w:szCs w:val="20"/>
          <w:lang w:val="en-US" w:eastAsia="en-US"/>
        </w:rPr>
        <w:t>it's</w:t>
      </w:r>
      <w:r w:rsidRPr="42280967" w:rsidR="00AA5C2C">
        <w:rPr>
          <w:rFonts w:ascii="Arial" w:hAnsi="Arial" w:eastAsia="Arial" w:cs="Arial"/>
          <w:color w:val="000000" w:themeColor="text1" w:themeTint="FF" w:themeShade="FF"/>
          <w:sz w:val="20"/>
          <w:szCs w:val="20"/>
          <w:lang w:val="en-US" w:eastAsia="en-US"/>
        </w:rPr>
        <w:t xml:space="preserve"> not that</w:t>
      </w:r>
      <w:r w:rsidRPr="42280967" w:rsidR="06643F76">
        <w:rPr>
          <w:rFonts w:ascii="Arial" w:hAnsi="Arial" w:eastAsia="Arial" w:cs="Arial"/>
          <w:color w:val="000000" w:themeColor="text1" w:themeTint="FF" w:themeShade="FF"/>
          <w:sz w:val="20"/>
          <w:szCs w:val="20"/>
          <w:lang w:val="en-US" w:eastAsia="en-US"/>
        </w:rPr>
        <w:t xml:space="preserve"> um</w:t>
      </w:r>
      <w:r w:rsidRPr="42280967" w:rsidR="00AA5C2C">
        <w:rPr>
          <w:rFonts w:ascii="Arial" w:hAnsi="Arial" w:eastAsia="Arial" w:cs="Arial"/>
          <w:color w:val="000000" w:themeColor="text1" w:themeTint="FF" w:themeShade="FF"/>
          <w:sz w:val="20"/>
          <w:szCs w:val="20"/>
          <w:lang w:val="en-US" w:eastAsia="en-US"/>
        </w:rPr>
        <w:t xml:space="preserve"> </w:t>
      </w:r>
      <w:r w:rsidRPr="42280967" w:rsidR="00AA5C2C">
        <w:rPr>
          <w:rFonts w:ascii="Arial" w:hAnsi="Arial" w:eastAsia="Arial" w:cs="Arial"/>
          <w:color w:val="000000" w:themeColor="text1" w:themeTint="FF" w:themeShade="FF"/>
          <w:sz w:val="20"/>
          <w:szCs w:val="20"/>
          <w:lang w:val="en-US" w:eastAsia="en-US"/>
        </w:rPr>
        <w:t>I thought that</w:t>
      </w:r>
      <w:r w:rsidRPr="42280967" w:rsidR="2E639970">
        <w:rPr>
          <w:rFonts w:ascii="Arial" w:hAnsi="Arial" w:eastAsia="Arial" w:cs="Arial"/>
          <w:color w:val="000000" w:themeColor="text1" w:themeTint="FF" w:themeShade="FF"/>
          <w:sz w:val="20"/>
          <w:szCs w:val="20"/>
          <w:lang w:val="en-US" w:eastAsia="en-US"/>
        </w:rPr>
        <w:t xml:space="preserve"> um</w:t>
      </w:r>
      <w:r w:rsidRPr="42280967" w:rsidR="00AA5C2C">
        <w:rPr>
          <w:rFonts w:ascii="Arial" w:hAnsi="Arial" w:eastAsia="Arial" w:cs="Arial"/>
          <w:color w:val="000000" w:themeColor="text1" w:themeTint="FF" w:themeShade="FF"/>
          <w:sz w:val="20"/>
          <w:szCs w:val="20"/>
          <w:lang w:val="en-US" w:eastAsia="en-US"/>
        </w:rPr>
        <w:t>.</w:t>
      </w:r>
      <w:r w:rsidRPr="42280967" w:rsidR="00AA5C2C">
        <w:rPr>
          <w:rFonts w:ascii="Arial" w:hAnsi="Arial" w:eastAsia="Arial" w:cs="Arial"/>
          <w:color w:val="000000" w:themeColor="text1" w:themeTint="FF" w:themeShade="FF"/>
          <w:sz w:val="20"/>
          <w:szCs w:val="20"/>
          <w:lang w:val="en-US" w:eastAsia="en-US"/>
        </w:rPr>
        <w:t xml:space="preserve"> Well, I gue</w:t>
      </w:r>
      <w:r w:rsidRPr="42280967" w:rsidR="00AA5C2C">
        <w:rPr>
          <w:rFonts w:ascii="Arial" w:hAnsi="Arial" w:eastAsia="Arial" w:cs="Arial"/>
          <w:color w:val="000000" w:themeColor="text1" w:themeTint="FF" w:themeShade="FF"/>
          <w:sz w:val="20"/>
          <w:szCs w:val="20"/>
          <w:lang w:val="en-US" w:eastAsia="en-US"/>
        </w:rPr>
        <w:t xml:space="preserve">ss </w:t>
      </w:r>
      <w:r w:rsidRPr="42280967" w:rsidR="00AA5C2C">
        <w:rPr>
          <w:rFonts w:ascii="Arial" w:hAnsi="Arial" w:eastAsia="Arial" w:cs="Arial"/>
          <w:color w:val="000000" w:themeColor="text1" w:themeTint="FF" w:themeShade="FF"/>
          <w:sz w:val="20"/>
          <w:szCs w:val="20"/>
          <w:lang w:val="en-US" w:eastAsia="en-US"/>
        </w:rPr>
        <w:t>that's</w:t>
      </w:r>
      <w:r w:rsidRPr="42280967" w:rsidR="00AA5C2C">
        <w:rPr>
          <w:rFonts w:ascii="Arial" w:hAnsi="Arial" w:eastAsia="Arial" w:cs="Arial"/>
          <w:color w:val="000000" w:themeColor="text1" w:themeTint="FF" w:themeShade="FF"/>
          <w:sz w:val="20"/>
          <w:szCs w:val="20"/>
          <w:lang w:val="en-US" w:eastAsia="en-US"/>
        </w:rPr>
        <w:t xml:space="preserve"> hard, because you know your former colleagues think that </w:t>
      </w:r>
      <w:r w:rsidRPr="42280967" w:rsidR="00AA5C2C">
        <w:rPr>
          <w:rFonts w:ascii="Arial" w:hAnsi="Arial" w:eastAsia="Arial" w:cs="Arial"/>
          <w:color w:val="000000" w:themeColor="text1" w:themeTint="FF" w:themeShade="FF"/>
          <w:sz w:val="20"/>
          <w:szCs w:val="20"/>
          <w:lang w:val="en-US" w:eastAsia="en-US"/>
        </w:rPr>
        <w:t>you're</w:t>
      </w:r>
      <w:r w:rsidRPr="42280967" w:rsidR="00AA5C2C">
        <w:rPr>
          <w:rFonts w:ascii="Arial" w:hAnsi="Arial" w:eastAsia="Arial" w:cs="Arial"/>
          <w:color w:val="000000" w:themeColor="text1" w:themeTint="FF" w:themeShade="FF"/>
          <w:sz w:val="20"/>
          <w:szCs w:val="20"/>
          <w:lang w:val="en-US" w:eastAsia="en-US"/>
        </w:rPr>
        <w:t xml:space="preserve"> going to side with </w:t>
      </w:r>
      <w:r w:rsidRPr="42280967" w:rsidR="3D1CCC22">
        <w:rPr>
          <w:rFonts w:ascii="Arial" w:hAnsi="Arial" w:eastAsia="Arial" w:cs="Arial"/>
          <w:color w:val="000000" w:themeColor="text1" w:themeTint="FF" w:themeShade="FF"/>
          <w:sz w:val="20"/>
          <w:szCs w:val="20"/>
          <w:lang w:val="en-US" w:eastAsia="en-US"/>
        </w:rPr>
        <w:t>them,</w:t>
      </w:r>
      <w:r w:rsidRPr="42280967" w:rsidR="00AA5C2C">
        <w:rPr>
          <w:rFonts w:ascii="Arial" w:hAnsi="Arial" w:eastAsia="Arial" w:cs="Arial"/>
          <w:color w:val="000000" w:themeColor="text1" w:themeTint="FF" w:themeShade="FF"/>
          <w:sz w:val="20"/>
          <w:szCs w:val="20"/>
          <w:lang w:val="en-US" w:eastAsia="en-US"/>
        </w:rPr>
        <w:t xml:space="preserve"> your new colleagues think that </w:t>
      </w:r>
      <w:r w:rsidRPr="42280967" w:rsidR="00AA5C2C">
        <w:rPr>
          <w:rFonts w:ascii="Arial" w:hAnsi="Arial" w:eastAsia="Arial" w:cs="Arial"/>
          <w:color w:val="000000" w:themeColor="text1" w:themeTint="FF" w:themeShade="FF"/>
          <w:sz w:val="20"/>
          <w:szCs w:val="20"/>
          <w:lang w:val="en-US" w:eastAsia="en-US"/>
        </w:rPr>
        <w:t>you're</w:t>
      </w:r>
      <w:r w:rsidRPr="42280967" w:rsidR="00AA5C2C">
        <w:rPr>
          <w:rFonts w:ascii="Arial" w:hAnsi="Arial" w:eastAsia="Arial" w:cs="Arial"/>
          <w:color w:val="000000" w:themeColor="text1" w:themeTint="FF" w:themeShade="FF"/>
          <w:sz w:val="20"/>
          <w:szCs w:val="20"/>
          <w:lang w:val="en-US" w:eastAsia="en-US"/>
        </w:rPr>
        <w:t xml:space="preserve"> ma</w:t>
      </w:r>
      <w:r w:rsidRPr="42280967" w:rsidR="3C88DE9E">
        <w:rPr>
          <w:rFonts w:ascii="Arial" w:hAnsi="Arial" w:eastAsia="Arial" w:cs="Arial"/>
          <w:color w:val="000000" w:themeColor="text1" w:themeTint="FF" w:themeShade="FF"/>
          <w:sz w:val="20"/>
          <w:szCs w:val="20"/>
          <w:lang w:val="en-US" w:eastAsia="en-US"/>
        </w:rPr>
        <w:t xml:space="preserve">ybe </w:t>
      </w:r>
      <w:r w:rsidRPr="42280967" w:rsidR="00AA5C2C">
        <w:rPr>
          <w:rFonts w:ascii="Arial" w:hAnsi="Arial" w:eastAsia="Arial" w:cs="Arial"/>
          <w:color w:val="000000" w:themeColor="text1" w:themeTint="FF" w:themeShade="FF"/>
          <w:sz w:val="20"/>
          <w:szCs w:val="20"/>
          <w:lang w:val="en-US" w:eastAsia="en-US"/>
        </w:rPr>
        <w:t>go</w:t>
      </w:r>
      <w:r w:rsidRPr="42280967" w:rsidR="6DE99AC1">
        <w:rPr>
          <w:rFonts w:ascii="Arial" w:hAnsi="Arial" w:eastAsia="Arial" w:cs="Arial"/>
          <w:color w:val="000000" w:themeColor="text1" w:themeTint="FF" w:themeShade="FF"/>
          <w:sz w:val="20"/>
          <w:szCs w:val="20"/>
          <w:lang w:val="en-US" w:eastAsia="en-US"/>
        </w:rPr>
        <w:t>nna</w:t>
      </w:r>
      <w:r w:rsidRPr="42280967" w:rsidR="6DE99AC1">
        <w:rPr>
          <w:rFonts w:ascii="Arial" w:hAnsi="Arial" w:eastAsia="Arial" w:cs="Arial"/>
          <w:color w:val="000000" w:themeColor="text1" w:themeTint="FF" w:themeShade="FF"/>
          <w:sz w:val="20"/>
          <w:szCs w:val="20"/>
          <w:lang w:val="en-US" w:eastAsia="en-US"/>
        </w:rPr>
        <w:t xml:space="preserve"> side </w:t>
      </w:r>
      <w:r w:rsidRPr="42280967" w:rsidR="00AA5C2C">
        <w:rPr>
          <w:rFonts w:ascii="Arial" w:hAnsi="Arial" w:eastAsia="Arial" w:cs="Arial"/>
          <w:color w:val="000000" w:themeColor="text1" w:themeTint="FF" w:themeShade="FF"/>
          <w:sz w:val="20"/>
          <w:szCs w:val="20"/>
          <w:lang w:val="en-US" w:eastAsia="en-US"/>
        </w:rPr>
        <w:t>with the prosecution</w:t>
      </w:r>
      <w:r w:rsidRPr="42280967" w:rsidR="67F1F48D">
        <w:rPr>
          <w:rFonts w:ascii="Arial" w:hAnsi="Arial" w:eastAsia="Arial" w:cs="Arial"/>
          <w:color w:val="000000" w:themeColor="text1" w:themeTint="FF" w:themeShade="FF"/>
          <w:sz w:val="20"/>
          <w:szCs w:val="20"/>
          <w:lang w:val="en-US" w:eastAsia="en-US"/>
        </w:rPr>
        <w:t>,</w:t>
      </w:r>
      <w:r w:rsidRPr="42280967" w:rsidR="00AA5C2C">
        <w:rPr>
          <w:rFonts w:ascii="Arial" w:hAnsi="Arial" w:eastAsia="Arial" w:cs="Arial"/>
          <w:color w:val="000000" w:themeColor="text1" w:themeTint="FF" w:themeShade="FF"/>
          <w:sz w:val="20"/>
          <w:szCs w:val="20"/>
          <w:lang w:val="en-US" w:eastAsia="en-US"/>
        </w:rPr>
        <w:t xml:space="preserve"> the </w:t>
      </w:r>
      <w:r w:rsidRPr="42280967" w:rsidR="315BEDEA">
        <w:rPr>
          <w:rFonts w:ascii="Arial" w:hAnsi="Arial" w:eastAsia="Arial" w:cs="Arial"/>
          <w:color w:val="000000" w:themeColor="text1" w:themeTint="FF" w:themeShade="FF"/>
          <w:sz w:val="20"/>
          <w:szCs w:val="20"/>
          <w:lang w:val="en-US" w:eastAsia="en-US"/>
        </w:rPr>
        <w:t>p</w:t>
      </w:r>
      <w:r w:rsidRPr="42280967" w:rsidR="00AA5C2C">
        <w:rPr>
          <w:rFonts w:ascii="Arial" w:hAnsi="Arial" w:eastAsia="Arial" w:cs="Arial"/>
          <w:color w:val="000000" w:themeColor="text1" w:themeTint="FF" w:themeShade="FF"/>
          <w:sz w:val="20"/>
          <w:szCs w:val="20"/>
          <w:lang w:val="en-US" w:eastAsia="en-US"/>
        </w:rPr>
        <w:t>ro</w:t>
      </w:r>
      <w:r w:rsidRPr="42280967" w:rsidR="00AA5C2C">
        <w:rPr>
          <w:rFonts w:ascii="Arial" w:hAnsi="Arial" w:eastAsia="Arial" w:cs="Arial"/>
          <w:color w:val="000000" w:themeColor="text1" w:themeTint="FF" w:themeShade="FF"/>
          <w:sz w:val="20"/>
          <w:szCs w:val="20"/>
          <w:lang w:val="en-US" w:eastAsia="en-US"/>
        </w:rPr>
        <w:t>secution lawyers are skeptical of you</w:t>
      </w:r>
      <w:r w:rsidRPr="42280967" w:rsidR="3E4DA92F">
        <w:rPr>
          <w:rFonts w:ascii="Arial" w:hAnsi="Arial" w:eastAsia="Arial" w:cs="Arial"/>
          <w:color w:val="000000" w:themeColor="text1" w:themeTint="FF" w:themeShade="FF"/>
          <w:sz w:val="20"/>
          <w:szCs w:val="20"/>
          <w:lang w:val="en-US" w:eastAsia="en-US"/>
        </w:rPr>
        <w:t>.</w:t>
      </w:r>
      <w:r w:rsidRPr="42280967" w:rsidR="00AA5C2C">
        <w:rPr>
          <w:rFonts w:ascii="Arial" w:hAnsi="Arial" w:eastAsia="Arial" w:cs="Arial"/>
          <w:color w:val="000000" w:themeColor="text1" w:themeTint="FF" w:themeShade="FF"/>
          <w:sz w:val="20"/>
          <w:szCs w:val="20"/>
          <w:lang w:val="en-US" w:eastAsia="en-US"/>
        </w:rPr>
        <w:t xml:space="preserve"> </w:t>
      </w:r>
      <w:r w:rsidRPr="42280967" w:rsidR="61FB2B4B">
        <w:rPr>
          <w:rFonts w:ascii="Arial" w:hAnsi="Arial" w:eastAsia="Arial" w:cs="Arial"/>
          <w:color w:val="000000" w:themeColor="text1" w:themeTint="FF" w:themeShade="FF"/>
          <w:sz w:val="20"/>
          <w:szCs w:val="20"/>
          <w:lang w:val="en-US" w:eastAsia="en-US"/>
        </w:rPr>
        <w:t>B</w:t>
      </w:r>
      <w:r w:rsidRPr="42280967" w:rsidR="00AA5C2C">
        <w:rPr>
          <w:rFonts w:ascii="Arial" w:hAnsi="Arial" w:eastAsia="Arial" w:cs="Arial"/>
          <w:color w:val="000000" w:themeColor="text1" w:themeTint="FF" w:themeShade="FF"/>
          <w:sz w:val="20"/>
          <w:szCs w:val="20"/>
          <w:lang w:val="en-US" w:eastAsia="en-US"/>
        </w:rPr>
        <w:t xml:space="preserve">ut you know really that becomes a hard line to tell because </w:t>
      </w:r>
      <w:r w:rsidRPr="42280967" w:rsidR="00AA5C2C">
        <w:rPr>
          <w:rFonts w:ascii="Arial" w:hAnsi="Arial" w:eastAsia="Arial" w:cs="Arial"/>
          <w:color w:val="000000" w:themeColor="text1" w:themeTint="FF" w:themeShade="FF"/>
          <w:sz w:val="20"/>
          <w:szCs w:val="20"/>
          <w:lang w:val="en-US" w:eastAsia="en-US"/>
        </w:rPr>
        <w:t>it's</w:t>
      </w:r>
      <w:r w:rsidRPr="42280967" w:rsidR="00AA5C2C">
        <w:rPr>
          <w:rFonts w:ascii="Arial" w:hAnsi="Arial" w:eastAsia="Arial" w:cs="Arial"/>
          <w:color w:val="000000" w:themeColor="text1" w:themeTint="FF" w:themeShade="FF"/>
          <w:sz w:val="20"/>
          <w:szCs w:val="20"/>
          <w:lang w:val="en-US" w:eastAsia="en-US"/>
        </w:rPr>
        <w:t xml:space="preserve"> like look </w:t>
      </w:r>
      <w:r w:rsidRPr="42280967" w:rsidR="69DA5E60">
        <w:rPr>
          <w:rFonts w:ascii="Arial" w:hAnsi="Arial" w:eastAsia="Arial" w:cs="Arial"/>
          <w:color w:val="000000" w:themeColor="text1" w:themeTint="FF" w:themeShade="FF"/>
          <w:sz w:val="20"/>
          <w:szCs w:val="20"/>
          <w:lang w:val="en-US" w:eastAsia="en-US"/>
        </w:rPr>
        <w:t>I'm</w:t>
      </w:r>
      <w:r w:rsidRPr="42280967" w:rsidR="00AA5C2C">
        <w:rPr>
          <w:rFonts w:ascii="Arial" w:hAnsi="Arial" w:eastAsia="Arial" w:cs="Arial"/>
          <w:color w:val="000000" w:themeColor="text1" w:themeTint="FF" w:themeShade="FF"/>
          <w:sz w:val="20"/>
          <w:szCs w:val="20"/>
          <w:lang w:val="en-US" w:eastAsia="en-US"/>
        </w:rPr>
        <w:t xml:space="preserve"> not that</w:t>
      </w:r>
      <w:r w:rsidRPr="42280967" w:rsidR="28B83961">
        <w:rPr>
          <w:rFonts w:ascii="Arial" w:hAnsi="Arial" w:eastAsia="Arial" w:cs="Arial"/>
          <w:color w:val="000000" w:themeColor="text1" w:themeTint="FF" w:themeShade="FF"/>
          <w:sz w:val="20"/>
          <w:szCs w:val="20"/>
          <w:lang w:val="en-US" w:eastAsia="en-US"/>
        </w:rPr>
        <w:t>—</w:t>
      </w:r>
      <w:r w:rsidRPr="42280967" w:rsidR="00AA5C2C">
        <w:rPr>
          <w:rFonts w:ascii="Arial" w:hAnsi="Arial" w:eastAsia="Arial" w:cs="Arial"/>
          <w:color w:val="000000" w:themeColor="text1" w:themeTint="FF" w:themeShade="FF"/>
          <w:sz w:val="20"/>
          <w:szCs w:val="20"/>
          <w:lang w:val="en-US" w:eastAsia="en-US"/>
        </w:rPr>
        <w:t xml:space="preserve">I </w:t>
      </w:r>
      <w:r w:rsidRPr="42280967" w:rsidR="00AA5C2C">
        <w:rPr>
          <w:rFonts w:ascii="Arial" w:hAnsi="Arial" w:eastAsia="Arial" w:cs="Arial"/>
          <w:color w:val="000000" w:themeColor="text1" w:themeTint="FF" w:themeShade="FF"/>
          <w:sz w:val="20"/>
          <w:szCs w:val="20"/>
          <w:lang w:val="en-US" w:eastAsia="en-US"/>
        </w:rPr>
        <w:t>don't</w:t>
      </w:r>
      <w:r w:rsidRPr="42280967" w:rsidR="00AA5C2C">
        <w:rPr>
          <w:rFonts w:ascii="Arial" w:hAnsi="Arial" w:eastAsia="Arial" w:cs="Arial"/>
          <w:color w:val="000000" w:themeColor="text1" w:themeTint="FF" w:themeShade="FF"/>
          <w:sz w:val="20"/>
          <w:szCs w:val="20"/>
          <w:lang w:val="en-US" w:eastAsia="en-US"/>
        </w:rPr>
        <w:t xml:space="preserve"> have that job anymore it </w:t>
      </w:r>
      <w:r w:rsidRPr="42280967" w:rsidR="00AA5C2C">
        <w:rPr>
          <w:rFonts w:ascii="Arial" w:hAnsi="Arial" w:eastAsia="Arial" w:cs="Arial"/>
          <w:color w:val="000000" w:themeColor="text1" w:themeTint="FF" w:themeShade="FF"/>
          <w:sz w:val="20"/>
          <w:szCs w:val="20"/>
          <w:lang w:val="en-US" w:eastAsia="en-US"/>
        </w:rPr>
        <w:t>doesn't</w:t>
      </w:r>
      <w:r w:rsidRPr="42280967" w:rsidR="00AA5C2C">
        <w:rPr>
          <w:rFonts w:ascii="Arial" w:hAnsi="Arial" w:eastAsia="Arial" w:cs="Arial"/>
          <w:color w:val="000000" w:themeColor="text1" w:themeTint="FF" w:themeShade="FF"/>
          <w:sz w:val="20"/>
          <w:szCs w:val="20"/>
          <w:lang w:val="en-US" w:eastAsia="en-US"/>
        </w:rPr>
        <w:t xml:space="preserve"> mean that </w:t>
      </w:r>
      <w:r w:rsidRPr="42280967" w:rsidR="54A1574C">
        <w:rPr>
          <w:rFonts w:ascii="Arial" w:hAnsi="Arial" w:eastAsia="Arial" w:cs="Arial"/>
          <w:color w:val="000000" w:themeColor="text1" w:themeTint="FF" w:themeShade="FF"/>
          <w:sz w:val="20"/>
          <w:szCs w:val="20"/>
          <w:lang w:val="en-US" w:eastAsia="en-US"/>
        </w:rPr>
        <w:t>I'm</w:t>
      </w:r>
      <w:r w:rsidRPr="42280967" w:rsidR="00AA5C2C">
        <w:rPr>
          <w:rFonts w:ascii="Arial" w:hAnsi="Arial" w:eastAsia="Arial" w:cs="Arial"/>
          <w:color w:val="000000" w:themeColor="text1" w:themeTint="FF" w:themeShade="FF"/>
          <w:sz w:val="20"/>
          <w:szCs w:val="20"/>
          <w:lang w:val="en-US" w:eastAsia="en-US"/>
        </w:rPr>
        <w:t xml:space="preserve"> not sympathetic to you know defendants </w:t>
      </w:r>
      <w:r w:rsidRPr="42280967" w:rsidR="18A89E2F">
        <w:rPr>
          <w:rFonts w:ascii="Arial" w:hAnsi="Arial" w:eastAsia="Arial" w:cs="Arial"/>
          <w:color w:val="000000" w:themeColor="text1" w:themeTint="FF" w:themeShade="FF"/>
          <w:sz w:val="20"/>
          <w:szCs w:val="20"/>
          <w:lang w:val="en-US" w:eastAsia="en-US"/>
        </w:rPr>
        <w:t>and</w:t>
      </w:r>
      <w:r w:rsidRPr="42280967" w:rsidR="00AA5C2C">
        <w:rPr>
          <w:rFonts w:ascii="Arial" w:hAnsi="Arial" w:eastAsia="Arial" w:cs="Arial"/>
          <w:color w:val="000000" w:themeColor="text1" w:themeTint="FF" w:themeShade="FF"/>
          <w:sz w:val="20"/>
          <w:szCs w:val="20"/>
          <w:lang w:val="en-US" w:eastAsia="en-US"/>
        </w:rPr>
        <w:t xml:space="preserve"> their issues, but you know, I</w:t>
      </w:r>
      <w:r w:rsidRPr="42280967" w:rsidR="00AA5C2C">
        <w:rPr>
          <w:rFonts w:ascii="Arial" w:hAnsi="Arial" w:eastAsia="Arial" w:cs="Arial"/>
          <w:color w:val="000000" w:themeColor="text1" w:themeTint="FF" w:themeShade="FF"/>
          <w:sz w:val="20"/>
          <w:szCs w:val="20"/>
          <w:lang w:val="en-US" w:eastAsia="en-US"/>
        </w:rPr>
        <w:t xml:space="preserve"> have a different standard to look</w:t>
      </w:r>
      <w:r w:rsidRPr="42280967" w:rsidR="00AA5C2C">
        <w:rPr>
          <w:rFonts w:ascii="Arial" w:hAnsi="Arial" w:eastAsia="Arial" w:cs="Arial"/>
          <w:color w:val="000000" w:themeColor="text1" w:themeTint="FF" w:themeShade="FF"/>
          <w:sz w:val="20"/>
          <w:szCs w:val="20"/>
          <w:lang w:val="en-US" w:eastAsia="en-US"/>
        </w:rPr>
        <w:t xml:space="preserve"> at</w:t>
      </w:r>
      <w:r w:rsidRPr="42280967" w:rsidR="1E6D9B64">
        <w:rPr>
          <w:rFonts w:ascii="Arial" w:hAnsi="Arial" w:eastAsia="Arial" w:cs="Arial"/>
          <w:color w:val="000000" w:themeColor="text1" w:themeTint="FF" w:themeShade="FF"/>
          <w:sz w:val="20"/>
          <w:szCs w:val="20"/>
          <w:lang w:val="en-US" w:eastAsia="en-US"/>
        </w:rPr>
        <w:t>.</w:t>
      </w:r>
      <w:r w:rsidRPr="42280967" w:rsidR="00AA5C2C">
        <w:rPr>
          <w:rFonts w:ascii="Arial" w:hAnsi="Arial" w:eastAsia="Arial" w:cs="Arial"/>
          <w:color w:val="000000" w:themeColor="text1" w:themeTint="FF" w:themeShade="FF"/>
          <w:sz w:val="20"/>
          <w:szCs w:val="20"/>
          <w:lang w:val="en-US" w:eastAsia="en-US"/>
        </w:rPr>
        <w:t xml:space="preserve"> </w:t>
      </w:r>
      <w:r w:rsidRPr="42280967" w:rsidR="31C17CD0">
        <w:rPr>
          <w:rFonts w:ascii="Arial" w:hAnsi="Arial" w:eastAsia="Arial" w:cs="Arial"/>
          <w:color w:val="000000" w:themeColor="text1" w:themeTint="FF" w:themeShade="FF"/>
          <w:sz w:val="20"/>
          <w:szCs w:val="20"/>
          <w:lang w:val="en-US" w:eastAsia="en-US"/>
        </w:rPr>
        <w:t>I</w:t>
      </w:r>
      <w:r w:rsidRPr="42280967" w:rsidR="00AA5C2C">
        <w:rPr>
          <w:rFonts w:ascii="Arial" w:hAnsi="Arial" w:eastAsia="Arial" w:cs="Arial"/>
          <w:color w:val="000000" w:themeColor="text1" w:themeTint="FF" w:themeShade="FF"/>
          <w:sz w:val="20"/>
          <w:szCs w:val="20"/>
          <w:lang w:val="en-US" w:eastAsia="en-US"/>
        </w:rPr>
        <w:t>t's like</w:t>
      </w:r>
      <w:r w:rsidRPr="42280967" w:rsidR="00AA5C2C">
        <w:rPr>
          <w:rFonts w:ascii="Arial" w:hAnsi="Arial" w:eastAsia="Arial" w:cs="Arial"/>
          <w:color w:val="000000" w:themeColor="text1" w:themeTint="FF" w:themeShade="FF"/>
          <w:sz w:val="20"/>
          <w:szCs w:val="20"/>
          <w:lang w:val="en-US" w:eastAsia="en-US"/>
        </w:rPr>
        <w:t xml:space="preserve"> okay well sometimes </w:t>
      </w:r>
      <w:r w:rsidRPr="42280967" w:rsidR="527BE6E0">
        <w:rPr>
          <w:rFonts w:ascii="Arial" w:hAnsi="Arial" w:eastAsia="Arial" w:cs="Arial"/>
          <w:color w:val="000000" w:themeColor="text1" w:themeTint="FF" w:themeShade="FF"/>
          <w:sz w:val="20"/>
          <w:szCs w:val="20"/>
          <w:lang w:val="en-US" w:eastAsia="en-US"/>
        </w:rPr>
        <w:t>I'm</w:t>
      </w:r>
      <w:r w:rsidRPr="42280967" w:rsidR="00AA5C2C">
        <w:rPr>
          <w:rFonts w:ascii="Arial" w:hAnsi="Arial" w:eastAsia="Arial" w:cs="Arial"/>
          <w:color w:val="000000" w:themeColor="text1" w:themeTint="FF" w:themeShade="FF"/>
          <w:sz w:val="20"/>
          <w:szCs w:val="20"/>
          <w:lang w:val="en-US" w:eastAsia="en-US"/>
        </w:rPr>
        <w:t xml:space="preserve"> going to have to be harsher than what the </w:t>
      </w:r>
      <w:r w:rsidRPr="42280967" w:rsidR="58CEA813">
        <w:rPr>
          <w:rFonts w:ascii="Arial" w:hAnsi="Arial" w:eastAsia="Arial" w:cs="Arial"/>
          <w:color w:val="000000" w:themeColor="text1" w:themeTint="FF" w:themeShade="FF"/>
          <w:sz w:val="20"/>
          <w:szCs w:val="20"/>
          <w:lang w:val="en-US" w:eastAsia="en-US"/>
        </w:rPr>
        <w:t>d</w:t>
      </w:r>
      <w:r w:rsidRPr="42280967" w:rsidR="00AA5C2C">
        <w:rPr>
          <w:rFonts w:ascii="Arial" w:hAnsi="Arial" w:eastAsia="Arial" w:cs="Arial"/>
          <w:color w:val="000000" w:themeColor="text1" w:themeTint="FF" w:themeShade="FF"/>
          <w:sz w:val="20"/>
          <w:szCs w:val="20"/>
          <w:lang w:val="en-US" w:eastAsia="en-US"/>
        </w:rPr>
        <w:t xml:space="preserve">efense likes, but </w:t>
      </w:r>
      <w:r w:rsidRPr="42280967" w:rsidR="00AA5C2C">
        <w:rPr>
          <w:rFonts w:ascii="Arial" w:hAnsi="Arial" w:eastAsia="Arial" w:cs="Arial"/>
          <w:color w:val="000000" w:themeColor="text1" w:themeTint="FF" w:themeShade="FF"/>
          <w:sz w:val="20"/>
          <w:szCs w:val="20"/>
          <w:lang w:val="en-US" w:eastAsia="en-US"/>
        </w:rPr>
        <w:t>maybe a</w:t>
      </w:r>
      <w:r w:rsidRPr="42280967" w:rsidR="00AA5C2C">
        <w:rPr>
          <w:rFonts w:ascii="Arial" w:hAnsi="Arial" w:eastAsia="Arial" w:cs="Arial"/>
          <w:color w:val="000000" w:themeColor="text1" w:themeTint="FF" w:themeShade="FF"/>
          <w:sz w:val="20"/>
          <w:szCs w:val="20"/>
          <w:lang w:val="en-US" w:eastAsia="en-US"/>
        </w:rPr>
        <w:t xml:space="preserve"> lot of times I might be more lenient than what my colleagues </w:t>
      </w:r>
      <w:r w:rsidRPr="42280967" w:rsidR="462B5F09">
        <w:rPr>
          <w:rFonts w:ascii="Arial" w:hAnsi="Arial" w:eastAsia="Arial" w:cs="Arial"/>
          <w:color w:val="000000" w:themeColor="text1" w:themeTint="FF" w:themeShade="FF"/>
          <w:sz w:val="20"/>
          <w:szCs w:val="20"/>
          <w:lang w:val="en-US" w:eastAsia="en-US"/>
        </w:rPr>
        <w:t>the ex-</w:t>
      </w:r>
      <w:r w:rsidRPr="42280967" w:rsidR="00AA5C2C">
        <w:rPr>
          <w:rFonts w:ascii="Arial" w:hAnsi="Arial" w:eastAsia="Arial" w:cs="Arial"/>
          <w:color w:val="000000" w:themeColor="text1" w:themeTint="FF" w:themeShade="FF"/>
          <w:sz w:val="20"/>
          <w:szCs w:val="20"/>
          <w:lang w:val="en-US" w:eastAsia="en-US"/>
        </w:rPr>
        <w:t xml:space="preserve">prosecutors and </w:t>
      </w:r>
      <w:r w:rsidRPr="42280967" w:rsidR="00AA5C2C">
        <w:rPr>
          <w:rFonts w:ascii="Arial" w:hAnsi="Arial" w:eastAsia="Arial" w:cs="Arial"/>
          <w:color w:val="000000" w:themeColor="text1" w:themeTint="FF" w:themeShade="FF"/>
          <w:sz w:val="20"/>
          <w:szCs w:val="20"/>
          <w:lang w:val="en-US" w:eastAsia="en-US"/>
        </w:rPr>
        <w:t>the you</w:t>
      </w:r>
      <w:r w:rsidRPr="42280967" w:rsidR="00AA5C2C">
        <w:rPr>
          <w:rFonts w:ascii="Arial" w:hAnsi="Arial" w:eastAsia="Arial" w:cs="Arial"/>
          <w:color w:val="000000" w:themeColor="text1" w:themeTint="FF" w:themeShade="FF"/>
          <w:sz w:val="20"/>
          <w:szCs w:val="20"/>
          <w:lang w:val="en-US" w:eastAsia="en-US"/>
        </w:rPr>
        <w:t xml:space="preserve"> know prosecution wants and</w:t>
      </w:r>
      <w:r w:rsidRPr="42280967" w:rsidR="00AA5C2C">
        <w:rPr>
          <w:rFonts w:ascii="Arial" w:hAnsi="Arial" w:eastAsia="Arial" w:cs="Arial"/>
          <w:color w:val="000000" w:themeColor="text1" w:themeTint="FF" w:themeShade="FF"/>
          <w:sz w:val="20"/>
          <w:szCs w:val="20"/>
          <w:lang w:val="en-US" w:eastAsia="en-US"/>
        </w:rPr>
        <w:t xml:space="preserve"> so </w:t>
      </w:r>
      <w:r w:rsidRPr="42280967" w:rsidR="00AA5C2C">
        <w:rPr>
          <w:rFonts w:ascii="Arial" w:hAnsi="Arial" w:eastAsia="Arial" w:cs="Arial"/>
          <w:color w:val="000000" w:themeColor="text1" w:themeTint="FF" w:themeShade="FF"/>
          <w:sz w:val="20"/>
          <w:szCs w:val="20"/>
          <w:lang w:val="en-US" w:eastAsia="en-US"/>
        </w:rPr>
        <w:t>that's</w:t>
      </w:r>
      <w:r w:rsidRPr="42280967" w:rsidR="00AA5C2C">
        <w:rPr>
          <w:rFonts w:ascii="Arial" w:hAnsi="Arial" w:eastAsia="Arial" w:cs="Arial"/>
          <w:color w:val="000000" w:themeColor="text1" w:themeTint="FF" w:themeShade="FF"/>
          <w:sz w:val="20"/>
          <w:szCs w:val="20"/>
          <w:lang w:val="en-US" w:eastAsia="en-US"/>
        </w:rPr>
        <w:t xml:space="preserve"> </w:t>
      </w:r>
      <w:r w:rsidRPr="42280967" w:rsidR="1BC7D7F1">
        <w:rPr>
          <w:rFonts w:ascii="Arial" w:hAnsi="Arial" w:eastAsia="Arial" w:cs="Arial"/>
          <w:color w:val="000000" w:themeColor="text1" w:themeTint="FF" w:themeShade="FF"/>
          <w:sz w:val="20"/>
          <w:szCs w:val="20"/>
          <w:lang w:val="en-US" w:eastAsia="en-US"/>
        </w:rPr>
        <w:t>a big rub. Especially</w:t>
      </w:r>
      <w:r w:rsidRPr="42280967" w:rsidR="00AA5C2C">
        <w:rPr>
          <w:rFonts w:ascii="Arial" w:hAnsi="Arial" w:eastAsia="Arial" w:cs="Arial"/>
          <w:color w:val="000000" w:themeColor="text1" w:themeTint="FF" w:themeShade="FF"/>
          <w:sz w:val="20"/>
          <w:szCs w:val="20"/>
          <w:lang w:val="en-US" w:eastAsia="en-US"/>
        </w:rPr>
        <w:t xml:space="preserve"> because</w:t>
      </w:r>
      <w:r w:rsidRPr="42280967" w:rsidR="2DAAC403">
        <w:rPr>
          <w:rFonts w:ascii="Arial" w:hAnsi="Arial" w:eastAsia="Arial" w:cs="Arial"/>
          <w:color w:val="000000" w:themeColor="text1" w:themeTint="FF" w:themeShade="FF"/>
          <w:sz w:val="20"/>
          <w:szCs w:val="20"/>
          <w:lang w:val="en-US" w:eastAsia="en-US"/>
        </w:rPr>
        <w:t xml:space="preserve"> a</w:t>
      </w:r>
      <w:r w:rsidRPr="42280967" w:rsidR="00AA5C2C">
        <w:rPr>
          <w:rFonts w:ascii="Arial" w:hAnsi="Arial" w:eastAsia="Arial" w:cs="Arial"/>
          <w:color w:val="000000" w:themeColor="text1" w:themeTint="FF" w:themeShade="FF"/>
          <w:sz w:val="20"/>
          <w:szCs w:val="20"/>
          <w:lang w:val="en-US" w:eastAsia="en-US"/>
        </w:rPr>
        <w:t xml:space="preserve">s a </w:t>
      </w:r>
      <w:r w:rsidRPr="42280967" w:rsidR="0E325EA9">
        <w:rPr>
          <w:rFonts w:ascii="Arial" w:hAnsi="Arial" w:eastAsia="Arial" w:cs="Arial"/>
          <w:color w:val="000000" w:themeColor="text1" w:themeTint="FF" w:themeShade="FF"/>
          <w:sz w:val="20"/>
          <w:szCs w:val="20"/>
          <w:lang w:val="en-US" w:eastAsia="en-US"/>
        </w:rPr>
        <w:t>commissioner</w:t>
      </w:r>
      <w:r w:rsidRPr="42280967" w:rsidR="00AA5C2C">
        <w:rPr>
          <w:rFonts w:ascii="Arial" w:hAnsi="Arial" w:eastAsia="Arial" w:cs="Arial"/>
          <w:color w:val="000000" w:themeColor="text1" w:themeTint="FF" w:themeShade="FF"/>
          <w:sz w:val="20"/>
          <w:szCs w:val="20"/>
          <w:lang w:val="en-US" w:eastAsia="en-US"/>
        </w:rPr>
        <w:t xml:space="preserve">, they </w:t>
      </w:r>
      <w:r w:rsidRPr="42280967" w:rsidR="00AA5C2C">
        <w:rPr>
          <w:rFonts w:ascii="Arial" w:hAnsi="Arial" w:eastAsia="Arial" w:cs="Arial"/>
          <w:color w:val="000000" w:themeColor="text1" w:themeTint="FF" w:themeShade="FF"/>
          <w:sz w:val="20"/>
          <w:szCs w:val="20"/>
          <w:lang w:val="en-US" w:eastAsia="en-US"/>
        </w:rPr>
        <w:t>don't</w:t>
      </w:r>
      <w:r w:rsidRPr="42280967" w:rsidR="00AA5C2C">
        <w:rPr>
          <w:rFonts w:ascii="Arial" w:hAnsi="Arial" w:eastAsia="Arial" w:cs="Arial"/>
          <w:color w:val="000000" w:themeColor="text1" w:themeTint="FF" w:themeShade="FF"/>
          <w:sz w:val="20"/>
          <w:szCs w:val="20"/>
          <w:lang w:val="en-US" w:eastAsia="en-US"/>
        </w:rPr>
        <w:t xml:space="preserve"> have to necessarily agree </w:t>
      </w:r>
      <w:r w:rsidRPr="42280967" w:rsidR="00AA5C2C">
        <w:rPr>
          <w:rFonts w:ascii="Arial" w:hAnsi="Arial" w:eastAsia="Arial" w:cs="Arial"/>
          <w:color w:val="000000" w:themeColor="text1" w:themeTint="FF" w:themeShade="FF"/>
          <w:sz w:val="20"/>
          <w:szCs w:val="20"/>
          <w:lang w:val="en-US" w:eastAsia="en-US"/>
        </w:rPr>
        <w:t>to</w:t>
      </w:r>
      <w:r w:rsidRPr="42280967" w:rsidR="00AA5C2C">
        <w:rPr>
          <w:rFonts w:ascii="Arial" w:hAnsi="Arial" w:eastAsia="Arial" w:cs="Arial"/>
          <w:color w:val="000000" w:themeColor="text1" w:themeTint="FF" w:themeShade="FF"/>
          <w:sz w:val="20"/>
          <w:szCs w:val="20"/>
          <w:lang w:val="en-US" w:eastAsia="en-US"/>
        </w:rPr>
        <w:t xml:space="preserve"> you for most cases, then it becomes a real struggle to</w:t>
      </w:r>
      <w:r w:rsidRPr="42280967" w:rsidR="1934D6FC">
        <w:rPr>
          <w:rFonts w:ascii="Arial" w:hAnsi="Arial" w:eastAsia="Arial" w:cs="Arial"/>
          <w:color w:val="000000" w:themeColor="text1" w:themeTint="FF" w:themeShade="FF"/>
          <w:sz w:val="20"/>
          <w:szCs w:val="20"/>
          <w:lang w:val="en-US" w:eastAsia="en-US"/>
        </w:rPr>
        <w:t>,</w:t>
      </w:r>
      <w:r w:rsidRPr="42280967" w:rsidR="00AA5C2C">
        <w:rPr>
          <w:rFonts w:ascii="Arial" w:hAnsi="Arial" w:eastAsia="Arial" w:cs="Arial"/>
          <w:color w:val="000000" w:themeColor="text1" w:themeTint="FF" w:themeShade="FF"/>
          <w:sz w:val="20"/>
          <w:szCs w:val="20"/>
          <w:lang w:val="en-US" w:eastAsia="en-US"/>
        </w:rPr>
        <w:t xml:space="preserve"> you know</w:t>
      </w:r>
      <w:r w:rsidRPr="42280967" w:rsidR="08B52132">
        <w:rPr>
          <w:rFonts w:ascii="Arial" w:hAnsi="Arial" w:eastAsia="Arial" w:cs="Arial"/>
          <w:color w:val="000000" w:themeColor="text1" w:themeTint="FF" w:themeShade="FF"/>
          <w:sz w:val="20"/>
          <w:szCs w:val="20"/>
          <w:lang w:val="en-US" w:eastAsia="en-US"/>
        </w:rPr>
        <w:t>,</w:t>
      </w:r>
      <w:r w:rsidRPr="42280967" w:rsidR="00AA5C2C">
        <w:rPr>
          <w:rFonts w:ascii="Arial" w:hAnsi="Arial" w:eastAsia="Arial" w:cs="Arial"/>
          <w:color w:val="000000" w:themeColor="text1" w:themeTint="FF" w:themeShade="FF"/>
          <w:sz w:val="20"/>
          <w:szCs w:val="20"/>
          <w:lang w:val="en-US" w:eastAsia="en-US"/>
        </w:rPr>
        <w:t xml:space="preserve"> stay true to what</w:t>
      </w:r>
      <w:r w:rsidRPr="42280967" w:rsidR="00AA5C2C">
        <w:rPr>
          <w:rFonts w:ascii="Arial" w:hAnsi="Arial" w:eastAsia="Arial" w:cs="Arial"/>
          <w:color w:val="000000" w:themeColor="text1" w:themeTint="FF" w:themeShade="FF"/>
          <w:sz w:val="20"/>
          <w:szCs w:val="20"/>
          <w:lang w:val="en-US" w:eastAsia="en-US"/>
        </w:rPr>
        <w:t xml:space="preserve"> your beliefs are and at the same time, you know</w:t>
      </w:r>
      <w:r w:rsidRPr="42280967" w:rsidR="3A87B4C9">
        <w:rPr>
          <w:rFonts w:ascii="Arial" w:hAnsi="Arial" w:eastAsia="Arial" w:cs="Arial"/>
          <w:color w:val="000000" w:themeColor="text1" w:themeTint="FF" w:themeShade="FF"/>
          <w:sz w:val="20"/>
          <w:szCs w:val="20"/>
          <w:lang w:val="en-US" w:eastAsia="en-US"/>
        </w:rPr>
        <w:t>, y</w:t>
      </w:r>
      <w:r w:rsidRPr="42280967" w:rsidR="00AA5C2C">
        <w:rPr>
          <w:rFonts w:ascii="Arial" w:hAnsi="Arial" w:eastAsia="Arial" w:cs="Arial"/>
          <w:color w:val="000000" w:themeColor="text1" w:themeTint="FF" w:themeShade="FF"/>
          <w:sz w:val="20"/>
          <w:szCs w:val="20"/>
          <w:lang w:val="en-US" w:eastAsia="en-US"/>
        </w:rPr>
        <w:t>ou have a duty to try to serve</w:t>
      </w:r>
      <w:r w:rsidRPr="42280967" w:rsidR="45B05E69">
        <w:rPr>
          <w:rFonts w:ascii="Arial" w:hAnsi="Arial" w:eastAsia="Arial" w:cs="Arial"/>
          <w:color w:val="000000" w:themeColor="text1" w:themeTint="FF" w:themeShade="FF"/>
          <w:sz w:val="20"/>
          <w:szCs w:val="20"/>
          <w:lang w:val="en-US" w:eastAsia="en-US"/>
        </w:rPr>
        <w:t>.</w:t>
      </w:r>
      <w:r w:rsidRPr="42280967" w:rsidR="00AA5C2C">
        <w:rPr>
          <w:rFonts w:ascii="Arial" w:hAnsi="Arial" w:eastAsia="Arial" w:cs="Arial"/>
          <w:color w:val="000000" w:themeColor="text1" w:themeTint="FF" w:themeShade="FF"/>
          <w:sz w:val="20"/>
          <w:szCs w:val="20"/>
          <w:lang w:val="en-US" w:eastAsia="en-US"/>
        </w:rPr>
        <w:t xml:space="preserve"> </w:t>
      </w:r>
      <w:r w:rsidRPr="42280967" w:rsidR="46AF912B">
        <w:rPr>
          <w:rFonts w:ascii="Arial" w:hAnsi="Arial" w:eastAsia="Arial" w:cs="Arial"/>
          <w:color w:val="000000" w:themeColor="text1" w:themeTint="FF" w:themeShade="FF"/>
          <w:sz w:val="20"/>
          <w:szCs w:val="20"/>
          <w:lang w:val="en-US" w:eastAsia="en-US"/>
        </w:rPr>
        <w:t>Y</w:t>
      </w:r>
      <w:r w:rsidRPr="42280967" w:rsidR="00AA5C2C">
        <w:rPr>
          <w:rFonts w:ascii="Arial" w:hAnsi="Arial" w:eastAsia="Arial" w:cs="Arial"/>
          <w:color w:val="000000" w:themeColor="text1" w:themeTint="FF" w:themeShade="FF"/>
          <w:sz w:val="20"/>
          <w:szCs w:val="20"/>
          <w:lang w:val="en-US" w:eastAsia="en-US"/>
        </w:rPr>
        <w:t>ou know</w:t>
      </w:r>
      <w:r w:rsidRPr="42280967" w:rsidR="1C29FA33">
        <w:rPr>
          <w:rFonts w:ascii="Arial" w:hAnsi="Arial" w:eastAsia="Arial" w:cs="Arial"/>
          <w:color w:val="000000" w:themeColor="text1" w:themeTint="FF" w:themeShade="FF"/>
          <w:sz w:val="20"/>
          <w:szCs w:val="20"/>
          <w:lang w:val="en-US" w:eastAsia="en-US"/>
        </w:rPr>
        <w:t>,</w:t>
      </w:r>
      <w:r w:rsidRPr="42280967" w:rsidR="00AA5C2C">
        <w:rPr>
          <w:rFonts w:ascii="Arial" w:hAnsi="Arial" w:eastAsia="Arial" w:cs="Arial"/>
          <w:color w:val="000000" w:themeColor="text1" w:themeTint="FF" w:themeShade="FF"/>
          <w:sz w:val="20"/>
          <w:szCs w:val="20"/>
          <w:lang w:val="en-US" w:eastAsia="en-US"/>
        </w:rPr>
        <w:t xml:space="preserve"> if you become too extreme then </w:t>
      </w:r>
      <w:r w:rsidRPr="42280967" w:rsidR="2C128C7C">
        <w:rPr>
          <w:rFonts w:ascii="Arial" w:hAnsi="Arial" w:eastAsia="Arial" w:cs="Arial"/>
          <w:color w:val="000000" w:themeColor="text1" w:themeTint="FF" w:themeShade="FF"/>
          <w:sz w:val="20"/>
          <w:szCs w:val="20"/>
          <w:lang w:val="en-US" w:eastAsia="en-US"/>
        </w:rPr>
        <w:t>y</w:t>
      </w:r>
      <w:r w:rsidRPr="42280967" w:rsidR="00AA5C2C">
        <w:rPr>
          <w:rFonts w:ascii="Arial" w:hAnsi="Arial" w:eastAsia="Arial" w:cs="Arial"/>
          <w:color w:val="000000" w:themeColor="text1" w:themeTint="FF" w:themeShade="FF"/>
          <w:sz w:val="20"/>
          <w:szCs w:val="20"/>
          <w:lang w:val="en-US" w:eastAsia="en-US"/>
        </w:rPr>
        <w:t xml:space="preserve">ou </w:t>
      </w:r>
      <w:r w:rsidRPr="42280967" w:rsidR="00AA5C2C">
        <w:rPr>
          <w:rFonts w:ascii="Arial" w:hAnsi="Arial" w:eastAsia="Arial" w:cs="Arial"/>
          <w:color w:val="000000" w:themeColor="text1" w:themeTint="FF" w:themeShade="FF"/>
          <w:sz w:val="20"/>
          <w:szCs w:val="20"/>
          <w:lang w:val="en-US" w:eastAsia="en-US"/>
        </w:rPr>
        <w:t>don't</w:t>
      </w:r>
      <w:r w:rsidRPr="42280967" w:rsidR="00AA5C2C">
        <w:rPr>
          <w:rFonts w:ascii="Arial" w:hAnsi="Arial" w:eastAsia="Arial" w:cs="Arial"/>
          <w:color w:val="000000" w:themeColor="text1" w:themeTint="FF" w:themeShade="FF"/>
          <w:sz w:val="20"/>
          <w:szCs w:val="20"/>
          <w:lang w:val="en-US" w:eastAsia="en-US"/>
        </w:rPr>
        <w:t xml:space="preserve"> get to hear any cases which </w:t>
      </w:r>
      <w:r w:rsidRPr="42280967" w:rsidR="00AA5C2C">
        <w:rPr>
          <w:rFonts w:ascii="Arial" w:hAnsi="Arial" w:eastAsia="Arial" w:cs="Arial"/>
          <w:color w:val="000000" w:themeColor="text1" w:themeTint="FF" w:themeShade="FF"/>
          <w:sz w:val="20"/>
          <w:szCs w:val="20"/>
          <w:lang w:val="en-US" w:eastAsia="en-US"/>
        </w:rPr>
        <w:t>kind of takes</w:t>
      </w:r>
      <w:r w:rsidRPr="42280967" w:rsidR="00AA5C2C">
        <w:rPr>
          <w:rFonts w:ascii="Arial" w:hAnsi="Arial" w:eastAsia="Arial" w:cs="Arial"/>
          <w:color w:val="000000" w:themeColor="text1" w:themeTint="FF" w:themeShade="FF"/>
          <w:sz w:val="20"/>
          <w:szCs w:val="20"/>
          <w:lang w:val="en-US" w:eastAsia="en-US"/>
        </w:rPr>
        <w:t xml:space="preserve"> away the whole point of </w:t>
      </w:r>
      <w:r w:rsidRPr="42280967" w:rsidR="43641546">
        <w:rPr>
          <w:rFonts w:ascii="Arial" w:hAnsi="Arial" w:eastAsia="Arial" w:cs="Arial"/>
          <w:color w:val="000000" w:themeColor="text1" w:themeTint="FF" w:themeShade="FF"/>
          <w:sz w:val="20"/>
          <w:szCs w:val="20"/>
          <w:lang w:val="en-US" w:eastAsia="en-US"/>
        </w:rPr>
        <w:t>you</w:t>
      </w:r>
      <w:r w:rsidRPr="42280967" w:rsidR="00AA5C2C">
        <w:rPr>
          <w:rFonts w:ascii="Arial" w:hAnsi="Arial" w:eastAsia="Arial" w:cs="Arial"/>
          <w:color w:val="000000" w:themeColor="text1" w:themeTint="FF" w:themeShade="FF"/>
          <w:sz w:val="20"/>
          <w:szCs w:val="20"/>
          <w:lang w:val="en-US" w:eastAsia="en-US"/>
        </w:rPr>
        <w:t xml:space="preserve"> being there. The other thing is that</w:t>
      </w:r>
      <w:r w:rsidRPr="42280967" w:rsidR="10110334">
        <w:rPr>
          <w:rFonts w:ascii="Arial" w:hAnsi="Arial" w:eastAsia="Arial" w:cs="Arial"/>
          <w:color w:val="000000" w:themeColor="text1" w:themeTint="FF" w:themeShade="FF"/>
          <w:sz w:val="20"/>
          <w:szCs w:val="20"/>
          <w:lang w:val="en-US" w:eastAsia="en-US"/>
        </w:rPr>
        <w:t xml:space="preserve"> y</w:t>
      </w:r>
      <w:r w:rsidRPr="42280967" w:rsidR="00AA5C2C">
        <w:rPr>
          <w:rFonts w:ascii="Arial" w:hAnsi="Arial" w:eastAsia="Arial" w:cs="Arial"/>
          <w:color w:val="000000" w:themeColor="text1" w:themeTint="FF" w:themeShade="FF"/>
          <w:sz w:val="20"/>
          <w:szCs w:val="20"/>
          <w:lang w:val="en-US" w:eastAsia="en-US"/>
        </w:rPr>
        <w:t>ou know I think pretty clearly that</w:t>
      </w:r>
      <w:r w:rsidRPr="42280967" w:rsidR="395BE427">
        <w:rPr>
          <w:rFonts w:ascii="Arial" w:hAnsi="Arial" w:eastAsia="Arial" w:cs="Arial"/>
          <w:color w:val="000000" w:themeColor="text1" w:themeTint="FF" w:themeShade="FF"/>
          <w:sz w:val="20"/>
          <w:szCs w:val="20"/>
          <w:lang w:val="en-US" w:eastAsia="en-US"/>
        </w:rPr>
        <w:t xml:space="preserve"> um</w:t>
      </w:r>
      <w:r w:rsidRPr="42280967" w:rsidR="693C077D">
        <w:rPr>
          <w:rFonts w:ascii="Arial" w:hAnsi="Arial" w:eastAsia="Arial" w:cs="Arial"/>
          <w:color w:val="000000" w:themeColor="text1" w:themeTint="FF" w:themeShade="FF"/>
          <w:sz w:val="20"/>
          <w:szCs w:val="20"/>
          <w:lang w:val="en-US" w:eastAsia="en-US"/>
        </w:rPr>
        <w:t>,</w:t>
      </w:r>
      <w:r w:rsidRPr="42280967" w:rsidR="00AA5C2C">
        <w:rPr>
          <w:rFonts w:ascii="Arial" w:hAnsi="Arial" w:eastAsia="Arial" w:cs="Arial"/>
          <w:color w:val="000000" w:themeColor="text1" w:themeTint="FF" w:themeShade="FF"/>
          <w:sz w:val="20"/>
          <w:szCs w:val="20"/>
          <w:lang w:val="en-US" w:eastAsia="en-US"/>
        </w:rPr>
        <w:t xml:space="preserve"> </w:t>
      </w:r>
      <w:r w:rsidRPr="42280967" w:rsidR="2AC90CB0">
        <w:rPr>
          <w:rFonts w:ascii="Arial" w:hAnsi="Arial" w:eastAsia="Arial" w:cs="Arial"/>
          <w:color w:val="000000" w:themeColor="text1" w:themeTint="FF" w:themeShade="FF"/>
          <w:sz w:val="20"/>
          <w:szCs w:val="20"/>
          <w:lang w:val="en-US" w:eastAsia="en-US"/>
        </w:rPr>
        <w:t>m</w:t>
      </w:r>
      <w:r w:rsidRPr="42280967" w:rsidR="00AA5C2C">
        <w:rPr>
          <w:rFonts w:ascii="Arial" w:hAnsi="Arial" w:eastAsia="Arial" w:cs="Arial"/>
          <w:color w:val="000000" w:themeColor="text1" w:themeTint="FF" w:themeShade="FF"/>
          <w:sz w:val="20"/>
          <w:szCs w:val="20"/>
          <w:lang w:val="en-US" w:eastAsia="en-US"/>
        </w:rPr>
        <w:t>aybe times are changin</w:t>
      </w:r>
      <w:r w:rsidRPr="42280967" w:rsidR="00AA5C2C">
        <w:rPr>
          <w:rFonts w:ascii="Arial" w:hAnsi="Arial" w:eastAsia="Arial" w:cs="Arial"/>
          <w:color w:val="000000" w:themeColor="text1" w:themeTint="FF" w:themeShade="FF"/>
          <w:sz w:val="20"/>
          <w:szCs w:val="20"/>
          <w:lang w:val="en-US" w:eastAsia="en-US"/>
        </w:rPr>
        <w:t>g now, but the bastion of white male supremacy in the law in general, and especially on the bench</w:t>
      </w:r>
      <w:r w:rsidRPr="42280967" w:rsidR="19B9091E">
        <w:rPr>
          <w:rFonts w:ascii="Arial" w:hAnsi="Arial" w:eastAsia="Arial" w:cs="Arial"/>
          <w:color w:val="000000" w:themeColor="text1" w:themeTint="FF" w:themeShade="FF"/>
          <w:sz w:val="20"/>
          <w:szCs w:val="20"/>
          <w:lang w:val="en-US" w:eastAsia="en-US"/>
        </w:rPr>
        <w:t>,</w:t>
      </w:r>
      <w:r w:rsidRPr="42280967" w:rsidR="00AA5C2C">
        <w:rPr>
          <w:rFonts w:ascii="Arial" w:hAnsi="Arial" w:eastAsia="Arial" w:cs="Arial"/>
          <w:color w:val="000000" w:themeColor="text1" w:themeTint="FF" w:themeShade="FF"/>
          <w:sz w:val="20"/>
          <w:szCs w:val="20"/>
          <w:lang w:val="en-US" w:eastAsia="en-US"/>
        </w:rPr>
        <w:t xml:space="preserve"> means that Oh well, if you say it and you're this Asian woman it's not going to be taken to the bank like some white males might</w:t>
      </w:r>
      <w:r w:rsidRPr="42280967" w:rsidR="09174374">
        <w:rPr>
          <w:rFonts w:ascii="Arial" w:hAnsi="Arial" w:eastAsia="Arial" w:cs="Arial"/>
          <w:color w:val="000000" w:themeColor="text1" w:themeTint="FF" w:themeShade="FF"/>
          <w:sz w:val="20"/>
          <w:szCs w:val="20"/>
          <w:lang w:val="en-US" w:eastAsia="en-US"/>
        </w:rPr>
        <w:t xml:space="preserve"> </w:t>
      </w:r>
      <w:r w:rsidRPr="42280967" w:rsidR="00AA5C2C">
        <w:rPr>
          <w:rFonts w:ascii="Arial" w:hAnsi="Arial" w:eastAsia="Arial" w:cs="Arial"/>
          <w:color w:val="000000" w:themeColor="text1" w:themeTint="FF" w:themeShade="FF"/>
          <w:sz w:val="20"/>
          <w:szCs w:val="20"/>
          <w:lang w:val="en-US" w:eastAsia="en-US"/>
        </w:rPr>
        <w:t>be</w:t>
      </w:r>
      <w:r w:rsidRPr="42280967" w:rsidR="38EF7D42">
        <w:rPr>
          <w:rFonts w:ascii="Arial" w:hAnsi="Arial" w:eastAsia="Arial" w:cs="Arial"/>
          <w:color w:val="000000" w:themeColor="text1" w:themeTint="FF" w:themeShade="FF"/>
          <w:sz w:val="20"/>
          <w:szCs w:val="20"/>
          <w:lang w:val="en-US" w:eastAsia="en-US"/>
        </w:rPr>
        <w:t>,</w:t>
      </w:r>
      <w:r w:rsidRPr="42280967" w:rsidR="00AA5C2C">
        <w:rPr>
          <w:rFonts w:ascii="Arial" w:hAnsi="Arial" w:eastAsia="Arial" w:cs="Arial"/>
          <w:color w:val="000000" w:themeColor="text1" w:themeTint="FF" w:themeShade="FF"/>
          <w:sz w:val="20"/>
          <w:szCs w:val="20"/>
          <w:lang w:val="en-US" w:eastAsia="en-US"/>
        </w:rPr>
        <w:t xml:space="preserve"> you know</w:t>
      </w:r>
      <w:r w:rsidRPr="42280967" w:rsidR="790B7BB6">
        <w:rPr>
          <w:rFonts w:ascii="Arial" w:hAnsi="Arial" w:eastAsia="Arial" w:cs="Arial"/>
          <w:color w:val="000000" w:themeColor="text1" w:themeTint="FF" w:themeShade="FF"/>
          <w:sz w:val="20"/>
          <w:szCs w:val="20"/>
          <w:lang w:val="en-US" w:eastAsia="en-US"/>
        </w:rPr>
        <w:t>.</w:t>
      </w:r>
      <w:r w:rsidRPr="42280967" w:rsidR="00AA5C2C">
        <w:rPr>
          <w:rFonts w:ascii="Arial" w:hAnsi="Arial" w:eastAsia="Arial" w:cs="Arial"/>
          <w:color w:val="000000" w:themeColor="text1" w:themeTint="FF" w:themeShade="FF"/>
          <w:sz w:val="20"/>
          <w:szCs w:val="20"/>
          <w:lang w:val="en-US" w:eastAsia="en-US"/>
        </w:rPr>
        <w:t xml:space="preserve"> </w:t>
      </w:r>
      <w:r w:rsidRPr="42280967" w:rsidR="4B9A246B">
        <w:rPr>
          <w:rFonts w:ascii="Arial" w:hAnsi="Arial" w:eastAsia="Arial" w:cs="Arial"/>
          <w:color w:val="000000" w:themeColor="text1" w:themeTint="FF" w:themeShade="FF"/>
          <w:sz w:val="20"/>
          <w:szCs w:val="20"/>
          <w:lang w:val="en-US" w:eastAsia="en-US"/>
        </w:rPr>
        <w:t>S</w:t>
      </w:r>
      <w:r w:rsidRPr="42280967" w:rsidR="00AA5C2C">
        <w:rPr>
          <w:rFonts w:ascii="Arial" w:hAnsi="Arial" w:eastAsia="Arial" w:cs="Arial"/>
          <w:color w:val="000000" w:themeColor="text1" w:themeTint="FF" w:themeShade="FF"/>
          <w:sz w:val="20"/>
          <w:szCs w:val="20"/>
          <w:lang w:val="en-US" w:eastAsia="en-US"/>
        </w:rPr>
        <w:t>o</w:t>
      </w:r>
      <w:r w:rsidRPr="42280967" w:rsidR="00AA5C2C">
        <w:rPr>
          <w:rFonts w:ascii="Arial" w:hAnsi="Arial" w:eastAsia="Arial" w:cs="Arial"/>
          <w:color w:val="000000" w:themeColor="text1" w:themeTint="FF" w:themeShade="FF"/>
          <w:sz w:val="20"/>
          <w:szCs w:val="20"/>
          <w:lang w:val="en-US" w:eastAsia="en-US"/>
        </w:rPr>
        <w:t xml:space="preserve"> you </w:t>
      </w:r>
      <w:r w:rsidRPr="42280967" w:rsidR="00AA5C2C">
        <w:rPr>
          <w:rFonts w:ascii="Arial" w:hAnsi="Arial" w:eastAsia="Arial" w:cs="Arial"/>
          <w:color w:val="000000" w:themeColor="text1" w:themeTint="FF" w:themeShade="FF"/>
          <w:sz w:val="20"/>
          <w:szCs w:val="20"/>
          <w:lang w:val="en-US" w:eastAsia="en-US"/>
        </w:rPr>
        <w:t>have to</w:t>
      </w:r>
      <w:r w:rsidRPr="42280967" w:rsidR="00AA5C2C">
        <w:rPr>
          <w:rFonts w:ascii="Arial" w:hAnsi="Arial" w:eastAsia="Arial" w:cs="Arial"/>
          <w:color w:val="000000" w:themeColor="text1" w:themeTint="FF" w:themeShade="FF"/>
          <w:sz w:val="20"/>
          <w:szCs w:val="20"/>
          <w:lang w:val="en-US" w:eastAsia="en-US"/>
        </w:rPr>
        <w:t xml:space="preserve"> work</w:t>
      </w:r>
      <w:r w:rsidRPr="42280967" w:rsidR="14BD775C">
        <w:rPr>
          <w:rFonts w:ascii="Arial" w:hAnsi="Arial" w:eastAsia="Arial" w:cs="Arial"/>
          <w:color w:val="000000" w:themeColor="text1" w:themeTint="FF" w:themeShade="FF"/>
          <w:sz w:val="20"/>
          <w:szCs w:val="20"/>
          <w:lang w:val="en-US" w:eastAsia="en-US"/>
        </w:rPr>
        <w:t>—</w:t>
      </w:r>
      <w:r w:rsidRPr="42280967" w:rsidR="00AA5C2C">
        <w:rPr>
          <w:rFonts w:ascii="Arial" w:hAnsi="Arial" w:eastAsia="Arial" w:cs="Arial"/>
          <w:color w:val="000000" w:themeColor="text1" w:themeTint="FF" w:themeShade="FF"/>
          <w:sz w:val="20"/>
          <w:szCs w:val="20"/>
          <w:lang w:val="en-US" w:eastAsia="en-US"/>
        </w:rPr>
        <w:t>you know</w:t>
      </w:r>
      <w:r w:rsidRPr="42280967" w:rsidR="31DEE852">
        <w:rPr>
          <w:rFonts w:ascii="Arial" w:hAnsi="Arial" w:eastAsia="Arial" w:cs="Arial"/>
          <w:color w:val="000000" w:themeColor="text1" w:themeTint="FF" w:themeShade="FF"/>
          <w:sz w:val="20"/>
          <w:szCs w:val="20"/>
          <w:lang w:val="en-US" w:eastAsia="en-US"/>
        </w:rPr>
        <w:t>,</w:t>
      </w:r>
      <w:r w:rsidRPr="42280967" w:rsidR="00AA5C2C">
        <w:rPr>
          <w:rFonts w:ascii="Arial" w:hAnsi="Arial" w:eastAsia="Arial" w:cs="Arial"/>
          <w:color w:val="000000" w:themeColor="text1" w:themeTint="FF" w:themeShade="FF"/>
          <w:sz w:val="20"/>
          <w:szCs w:val="20"/>
          <w:lang w:val="en-US" w:eastAsia="en-US"/>
        </w:rPr>
        <w:t xml:space="preserve"> not surprising</w:t>
      </w:r>
      <w:r w:rsidRPr="42280967" w:rsidR="6DFAFAB1">
        <w:rPr>
          <w:rFonts w:ascii="Arial" w:hAnsi="Arial" w:eastAsia="Arial" w:cs="Arial"/>
          <w:color w:val="000000" w:themeColor="text1" w:themeTint="FF" w:themeShade="FF"/>
          <w:sz w:val="20"/>
          <w:szCs w:val="20"/>
          <w:lang w:val="en-US" w:eastAsia="en-US"/>
        </w:rPr>
        <w:t>ly</w:t>
      </w:r>
      <w:r w:rsidRPr="42280967" w:rsidR="00AA5C2C">
        <w:rPr>
          <w:rFonts w:ascii="Arial" w:hAnsi="Arial" w:eastAsia="Arial" w:cs="Arial"/>
          <w:color w:val="000000" w:themeColor="text1" w:themeTint="FF" w:themeShade="FF"/>
          <w:sz w:val="20"/>
          <w:szCs w:val="20"/>
          <w:lang w:val="en-US" w:eastAsia="en-US"/>
        </w:rPr>
        <w:t>, like most people</w:t>
      </w:r>
      <w:r w:rsidRPr="42280967" w:rsidR="0C0DA3BD">
        <w:rPr>
          <w:rFonts w:ascii="Arial" w:hAnsi="Arial" w:eastAsia="Arial" w:cs="Arial"/>
          <w:color w:val="000000" w:themeColor="text1" w:themeTint="FF" w:themeShade="FF"/>
          <w:sz w:val="20"/>
          <w:szCs w:val="20"/>
          <w:lang w:val="en-US" w:eastAsia="en-US"/>
        </w:rPr>
        <w:t>—</w:t>
      </w:r>
      <w:r w:rsidRPr="42280967" w:rsidR="00AA5C2C">
        <w:rPr>
          <w:rFonts w:ascii="Arial" w:hAnsi="Arial" w:eastAsia="Arial" w:cs="Arial"/>
          <w:color w:val="000000" w:themeColor="text1" w:themeTint="FF" w:themeShade="FF"/>
          <w:sz w:val="20"/>
          <w:szCs w:val="20"/>
          <w:lang w:val="en-US" w:eastAsia="en-US"/>
        </w:rPr>
        <w:t>that much harder to show</w:t>
      </w:r>
      <w:r w:rsidRPr="42280967" w:rsidR="02D5EA20">
        <w:rPr>
          <w:rFonts w:ascii="Arial" w:hAnsi="Arial" w:eastAsia="Arial" w:cs="Arial"/>
          <w:color w:val="000000" w:themeColor="text1" w:themeTint="FF" w:themeShade="FF"/>
          <w:sz w:val="20"/>
          <w:szCs w:val="20"/>
          <w:lang w:val="en-US" w:eastAsia="en-US"/>
        </w:rPr>
        <w:t>,</w:t>
      </w:r>
      <w:r w:rsidRPr="42280967" w:rsidR="00AA5C2C">
        <w:rPr>
          <w:rFonts w:ascii="Arial" w:hAnsi="Arial" w:eastAsia="Arial" w:cs="Arial"/>
          <w:color w:val="000000" w:themeColor="text1" w:themeTint="FF" w:themeShade="FF"/>
          <w:sz w:val="20"/>
          <w:szCs w:val="20"/>
          <w:lang w:val="en-US" w:eastAsia="en-US"/>
        </w:rPr>
        <w:t xml:space="preserve"> no</w:t>
      </w:r>
      <w:r w:rsidRPr="42280967" w:rsidR="3149CA84">
        <w:rPr>
          <w:rFonts w:ascii="Arial" w:hAnsi="Arial" w:eastAsia="Arial" w:cs="Arial"/>
          <w:color w:val="000000" w:themeColor="text1" w:themeTint="FF" w:themeShade="FF"/>
          <w:sz w:val="20"/>
          <w:szCs w:val="20"/>
          <w:lang w:val="en-US" w:eastAsia="en-US"/>
        </w:rPr>
        <w:t>,</w:t>
      </w:r>
      <w:r w:rsidRPr="42280967" w:rsidR="00AA5C2C">
        <w:rPr>
          <w:rFonts w:ascii="Arial" w:hAnsi="Arial" w:eastAsia="Arial" w:cs="Arial"/>
          <w:color w:val="000000" w:themeColor="text1" w:themeTint="FF" w:themeShade="FF"/>
          <w:sz w:val="20"/>
          <w:szCs w:val="20"/>
          <w:lang w:val="en-US" w:eastAsia="en-US"/>
        </w:rPr>
        <w:t xml:space="preserve"> </w:t>
      </w:r>
      <w:r w:rsidRPr="42280967" w:rsidR="00AA5C2C">
        <w:rPr>
          <w:rFonts w:ascii="Arial" w:hAnsi="Arial" w:eastAsia="Arial" w:cs="Arial"/>
          <w:color w:val="000000" w:themeColor="text1" w:themeTint="FF" w:themeShade="FF"/>
          <w:sz w:val="20"/>
          <w:szCs w:val="20"/>
          <w:lang w:val="en-US" w:eastAsia="en-US"/>
        </w:rPr>
        <w:t>there's</w:t>
      </w:r>
      <w:r w:rsidRPr="42280967" w:rsidR="00AA5C2C">
        <w:rPr>
          <w:rFonts w:ascii="Arial" w:hAnsi="Arial" w:eastAsia="Arial" w:cs="Arial"/>
          <w:color w:val="000000" w:themeColor="text1" w:themeTint="FF" w:themeShade="FF"/>
          <w:sz w:val="20"/>
          <w:szCs w:val="20"/>
          <w:lang w:val="en-US" w:eastAsia="en-US"/>
        </w:rPr>
        <w:t xml:space="preserve"> this positio</w:t>
      </w:r>
      <w:r w:rsidRPr="42280967" w:rsidR="00AA5C2C">
        <w:rPr>
          <w:rFonts w:ascii="Arial" w:hAnsi="Arial" w:eastAsia="Arial" w:cs="Arial"/>
          <w:color w:val="000000" w:themeColor="text1" w:themeTint="FF" w:themeShade="FF"/>
          <w:sz w:val="20"/>
          <w:szCs w:val="20"/>
          <w:lang w:val="en-US" w:eastAsia="en-US"/>
        </w:rPr>
        <w:t>n</w:t>
      </w:r>
      <w:r w:rsidRPr="42280967" w:rsidR="25A4095E">
        <w:rPr>
          <w:rFonts w:ascii="Arial" w:hAnsi="Arial" w:eastAsia="Arial" w:cs="Arial"/>
          <w:color w:val="000000" w:themeColor="text1" w:themeTint="FF" w:themeShade="FF"/>
          <w:sz w:val="20"/>
          <w:szCs w:val="20"/>
          <w:lang w:val="en-US" w:eastAsia="en-US"/>
        </w:rPr>
        <w:t>.</w:t>
      </w:r>
      <w:r w:rsidRPr="42280967" w:rsidR="00AA5C2C">
        <w:rPr>
          <w:rFonts w:ascii="Arial" w:hAnsi="Arial" w:eastAsia="Arial" w:cs="Arial"/>
          <w:color w:val="000000" w:themeColor="text1" w:themeTint="FF" w:themeShade="FF"/>
          <w:sz w:val="20"/>
          <w:szCs w:val="20"/>
          <w:lang w:val="en-US" w:eastAsia="en-US"/>
        </w:rPr>
        <w:t xml:space="preserve"> </w:t>
      </w:r>
      <w:r w:rsidRPr="42280967" w:rsidR="25AD02A9">
        <w:rPr>
          <w:rFonts w:ascii="Arial" w:hAnsi="Arial" w:eastAsia="Arial" w:cs="Arial"/>
          <w:color w:val="000000" w:themeColor="text1" w:themeTint="FF" w:themeShade="FF"/>
          <w:sz w:val="20"/>
          <w:szCs w:val="20"/>
          <w:lang w:val="en-US" w:eastAsia="en-US"/>
        </w:rPr>
        <w:t>A</w:t>
      </w:r>
      <w:r w:rsidRPr="42280967" w:rsidR="00AA5C2C">
        <w:rPr>
          <w:rFonts w:ascii="Arial" w:hAnsi="Arial" w:eastAsia="Arial" w:cs="Arial"/>
          <w:color w:val="000000" w:themeColor="text1" w:themeTint="FF" w:themeShade="FF"/>
          <w:sz w:val="20"/>
          <w:szCs w:val="20"/>
          <w:lang w:val="en-US" w:eastAsia="en-US"/>
        </w:rPr>
        <w:t>nd then also being</w:t>
      </w:r>
      <w:r w:rsidRPr="42280967" w:rsidR="058049D5">
        <w:rPr>
          <w:rFonts w:ascii="Arial" w:hAnsi="Arial" w:eastAsia="Arial" w:cs="Arial"/>
          <w:color w:val="000000" w:themeColor="text1" w:themeTint="FF" w:themeShade="FF"/>
          <w:sz w:val="20"/>
          <w:szCs w:val="20"/>
          <w:lang w:val="en-US" w:eastAsia="en-US"/>
        </w:rPr>
        <w:t>,</w:t>
      </w:r>
      <w:r w:rsidRPr="42280967" w:rsidR="00AA5C2C">
        <w:rPr>
          <w:rFonts w:ascii="Arial" w:hAnsi="Arial" w:eastAsia="Arial" w:cs="Arial"/>
          <w:color w:val="000000" w:themeColor="text1" w:themeTint="FF" w:themeShade="FF"/>
          <w:sz w:val="20"/>
          <w:szCs w:val="20"/>
          <w:lang w:val="en-US" w:eastAsia="en-US"/>
        </w:rPr>
        <w:t xml:space="preserve"> you kn</w:t>
      </w:r>
      <w:r w:rsidRPr="42280967" w:rsidR="00AA5C2C">
        <w:rPr>
          <w:rFonts w:ascii="Arial" w:hAnsi="Arial" w:eastAsia="Arial" w:cs="Arial"/>
          <w:color w:val="000000" w:themeColor="text1" w:themeTint="FF" w:themeShade="FF"/>
          <w:sz w:val="20"/>
          <w:szCs w:val="20"/>
          <w:lang w:val="en-US" w:eastAsia="en-US"/>
        </w:rPr>
        <w:t>ow</w:t>
      </w:r>
      <w:r w:rsidRPr="42280967" w:rsidR="607E499B">
        <w:rPr>
          <w:rFonts w:ascii="Arial" w:hAnsi="Arial" w:eastAsia="Arial" w:cs="Arial"/>
          <w:color w:val="000000" w:themeColor="text1" w:themeTint="FF" w:themeShade="FF"/>
          <w:sz w:val="20"/>
          <w:szCs w:val="20"/>
          <w:lang w:val="en-US" w:eastAsia="en-US"/>
        </w:rPr>
        <w:t>,</w:t>
      </w:r>
      <w:r w:rsidRPr="42280967" w:rsidR="00AA5C2C">
        <w:rPr>
          <w:rFonts w:ascii="Arial" w:hAnsi="Arial" w:eastAsia="Arial" w:cs="Arial"/>
          <w:color w:val="000000" w:themeColor="text1" w:themeTint="FF" w:themeShade="FF"/>
          <w:sz w:val="20"/>
          <w:szCs w:val="20"/>
          <w:lang w:val="en-US" w:eastAsia="en-US"/>
        </w:rPr>
        <w:t xml:space="preserve"> quiet</w:t>
      </w:r>
      <w:r w:rsidRPr="42280967" w:rsidR="35A418DB">
        <w:rPr>
          <w:rFonts w:ascii="Arial" w:hAnsi="Arial" w:eastAsia="Arial" w:cs="Arial"/>
          <w:color w:val="000000" w:themeColor="text1" w:themeTint="FF" w:themeShade="FF"/>
          <w:sz w:val="20"/>
          <w:szCs w:val="20"/>
          <w:lang w:val="en-US" w:eastAsia="en-US"/>
        </w:rPr>
        <w:t>,</w:t>
      </w:r>
      <w:r w:rsidRPr="42280967" w:rsidR="00AA5C2C">
        <w:rPr>
          <w:rFonts w:ascii="Arial" w:hAnsi="Arial" w:eastAsia="Arial" w:cs="Arial"/>
          <w:color w:val="000000" w:themeColor="text1" w:themeTint="FF" w:themeShade="FF"/>
          <w:sz w:val="20"/>
          <w:szCs w:val="20"/>
          <w:lang w:val="en-US" w:eastAsia="en-US"/>
        </w:rPr>
        <w:t xml:space="preserve"> not being a table pounder</w:t>
      </w:r>
      <w:r w:rsidRPr="42280967" w:rsidR="43F70D76">
        <w:rPr>
          <w:rFonts w:ascii="Arial" w:hAnsi="Arial" w:eastAsia="Arial" w:cs="Arial"/>
          <w:color w:val="000000" w:themeColor="text1" w:themeTint="FF" w:themeShade="FF"/>
          <w:sz w:val="20"/>
          <w:szCs w:val="20"/>
          <w:lang w:val="en-US" w:eastAsia="en-US"/>
        </w:rPr>
        <w:t>,</w:t>
      </w:r>
      <w:r w:rsidRPr="42280967" w:rsidR="00AA5C2C">
        <w:rPr>
          <w:rFonts w:ascii="Arial" w:hAnsi="Arial" w:eastAsia="Arial" w:cs="Arial"/>
          <w:color w:val="000000" w:themeColor="text1" w:themeTint="FF" w:themeShade="FF"/>
          <w:sz w:val="20"/>
          <w:szCs w:val="20"/>
          <w:lang w:val="en-US" w:eastAsia="en-US"/>
        </w:rPr>
        <w:t xml:space="preserve"> and then</w:t>
      </w:r>
      <w:r w:rsidRPr="42280967" w:rsidR="00AA5C2C">
        <w:rPr>
          <w:rFonts w:ascii="Arial" w:hAnsi="Arial" w:eastAsia="Arial" w:cs="Arial"/>
          <w:color w:val="000000" w:themeColor="text1" w:themeTint="FF" w:themeShade="FF"/>
          <w:sz w:val="20"/>
          <w:szCs w:val="20"/>
          <w:lang w:val="en-US" w:eastAsia="en-US"/>
        </w:rPr>
        <w:t xml:space="preserve"> </w:t>
      </w:r>
      <w:r w:rsidRPr="42280967" w:rsidR="366D7BFB">
        <w:rPr>
          <w:rFonts w:ascii="Arial" w:hAnsi="Arial" w:eastAsia="Arial" w:cs="Arial"/>
          <w:color w:val="000000" w:themeColor="text1" w:themeTint="FF" w:themeShade="FF"/>
          <w:sz w:val="20"/>
          <w:szCs w:val="20"/>
          <w:lang w:val="en-US" w:eastAsia="en-US"/>
        </w:rPr>
        <w:t>I'm</w:t>
      </w:r>
      <w:r w:rsidRPr="42280967" w:rsidR="00AA5C2C">
        <w:rPr>
          <w:rFonts w:ascii="Arial" w:hAnsi="Arial" w:eastAsia="Arial" w:cs="Arial"/>
          <w:color w:val="000000" w:themeColor="text1" w:themeTint="FF" w:themeShade="FF"/>
          <w:sz w:val="20"/>
          <w:szCs w:val="20"/>
          <w:lang w:val="en-US" w:eastAsia="en-US"/>
        </w:rPr>
        <w:t xml:space="preserve"> a more.</w:t>
      </w:r>
      <w:r w:rsidRPr="42280967" w:rsidR="3DC48463">
        <w:rPr>
          <w:rFonts w:ascii="Arial" w:hAnsi="Arial" w:eastAsia="Arial" w:cs="Arial"/>
          <w:color w:val="000000" w:themeColor="text1" w:themeTint="FF" w:themeShade="FF"/>
          <w:sz w:val="20"/>
          <w:szCs w:val="20"/>
          <w:lang w:val="en-US" w:eastAsia="en-US"/>
        </w:rPr>
        <w:t>..</w:t>
      </w:r>
      <w:r w:rsidRPr="42280967" w:rsidR="00AA5C2C">
        <w:rPr>
          <w:rFonts w:ascii="Arial" w:hAnsi="Arial" w:eastAsia="Arial" w:cs="Arial"/>
          <w:color w:val="000000" w:themeColor="text1" w:themeTint="FF" w:themeShade="FF"/>
          <w:sz w:val="20"/>
          <w:szCs w:val="20"/>
          <w:lang w:val="en-US" w:eastAsia="en-US"/>
        </w:rPr>
        <w:t xml:space="preserve"> You know I want to be </w:t>
      </w:r>
      <w:r w:rsidRPr="42280967" w:rsidR="00AA5C2C">
        <w:rPr>
          <w:rFonts w:ascii="Arial" w:hAnsi="Arial" w:eastAsia="Arial" w:cs="Arial"/>
          <w:color w:val="000000" w:themeColor="text1" w:themeTint="FF" w:themeShade="FF"/>
          <w:sz w:val="20"/>
          <w:szCs w:val="20"/>
          <w:lang w:val="en-US" w:eastAsia="en-US"/>
        </w:rPr>
        <w:t>right,</w:t>
      </w:r>
      <w:r w:rsidRPr="42280967" w:rsidR="00AA5C2C">
        <w:rPr>
          <w:rFonts w:ascii="Arial" w:hAnsi="Arial" w:eastAsia="Arial" w:cs="Arial"/>
          <w:color w:val="000000" w:themeColor="text1" w:themeTint="FF" w:themeShade="FF"/>
          <w:sz w:val="20"/>
          <w:szCs w:val="20"/>
          <w:lang w:val="en-US" w:eastAsia="en-US"/>
        </w:rPr>
        <w:t xml:space="preserve"> I wan</w:t>
      </w:r>
      <w:r w:rsidRPr="42280967" w:rsidR="00AA5C2C">
        <w:rPr>
          <w:rFonts w:ascii="Arial" w:hAnsi="Arial" w:eastAsia="Arial" w:cs="Arial"/>
          <w:color w:val="000000" w:themeColor="text1" w:themeTint="FF" w:themeShade="FF"/>
          <w:sz w:val="20"/>
          <w:szCs w:val="20"/>
          <w:lang w:val="en-US" w:eastAsia="en-US"/>
        </w:rPr>
        <w:t>t to be thoughtful</w:t>
      </w:r>
      <w:r w:rsidRPr="42280967" w:rsidR="780F94F1">
        <w:rPr>
          <w:rFonts w:ascii="Arial" w:hAnsi="Arial" w:eastAsia="Arial" w:cs="Arial"/>
          <w:color w:val="000000" w:themeColor="text1" w:themeTint="FF" w:themeShade="FF"/>
          <w:sz w:val="20"/>
          <w:szCs w:val="20"/>
          <w:lang w:val="en-US" w:eastAsia="en-US"/>
        </w:rPr>
        <w:t>,</w:t>
      </w:r>
      <w:r w:rsidRPr="42280967" w:rsidR="00AA5C2C">
        <w:rPr>
          <w:rFonts w:ascii="Arial" w:hAnsi="Arial" w:eastAsia="Arial" w:cs="Arial"/>
          <w:color w:val="000000" w:themeColor="text1" w:themeTint="FF" w:themeShade="FF"/>
          <w:sz w:val="20"/>
          <w:szCs w:val="20"/>
          <w:lang w:val="en-US" w:eastAsia="en-US"/>
        </w:rPr>
        <w:t xml:space="preserve"> I just </w:t>
      </w:r>
      <w:r w:rsidRPr="42280967" w:rsidR="00AA5C2C">
        <w:rPr>
          <w:rFonts w:ascii="Arial" w:hAnsi="Arial" w:eastAsia="Arial" w:cs="Arial"/>
          <w:color w:val="000000" w:themeColor="text1" w:themeTint="FF" w:themeShade="FF"/>
          <w:sz w:val="20"/>
          <w:szCs w:val="20"/>
          <w:lang w:val="en-US" w:eastAsia="en-US"/>
        </w:rPr>
        <w:t>don't</w:t>
      </w:r>
      <w:r w:rsidRPr="42280967" w:rsidR="00AA5C2C">
        <w:rPr>
          <w:rFonts w:ascii="Arial" w:hAnsi="Arial" w:eastAsia="Arial" w:cs="Arial"/>
          <w:color w:val="000000" w:themeColor="text1" w:themeTint="FF" w:themeShade="FF"/>
          <w:sz w:val="20"/>
          <w:szCs w:val="20"/>
          <w:lang w:val="en-US" w:eastAsia="en-US"/>
        </w:rPr>
        <w:t xml:space="preserve"> want to say something and find that </w:t>
      </w:r>
      <w:r w:rsidRPr="42280967" w:rsidR="018D49D7">
        <w:rPr>
          <w:rFonts w:ascii="Arial" w:hAnsi="Arial" w:eastAsia="Arial" w:cs="Arial"/>
          <w:color w:val="000000" w:themeColor="text1" w:themeTint="FF" w:themeShade="FF"/>
          <w:sz w:val="20"/>
          <w:szCs w:val="20"/>
          <w:lang w:val="en-US" w:eastAsia="en-US"/>
        </w:rPr>
        <w:t>‘O</w:t>
      </w:r>
      <w:r w:rsidRPr="42280967" w:rsidR="00AA5C2C">
        <w:rPr>
          <w:rFonts w:ascii="Arial" w:hAnsi="Arial" w:eastAsia="Arial" w:cs="Arial"/>
          <w:color w:val="000000" w:themeColor="text1" w:themeTint="FF" w:themeShade="FF"/>
          <w:sz w:val="20"/>
          <w:szCs w:val="20"/>
          <w:lang w:val="en-US" w:eastAsia="en-US"/>
        </w:rPr>
        <w:t xml:space="preserve">h my God </w:t>
      </w:r>
      <w:r w:rsidRPr="42280967" w:rsidR="1D561F47">
        <w:rPr>
          <w:rFonts w:ascii="Arial" w:hAnsi="Arial" w:eastAsia="Arial" w:cs="Arial"/>
          <w:color w:val="000000" w:themeColor="text1" w:themeTint="FF" w:themeShade="FF"/>
          <w:sz w:val="20"/>
          <w:szCs w:val="20"/>
          <w:lang w:val="en-US" w:eastAsia="en-US"/>
        </w:rPr>
        <w:t>I've</w:t>
      </w:r>
      <w:r w:rsidRPr="42280967" w:rsidR="00AA5C2C">
        <w:rPr>
          <w:rFonts w:ascii="Arial" w:hAnsi="Arial" w:eastAsia="Arial" w:cs="Arial"/>
          <w:color w:val="000000" w:themeColor="text1" w:themeTint="FF" w:themeShade="FF"/>
          <w:sz w:val="20"/>
          <w:szCs w:val="20"/>
          <w:lang w:val="en-US" w:eastAsia="en-US"/>
        </w:rPr>
        <w:t xml:space="preserve"> given the wrong answer</w:t>
      </w:r>
      <w:r w:rsidRPr="42280967" w:rsidR="58E80914">
        <w:rPr>
          <w:rFonts w:ascii="Arial" w:hAnsi="Arial" w:eastAsia="Arial" w:cs="Arial"/>
          <w:color w:val="000000" w:themeColor="text1" w:themeTint="FF" w:themeShade="FF"/>
          <w:sz w:val="20"/>
          <w:szCs w:val="20"/>
          <w:lang w:val="en-US" w:eastAsia="en-US"/>
        </w:rPr>
        <w:t>.’</w:t>
      </w:r>
      <w:r w:rsidRPr="42280967" w:rsidR="00AA5C2C">
        <w:rPr>
          <w:rFonts w:ascii="Arial" w:hAnsi="Arial" w:eastAsia="Arial" w:cs="Arial"/>
          <w:color w:val="000000" w:themeColor="text1" w:themeTint="FF" w:themeShade="FF"/>
          <w:sz w:val="20"/>
          <w:szCs w:val="20"/>
          <w:lang w:val="en-US" w:eastAsia="en-US"/>
        </w:rPr>
        <w:t xml:space="preserve"> </w:t>
      </w:r>
      <w:r w:rsidRPr="42280967" w:rsidR="09C72369">
        <w:rPr>
          <w:rFonts w:ascii="Arial" w:hAnsi="Arial" w:eastAsia="Arial" w:cs="Arial"/>
          <w:color w:val="000000" w:themeColor="text1" w:themeTint="FF" w:themeShade="FF"/>
          <w:sz w:val="20"/>
          <w:szCs w:val="20"/>
          <w:lang w:val="en-US" w:eastAsia="en-US"/>
        </w:rPr>
        <w:t>S</w:t>
      </w:r>
      <w:r w:rsidRPr="42280967" w:rsidR="00AA5C2C">
        <w:rPr>
          <w:rFonts w:ascii="Arial" w:hAnsi="Arial" w:eastAsia="Arial" w:cs="Arial"/>
          <w:color w:val="000000" w:themeColor="text1" w:themeTint="FF" w:themeShade="FF"/>
          <w:sz w:val="20"/>
          <w:szCs w:val="20"/>
          <w:lang w:val="en-US" w:eastAsia="en-US"/>
        </w:rPr>
        <w:t>o</w:t>
      </w:r>
      <w:r w:rsidRPr="42280967" w:rsidR="00AA5C2C">
        <w:rPr>
          <w:rFonts w:ascii="Arial" w:hAnsi="Arial" w:eastAsia="Arial" w:cs="Arial"/>
          <w:color w:val="000000" w:themeColor="text1" w:themeTint="FF" w:themeShade="FF"/>
          <w:sz w:val="20"/>
          <w:szCs w:val="20"/>
          <w:lang w:val="en-US" w:eastAsia="en-US"/>
        </w:rPr>
        <w:t xml:space="preserve"> a lot of times you kn</w:t>
      </w:r>
      <w:r w:rsidRPr="42280967" w:rsidR="00AA5C2C">
        <w:rPr>
          <w:rFonts w:ascii="Arial" w:hAnsi="Arial" w:eastAsia="Arial" w:cs="Arial"/>
          <w:color w:val="000000" w:themeColor="text1" w:themeTint="FF" w:themeShade="FF"/>
          <w:sz w:val="20"/>
          <w:szCs w:val="20"/>
          <w:lang w:val="en-US" w:eastAsia="en-US"/>
        </w:rPr>
        <w:t xml:space="preserve">ow people </w:t>
      </w:r>
      <w:r w:rsidRPr="42280967" w:rsidR="00AA5C2C">
        <w:rPr>
          <w:rFonts w:ascii="Arial" w:hAnsi="Arial" w:eastAsia="Arial" w:cs="Arial"/>
          <w:color w:val="000000" w:themeColor="text1" w:themeTint="FF" w:themeShade="FF"/>
          <w:sz w:val="20"/>
          <w:szCs w:val="20"/>
          <w:lang w:val="en-US" w:eastAsia="en-US"/>
        </w:rPr>
        <w:t>who</w:t>
      </w:r>
      <w:r w:rsidRPr="42280967" w:rsidR="00AA5C2C">
        <w:rPr>
          <w:rFonts w:ascii="Arial" w:hAnsi="Arial" w:eastAsia="Arial" w:cs="Arial"/>
          <w:color w:val="000000" w:themeColor="text1" w:themeTint="FF" w:themeShade="FF"/>
          <w:sz w:val="20"/>
          <w:szCs w:val="20"/>
          <w:lang w:val="en-US" w:eastAsia="en-US"/>
        </w:rPr>
        <w:t xml:space="preserve"> are</w:t>
      </w:r>
      <w:r w:rsidRPr="42280967" w:rsidR="58B6245E">
        <w:rPr>
          <w:rFonts w:ascii="Arial" w:hAnsi="Arial" w:eastAsia="Arial" w:cs="Arial"/>
          <w:color w:val="000000" w:themeColor="text1" w:themeTint="FF" w:themeShade="FF"/>
          <w:sz w:val="20"/>
          <w:szCs w:val="20"/>
          <w:lang w:val="en-US" w:eastAsia="en-US"/>
        </w:rPr>
        <w:t xml:space="preserve"> m</w:t>
      </w:r>
      <w:r w:rsidRPr="42280967" w:rsidR="00AA5C2C">
        <w:rPr>
          <w:rFonts w:ascii="Arial" w:hAnsi="Arial" w:eastAsia="Arial" w:cs="Arial"/>
          <w:color w:val="000000" w:themeColor="text1" w:themeTint="FF" w:themeShade="FF"/>
          <w:sz w:val="20"/>
          <w:szCs w:val="20"/>
          <w:lang w:val="en-US" w:eastAsia="en-US"/>
        </w:rPr>
        <w:t xml:space="preserve">ore </w:t>
      </w:r>
      <w:r w:rsidRPr="42280967" w:rsidR="00AA5C2C">
        <w:rPr>
          <w:rFonts w:ascii="Arial" w:hAnsi="Arial" w:eastAsia="Arial" w:cs="Arial"/>
          <w:color w:val="000000" w:themeColor="text1" w:themeTint="FF" w:themeShade="FF"/>
          <w:sz w:val="20"/>
          <w:szCs w:val="20"/>
          <w:lang w:val="en-US" w:eastAsia="en-US"/>
        </w:rPr>
        <w:t>off the cuff or</w:t>
      </w:r>
      <w:r w:rsidRPr="42280967" w:rsidR="00AA5C2C">
        <w:rPr>
          <w:rFonts w:ascii="Arial" w:hAnsi="Arial" w:eastAsia="Arial" w:cs="Arial"/>
          <w:color w:val="000000" w:themeColor="text1" w:themeTint="FF" w:themeShade="FF"/>
          <w:sz w:val="20"/>
          <w:szCs w:val="20"/>
          <w:lang w:val="en-US" w:eastAsia="en-US"/>
        </w:rPr>
        <w:t xml:space="preserve"> </w:t>
      </w:r>
      <w:r w:rsidRPr="42280967" w:rsidR="685F3526">
        <w:rPr>
          <w:rFonts w:ascii="Arial" w:hAnsi="Arial" w:eastAsia="Arial" w:cs="Arial"/>
          <w:color w:val="000000" w:themeColor="text1" w:themeTint="FF" w:themeShade="FF"/>
          <w:sz w:val="20"/>
          <w:szCs w:val="20"/>
          <w:lang w:val="en-US" w:eastAsia="en-US"/>
        </w:rPr>
        <w:t>a bigger</w:t>
      </w:r>
      <w:r w:rsidRPr="42280967" w:rsidR="00AA5C2C">
        <w:rPr>
          <w:rFonts w:ascii="Arial" w:hAnsi="Arial" w:eastAsia="Arial" w:cs="Arial"/>
          <w:color w:val="000000" w:themeColor="text1" w:themeTint="FF" w:themeShade="FF"/>
          <w:sz w:val="20"/>
          <w:szCs w:val="20"/>
          <w:lang w:val="en-US" w:eastAsia="en-US"/>
        </w:rPr>
        <w:t xml:space="preserve"> </w:t>
      </w:r>
      <w:r w:rsidRPr="42280967" w:rsidR="4DFFE59D">
        <w:rPr>
          <w:rFonts w:ascii="Arial" w:hAnsi="Arial" w:eastAsia="Arial" w:cs="Arial"/>
          <w:color w:val="000000" w:themeColor="text1" w:themeTint="FF" w:themeShade="FF"/>
          <w:sz w:val="20"/>
          <w:szCs w:val="20"/>
          <w:lang w:val="en-US" w:eastAsia="en-US"/>
        </w:rPr>
        <w:t xml:space="preserve">loud </w:t>
      </w:r>
      <w:r w:rsidRPr="42280967" w:rsidR="00AA5C2C">
        <w:rPr>
          <w:rFonts w:ascii="Arial" w:hAnsi="Arial" w:eastAsia="Arial" w:cs="Arial"/>
          <w:color w:val="000000" w:themeColor="text1" w:themeTint="FF" w:themeShade="FF"/>
          <w:sz w:val="20"/>
          <w:szCs w:val="20"/>
          <w:lang w:val="en-US" w:eastAsia="en-US"/>
        </w:rPr>
        <w:t>mou</w:t>
      </w:r>
      <w:r w:rsidRPr="42280967" w:rsidR="6AE83E14">
        <w:rPr>
          <w:rFonts w:ascii="Arial" w:hAnsi="Arial" w:eastAsia="Arial" w:cs="Arial"/>
          <w:color w:val="000000" w:themeColor="text1" w:themeTint="FF" w:themeShade="FF"/>
          <w:sz w:val="20"/>
          <w:szCs w:val="20"/>
          <w:lang w:val="en-US" w:eastAsia="en-US"/>
        </w:rPr>
        <w:t>th</w:t>
      </w:r>
      <w:r w:rsidRPr="42280967" w:rsidR="00AA5C2C">
        <w:rPr>
          <w:rFonts w:ascii="Arial" w:hAnsi="Arial" w:eastAsia="Arial" w:cs="Arial"/>
          <w:color w:val="000000" w:themeColor="text1" w:themeTint="FF" w:themeShade="FF"/>
          <w:sz w:val="20"/>
          <w:szCs w:val="20"/>
          <w:lang w:val="en-US" w:eastAsia="en-US"/>
        </w:rPr>
        <w:t xml:space="preserve">, but </w:t>
      </w:r>
      <w:r w:rsidRPr="42280967" w:rsidR="00AA5C2C">
        <w:rPr>
          <w:rFonts w:ascii="Arial" w:hAnsi="Arial" w:eastAsia="Arial" w:cs="Arial"/>
          <w:color w:val="000000" w:themeColor="text1" w:themeTint="FF" w:themeShade="FF"/>
          <w:sz w:val="20"/>
          <w:szCs w:val="20"/>
          <w:lang w:val="en-US" w:eastAsia="en-US"/>
        </w:rPr>
        <w:t>maybe more</w:t>
      </w:r>
      <w:r w:rsidRPr="42280967" w:rsidR="00AA5C2C">
        <w:rPr>
          <w:rFonts w:ascii="Arial" w:hAnsi="Arial" w:eastAsia="Arial" w:cs="Arial"/>
          <w:color w:val="000000" w:themeColor="text1" w:themeTint="FF" w:themeShade="FF"/>
          <w:sz w:val="20"/>
          <w:szCs w:val="20"/>
          <w:lang w:val="en-US" w:eastAsia="en-US"/>
        </w:rPr>
        <w:t xml:space="preserve"> popular will get</w:t>
      </w:r>
      <w:r w:rsidRPr="42280967" w:rsidR="0C49954A">
        <w:rPr>
          <w:rFonts w:ascii="Arial" w:hAnsi="Arial" w:eastAsia="Arial" w:cs="Arial"/>
          <w:color w:val="000000" w:themeColor="text1" w:themeTint="FF" w:themeShade="FF"/>
          <w:sz w:val="20"/>
          <w:szCs w:val="20"/>
          <w:lang w:val="en-US" w:eastAsia="en-US"/>
        </w:rPr>
        <w:t>—t</w:t>
      </w:r>
      <w:r w:rsidRPr="42280967" w:rsidR="00AA5C2C">
        <w:rPr>
          <w:rFonts w:ascii="Arial" w:hAnsi="Arial" w:eastAsia="Arial" w:cs="Arial"/>
          <w:color w:val="000000" w:themeColor="text1" w:themeTint="FF" w:themeShade="FF"/>
          <w:sz w:val="20"/>
          <w:szCs w:val="20"/>
          <w:lang w:val="en-US" w:eastAsia="en-US"/>
        </w:rPr>
        <w:t>heir opinion will</w:t>
      </w:r>
      <w:r w:rsidRPr="42280967" w:rsidR="00AA5C2C">
        <w:rPr>
          <w:rFonts w:ascii="Arial" w:hAnsi="Arial" w:eastAsia="Arial" w:cs="Arial"/>
          <w:color w:val="000000" w:themeColor="text1" w:themeTint="FF" w:themeShade="FF"/>
          <w:sz w:val="20"/>
          <w:szCs w:val="20"/>
          <w:lang w:val="en-US" w:eastAsia="en-US"/>
        </w:rPr>
        <w:t xml:space="preserve"> be adopted, even if </w:t>
      </w:r>
      <w:r w:rsidRPr="42280967" w:rsidR="00AA5C2C">
        <w:rPr>
          <w:rFonts w:ascii="Arial" w:hAnsi="Arial" w:eastAsia="Arial" w:cs="Arial"/>
          <w:color w:val="000000" w:themeColor="text1" w:themeTint="FF" w:themeShade="FF"/>
          <w:sz w:val="20"/>
          <w:szCs w:val="20"/>
          <w:lang w:val="en-US" w:eastAsia="en-US"/>
        </w:rPr>
        <w:t>i</w:t>
      </w:r>
      <w:r w:rsidRPr="42280967" w:rsidR="00AA5C2C">
        <w:rPr>
          <w:rFonts w:ascii="Arial" w:hAnsi="Arial" w:eastAsia="Arial" w:cs="Arial"/>
          <w:color w:val="000000" w:themeColor="text1" w:themeTint="FF" w:themeShade="FF"/>
          <w:sz w:val="20"/>
          <w:szCs w:val="20"/>
          <w:lang w:val="en-US" w:eastAsia="en-US"/>
        </w:rPr>
        <w:t>t's</w:t>
      </w:r>
      <w:r w:rsidRPr="42280967" w:rsidR="00AA5C2C">
        <w:rPr>
          <w:rFonts w:ascii="Arial" w:hAnsi="Arial" w:eastAsia="Arial" w:cs="Arial"/>
          <w:color w:val="000000" w:themeColor="text1" w:themeTint="FF" w:themeShade="FF"/>
          <w:sz w:val="20"/>
          <w:szCs w:val="20"/>
          <w:lang w:val="en-US" w:eastAsia="en-US"/>
        </w:rPr>
        <w:t xml:space="preserve"> </w:t>
      </w:r>
      <w:r w:rsidRPr="42280967" w:rsidR="00AA5C2C">
        <w:rPr>
          <w:rFonts w:ascii="Arial" w:hAnsi="Arial" w:eastAsia="Arial" w:cs="Arial"/>
          <w:color w:val="000000" w:themeColor="text1" w:themeTint="FF" w:themeShade="FF"/>
          <w:sz w:val="20"/>
          <w:szCs w:val="20"/>
          <w:lang w:val="en-US" w:eastAsia="en-US"/>
        </w:rPr>
        <w:t>p</w:t>
      </w:r>
      <w:r w:rsidRPr="42280967" w:rsidR="00AA5C2C">
        <w:rPr>
          <w:rFonts w:ascii="Arial" w:hAnsi="Arial" w:eastAsia="Arial" w:cs="Arial"/>
          <w:color w:val="000000" w:themeColor="text1" w:themeTint="FF" w:themeShade="FF"/>
          <w:sz w:val="20"/>
          <w:szCs w:val="20"/>
          <w:lang w:val="en-US" w:eastAsia="en-US"/>
        </w:rPr>
        <w:t>robably not</w:t>
      </w:r>
      <w:r w:rsidRPr="42280967" w:rsidR="00AA5C2C">
        <w:rPr>
          <w:rFonts w:ascii="Arial" w:hAnsi="Arial" w:eastAsia="Arial" w:cs="Arial"/>
          <w:color w:val="000000" w:themeColor="text1" w:themeTint="FF" w:themeShade="FF"/>
          <w:sz w:val="20"/>
          <w:szCs w:val="20"/>
          <w:lang w:val="en-US" w:eastAsia="en-US"/>
        </w:rPr>
        <w:t xml:space="preserve"> </w:t>
      </w:r>
      <w:r w:rsidRPr="42280967" w:rsidR="00AA5C2C">
        <w:rPr>
          <w:rFonts w:ascii="Arial" w:hAnsi="Arial" w:eastAsia="Arial" w:cs="Arial"/>
          <w:color w:val="000000" w:themeColor="text1" w:themeTint="FF" w:themeShade="FF"/>
          <w:sz w:val="20"/>
          <w:szCs w:val="20"/>
          <w:lang w:val="en-US" w:eastAsia="en-US"/>
        </w:rPr>
        <w:t xml:space="preserve">the right one, so </w:t>
      </w:r>
      <w:r w:rsidRPr="42280967" w:rsidR="00AA5C2C">
        <w:rPr>
          <w:rFonts w:ascii="Arial" w:hAnsi="Arial" w:eastAsia="Arial" w:cs="Arial"/>
          <w:color w:val="000000" w:themeColor="text1" w:themeTint="FF" w:themeShade="FF"/>
          <w:sz w:val="20"/>
          <w:szCs w:val="20"/>
          <w:lang w:val="en-US" w:eastAsia="en-US"/>
        </w:rPr>
        <w:t>y</w:t>
      </w:r>
      <w:r w:rsidRPr="42280967" w:rsidR="00AA5C2C">
        <w:rPr>
          <w:rFonts w:ascii="Arial" w:hAnsi="Arial" w:eastAsia="Arial" w:cs="Arial"/>
          <w:color w:val="000000" w:themeColor="text1" w:themeTint="FF" w:themeShade="FF"/>
          <w:sz w:val="20"/>
          <w:szCs w:val="20"/>
          <w:lang w:val="en-US" w:eastAsia="en-US"/>
        </w:rPr>
        <w:t>ou're</w:t>
      </w:r>
      <w:r w:rsidRPr="42280967" w:rsidR="00AA5C2C">
        <w:rPr>
          <w:rFonts w:ascii="Arial" w:hAnsi="Arial" w:eastAsia="Arial" w:cs="Arial"/>
          <w:color w:val="000000" w:themeColor="text1" w:themeTint="FF" w:themeShade="FF"/>
          <w:sz w:val="20"/>
          <w:szCs w:val="20"/>
          <w:lang w:val="en-US" w:eastAsia="en-US"/>
        </w:rPr>
        <w:t xml:space="preserve"> </w:t>
      </w:r>
      <w:r w:rsidRPr="42280967" w:rsidR="00AA5C2C">
        <w:rPr>
          <w:rFonts w:ascii="Arial" w:hAnsi="Arial" w:eastAsia="Arial" w:cs="Arial"/>
          <w:color w:val="000000" w:themeColor="text1" w:themeTint="FF" w:themeShade="FF"/>
          <w:sz w:val="20"/>
          <w:szCs w:val="20"/>
          <w:lang w:val="en-US" w:eastAsia="en-US"/>
        </w:rPr>
        <w:t>always pushing up against that.</w:t>
      </w:r>
    </w:p>
    <w:p w:rsidR="004A5BD3" w:rsidRDefault="004A5BD3" w14:paraId="6189282D" w14:textId="77777777">
      <w:pPr>
        <w:spacing w:after="0" w:line="276" w:lineRule="auto"/>
      </w:pPr>
    </w:p>
    <w:p w:rsidR="004A5BD3" w:rsidP="309EC2EB" w:rsidRDefault="00AA5C2C" w14:paraId="65D720EF" w14:textId="7336619E">
      <w:pPr>
        <w:spacing w:after="0" w:line="276" w:lineRule="auto"/>
        <w:rPr>
          <w:rFonts w:ascii="Arial" w:hAnsi="Arial" w:eastAsia="Arial" w:cs="Arial"/>
          <w:color w:val="000000" w:themeColor="text1" w:themeTint="FF" w:themeShade="FF"/>
          <w:sz w:val="20"/>
          <w:szCs w:val="20"/>
          <w:lang w:val="en-US" w:eastAsia="en-US"/>
        </w:rPr>
      </w:pPr>
      <w:r w:rsidRPr="309EC2EB" w:rsidR="00AA5C2C">
        <w:rPr>
          <w:rFonts w:ascii="Arial" w:hAnsi="Arial" w:eastAsia="Arial" w:cs="Arial"/>
          <w:color w:val="000000" w:themeColor="text1" w:themeTint="FF" w:themeShade="FF"/>
          <w:sz w:val="20"/>
          <w:szCs w:val="20"/>
          <w:lang w:val="en-US" w:eastAsia="en-US"/>
        </w:rPr>
        <w:t>Interviewer:</w:t>
      </w:r>
      <w:r w:rsidRPr="309EC2EB" w:rsidR="00AA5C2C">
        <w:rPr>
          <w:rFonts w:ascii="Arial" w:hAnsi="Arial" w:eastAsia="Arial" w:cs="Arial"/>
          <w:color w:val="000000" w:themeColor="text1" w:themeTint="FF" w:themeShade="FF"/>
          <w:sz w:val="20"/>
          <w:szCs w:val="20"/>
          <w:lang w:val="en-US" w:eastAsia="en-US"/>
        </w:rPr>
        <w:t xml:space="preserve"> </w:t>
      </w:r>
      <w:r w:rsidRPr="309EC2EB" w:rsidR="00AA5C2C">
        <w:rPr>
          <w:rFonts w:ascii="Arial" w:hAnsi="Arial" w:eastAsia="Arial" w:cs="Arial"/>
          <w:color w:val="000000" w:themeColor="text1" w:themeTint="FF" w:themeShade="FF"/>
          <w:sz w:val="20"/>
          <w:szCs w:val="20"/>
          <w:lang w:val="en-US" w:eastAsia="en-US"/>
        </w:rPr>
        <w:t>yeah</w:t>
      </w:r>
      <w:r w:rsidRPr="309EC2EB" w:rsidR="00AA5C2C">
        <w:rPr>
          <w:rFonts w:ascii="Arial" w:hAnsi="Arial" w:eastAsia="Arial" w:cs="Arial"/>
          <w:color w:val="000000" w:themeColor="text1" w:themeTint="FF" w:themeShade="FF"/>
          <w:sz w:val="20"/>
          <w:szCs w:val="20"/>
          <w:lang w:val="en-US" w:eastAsia="en-US"/>
        </w:rPr>
        <w:t xml:space="preserve"> sure</w:t>
      </w:r>
      <w:r w:rsidRPr="309EC2EB" w:rsidR="3BADF608">
        <w:rPr>
          <w:rFonts w:ascii="Arial" w:hAnsi="Arial" w:eastAsia="Arial" w:cs="Arial"/>
          <w:color w:val="000000" w:themeColor="text1" w:themeTint="FF" w:themeShade="FF"/>
          <w:sz w:val="20"/>
          <w:szCs w:val="20"/>
          <w:lang w:val="en-US" w:eastAsia="en-US"/>
        </w:rPr>
        <w:t>.</w:t>
      </w:r>
      <w:r w:rsidRPr="309EC2EB" w:rsidR="00AA5C2C">
        <w:rPr>
          <w:rFonts w:ascii="Arial" w:hAnsi="Arial" w:eastAsia="Arial" w:cs="Arial"/>
          <w:color w:val="000000" w:themeColor="text1" w:themeTint="FF" w:themeShade="FF"/>
          <w:sz w:val="20"/>
          <w:szCs w:val="20"/>
          <w:lang w:val="en-US" w:eastAsia="en-US"/>
        </w:rPr>
        <w:t xml:space="preserve"> </w:t>
      </w:r>
      <w:r w:rsidRPr="309EC2EB" w:rsidR="64984AD5">
        <w:rPr>
          <w:rFonts w:ascii="Arial" w:hAnsi="Arial" w:eastAsia="Arial" w:cs="Arial"/>
          <w:color w:val="000000" w:themeColor="text1" w:themeTint="FF" w:themeShade="FF"/>
          <w:sz w:val="20"/>
          <w:szCs w:val="20"/>
          <w:lang w:val="en-US" w:eastAsia="en-US"/>
        </w:rPr>
        <w:t>D</w:t>
      </w:r>
      <w:r w:rsidRPr="309EC2EB" w:rsidR="00AA5C2C">
        <w:rPr>
          <w:rFonts w:ascii="Arial" w:hAnsi="Arial" w:eastAsia="Arial" w:cs="Arial"/>
          <w:color w:val="000000" w:themeColor="text1" w:themeTint="FF" w:themeShade="FF"/>
          <w:sz w:val="20"/>
          <w:szCs w:val="20"/>
          <w:lang w:val="en-US" w:eastAsia="en-US"/>
        </w:rPr>
        <w:t xml:space="preserve">id you </w:t>
      </w:r>
      <w:r w:rsidRPr="309EC2EB" w:rsidR="00AA5C2C">
        <w:rPr>
          <w:rFonts w:ascii="Arial" w:hAnsi="Arial" w:eastAsia="Arial" w:cs="Arial"/>
          <w:color w:val="000000" w:themeColor="text1" w:themeTint="FF" w:themeShade="FF"/>
          <w:sz w:val="20"/>
          <w:szCs w:val="20"/>
          <w:lang w:val="en-US" w:eastAsia="en-US"/>
        </w:rPr>
        <w:t>feel like it</w:t>
      </w:r>
      <w:r w:rsidRPr="309EC2EB" w:rsidR="00AA5C2C">
        <w:rPr>
          <w:rFonts w:ascii="Arial" w:hAnsi="Arial" w:eastAsia="Arial" w:cs="Arial"/>
          <w:color w:val="000000" w:themeColor="text1" w:themeTint="FF" w:themeShade="FF"/>
          <w:sz w:val="20"/>
          <w:szCs w:val="20"/>
          <w:lang w:val="en-US" w:eastAsia="en-US"/>
        </w:rPr>
        <w:t xml:space="preserve"> like it mattered what your race </w:t>
      </w:r>
      <w:r w:rsidRPr="309EC2EB" w:rsidR="00AA5C2C">
        <w:rPr>
          <w:rFonts w:ascii="Arial" w:hAnsi="Arial" w:eastAsia="Arial" w:cs="Arial"/>
          <w:color w:val="000000" w:themeColor="text1" w:themeTint="FF" w:themeShade="FF"/>
          <w:sz w:val="20"/>
          <w:szCs w:val="20"/>
          <w:lang w:val="en-US" w:eastAsia="en-US"/>
        </w:rPr>
        <w:t>was</w:t>
      </w:r>
      <w:r w:rsidRPr="309EC2EB" w:rsidR="00AA5C2C">
        <w:rPr>
          <w:rFonts w:ascii="Arial" w:hAnsi="Arial" w:eastAsia="Arial" w:cs="Arial"/>
          <w:color w:val="000000" w:themeColor="text1" w:themeTint="FF" w:themeShade="FF"/>
          <w:sz w:val="20"/>
          <w:szCs w:val="20"/>
          <w:lang w:val="en-US" w:eastAsia="en-US"/>
        </w:rPr>
        <w:t xml:space="preserve"> or your gender was with how you </w:t>
      </w:r>
      <w:r w:rsidRPr="309EC2EB" w:rsidR="0E6DC740">
        <w:rPr>
          <w:rFonts w:ascii="Arial" w:hAnsi="Arial" w:eastAsia="Arial" w:cs="Arial"/>
          <w:color w:val="000000" w:themeColor="text1" w:themeTint="FF" w:themeShade="FF"/>
          <w:sz w:val="20"/>
          <w:szCs w:val="20"/>
          <w:lang w:val="en-US" w:eastAsia="en-US"/>
        </w:rPr>
        <w:t>we</w:t>
      </w:r>
      <w:r w:rsidRPr="309EC2EB" w:rsidR="00AA5C2C">
        <w:rPr>
          <w:rFonts w:ascii="Arial" w:hAnsi="Arial" w:eastAsia="Arial" w:cs="Arial"/>
          <w:color w:val="000000" w:themeColor="text1" w:themeTint="FF" w:themeShade="FF"/>
          <w:sz w:val="20"/>
          <w:szCs w:val="20"/>
          <w:lang w:val="en-US" w:eastAsia="en-US"/>
        </w:rPr>
        <w:t>re</w:t>
      </w:r>
      <w:r w:rsidRPr="309EC2EB" w:rsidR="4F4DC46A">
        <w:rPr>
          <w:rFonts w:ascii="Arial" w:hAnsi="Arial" w:eastAsia="Arial" w:cs="Arial"/>
          <w:color w:val="000000" w:themeColor="text1" w:themeTint="FF" w:themeShade="FF"/>
          <w:sz w:val="20"/>
          <w:szCs w:val="20"/>
          <w:lang w:val="en-US" w:eastAsia="en-US"/>
        </w:rPr>
        <w:t xml:space="preserve"> </w:t>
      </w:r>
      <w:r w:rsidRPr="309EC2EB" w:rsidR="00AA5C2C">
        <w:rPr>
          <w:rFonts w:ascii="Arial" w:hAnsi="Arial" w:eastAsia="Arial" w:cs="Arial"/>
          <w:color w:val="000000" w:themeColor="text1" w:themeTint="FF" w:themeShade="FF"/>
          <w:sz w:val="20"/>
          <w:szCs w:val="20"/>
          <w:lang w:val="en-US" w:eastAsia="en-US"/>
        </w:rPr>
        <w:t xml:space="preserve">viewed at work, or how you were treated at </w:t>
      </w:r>
      <w:r w:rsidRPr="309EC2EB" w:rsidR="00AA5C2C">
        <w:rPr>
          <w:rFonts w:ascii="Arial" w:hAnsi="Arial" w:eastAsia="Arial" w:cs="Arial"/>
          <w:color w:val="000000" w:themeColor="text1" w:themeTint="FF" w:themeShade="FF"/>
          <w:sz w:val="20"/>
          <w:szCs w:val="20"/>
          <w:lang w:val="en-US" w:eastAsia="en-US"/>
        </w:rPr>
        <w:t>al</w:t>
      </w:r>
      <w:r w:rsidRPr="309EC2EB" w:rsidR="00AA5C2C">
        <w:rPr>
          <w:rFonts w:ascii="Arial" w:hAnsi="Arial" w:eastAsia="Arial" w:cs="Arial"/>
          <w:color w:val="000000" w:themeColor="text1" w:themeTint="FF" w:themeShade="FF"/>
          <w:sz w:val="20"/>
          <w:szCs w:val="20"/>
          <w:lang w:val="en-US" w:eastAsia="en-US"/>
        </w:rPr>
        <w:t>l</w:t>
      </w:r>
      <w:r w:rsidRPr="309EC2EB" w:rsidR="558CB656">
        <w:rPr>
          <w:rFonts w:ascii="Arial" w:hAnsi="Arial" w:eastAsia="Arial" w:cs="Arial"/>
          <w:color w:val="000000" w:themeColor="text1" w:themeTint="FF" w:themeShade="FF"/>
          <w:sz w:val="20"/>
          <w:szCs w:val="20"/>
          <w:lang w:val="en-US" w:eastAsia="en-US"/>
        </w:rPr>
        <w:t>?</w:t>
      </w:r>
    </w:p>
    <w:p w:rsidR="004A5BD3" w:rsidRDefault="004A5BD3" w14:paraId="091761D2" w14:textId="77777777">
      <w:pPr>
        <w:spacing w:after="0" w:line="276" w:lineRule="auto"/>
      </w:pPr>
    </w:p>
    <w:p w:rsidR="004A5BD3" w:rsidP="309EC2EB" w:rsidRDefault="00AA5C2C" w14:paraId="61106577" w14:textId="4EC10C29">
      <w:pPr>
        <w:spacing w:after="0" w:line="276" w:lineRule="auto"/>
        <w:rPr>
          <w:rFonts w:ascii="Arial" w:hAnsi="Arial" w:eastAsia="Arial" w:cs="Arial"/>
          <w:color w:val="000000" w:themeColor="text1" w:themeTint="FF" w:themeShade="FF"/>
          <w:sz w:val="20"/>
          <w:szCs w:val="20"/>
          <w:lang w:val="en-US" w:eastAsia="en-US"/>
        </w:rPr>
      </w:pPr>
      <w:r w:rsidRPr="309EC2EB" w:rsidR="00AA5C2C">
        <w:rPr>
          <w:rFonts w:ascii="Arial" w:hAnsi="Arial" w:eastAsia="Arial" w:cs="Arial"/>
          <w:color w:val="000000" w:themeColor="text1" w:themeTint="FF" w:themeShade="FF"/>
          <w:sz w:val="20"/>
          <w:szCs w:val="20"/>
          <w:lang w:val="en-US" w:eastAsia="en-US"/>
        </w:rPr>
        <w:t>Participant 26:</w:t>
      </w:r>
      <w:r w:rsidRPr="309EC2EB" w:rsidR="00AA5C2C">
        <w:rPr>
          <w:rFonts w:ascii="Arial" w:hAnsi="Arial" w:eastAsia="Arial" w:cs="Arial"/>
          <w:color w:val="000000" w:themeColor="text1" w:themeTint="FF" w:themeShade="FF"/>
          <w:sz w:val="20"/>
          <w:szCs w:val="20"/>
          <w:lang w:val="en-US" w:eastAsia="en-US"/>
        </w:rPr>
        <w:t xml:space="preserve"> </w:t>
      </w:r>
      <w:r w:rsidRPr="309EC2EB" w:rsidR="00AA5C2C">
        <w:rPr>
          <w:rFonts w:ascii="Arial" w:hAnsi="Arial" w:eastAsia="Arial" w:cs="Arial"/>
          <w:color w:val="000000" w:themeColor="text1" w:themeTint="FF" w:themeShade="FF"/>
          <w:sz w:val="20"/>
          <w:szCs w:val="20"/>
          <w:lang w:val="en-US" w:eastAsia="en-US"/>
        </w:rPr>
        <w:t>yeah</w:t>
      </w:r>
      <w:r w:rsidRPr="309EC2EB" w:rsidR="00AA5C2C">
        <w:rPr>
          <w:rFonts w:ascii="Arial" w:hAnsi="Arial" w:eastAsia="Arial" w:cs="Arial"/>
          <w:color w:val="000000" w:themeColor="text1" w:themeTint="FF" w:themeShade="FF"/>
          <w:sz w:val="20"/>
          <w:szCs w:val="20"/>
          <w:lang w:val="en-US" w:eastAsia="en-US"/>
        </w:rPr>
        <w:t xml:space="preserve"> I mean, I think there was</w:t>
      </w:r>
      <w:r w:rsidRPr="309EC2EB" w:rsidR="334D14FE">
        <w:rPr>
          <w:rFonts w:ascii="Arial" w:hAnsi="Arial" w:eastAsia="Arial" w:cs="Arial"/>
          <w:color w:val="000000" w:themeColor="text1" w:themeTint="FF" w:themeShade="FF"/>
          <w:sz w:val="20"/>
          <w:szCs w:val="20"/>
          <w:lang w:val="en-US" w:eastAsia="en-US"/>
        </w:rPr>
        <w:t>—</w:t>
      </w:r>
      <w:r w:rsidRPr="309EC2EB" w:rsidR="00AA5C2C">
        <w:rPr>
          <w:rFonts w:ascii="Arial" w:hAnsi="Arial" w:eastAsia="Arial" w:cs="Arial"/>
          <w:color w:val="000000" w:themeColor="text1" w:themeTint="FF" w:themeShade="FF"/>
          <w:sz w:val="20"/>
          <w:szCs w:val="20"/>
          <w:lang w:val="en-US" w:eastAsia="en-US"/>
        </w:rPr>
        <w:t>it offered for a lot of the lawyers, you know</w:t>
      </w:r>
      <w:r w:rsidRPr="309EC2EB" w:rsidR="289B3F49">
        <w:rPr>
          <w:rFonts w:ascii="Arial" w:hAnsi="Arial" w:eastAsia="Arial" w:cs="Arial"/>
          <w:color w:val="000000" w:themeColor="text1" w:themeTint="FF" w:themeShade="FF"/>
          <w:sz w:val="20"/>
          <w:szCs w:val="20"/>
          <w:lang w:val="en-US" w:eastAsia="en-US"/>
        </w:rPr>
        <w:t>,</w:t>
      </w:r>
      <w:r w:rsidRPr="309EC2EB" w:rsidR="00AA5C2C">
        <w:rPr>
          <w:rFonts w:ascii="Arial" w:hAnsi="Arial" w:eastAsia="Arial" w:cs="Arial"/>
          <w:color w:val="000000" w:themeColor="text1" w:themeTint="FF" w:themeShade="FF"/>
          <w:sz w:val="20"/>
          <w:szCs w:val="20"/>
          <w:lang w:val="en-US" w:eastAsia="en-US"/>
        </w:rPr>
        <w:t xml:space="preserve"> they felt more comfortable </w:t>
      </w:r>
      <w:r w:rsidRPr="309EC2EB" w:rsidR="71753B9B">
        <w:rPr>
          <w:rFonts w:ascii="Arial" w:hAnsi="Arial" w:eastAsia="Arial" w:cs="Arial"/>
          <w:color w:val="000000" w:themeColor="text1" w:themeTint="FF" w:themeShade="FF"/>
          <w:sz w:val="20"/>
          <w:szCs w:val="20"/>
          <w:lang w:val="en-US" w:eastAsia="en-US"/>
        </w:rPr>
        <w:t>in</w:t>
      </w:r>
      <w:r w:rsidRPr="309EC2EB" w:rsidR="00AA5C2C">
        <w:rPr>
          <w:rFonts w:ascii="Arial" w:hAnsi="Arial" w:eastAsia="Arial" w:cs="Arial"/>
          <w:color w:val="000000" w:themeColor="text1" w:themeTint="FF" w:themeShade="FF"/>
          <w:sz w:val="20"/>
          <w:szCs w:val="20"/>
          <w:lang w:val="en-US" w:eastAsia="en-US"/>
        </w:rPr>
        <w:t xml:space="preserve"> being disrespectful</w:t>
      </w:r>
      <w:r w:rsidRPr="309EC2EB" w:rsidR="00AA5C2C">
        <w:rPr>
          <w:rFonts w:ascii="Arial" w:hAnsi="Arial" w:eastAsia="Arial" w:cs="Arial"/>
          <w:color w:val="000000" w:themeColor="text1" w:themeTint="FF" w:themeShade="FF"/>
          <w:sz w:val="20"/>
          <w:szCs w:val="20"/>
          <w:lang w:val="en-US" w:eastAsia="en-US"/>
        </w:rPr>
        <w:t xml:space="preserve"> or in you know um</w:t>
      </w:r>
      <w:r w:rsidRPr="309EC2EB" w:rsidR="45EBC700">
        <w:rPr>
          <w:rFonts w:ascii="Arial" w:hAnsi="Arial" w:eastAsia="Arial" w:cs="Arial"/>
          <w:color w:val="000000" w:themeColor="text1" w:themeTint="FF" w:themeShade="FF"/>
          <w:sz w:val="20"/>
          <w:szCs w:val="20"/>
          <w:lang w:val="en-US" w:eastAsia="en-US"/>
        </w:rPr>
        <w:t>—</w:t>
      </w:r>
      <w:r w:rsidRPr="309EC2EB" w:rsidR="00AA5C2C">
        <w:rPr>
          <w:rFonts w:ascii="Arial" w:hAnsi="Arial" w:eastAsia="Arial" w:cs="Arial"/>
          <w:color w:val="000000" w:themeColor="text1" w:themeTint="FF" w:themeShade="FF"/>
          <w:sz w:val="20"/>
          <w:szCs w:val="20"/>
          <w:lang w:val="en-US" w:eastAsia="en-US"/>
        </w:rPr>
        <w:t>yeah I think that would be a good way of saying</w:t>
      </w:r>
      <w:r w:rsidRPr="309EC2EB" w:rsidR="38728F1C">
        <w:rPr>
          <w:rFonts w:ascii="Arial" w:hAnsi="Arial" w:eastAsia="Arial" w:cs="Arial"/>
          <w:color w:val="000000" w:themeColor="text1" w:themeTint="FF" w:themeShade="FF"/>
          <w:sz w:val="20"/>
          <w:szCs w:val="20"/>
          <w:lang w:val="en-US" w:eastAsia="en-US"/>
        </w:rPr>
        <w:t>,</w:t>
      </w:r>
      <w:r w:rsidRPr="309EC2EB" w:rsidR="00AA5C2C">
        <w:rPr>
          <w:rFonts w:ascii="Arial" w:hAnsi="Arial" w:eastAsia="Arial" w:cs="Arial"/>
          <w:color w:val="000000" w:themeColor="text1" w:themeTint="FF" w:themeShade="FF"/>
          <w:sz w:val="20"/>
          <w:szCs w:val="20"/>
          <w:lang w:val="en-US" w:eastAsia="en-US"/>
        </w:rPr>
        <w:t xml:space="preserve"> just more comfortable being disresp</w:t>
      </w:r>
      <w:r w:rsidRPr="309EC2EB" w:rsidR="00AA5C2C">
        <w:rPr>
          <w:rFonts w:ascii="Arial" w:hAnsi="Arial" w:eastAsia="Arial" w:cs="Arial"/>
          <w:color w:val="000000" w:themeColor="text1" w:themeTint="FF" w:themeShade="FF"/>
          <w:sz w:val="20"/>
          <w:szCs w:val="20"/>
          <w:lang w:val="en-US" w:eastAsia="en-US"/>
        </w:rPr>
        <w:t>ectful than they would, if I were a white man</w:t>
      </w:r>
      <w:r w:rsidRPr="309EC2EB" w:rsidR="1EE8823D">
        <w:rPr>
          <w:rFonts w:ascii="Arial" w:hAnsi="Arial" w:eastAsia="Arial" w:cs="Arial"/>
          <w:color w:val="000000" w:themeColor="text1" w:themeTint="FF" w:themeShade="FF"/>
          <w:sz w:val="20"/>
          <w:szCs w:val="20"/>
          <w:lang w:val="en-US" w:eastAsia="en-US"/>
        </w:rPr>
        <w:t>.</w:t>
      </w:r>
      <w:r w:rsidRPr="309EC2EB" w:rsidR="00AA5C2C">
        <w:rPr>
          <w:rFonts w:ascii="Arial" w:hAnsi="Arial" w:eastAsia="Arial" w:cs="Arial"/>
          <w:color w:val="000000" w:themeColor="text1" w:themeTint="FF" w:themeShade="FF"/>
          <w:sz w:val="20"/>
          <w:szCs w:val="20"/>
          <w:lang w:val="en-US" w:eastAsia="en-US"/>
        </w:rPr>
        <w:t xml:space="preserve"> </w:t>
      </w:r>
      <w:r w:rsidRPr="309EC2EB" w:rsidR="40B3B7F7">
        <w:rPr>
          <w:rFonts w:ascii="Arial" w:hAnsi="Arial" w:eastAsia="Arial" w:cs="Arial"/>
          <w:color w:val="000000" w:themeColor="text1" w:themeTint="FF" w:themeShade="FF"/>
          <w:sz w:val="20"/>
          <w:szCs w:val="20"/>
          <w:lang w:val="en-US" w:eastAsia="en-US"/>
        </w:rPr>
        <w:t>Y</w:t>
      </w:r>
      <w:r w:rsidRPr="309EC2EB" w:rsidR="00AA5C2C">
        <w:rPr>
          <w:rFonts w:ascii="Arial" w:hAnsi="Arial" w:eastAsia="Arial" w:cs="Arial"/>
          <w:color w:val="000000" w:themeColor="text1" w:themeTint="FF" w:themeShade="FF"/>
          <w:sz w:val="20"/>
          <w:szCs w:val="20"/>
          <w:lang w:val="en-US" w:eastAsia="en-US"/>
        </w:rPr>
        <w:t xml:space="preserve">ou know, the fear is not there of you know </w:t>
      </w:r>
      <w:r w:rsidRPr="309EC2EB" w:rsidR="1C343F09">
        <w:rPr>
          <w:rFonts w:ascii="Arial" w:hAnsi="Arial" w:eastAsia="Arial" w:cs="Arial"/>
          <w:color w:val="000000" w:themeColor="text1" w:themeTint="FF" w:themeShade="FF"/>
          <w:sz w:val="20"/>
          <w:szCs w:val="20"/>
          <w:lang w:val="en-US" w:eastAsia="en-US"/>
        </w:rPr>
        <w:t>‘G</w:t>
      </w:r>
      <w:r w:rsidRPr="309EC2EB" w:rsidR="00AA5C2C">
        <w:rPr>
          <w:rFonts w:ascii="Arial" w:hAnsi="Arial" w:eastAsia="Arial" w:cs="Arial"/>
          <w:color w:val="000000" w:themeColor="text1" w:themeTint="FF" w:themeShade="FF"/>
          <w:sz w:val="20"/>
          <w:szCs w:val="20"/>
          <w:lang w:val="en-US" w:eastAsia="en-US"/>
        </w:rPr>
        <w:t>ee something might happen.</w:t>
      </w:r>
      <w:r w:rsidRPr="309EC2EB" w:rsidR="7C676DD6">
        <w:rPr>
          <w:rFonts w:ascii="Arial" w:hAnsi="Arial" w:eastAsia="Arial" w:cs="Arial"/>
          <w:color w:val="000000" w:themeColor="text1" w:themeTint="FF" w:themeShade="FF"/>
          <w:sz w:val="20"/>
          <w:szCs w:val="20"/>
          <w:lang w:val="en-US" w:eastAsia="en-US"/>
        </w:rPr>
        <w:t>’</w:t>
      </w:r>
      <w:r w:rsidRPr="309EC2EB" w:rsidR="00AA5C2C">
        <w:rPr>
          <w:rFonts w:ascii="Arial" w:hAnsi="Arial" w:eastAsia="Arial" w:cs="Arial"/>
          <w:color w:val="000000" w:themeColor="text1" w:themeTint="FF" w:themeShade="FF"/>
          <w:sz w:val="20"/>
          <w:szCs w:val="20"/>
          <w:lang w:val="en-US" w:eastAsia="en-US"/>
        </w:rPr>
        <w:t xml:space="preserve"> And then you</w:t>
      </w:r>
      <w:r w:rsidRPr="309EC2EB" w:rsidR="38D81E02">
        <w:rPr>
          <w:rFonts w:ascii="Arial" w:hAnsi="Arial" w:eastAsia="Arial" w:cs="Arial"/>
          <w:color w:val="000000" w:themeColor="text1" w:themeTint="FF" w:themeShade="FF"/>
          <w:sz w:val="20"/>
          <w:szCs w:val="20"/>
          <w:lang w:val="en-US" w:eastAsia="en-US"/>
        </w:rPr>
        <w:t>—</w:t>
      </w:r>
    </w:p>
    <w:p w:rsidR="004A5BD3" w:rsidRDefault="004A5BD3" w14:paraId="4D117E91" w14:textId="77777777">
      <w:pPr>
        <w:spacing w:after="0" w:line="276" w:lineRule="auto"/>
      </w:pPr>
    </w:p>
    <w:p w:rsidR="004A5BD3" w:rsidP="309EC2EB" w:rsidRDefault="00AA5C2C" w14:paraId="33314F94" w14:textId="3288674F">
      <w:pPr>
        <w:spacing w:after="0" w:line="276" w:lineRule="auto"/>
        <w:rPr>
          <w:rFonts w:ascii="Arial" w:hAnsi="Arial" w:eastAsia="Arial" w:cs="Arial"/>
          <w:color w:val="000000" w:themeColor="text1" w:themeTint="FF" w:themeShade="FF"/>
          <w:sz w:val="20"/>
          <w:szCs w:val="20"/>
          <w:lang w:val="en-US" w:eastAsia="en-US"/>
        </w:rPr>
      </w:pPr>
      <w:r w:rsidRPr="309EC2EB" w:rsidR="00AA5C2C">
        <w:rPr>
          <w:rFonts w:ascii="Arial" w:hAnsi="Arial" w:eastAsia="Arial" w:cs="Arial"/>
          <w:color w:val="000000" w:themeColor="text1" w:themeTint="FF" w:themeShade="FF"/>
          <w:sz w:val="20"/>
          <w:szCs w:val="20"/>
          <w:lang w:val="en-US" w:eastAsia="en-US"/>
        </w:rPr>
        <w:t>Interviewer:</w:t>
      </w:r>
      <w:r w:rsidRPr="309EC2EB" w:rsidR="00AA5C2C">
        <w:rPr>
          <w:rFonts w:ascii="Arial" w:hAnsi="Arial" w:eastAsia="Arial" w:cs="Arial"/>
          <w:color w:val="000000" w:themeColor="text1" w:themeTint="FF" w:themeShade="FF"/>
          <w:sz w:val="20"/>
          <w:szCs w:val="20"/>
          <w:lang w:val="en-US" w:eastAsia="en-US"/>
        </w:rPr>
        <w:t xml:space="preserve"> </w:t>
      </w:r>
      <w:r w:rsidRPr="309EC2EB" w:rsidR="1A2209DB">
        <w:rPr>
          <w:rFonts w:ascii="Arial" w:hAnsi="Arial" w:eastAsia="Arial" w:cs="Arial"/>
          <w:color w:val="000000" w:themeColor="text1" w:themeTint="FF" w:themeShade="FF"/>
          <w:sz w:val="20"/>
          <w:szCs w:val="20"/>
          <w:lang w:val="en-US" w:eastAsia="en-US"/>
        </w:rPr>
        <w:t xml:space="preserve">Can you think of </w:t>
      </w:r>
      <w:r w:rsidRPr="309EC2EB" w:rsidR="00AA5C2C">
        <w:rPr>
          <w:rFonts w:ascii="Arial" w:hAnsi="Arial" w:eastAsia="Arial" w:cs="Arial"/>
          <w:color w:val="000000" w:themeColor="text1" w:themeTint="FF" w:themeShade="FF"/>
          <w:sz w:val="20"/>
          <w:szCs w:val="20"/>
          <w:lang w:val="en-US" w:eastAsia="en-US"/>
        </w:rPr>
        <w:t>any examples of that</w:t>
      </w:r>
      <w:r w:rsidRPr="309EC2EB" w:rsidR="3D27AF28">
        <w:rPr>
          <w:rFonts w:ascii="Arial" w:hAnsi="Arial" w:eastAsia="Arial" w:cs="Arial"/>
          <w:color w:val="000000" w:themeColor="text1" w:themeTint="FF" w:themeShade="FF"/>
          <w:sz w:val="20"/>
          <w:szCs w:val="20"/>
          <w:lang w:val="en-US" w:eastAsia="en-US"/>
        </w:rPr>
        <w:t>?</w:t>
      </w:r>
    </w:p>
    <w:p w:rsidR="004A5BD3" w:rsidRDefault="004A5BD3" w14:paraId="05C69E83" w14:textId="77777777">
      <w:pPr>
        <w:spacing w:after="0" w:line="276" w:lineRule="auto"/>
      </w:pPr>
    </w:p>
    <w:p w:rsidR="004A5BD3" w:rsidRDefault="00AA5C2C" w14:paraId="2FBBAE7B" w14:textId="51779071">
      <w:pPr>
        <w:spacing w:after="0" w:line="276" w:lineRule="auto"/>
      </w:pPr>
      <w:r w:rsidRPr="309EC2EB" w:rsidR="00AA5C2C">
        <w:rPr>
          <w:rFonts w:ascii="Arial" w:hAnsi="Arial" w:eastAsia="Arial" w:cs="Arial"/>
          <w:color w:val="000000" w:themeColor="text1" w:themeTint="FF" w:themeShade="FF"/>
          <w:sz w:val="20"/>
          <w:szCs w:val="20"/>
          <w:lang w:val="en-US" w:eastAsia="en-US"/>
        </w:rPr>
        <w:t>Participant 26:</w:t>
      </w:r>
      <w:r w:rsidRPr="309EC2EB" w:rsidR="00AA5C2C">
        <w:rPr>
          <w:rFonts w:ascii="Arial" w:hAnsi="Arial" w:eastAsia="Arial" w:cs="Arial"/>
          <w:color w:val="000000" w:themeColor="text1" w:themeTint="FF" w:themeShade="FF"/>
          <w:sz w:val="20"/>
          <w:szCs w:val="20"/>
          <w:lang w:val="en-US" w:eastAsia="en-US"/>
        </w:rPr>
        <w:t xml:space="preserve"> </w:t>
      </w:r>
      <w:r w:rsidRPr="309EC2EB" w:rsidR="2AA32B79">
        <w:rPr>
          <w:rFonts w:ascii="Arial" w:hAnsi="Arial" w:eastAsia="Arial" w:cs="Arial"/>
          <w:color w:val="000000" w:themeColor="text1" w:themeTint="FF" w:themeShade="FF"/>
          <w:sz w:val="20"/>
          <w:szCs w:val="20"/>
          <w:lang w:val="en-US" w:eastAsia="en-US"/>
        </w:rPr>
        <w:t>Oh yeah I’ve had ones where—a</w:t>
      </w:r>
      <w:r w:rsidRPr="309EC2EB" w:rsidR="00AA5C2C">
        <w:rPr>
          <w:rFonts w:ascii="Arial" w:hAnsi="Arial" w:eastAsia="Arial" w:cs="Arial"/>
          <w:color w:val="000000" w:themeColor="text1" w:themeTint="FF" w:themeShade="FF"/>
          <w:sz w:val="20"/>
          <w:szCs w:val="20"/>
          <w:lang w:val="en-US" w:eastAsia="en-US"/>
        </w:rPr>
        <w:t>nd you know granted</w:t>
      </w:r>
      <w:r w:rsidRPr="309EC2EB" w:rsidR="4ADDD664">
        <w:rPr>
          <w:rFonts w:ascii="Arial" w:hAnsi="Arial" w:eastAsia="Arial" w:cs="Arial"/>
          <w:color w:val="000000" w:themeColor="text1" w:themeTint="FF" w:themeShade="FF"/>
          <w:sz w:val="20"/>
          <w:szCs w:val="20"/>
          <w:lang w:val="en-US" w:eastAsia="en-US"/>
        </w:rPr>
        <w:t>,</w:t>
      </w:r>
      <w:r w:rsidRPr="309EC2EB" w:rsidR="00AA5C2C">
        <w:rPr>
          <w:rFonts w:ascii="Arial" w:hAnsi="Arial" w:eastAsia="Arial" w:cs="Arial"/>
          <w:color w:val="000000" w:themeColor="text1" w:themeTint="FF" w:themeShade="FF"/>
          <w:sz w:val="20"/>
          <w:szCs w:val="20"/>
          <w:lang w:val="en-US" w:eastAsia="en-US"/>
        </w:rPr>
        <w:t xml:space="preserve"> it may not have totally bee</w:t>
      </w:r>
      <w:r w:rsidRPr="309EC2EB" w:rsidR="00AA5C2C">
        <w:rPr>
          <w:rFonts w:ascii="Arial" w:hAnsi="Arial" w:eastAsia="Arial" w:cs="Arial"/>
          <w:color w:val="000000" w:themeColor="text1" w:themeTint="FF" w:themeShade="FF"/>
          <w:sz w:val="20"/>
          <w:szCs w:val="20"/>
          <w:lang w:val="en-US" w:eastAsia="en-US"/>
        </w:rPr>
        <w:t xml:space="preserve">n about </w:t>
      </w:r>
      <w:r w:rsidRPr="309EC2EB" w:rsidR="45280533">
        <w:rPr>
          <w:rFonts w:ascii="Arial" w:hAnsi="Arial" w:eastAsia="Arial" w:cs="Arial"/>
          <w:color w:val="000000" w:themeColor="text1" w:themeTint="FF" w:themeShade="FF"/>
          <w:sz w:val="20"/>
          <w:szCs w:val="20"/>
          <w:lang w:val="en-US" w:eastAsia="en-US"/>
        </w:rPr>
        <w:t>b</w:t>
      </w:r>
      <w:r w:rsidRPr="309EC2EB" w:rsidR="00AA5C2C">
        <w:rPr>
          <w:rFonts w:ascii="Arial" w:hAnsi="Arial" w:eastAsia="Arial" w:cs="Arial"/>
          <w:color w:val="000000" w:themeColor="text1" w:themeTint="FF" w:themeShade="FF"/>
          <w:sz w:val="20"/>
          <w:szCs w:val="20"/>
          <w:lang w:val="en-US" w:eastAsia="en-US"/>
        </w:rPr>
        <w:t>eing a female and the race, but</w:t>
      </w:r>
      <w:r w:rsidRPr="309EC2EB" w:rsidR="5E32C102">
        <w:rPr>
          <w:rFonts w:ascii="Arial" w:hAnsi="Arial" w:eastAsia="Arial" w:cs="Arial"/>
          <w:color w:val="000000" w:themeColor="text1" w:themeTint="FF" w:themeShade="FF"/>
          <w:sz w:val="20"/>
          <w:szCs w:val="20"/>
          <w:lang w:val="en-US" w:eastAsia="en-US"/>
        </w:rPr>
        <w:t>, y</w:t>
      </w:r>
      <w:r w:rsidRPr="309EC2EB" w:rsidR="00AA5C2C">
        <w:rPr>
          <w:rFonts w:ascii="Arial" w:hAnsi="Arial" w:eastAsia="Arial" w:cs="Arial"/>
          <w:color w:val="000000" w:themeColor="text1" w:themeTint="FF" w:themeShade="FF"/>
          <w:sz w:val="20"/>
          <w:szCs w:val="20"/>
          <w:lang w:val="en-US" w:eastAsia="en-US"/>
        </w:rPr>
        <w:t xml:space="preserve">ou know mixed in with the fact being </w:t>
      </w:r>
      <w:r w:rsidRPr="309EC2EB" w:rsidR="51446CC8">
        <w:rPr>
          <w:rFonts w:ascii="Arial" w:hAnsi="Arial" w:eastAsia="Arial" w:cs="Arial"/>
          <w:color w:val="000000" w:themeColor="text1" w:themeTint="FF" w:themeShade="FF"/>
          <w:sz w:val="20"/>
          <w:szCs w:val="20"/>
          <w:lang w:val="en-US" w:eastAsia="en-US"/>
        </w:rPr>
        <w:t>c</w:t>
      </w:r>
      <w:r w:rsidRPr="309EC2EB" w:rsidR="00AA5C2C">
        <w:rPr>
          <w:rFonts w:ascii="Arial" w:hAnsi="Arial" w:eastAsia="Arial" w:cs="Arial"/>
          <w:color w:val="000000" w:themeColor="text1" w:themeTint="FF" w:themeShade="FF"/>
          <w:sz w:val="20"/>
          <w:szCs w:val="20"/>
          <w:lang w:val="en-US" w:eastAsia="en-US"/>
        </w:rPr>
        <w:t>ommissioner versus you know, being a judge</w:t>
      </w:r>
      <w:r w:rsidRPr="309EC2EB" w:rsidR="7023E22F">
        <w:rPr>
          <w:rFonts w:ascii="Arial" w:hAnsi="Arial" w:eastAsia="Arial" w:cs="Arial"/>
          <w:color w:val="000000" w:themeColor="text1" w:themeTint="FF" w:themeShade="FF"/>
          <w:sz w:val="20"/>
          <w:szCs w:val="20"/>
          <w:lang w:val="en-US" w:eastAsia="en-US"/>
        </w:rPr>
        <w:t>—</w:t>
      </w:r>
      <w:r w:rsidRPr="309EC2EB" w:rsidR="00AA5C2C">
        <w:rPr>
          <w:rFonts w:ascii="Arial" w:hAnsi="Arial" w:eastAsia="Arial" w:cs="Arial"/>
          <w:color w:val="000000" w:themeColor="text1" w:themeTint="FF" w:themeShade="FF"/>
          <w:sz w:val="20"/>
          <w:szCs w:val="20"/>
          <w:lang w:val="en-US" w:eastAsia="en-US"/>
        </w:rPr>
        <w:t xml:space="preserve">but yeah </w:t>
      </w:r>
      <w:r w:rsidRPr="309EC2EB" w:rsidR="04DF29E9">
        <w:rPr>
          <w:rFonts w:ascii="Arial" w:hAnsi="Arial" w:eastAsia="Arial" w:cs="Arial"/>
          <w:color w:val="000000" w:themeColor="text1" w:themeTint="FF" w:themeShade="FF"/>
          <w:sz w:val="20"/>
          <w:szCs w:val="20"/>
          <w:lang w:val="en-US" w:eastAsia="en-US"/>
        </w:rPr>
        <w:t>I've</w:t>
      </w:r>
      <w:r w:rsidRPr="309EC2EB" w:rsidR="00AA5C2C">
        <w:rPr>
          <w:rFonts w:ascii="Arial" w:hAnsi="Arial" w:eastAsia="Arial" w:cs="Arial"/>
          <w:color w:val="000000" w:themeColor="text1" w:themeTint="FF" w:themeShade="FF"/>
          <w:sz w:val="20"/>
          <w:szCs w:val="20"/>
          <w:lang w:val="en-US" w:eastAsia="en-US"/>
        </w:rPr>
        <w:t xml:space="preserve"> had one lawyer just get up there and start talking over me, and you know saying I was the most passive a</w:t>
      </w:r>
      <w:r w:rsidRPr="309EC2EB" w:rsidR="00AA5C2C">
        <w:rPr>
          <w:rFonts w:ascii="Arial" w:hAnsi="Arial" w:eastAsia="Arial" w:cs="Arial"/>
          <w:color w:val="000000" w:themeColor="text1" w:themeTint="FF" w:themeShade="FF"/>
          <w:sz w:val="20"/>
          <w:szCs w:val="20"/>
          <w:lang w:val="en-US" w:eastAsia="en-US"/>
        </w:rPr>
        <w:t>ggressive person</w:t>
      </w:r>
      <w:r w:rsidRPr="309EC2EB" w:rsidR="6AE240E2">
        <w:rPr>
          <w:rFonts w:ascii="Arial" w:hAnsi="Arial" w:eastAsia="Arial" w:cs="Arial"/>
          <w:color w:val="000000" w:themeColor="text1" w:themeTint="FF" w:themeShade="FF"/>
          <w:sz w:val="20"/>
          <w:szCs w:val="20"/>
          <w:lang w:val="en-US" w:eastAsia="en-US"/>
        </w:rPr>
        <w:t>.</w:t>
      </w:r>
      <w:r w:rsidRPr="309EC2EB" w:rsidR="00AA5C2C">
        <w:rPr>
          <w:rFonts w:ascii="Arial" w:hAnsi="Arial" w:eastAsia="Arial" w:cs="Arial"/>
          <w:color w:val="000000" w:themeColor="text1" w:themeTint="FF" w:themeShade="FF"/>
          <w:sz w:val="20"/>
          <w:szCs w:val="20"/>
          <w:lang w:val="en-US" w:eastAsia="en-US"/>
        </w:rPr>
        <w:t xml:space="preserve"> I mean this lawyer, I mean you expect it from l</w:t>
      </w:r>
      <w:r w:rsidRPr="309EC2EB" w:rsidR="16C21580">
        <w:rPr>
          <w:rFonts w:ascii="Arial" w:hAnsi="Arial" w:eastAsia="Arial" w:cs="Arial"/>
          <w:color w:val="000000" w:themeColor="text1" w:themeTint="FF" w:themeShade="FF"/>
          <w:sz w:val="20"/>
          <w:szCs w:val="20"/>
          <w:lang w:val="en-US" w:eastAsia="en-US"/>
        </w:rPr>
        <w:t xml:space="preserve">itigants </w:t>
      </w:r>
      <w:r w:rsidRPr="309EC2EB" w:rsidR="00AA5C2C">
        <w:rPr>
          <w:rFonts w:ascii="Arial" w:hAnsi="Arial" w:eastAsia="Arial" w:cs="Arial"/>
          <w:color w:val="000000" w:themeColor="text1" w:themeTint="FF" w:themeShade="FF"/>
          <w:sz w:val="20"/>
          <w:szCs w:val="20"/>
          <w:lang w:val="en-US" w:eastAsia="en-US"/>
        </w:rPr>
        <w:t>because</w:t>
      </w:r>
      <w:r w:rsidRPr="309EC2EB" w:rsidR="7D39C0EF">
        <w:rPr>
          <w:rFonts w:ascii="Arial" w:hAnsi="Arial" w:eastAsia="Arial" w:cs="Arial"/>
          <w:color w:val="000000" w:themeColor="text1" w:themeTint="FF" w:themeShade="FF"/>
          <w:sz w:val="20"/>
          <w:szCs w:val="20"/>
          <w:lang w:val="en-US" w:eastAsia="en-US"/>
        </w:rPr>
        <w:t>,</w:t>
      </w:r>
      <w:r w:rsidRPr="309EC2EB" w:rsidR="00AA5C2C">
        <w:rPr>
          <w:rFonts w:ascii="Arial" w:hAnsi="Arial" w:eastAsia="Arial" w:cs="Arial"/>
          <w:color w:val="000000" w:themeColor="text1" w:themeTint="FF" w:themeShade="FF"/>
          <w:sz w:val="20"/>
          <w:szCs w:val="20"/>
          <w:lang w:val="en-US" w:eastAsia="en-US"/>
        </w:rPr>
        <w:t xml:space="preserve"> you know</w:t>
      </w:r>
      <w:r w:rsidRPr="309EC2EB" w:rsidR="74982F6B">
        <w:rPr>
          <w:rFonts w:ascii="Arial" w:hAnsi="Arial" w:eastAsia="Arial" w:cs="Arial"/>
          <w:color w:val="000000" w:themeColor="text1" w:themeTint="FF" w:themeShade="FF"/>
          <w:sz w:val="20"/>
          <w:szCs w:val="20"/>
          <w:lang w:val="en-US" w:eastAsia="en-US"/>
        </w:rPr>
        <w:t>,</w:t>
      </w:r>
      <w:r w:rsidRPr="309EC2EB" w:rsidR="00AA5C2C">
        <w:rPr>
          <w:rFonts w:ascii="Arial" w:hAnsi="Arial" w:eastAsia="Arial" w:cs="Arial"/>
          <w:color w:val="000000" w:themeColor="text1" w:themeTint="FF" w:themeShade="FF"/>
          <w:sz w:val="20"/>
          <w:szCs w:val="20"/>
          <w:lang w:val="en-US" w:eastAsia="en-US"/>
        </w:rPr>
        <w:t xml:space="preserve"> they </w:t>
      </w:r>
      <w:r w:rsidRPr="309EC2EB" w:rsidR="00AA5C2C">
        <w:rPr>
          <w:rFonts w:ascii="Arial" w:hAnsi="Arial" w:eastAsia="Arial" w:cs="Arial"/>
          <w:color w:val="000000" w:themeColor="text1" w:themeTint="FF" w:themeShade="FF"/>
          <w:sz w:val="20"/>
          <w:szCs w:val="20"/>
          <w:lang w:val="en-US" w:eastAsia="en-US"/>
        </w:rPr>
        <w:t>don't</w:t>
      </w:r>
      <w:r w:rsidRPr="309EC2EB" w:rsidR="00AA5C2C">
        <w:rPr>
          <w:rFonts w:ascii="Arial" w:hAnsi="Arial" w:eastAsia="Arial" w:cs="Arial"/>
          <w:color w:val="000000" w:themeColor="text1" w:themeTint="FF" w:themeShade="FF"/>
          <w:sz w:val="20"/>
          <w:szCs w:val="20"/>
          <w:lang w:val="en-US" w:eastAsia="en-US"/>
        </w:rPr>
        <w:t xml:space="preserve"> necessarily know how to </w:t>
      </w:r>
      <w:r w:rsidRPr="309EC2EB" w:rsidR="46DDABE2">
        <w:rPr>
          <w:rFonts w:ascii="Arial" w:hAnsi="Arial" w:eastAsia="Arial" w:cs="Arial"/>
          <w:color w:val="000000" w:themeColor="text1" w:themeTint="FF" w:themeShade="FF"/>
          <w:sz w:val="20"/>
          <w:szCs w:val="20"/>
          <w:lang w:val="en-US" w:eastAsia="en-US"/>
        </w:rPr>
        <w:t>act,</w:t>
      </w:r>
      <w:r w:rsidRPr="309EC2EB" w:rsidR="00AA5C2C">
        <w:rPr>
          <w:rFonts w:ascii="Arial" w:hAnsi="Arial" w:eastAsia="Arial" w:cs="Arial"/>
          <w:color w:val="000000" w:themeColor="text1" w:themeTint="FF" w:themeShade="FF"/>
          <w:sz w:val="20"/>
          <w:szCs w:val="20"/>
          <w:lang w:val="en-US" w:eastAsia="en-US"/>
        </w:rPr>
        <w:t xml:space="preserve"> or they think too much </w:t>
      </w:r>
      <w:r w:rsidRPr="309EC2EB" w:rsidR="3F04CEDA">
        <w:rPr>
          <w:rFonts w:ascii="Arial" w:hAnsi="Arial" w:eastAsia="Arial" w:cs="Arial"/>
          <w:color w:val="000000" w:themeColor="text1" w:themeTint="FF" w:themeShade="FF"/>
          <w:sz w:val="20"/>
          <w:szCs w:val="20"/>
          <w:lang w:val="en-US" w:eastAsia="en-US"/>
        </w:rPr>
        <w:t>J</w:t>
      </w:r>
      <w:r w:rsidRPr="309EC2EB" w:rsidR="00AA5C2C">
        <w:rPr>
          <w:rFonts w:ascii="Arial" w:hAnsi="Arial" w:eastAsia="Arial" w:cs="Arial"/>
          <w:color w:val="000000" w:themeColor="text1" w:themeTint="FF" w:themeShade="FF"/>
          <w:sz w:val="20"/>
          <w:szCs w:val="20"/>
          <w:lang w:val="en-US" w:eastAsia="en-US"/>
        </w:rPr>
        <w:t>udge Judy</w:t>
      </w:r>
      <w:r w:rsidRPr="309EC2EB" w:rsidR="7DA5024F">
        <w:rPr>
          <w:rFonts w:ascii="Arial" w:hAnsi="Arial" w:eastAsia="Arial" w:cs="Arial"/>
          <w:color w:val="000000" w:themeColor="text1" w:themeTint="FF" w:themeShade="FF"/>
          <w:sz w:val="20"/>
          <w:szCs w:val="20"/>
          <w:lang w:val="en-US" w:eastAsia="en-US"/>
        </w:rPr>
        <w:t>. H</w:t>
      </w:r>
      <w:r w:rsidRPr="309EC2EB" w:rsidR="00AA5C2C">
        <w:rPr>
          <w:rFonts w:ascii="Arial" w:hAnsi="Arial" w:eastAsia="Arial" w:cs="Arial"/>
          <w:color w:val="000000" w:themeColor="text1" w:themeTint="FF" w:themeShade="FF"/>
          <w:sz w:val="20"/>
          <w:szCs w:val="20"/>
          <w:lang w:val="en-US" w:eastAsia="en-US"/>
        </w:rPr>
        <w:t>ad that</w:t>
      </w:r>
      <w:r w:rsidRPr="309EC2EB" w:rsidR="32D99F3B">
        <w:rPr>
          <w:rFonts w:ascii="Arial" w:hAnsi="Arial" w:eastAsia="Arial" w:cs="Arial"/>
          <w:color w:val="000000" w:themeColor="text1" w:themeTint="FF" w:themeShade="FF"/>
          <w:sz w:val="20"/>
          <w:szCs w:val="20"/>
          <w:lang w:val="en-US" w:eastAsia="en-US"/>
        </w:rPr>
        <w:t>;</w:t>
      </w:r>
      <w:r w:rsidRPr="309EC2EB" w:rsidR="00AA5C2C">
        <w:rPr>
          <w:rFonts w:ascii="Arial" w:hAnsi="Arial" w:eastAsia="Arial" w:cs="Arial"/>
          <w:color w:val="000000" w:themeColor="text1" w:themeTint="FF" w:themeShade="FF"/>
          <w:sz w:val="20"/>
          <w:szCs w:val="20"/>
          <w:lang w:val="en-US" w:eastAsia="en-US"/>
        </w:rPr>
        <w:t xml:space="preserve"> </w:t>
      </w:r>
      <w:r w:rsidRPr="309EC2EB" w:rsidR="43AA1C01">
        <w:rPr>
          <w:rFonts w:ascii="Arial" w:hAnsi="Arial" w:eastAsia="Arial" w:cs="Arial"/>
          <w:color w:val="000000" w:themeColor="text1" w:themeTint="FF" w:themeShade="FF"/>
          <w:sz w:val="20"/>
          <w:szCs w:val="20"/>
          <w:lang w:val="en-US" w:eastAsia="en-US"/>
        </w:rPr>
        <w:t>I've</w:t>
      </w:r>
      <w:r w:rsidRPr="309EC2EB" w:rsidR="00AA5C2C">
        <w:rPr>
          <w:rFonts w:ascii="Arial" w:hAnsi="Arial" w:eastAsia="Arial" w:cs="Arial"/>
          <w:color w:val="000000" w:themeColor="text1" w:themeTint="FF" w:themeShade="FF"/>
          <w:sz w:val="20"/>
          <w:szCs w:val="20"/>
          <w:lang w:val="en-US" w:eastAsia="en-US"/>
        </w:rPr>
        <w:t xml:space="preserve"> had</w:t>
      </w:r>
      <w:r w:rsidRPr="309EC2EB" w:rsidR="5C8C3388">
        <w:rPr>
          <w:rFonts w:ascii="Arial" w:hAnsi="Arial" w:eastAsia="Arial" w:cs="Arial"/>
          <w:color w:val="000000" w:themeColor="text1" w:themeTint="FF" w:themeShade="FF"/>
          <w:sz w:val="20"/>
          <w:szCs w:val="20"/>
          <w:lang w:val="en-US" w:eastAsia="en-US"/>
        </w:rPr>
        <w:t xml:space="preserve"> um y</w:t>
      </w:r>
      <w:r w:rsidRPr="309EC2EB" w:rsidR="00AA5C2C">
        <w:rPr>
          <w:rFonts w:ascii="Arial" w:hAnsi="Arial" w:eastAsia="Arial" w:cs="Arial"/>
          <w:color w:val="000000" w:themeColor="text1" w:themeTint="FF" w:themeShade="FF"/>
          <w:sz w:val="20"/>
          <w:szCs w:val="20"/>
          <w:lang w:val="en-US" w:eastAsia="en-US"/>
        </w:rPr>
        <w:t xml:space="preserve">ou know, </w:t>
      </w:r>
      <w:r w:rsidRPr="309EC2EB" w:rsidR="371B1063">
        <w:rPr>
          <w:rFonts w:ascii="Arial" w:hAnsi="Arial" w:eastAsia="Arial" w:cs="Arial"/>
          <w:color w:val="000000" w:themeColor="text1" w:themeTint="FF" w:themeShade="FF"/>
          <w:sz w:val="20"/>
          <w:szCs w:val="20"/>
          <w:lang w:val="en-US" w:eastAsia="en-US"/>
        </w:rPr>
        <w:t xml:space="preserve">a lot of </w:t>
      </w:r>
      <w:r w:rsidRPr="309EC2EB" w:rsidR="00AA5C2C">
        <w:rPr>
          <w:rFonts w:ascii="Arial" w:hAnsi="Arial" w:eastAsia="Arial" w:cs="Arial"/>
          <w:color w:val="000000" w:themeColor="text1" w:themeTint="FF" w:themeShade="FF"/>
          <w:sz w:val="20"/>
          <w:szCs w:val="20"/>
          <w:lang w:val="en-US" w:eastAsia="en-US"/>
        </w:rPr>
        <w:t>instance</w:t>
      </w:r>
      <w:r w:rsidRPr="309EC2EB" w:rsidR="00AA5C2C">
        <w:rPr>
          <w:rFonts w:ascii="Arial" w:hAnsi="Arial" w:eastAsia="Arial" w:cs="Arial"/>
          <w:color w:val="000000" w:themeColor="text1" w:themeTint="FF" w:themeShade="FF"/>
          <w:sz w:val="20"/>
          <w:szCs w:val="20"/>
          <w:lang w:val="en-US" w:eastAsia="en-US"/>
        </w:rPr>
        <w:t>s where</w:t>
      </w:r>
      <w:r w:rsidRPr="309EC2EB" w:rsidR="22ABA5FC">
        <w:rPr>
          <w:rFonts w:ascii="Arial" w:hAnsi="Arial" w:eastAsia="Arial" w:cs="Arial"/>
          <w:color w:val="000000" w:themeColor="text1" w:themeTint="FF" w:themeShade="FF"/>
          <w:sz w:val="20"/>
          <w:szCs w:val="20"/>
          <w:lang w:val="en-US" w:eastAsia="en-US"/>
        </w:rPr>
        <w:t xml:space="preserve"> y</w:t>
      </w:r>
      <w:r w:rsidRPr="309EC2EB" w:rsidR="00AA5C2C">
        <w:rPr>
          <w:rFonts w:ascii="Arial" w:hAnsi="Arial" w:eastAsia="Arial" w:cs="Arial"/>
          <w:color w:val="000000" w:themeColor="text1" w:themeTint="FF" w:themeShade="FF"/>
          <w:sz w:val="20"/>
          <w:szCs w:val="20"/>
          <w:lang w:val="en-US" w:eastAsia="en-US"/>
        </w:rPr>
        <w:t>ou know the people disagree</w:t>
      </w:r>
      <w:r w:rsidRPr="309EC2EB" w:rsidR="00AA5C2C">
        <w:rPr>
          <w:rFonts w:ascii="Arial" w:hAnsi="Arial" w:eastAsia="Arial" w:cs="Arial"/>
          <w:color w:val="000000" w:themeColor="text1" w:themeTint="FF" w:themeShade="FF"/>
          <w:sz w:val="20"/>
          <w:szCs w:val="20"/>
          <w:lang w:val="en-US" w:eastAsia="en-US"/>
        </w:rPr>
        <w:t xml:space="preserve"> with something and </w:t>
      </w:r>
      <w:r w:rsidRPr="309EC2EB" w:rsidR="00AA5C2C">
        <w:rPr>
          <w:rFonts w:ascii="Arial" w:hAnsi="Arial" w:eastAsia="Arial" w:cs="Arial"/>
          <w:color w:val="000000" w:themeColor="text1" w:themeTint="FF" w:themeShade="FF"/>
          <w:sz w:val="20"/>
          <w:szCs w:val="20"/>
          <w:lang w:val="en-US" w:eastAsia="en-US"/>
        </w:rPr>
        <w:t>they're</w:t>
      </w:r>
      <w:r w:rsidRPr="309EC2EB" w:rsidR="00AA5C2C">
        <w:rPr>
          <w:rFonts w:ascii="Arial" w:hAnsi="Arial" w:eastAsia="Arial" w:cs="Arial"/>
          <w:color w:val="000000" w:themeColor="text1" w:themeTint="FF" w:themeShade="FF"/>
          <w:sz w:val="20"/>
          <w:szCs w:val="20"/>
          <w:lang w:val="en-US" w:eastAsia="en-US"/>
        </w:rPr>
        <w:t xml:space="preserve"> supposed to stay, you know, in the courtroom not just bust back in the chambers and tell me, you know that I ruin</w:t>
      </w:r>
      <w:r w:rsidRPr="309EC2EB" w:rsidR="7601A225">
        <w:rPr>
          <w:rFonts w:ascii="Arial" w:hAnsi="Arial" w:eastAsia="Arial" w:cs="Arial"/>
          <w:color w:val="000000" w:themeColor="text1" w:themeTint="FF" w:themeShade="FF"/>
          <w:sz w:val="20"/>
          <w:szCs w:val="20"/>
          <w:lang w:val="en-US" w:eastAsia="en-US"/>
        </w:rPr>
        <w:t>ed</w:t>
      </w:r>
      <w:r w:rsidRPr="309EC2EB" w:rsidR="00AA5C2C">
        <w:rPr>
          <w:rFonts w:ascii="Arial" w:hAnsi="Arial" w:eastAsia="Arial" w:cs="Arial"/>
          <w:color w:val="000000" w:themeColor="text1" w:themeTint="FF" w:themeShade="FF"/>
          <w:sz w:val="20"/>
          <w:szCs w:val="20"/>
          <w:lang w:val="en-US" w:eastAsia="en-US"/>
        </w:rPr>
        <w:t xml:space="preserve"> their</w:t>
      </w:r>
      <w:r w:rsidRPr="309EC2EB" w:rsidR="726A2F1B">
        <w:rPr>
          <w:rFonts w:ascii="Arial" w:hAnsi="Arial" w:eastAsia="Arial" w:cs="Arial"/>
          <w:color w:val="000000" w:themeColor="text1" w:themeTint="FF" w:themeShade="FF"/>
          <w:sz w:val="20"/>
          <w:szCs w:val="20"/>
          <w:lang w:val="en-US" w:eastAsia="en-US"/>
        </w:rPr>
        <w:t xml:space="preserve"> </w:t>
      </w:r>
      <w:r w:rsidRPr="309EC2EB" w:rsidR="00AA5C2C">
        <w:rPr>
          <w:rFonts w:ascii="Arial" w:hAnsi="Arial" w:eastAsia="Arial" w:cs="Arial"/>
          <w:color w:val="000000" w:themeColor="text1" w:themeTint="FF" w:themeShade="FF"/>
          <w:sz w:val="20"/>
          <w:szCs w:val="20"/>
          <w:lang w:val="en-US" w:eastAsia="en-US"/>
        </w:rPr>
        <w:t>case or something like that</w:t>
      </w:r>
      <w:r w:rsidRPr="309EC2EB" w:rsidR="552448FD">
        <w:rPr>
          <w:rFonts w:ascii="Arial" w:hAnsi="Arial" w:eastAsia="Arial" w:cs="Arial"/>
          <w:color w:val="000000" w:themeColor="text1" w:themeTint="FF" w:themeShade="FF"/>
          <w:sz w:val="20"/>
          <w:szCs w:val="20"/>
          <w:lang w:val="en-US" w:eastAsia="en-US"/>
        </w:rPr>
        <w:t>.</w:t>
      </w:r>
      <w:r w:rsidRPr="309EC2EB" w:rsidR="00AA5C2C">
        <w:rPr>
          <w:rFonts w:ascii="Arial" w:hAnsi="Arial" w:eastAsia="Arial" w:cs="Arial"/>
          <w:color w:val="000000" w:themeColor="text1" w:themeTint="FF" w:themeShade="FF"/>
          <w:sz w:val="20"/>
          <w:szCs w:val="20"/>
          <w:lang w:val="en-US" w:eastAsia="en-US"/>
        </w:rPr>
        <w:t xml:space="preserve"> </w:t>
      </w:r>
      <w:r w:rsidRPr="309EC2EB" w:rsidR="73CE9124">
        <w:rPr>
          <w:rFonts w:ascii="Arial" w:hAnsi="Arial" w:eastAsia="Arial" w:cs="Arial"/>
          <w:color w:val="000000" w:themeColor="text1" w:themeTint="FF" w:themeShade="FF"/>
          <w:sz w:val="20"/>
          <w:szCs w:val="20"/>
          <w:lang w:val="en-US" w:eastAsia="en-US"/>
        </w:rPr>
        <w:t>I</w:t>
      </w:r>
      <w:r w:rsidRPr="309EC2EB" w:rsidR="00AA5C2C">
        <w:rPr>
          <w:rFonts w:ascii="Arial" w:hAnsi="Arial" w:eastAsia="Arial" w:cs="Arial"/>
          <w:color w:val="000000" w:themeColor="text1" w:themeTint="FF" w:themeShade="FF"/>
          <w:sz w:val="20"/>
          <w:szCs w:val="20"/>
          <w:lang w:val="en-US" w:eastAsia="en-US"/>
        </w:rPr>
        <w:t>t's</w:t>
      </w:r>
      <w:r w:rsidRPr="309EC2EB" w:rsidR="00AA5C2C">
        <w:rPr>
          <w:rFonts w:ascii="Arial" w:hAnsi="Arial" w:eastAsia="Arial" w:cs="Arial"/>
          <w:color w:val="000000" w:themeColor="text1" w:themeTint="FF" w:themeShade="FF"/>
          <w:sz w:val="20"/>
          <w:szCs w:val="20"/>
          <w:lang w:val="en-US" w:eastAsia="en-US"/>
        </w:rPr>
        <w:t xml:space="preserve"> improper for a lot of </w:t>
      </w:r>
      <w:r w:rsidRPr="309EC2EB" w:rsidR="00AA5C2C">
        <w:rPr>
          <w:rFonts w:ascii="Arial" w:hAnsi="Arial" w:eastAsia="Arial" w:cs="Arial"/>
          <w:color w:val="000000" w:themeColor="text1" w:themeTint="FF" w:themeShade="FF"/>
          <w:sz w:val="20"/>
          <w:szCs w:val="20"/>
          <w:lang w:val="en-US" w:eastAsia="en-US"/>
        </w:rPr>
        <w:t>different reasons</w:t>
      </w:r>
      <w:r w:rsidRPr="309EC2EB" w:rsidR="00AA5C2C">
        <w:rPr>
          <w:rFonts w:ascii="Arial" w:hAnsi="Arial" w:eastAsia="Arial" w:cs="Arial"/>
          <w:color w:val="000000" w:themeColor="text1" w:themeTint="FF" w:themeShade="FF"/>
          <w:sz w:val="20"/>
          <w:szCs w:val="20"/>
          <w:lang w:val="en-US" w:eastAsia="en-US"/>
        </w:rPr>
        <w:t>, but I think</w:t>
      </w:r>
      <w:r w:rsidRPr="309EC2EB" w:rsidR="62F2C9EC">
        <w:rPr>
          <w:rFonts w:ascii="Arial" w:hAnsi="Arial" w:eastAsia="Arial" w:cs="Arial"/>
          <w:color w:val="000000" w:themeColor="text1" w:themeTint="FF" w:themeShade="FF"/>
          <w:sz w:val="20"/>
          <w:szCs w:val="20"/>
          <w:lang w:val="en-US" w:eastAsia="en-US"/>
        </w:rPr>
        <w:t>,</w:t>
      </w:r>
      <w:r w:rsidRPr="309EC2EB" w:rsidR="00AA5C2C">
        <w:rPr>
          <w:rFonts w:ascii="Arial" w:hAnsi="Arial" w:eastAsia="Arial" w:cs="Arial"/>
          <w:color w:val="000000" w:themeColor="text1" w:themeTint="FF" w:themeShade="FF"/>
          <w:sz w:val="20"/>
          <w:szCs w:val="20"/>
          <w:lang w:val="en-US" w:eastAsia="en-US"/>
        </w:rPr>
        <w:t xml:space="preserve"> you know</w:t>
      </w:r>
      <w:r w:rsidRPr="309EC2EB" w:rsidR="6216ED59">
        <w:rPr>
          <w:rFonts w:ascii="Arial" w:hAnsi="Arial" w:eastAsia="Arial" w:cs="Arial"/>
          <w:color w:val="000000" w:themeColor="text1" w:themeTint="FF" w:themeShade="FF"/>
          <w:sz w:val="20"/>
          <w:szCs w:val="20"/>
          <w:lang w:val="en-US" w:eastAsia="en-US"/>
        </w:rPr>
        <w:t>, b</w:t>
      </w:r>
      <w:r w:rsidRPr="309EC2EB" w:rsidR="00AA5C2C">
        <w:rPr>
          <w:rFonts w:ascii="Arial" w:hAnsi="Arial" w:eastAsia="Arial" w:cs="Arial"/>
          <w:color w:val="000000" w:themeColor="text1" w:themeTint="FF" w:themeShade="FF"/>
          <w:sz w:val="20"/>
          <w:szCs w:val="20"/>
          <w:lang w:val="en-US" w:eastAsia="en-US"/>
        </w:rPr>
        <w:t>ecau</w:t>
      </w:r>
      <w:r w:rsidRPr="309EC2EB" w:rsidR="00AA5C2C">
        <w:rPr>
          <w:rFonts w:ascii="Arial" w:hAnsi="Arial" w:eastAsia="Arial" w:cs="Arial"/>
          <w:color w:val="000000" w:themeColor="text1" w:themeTint="FF" w:themeShade="FF"/>
          <w:sz w:val="20"/>
          <w:szCs w:val="20"/>
          <w:lang w:val="en-US" w:eastAsia="en-US"/>
        </w:rPr>
        <w:t>se I was the yeller</w:t>
      </w:r>
      <w:r w:rsidRPr="309EC2EB" w:rsidR="49580EE2">
        <w:rPr>
          <w:rFonts w:ascii="Arial" w:hAnsi="Arial" w:eastAsia="Arial" w:cs="Arial"/>
          <w:color w:val="000000" w:themeColor="text1" w:themeTint="FF" w:themeShade="FF"/>
          <w:sz w:val="20"/>
          <w:szCs w:val="20"/>
          <w:lang w:val="en-US" w:eastAsia="en-US"/>
        </w:rPr>
        <w:t>, the</w:t>
      </w:r>
      <w:r w:rsidRPr="309EC2EB" w:rsidR="00AA5C2C">
        <w:rPr>
          <w:rFonts w:ascii="Arial" w:hAnsi="Arial" w:eastAsia="Arial" w:cs="Arial"/>
          <w:color w:val="000000" w:themeColor="text1" w:themeTint="FF" w:themeShade="FF"/>
          <w:sz w:val="20"/>
          <w:szCs w:val="20"/>
          <w:lang w:val="en-US" w:eastAsia="en-US"/>
        </w:rPr>
        <w:t xml:space="preserve"> shouter on the bench</w:t>
      </w:r>
      <w:r w:rsidRPr="309EC2EB" w:rsidR="1059E73A">
        <w:rPr>
          <w:rFonts w:ascii="Arial" w:hAnsi="Arial" w:eastAsia="Arial" w:cs="Arial"/>
          <w:color w:val="000000" w:themeColor="text1" w:themeTint="FF" w:themeShade="FF"/>
          <w:sz w:val="20"/>
          <w:szCs w:val="20"/>
          <w:lang w:val="en-US" w:eastAsia="en-US"/>
        </w:rPr>
        <w:t>,</w:t>
      </w:r>
      <w:r w:rsidRPr="309EC2EB" w:rsidR="00AA5C2C">
        <w:rPr>
          <w:rFonts w:ascii="Arial" w:hAnsi="Arial" w:eastAsia="Arial" w:cs="Arial"/>
          <w:color w:val="000000" w:themeColor="text1" w:themeTint="FF" w:themeShade="FF"/>
          <w:sz w:val="20"/>
          <w:szCs w:val="20"/>
          <w:lang w:val="en-US" w:eastAsia="en-US"/>
        </w:rPr>
        <w:t xml:space="preserve"> and then you know the whole Asian woman demeanor</w:t>
      </w:r>
      <w:r w:rsidRPr="309EC2EB" w:rsidR="697139C9">
        <w:rPr>
          <w:rFonts w:ascii="Arial" w:hAnsi="Arial" w:eastAsia="Arial" w:cs="Arial"/>
          <w:color w:val="000000" w:themeColor="text1" w:themeTint="FF" w:themeShade="FF"/>
          <w:sz w:val="20"/>
          <w:szCs w:val="20"/>
          <w:lang w:val="en-US" w:eastAsia="en-US"/>
        </w:rPr>
        <w:t>—</w:t>
      </w:r>
      <w:r w:rsidRPr="309EC2EB" w:rsidR="00AA5C2C">
        <w:rPr>
          <w:rFonts w:ascii="Arial" w:hAnsi="Arial" w:eastAsia="Arial" w:cs="Arial"/>
          <w:color w:val="000000" w:themeColor="text1" w:themeTint="FF" w:themeShade="FF"/>
          <w:sz w:val="20"/>
          <w:szCs w:val="20"/>
          <w:lang w:val="en-US" w:eastAsia="en-US"/>
        </w:rPr>
        <w:t>i</w:t>
      </w:r>
      <w:r w:rsidRPr="309EC2EB" w:rsidR="61D032C8">
        <w:rPr>
          <w:rFonts w:ascii="Arial" w:hAnsi="Arial" w:eastAsia="Arial" w:cs="Arial"/>
          <w:color w:val="000000" w:themeColor="text1" w:themeTint="FF" w:themeShade="FF"/>
          <w:sz w:val="20"/>
          <w:szCs w:val="20"/>
          <w:lang w:val="en-US" w:eastAsia="en-US"/>
        </w:rPr>
        <w:t>t</w:t>
      </w:r>
      <w:r w:rsidRPr="309EC2EB" w:rsidR="00AA5C2C">
        <w:rPr>
          <w:rFonts w:ascii="Arial" w:hAnsi="Arial" w:eastAsia="Arial" w:cs="Arial"/>
          <w:color w:val="000000" w:themeColor="text1" w:themeTint="FF" w:themeShade="FF"/>
          <w:sz w:val="20"/>
          <w:szCs w:val="20"/>
          <w:lang w:val="en-US" w:eastAsia="en-US"/>
        </w:rPr>
        <w:t xml:space="preserve"> made them feel more comfortable </w:t>
      </w:r>
      <w:r w:rsidRPr="309EC2EB" w:rsidR="207FE990">
        <w:rPr>
          <w:rFonts w:ascii="Arial" w:hAnsi="Arial" w:eastAsia="Arial" w:cs="Arial"/>
          <w:color w:val="000000" w:themeColor="text1" w:themeTint="FF" w:themeShade="FF"/>
          <w:sz w:val="20"/>
          <w:szCs w:val="20"/>
          <w:lang w:val="en-US" w:eastAsia="en-US"/>
        </w:rPr>
        <w:t>in</w:t>
      </w:r>
      <w:r w:rsidRPr="309EC2EB" w:rsidR="00AA5C2C">
        <w:rPr>
          <w:rFonts w:ascii="Arial" w:hAnsi="Arial" w:eastAsia="Arial" w:cs="Arial"/>
          <w:color w:val="000000" w:themeColor="text1" w:themeTint="FF" w:themeShade="FF"/>
          <w:sz w:val="20"/>
          <w:szCs w:val="20"/>
          <w:lang w:val="en-US" w:eastAsia="en-US"/>
        </w:rPr>
        <w:t xml:space="preserve"> acting poorly.</w:t>
      </w:r>
    </w:p>
    <w:p w:rsidR="004A5BD3" w:rsidRDefault="004A5BD3" w14:paraId="4E216293" w14:textId="77777777">
      <w:pPr>
        <w:spacing w:after="0" w:line="276" w:lineRule="auto"/>
      </w:pPr>
    </w:p>
    <w:p w:rsidR="004A5BD3" w:rsidRDefault="00AA5C2C" w14:paraId="71CF7C96" w14:textId="7784DDC0">
      <w:pPr>
        <w:spacing w:after="0" w:line="276" w:lineRule="auto"/>
      </w:pPr>
      <w:r>
        <w:rPr>
          <w:rFonts w:ascii="Arial" w:hAnsi="Arial" w:eastAsia="Arial" w:cs="Arial"/>
          <w:color w:val="000000"/>
          <w:sz w:val="20"/>
          <w:szCs w:val="20"/>
          <w:lang w:val="en-US" w:eastAsia="en-US"/>
        </w:rPr>
        <w:t>Interviewer:</w:t>
      </w:r>
      <w:r>
        <w:rPr>
          <w:rFonts w:ascii="Arial" w:hAnsi="Arial" w:eastAsia="Arial" w:cs="Arial"/>
          <w:color w:val="000000"/>
          <w:sz w:val="20"/>
          <w:szCs w:val="20"/>
          <w:lang w:val="en-US" w:eastAsia="en-US"/>
        </w:rPr>
        <w:t xml:space="preserve"> yeah wow.</w:t>
      </w:r>
    </w:p>
    <w:p w:rsidR="004A5BD3" w:rsidRDefault="004A5BD3" w14:paraId="3FEB88DE" w14:textId="77777777">
      <w:pPr>
        <w:spacing w:after="0" w:line="276" w:lineRule="auto"/>
      </w:pPr>
    </w:p>
    <w:p w:rsidR="004A5BD3" w:rsidP="309EC2EB" w:rsidRDefault="00AA5C2C" w14:paraId="49EE8896" w14:textId="377171C8">
      <w:pPr>
        <w:spacing w:after="0" w:line="276" w:lineRule="auto"/>
        <w:rPr>
          <w:rFonts w:ascii="Arial" w:hAnsi="Arial" w:eastAsia="Arial" w:cs="Arial"/>
          <w:color w:val="000000" w:themeColor="text1" w:themeTint="FF" w:themeShade="FF"/>
          <w:sz w:val="20"/>
          <w:szCs w:val="20"/>
          <w:lang w:val="en-US" w:eastAsia="en-US"/>
        </w:rPr>
      </w:pPr>
      <w:r w:rsidRPr="309EC2EB" w:rsidR="00AA5C2C">
        <w:rPr>
          <w:rFonts w:ascii="Arial" w:hAnsi="Arial" w:eastAsia="Arial" w:cs="Arial"/>
          <w:color w:val="000000" w:themeColor="text1" w:themeTint="FF" w:themeShade="FF"/>
          <w:sz w:val="20"/>
          <w:szCs w:val="20"/>
          <w:lang w:val="en-US" w:eastAsia="en-US"/>
        </w:rPr>
        <w:t>Participant 26:</w:t>
      </w:r>
      <w:r w:rsidRPr="309EC2EB" w:rsidR="00AA5C2C">
        <w:rPr>
          <w:rFonts w:ascii="Arial" w:hAnsi="Arial" w:eastAsia="Arial" w:cs="Arial"/>
          <w:color w:val="000000" w:themeColor="text1" w:themeTint="FF" w:themeShade="FF"/>
          <w:sz w:val="20"/>
          <w:szCs w:val="20"/>
          <w:lang w:val="en-US" w:eastAsia="en-US"/>
        </w:rPr>
        <w:t xml:space="preserve"> But then, you know, you're stuck with okay well you know, Michelle</w:t>
      </w:r>
      <w:r w:rsidRPr="309EC2EB" w:rsidR="00AA5C2C">
        <w:rPr>
          <w:rFonts w:ascii="Arial" w:hAnsi="Arial" w:eastAsia="Arial" w:cs="Arial"/>
          <w:color w:val="000000" w:themeColor="text1" w:themeTint="FF" w:themeShade="FF"/>
          <w:sz w:val="20"/>
          <w:szCs w:val="20"/>
          <w:lang w:val="en-US" w:eastAsia="en-US"/>
        </w:rPr>
        <w:t xml:space="preserve"> Obama</w:t>
      </w:r>
      <w:r w:rsidRPr="309EC2EB" w:rsidR="2B54FDD4">
        <w:rPr>
          <w:rFonts w:ascii="Arial" w:hAnsi="Arial" w:eastAsia="Arial" w:cs="Arial"/>
          <w:color w:val="000000" w:themeColor="text1" w:themeTint="FF" w:themeShade="FF"/>
          <w:sz w:val="20"/>
          <w:szCs w:val="20"/>
          <w:lang w:val="en-US" w:eastAsia="en-US"/>
        </w:rPr>
        <w:t>,</w:t>
      </w:r>
      <w:r w:rsidRPr="309EC2EB" w:rsidR="00AA5C2C">
        <w:rPr>
          <w:rFonts w:ascii="Arial" w:hAnsi="Arial" w:eastAsia="Arial" w:cs="Arial"/>
          <w:color w:val="000000" w:themeColor="text1" w:themeTint="FF" w:themeShade="FF"/>
          <w:sz w:val="20"/>
          <w:szCs w:val="20"/>
          <w:lang w:val="en-US" w:eastAsia="en-US"/>
        </w:rPr>
        <w:t xml:space="preserve"> you know</w:t>
      </w:r>
      <w:r w:rsidRPr="309EC2EB" w:rsidR="341F9FC2">
        <w:rPr>
          <w:rFonts w:ascii="Arial" w:hAnsi="Arial" w:eastAsia="Arial" w:cs="Arial"/>
          <w:color w:val="000000" w:themeColor="text1" w:themeTint="FF" w:themeShade="FF"/>
          <w:sz w:val="20"/>
          <w:szCs w:val="20"/>
          <w:lang w:val="en-US" w:eastAsia="en-US"/>
        </w:rPr>
        <w:t>,</w:t>
      </w:r>
      <w:r w:rsidRPr="309EC2EB" w:rsidR="00AA5C2C">
        <w:rPr>
          <w:rFonts w:ascii="Arial" w:hAnsi="Arial" w:eastAsia="Arial" w:cs="Arial"/>
          <w:color w:val="000000" w:themeColor="text1" w:themeTint="FF" w:themeShade="FF"/>
          <w:sz w:val="20"/>
          <w:szCs w:val="20"/>
          <w:lang w:val="en-US" w:eastAsia="en-US"/>
        </w:rPr>
        <w:t xml:space="preserve"> </w:t>
      </w:r>
      <w:r w:rsidRPr="309EC2EB" w:rsidR="00AA5C2C">
        <w:rPr>
          <w:rFonts w:ascii="Arial" w:hAnsi="Arial" w:eastAsia="Arial" w:cs="Arial"/>
          <w:color w:val="000000" w:themeColor="text1" w:themeTint="FF" w:themeShade="FF"/>
          <w:sz w:val="20"/>
          <w:szCs w:val="20"/>
          <w:lang w:val="en-US" w:eastAsia="en-US"/>
        </w:rPr>
        <w:t xml:space="preserve">we </w:t>
      </w:r>
      <w:r w:rsidRPr="309EC2EB" w:rsidR="00AA5C2C">
        <w:rPr>
          <w:rFonts w:ascii="Arial" w:hAnsi="Arial" w:eastAsia="Arial" w:cs="Arial"/>
          <w:color w:val="000000" w:themeColor="text1" w:themeTint="FF" w:themeShade="FF"/>
          <w:sz w:val="20"/>
          <w:szCs w:val="20"/>
          <w:lang w:val="en-US" w:eastAsia="en-US"/>
        </w:rPr>
        <w:t>gotta go hi</w:t>
      </w:r>
      <w:r w:rsidRPr="309EC2EB" w:rsidR="24DE4385">
        <w:rPr>
          <w:rFonts w:ascii="Arial" w:hAnsi="Arial" w:eastAsia="Arial" w:cs="Arial"/>
          <w:color w:val="000000" w:themeColor="text1" w:themeTint="FF" w:themeShade="FF"/>
          <w:sz w:val="20"/>
          <w:szCs w:val="20"/>
          <w:lang w:val="en-US" w:eastAsia="en-US"/>
        </w:rPr>
        <w:t>gh</w:t>
      </w:r>
      <w:r w:rsidRPr="309EC2EB" w:rsidR="00AA5C2C">
        <w:rPr>
          <w:rFonts w:ascii="Arial" w:hAnsi="Arial" w:eastAsia="Arial" w:cs="Arial"/>
          <w:color w:val="000000" w:themeColor="text1" w:themeTint="FF" w:themeShade="FF"/>
          <w:sz w:val="20"/>
          <w:szCs w:val="20"/>
          <w:lang w:val="en-US" w:eastAsia="en-US"/>
        </w:rPr>
        <w:t xml:space="preserve"> so</w:t>
      </w:r>
      <w:r w:rsidRPr="309EC2EB" w:rsidR="0FFB448B">
        <w:rPr>
          <w:rFonts w:ascii="Arial" w:hAnsi="Arial" w:eastAsia="Arial" w:cs="Arial"/>
          <w:color w:val="000000" w:themeColor="text1" w:themeTint="FF" w:themeShade="FF"/>
          <w:sz w:val="20"/>
          <w:szCs w:val="20"/>
          <w:lang w:val="en-US" w:eastAsia="en-US"/>
        </w:rPr>
        <w:t>,</w:t>
      </w:r>
      <w:r w:rsidRPr="309EC2EB" w:rsidR="00AA5C2C">
        <w:rPr>
          <w:rFonts w:ascii="Arial" w:hAnsi="Arial" w:eastAsia="Arial" w:cs="Arial"/>
          <w:color w:val="000000" w:themeColor="text1" w:themeTint="FF" w:themeShade="FF"/>
          <w:sz w:val="20"/>
          <w:szCs w:val="20"/>
          <w:lang w:val="en-US" w:eastAsia="en-US"/>
        </w:rPr>
        <w:t xml:space="preserve"> </w:t>
      </w:r>
      <w:r w:rsidRPr="309EC2EB" w:rsidR="3AFD8D48">
        <w:rPr>
          <w:rFonts w:ascii="Arial" w:hAnsi="Arial" w:eastAsia="Arial" w:cs="Arial"/>
          <w:color w:val="000000" w:themeColor="text1" w:themeTint="FF" w:themeShade="FF"/>
          <w:sz w:val="20"/>
          <w:szCs w:val="20"/>
          <w:lang w:val="en-US" w:eastAsia="en-US"/>
        </w:rPr>
        <w:t>y</w:t>
      </w:r>
      <w:r w:rsidRPr="309EC2EB" w:rsidR="00AA5C2C">
        <w:rPr>
          <w:rFonts w:ascii="Arial" w:hAnsi="Arial" w:eastAsia="Arial" w:cs="Arial"/>
          <w:color w:val="000000" w:themeColor="text1" w:themeTint="FF" w:themeShade="FF"/>
          <w:sz w:val="20"/>
          <w:szCs w:val="20"/>
          <w:lang w:val="en-US" w:eastAsia="en-US"/>
        </w:rPr>
        <w:t>ou know</w:t>
      </w:r>
      <w:r w:rsidRPr="309EC2EB" w:rsidR="680573AB">
        <w:rPr>
          <w:rFonts w:ascii="Arial" w:hAnsi="Arial" w:eastAsia="Arial" w:cs="Arial"/>
          <w:color w:val="000000" w:themeColor="text1" w:themeTint="FF" w:themeShade="FF"/>
          <w:sz w:val="20"/>
          <w:szCs w:val="20"/>
          <w:lang w:val="en-US" w:eastAsia="en-US"/>
        </w:rPr>
        <w:t>,</w:t>
      </w:r>
      <w:r w:rsidRPr="309EC2EB" w:rsidR="00AA5C2C">
        <w:rPr>
          <w:rFonts w:ascii="Arial" w:hAnsi="Arial" w:eastAsia="Arial" w:cs="Arial"/>
          <w:color w:val="000000" w:themeColor="text1" w:themeTint="FF" w:themeShade="FF"/>
          <w:sz w:val="20"/>
          <w:szCs w:val="20"/>
          <w:lang w:val="en-US" w:eastAsia="en-US"/>
        </w:rPr>
        <w:t xml:space="preserve"> how much are you going to do</w:t>
      </w:r>
      <w:r w:rsidRPr="309EC2EB" w:rsidR="5A71024D">
        <w:rPr>
          <w:rFonts w:ascii="Arial" w:hAnsi="Arial" w:eastAsia="Arial" w:cs="Arial"/>
          <w:color w:val="000000" w:themeColor="text1" w:themeTint="FF" w:themeShade="FF"/>
          <w:sz w:val="20"/>
          <w:szCs w:val="20"/>
          <w:lang w:val="en-US" w:eastAsia="en-US"/>
        </w:rPr>
        <w:t>,</w:t>
      </w:r>
      <w:r w:rsidRPr="309EC2EB" w:rsidR="00AA5C2C">
        <w:rPr>
          <w:rFonts w:ascii="Arial" w:hAnsi="Arial" w:eastAsia="Arial" w:cs="Arial"/>
          <w:color w:val="000000" w:themeColor="text1" w:themeTint="FF" w:themeShade="FF"/>
          <w:sz w:val="20"/>
          <w:szCs w:val="20"/>
          <w:lang w:val="en-US" w:eastAsia="en-US"/>
        </w:rPr>
        <w:t xml:space="preserve"> you know</w:t>
      </w:r>
      <w:r w:rsidRPr="309EC2EB" w:rsidR="64750996">
        <w:rPr>
          <w:rFonts w:ascii="Arial" w:hAnsi="Arial" w:eastAsia="Arial" w:cs="Arial"/>
          <w:color w:val="000000" w:themeColor="text1" w:themeTint="FF" w:themeShade="FF"/>
          <w:sz w:val="20"/>
          <w:szCs w:val="20"/>
          <w:lang w:val="en-US" w:eastAsia="en-US"/>
        </w:rPr>
        <w:t>? S</w:t>
      </w:r>
      <w:r w:rsidRPr="309EC2EB" w:rsidR="00AA5C2C">
        <w:rPr>
          <w:rFonts w:ascii="Arial" w:hAnsi="Arial" w:eastAsia="Arial" w:cs="Arial"/>
          <w:color w:val="000000" w:themeColor="text1" w:themeTint="FF" w:themeShade="FF"/>
          <w:sz w:val="20"/>
          <w:szCs w:val="20"/>
          <w:lang w:val="en-US" w:eastAsia="en-US"/>
        </w:rPr>
        <w:t xml:space="preserve">ometimes I wish I had been more </w:t>
      </w:r>
      <w:r w:rsidRPr="309EC2EB" w:rsidR="00AA5C2C">
        <w:rPr>
          <w:rFonts w:ascii="Arial" w:hAnsi="Arial" w:eastAsia="Arial" w:cs="Arial"/>
          <w:color w:val="000000" w:themeColor="text1" w:themeTint="FF" w:themeShade="FF"/>
          <w:sz w:val="20"/>
          <w:szCs w:val="20"/>
          <w:lang w:val="en-US" w:eastAsia="en-US"/>
        </w:rPr>
        <w:t>forceful and</w:t>
      </w:r>
      <w:r w:rsidRPr="309EC2EB" w:rsidR="4C86BD5D">
        <w:rPr>
          <w:rFonts w:ascii="Arial" w:hAnsi="Arial" w:eastAsia="Arial" w:cs="Arial"/>
          <w:color w:val="000000" w:themeColor="text1" w:themeTint="FF" w:themeShade="FF"/>
          <w:sz w:val="20"/>
          <w:szCs w:val="20"/>
          <w:lang w:val="en-US" w:eastAsia="en-US"/>
        </w:rPr>
        <w:t>,</w:t>
      </w:r>
      <w:r w:rsidRPr="309EC2EB" w:rsidR="00AA5C2C">
        <w:rPr>
          <w:rFonts w:ascii="Arial" w:hAnsi="Arial" w:eastAsia="Arial" w:cs="Arial"/>
          <w:color w:val="000000" w:themeColor="text1" w:themeTint="FF" w:themeShade="FF"/>
          <w:sz w:val="20"/>
          <w:szCs w:val="20"/>
          <w:lang w:val="en-US" w:eastAsia="en-US"/>
        </w:rPr>
        <w:t xml:space="preserve"> you know</w:t>
      </w:r>
      <w:r w:rsidRPr="309EC2EB" w:rsidR="71FEE10C">
        <w:rPr>
          <w:rFonts w:ascii="Arial" w:hAnsi="Arial" w:eastAsia="Arial" w:cs="Arial"/>
          <w:color w:val="000000" w:themeColor="text1" w:themeTint="FF" w:themeShade="FF"/>
          <w:sz w:val="20"/>
          <w:szCs w:val="20"/>
          <w:lang w:val="en-US" w:eastAsia="en-US"/>
        </w:rPr>
        <w:t>,</w:t>
      </w:r>
      <w:r w:rsidRPr="309EC2EB" w:rsidR="00AA5C2C">
        <w:rPr>
          <w:rFonts w:ascii="Arial" w:hAnsi="Arial" w:eastAsia="Arial" w:cs="Arial"/>
          <w:color w:val="000000" w:themeColor="text1" w:themeTint="FF" w:themeShade="FF"/>
          <w:sz w:val="20"/>
          <w:szCs w:val="20"/>
          <w:lang w:val="en-US" w:eastAsia="en-US"/>
        </w:rPr>
        <w:t xml:space="preserve"> sort of taken the aspect of pushing the consequences of what these people could get</w:t>
      </w:r>
      <w:r w:rsidRPr="309EC2EB" w:rsidR="477811E4">
        <w:rPr>
          <w:rFonts w:ascii="Arial" w:hAnsi="Arial" w:eastAsia="Arial" w:cs="Arial"/>
          <w:color w:val="000000" w:themeColor="text1" w:themeTint="FF" w:themeShade="FF"/>
          <w:sz w:val="20"/>
          <w:szCs w:val="20"/>
          <w:lang w:val="en-US" w:eastAsia="en-US"/>
        </w:rPr>
        <w:t>.</w:t>
      </w:r>
      <w:r w:rsidRPr="309EC2EB" w:rsidR="00AA5C2C">
        <w:rPr>
          <w:rFonts w:ascii="Arial" w:hAnsi="Arial" w:eastAsia="Arial" w:cs="Arial"/>
          <w:color w:val="000000" w:themeColor="text1" w:themeTint="FF" w:themeShade="FF"/>
          <w:sz w:val="20"/>
          <w:szCs w:val="20"/>
          <w:lang w:val="en-US" w:eastAsia="en-US"/>
        </w:rPr>
        <w:t xml:space="preserve"> </w:t>
      </w:r>
      <w:r w:rsidRPr="309EC2EB" w:rsidR="0E3027DD">
        <w:rPr>
          <w:rFonts w:ascii="Arial" w:hAnsi="Arial" w:eastAsia="Arial" w:cs="Arial"/>
          <w:color w:val="000000" w:themeColor="text1" w:themeTint="FF" w:themeShade="FF"/>
          <w:sz w:val="20"/>
          <w:szCs w:val="20"/>
          <w:lang w:val="en-US" w:eastAsia="en-US"/>
        </w:rPr>
        <w:t>B</w:t>
      </w:r>
      <w:r w:rsidRPr="309EC2EB" w:rsidR="00AA5C2C">
        <w:rPr>
          <w:rFonts w:ascii="Arial" w:hAnsi="Arial" w:eastAsia="Arial" w:cs="Arial"/>
          <w:color w:val="000000" w:themeColor="text1" w:themeTint="FF" w:themeShade="FF"/>
          <w:sz w:val="20"/>
          <w:szCs w:val="20"/>
          <w:lang w:val="en-US" w:eastAsia="en-US"/>
        </w:rPr>
        <w:t xml:space="preserve">ut there's part of me </w:t>
      </w:r>
      <w:r w:rsidRPr="309EC2EB" w:rsidR="00AA5C2C">
        <w:rPr>
          <w:rFonts w:ascii="Arial" w:hAnsi="Arial" w:eastAsia="Arial" w:cs="Arial"/>
          <w:color w:val="000000" w:themeColor="text1" w:themeTint="FF" w:themeShade="FF"/>
          <w:sz w:val="20"/>
          <w:szCs w:val="20"/>
          <w:lang w:val="en-US" w:eastAsia="en-US"/>
        </w:rPr>
        <w:t>it's</w:t>
      </w:r>
      <w:r w:rsidRPr="309EC2EB" w:rsidR="00AA5C2C">
        <w:rPr>
          <w:rFonts w:ascii="Arial" w:hAnsi="Arial" w:eastAsia="Arial" w:cs="Arial"/>
          <w:color w:val="000000" w:themeColor="text1" w:themeTint="FF" w:themeShade="FF"/>
          <w:sz w:val="20"/>
          <w:szCs w:val="20"/>
          <w:lang w:val="en-US" w:eastAsia="en-US"/>
        </w:rPr>
        <w:t xml:space="preserve"> l</w:t>
      </w:r>
      <w:r w:rsidRPr="309EC2EB" w:rsidR="00AA5C2C">
        <w:rPr>
          <w:rFonts w:ascii="Arial" w:hAnsi="Arial" w:eastAsia="Arial" w:cs="Arial"/>
          <w:color w:val="000000" w:themeColor="text1" w:themeTint="FF" w:themeShade="FF"/>
          <w:sz w:val="20"/>
          <w:szCs w:val="20"/>
          <w:lang w:val="en-US" w:eastAsia="en-US"/>
        </w:rPr>
        <w:t xml:space="preserve">ike </w:t>
      </w:r>
      <w:r w:rsidRPr="309EC2EB" w:rsidR="28A613BE">
        <w:rPr>
          <w:rFonts w:ascii="Arial" w:hAnsi="Arial" w:eastAsia="Arial" w:cs="Arial"/>
          <w:color w:val="000000" w:themeColor="text1" w:themeTint="FF" w:themeShade="FF"/>
          <w:sz w:val="20"/>
          <w:szCs w:val="20"/>
          <w:lang w:val="en-US" w:eastAsia="en-US"/>
        </w:rPr>
        <w:t>o</w:t>
      </w:r>
      <w:r w:rsidRPr="309EC2EB" w:rsidR="00AA5C2C">
        <w:rPr>
          <w:rFonts w:ascii="Arial" w:hAnsi="Arial" w:eastAsia="Arial" w:cs="Arial"/>
          <w:color w:val="000000" w:themeColor="text1" w:themeTint="FF" w:themeShade="FF"/>
          <w:sz w:val="20"/>
          <w:szCs w:val="20"/>
          <w:lang w:val="en-US" w:eastAsia="en-US"/>
        </w:rPr>
        <w:t>kay, you know</w:t>
      </w:r>
      <w:r w:rsidRPr="309EC2EB" w:rsidR="6D2F0990">
        <w:rPr>
          <w:rFonts w:ascii="Arial" w:hAnsi="Arial" w:eastAsia="Arial" w:cs="Arial"/>
          <w:color w:val="000000" w:themeColor="text1" w:themeTint="FF" w:themeShade="FF"/>
          <w:sz w:val="20"/>
          <w:szCs w:val="20"/>
          <w:lang w:val="en-US" w:eastAsia="en-US"/>
        </w:rPr>
        <w:t>,</w:t>
      </w:r>
      <w:r w:rsidRPr="309EC2EB" w:rsidR="00AA5C2C">
        <w:rPr>
          <w:rFonts w:ascii="Arial" w:hAnsi="Arial" w:eastAsia="Arial" w:cs="Arial"/>
          <w:color w:val="000000" w:themeColor="text1" w:themeTint="FF" w:themeShade="FF"/>
          <w:sz w:val="20"/>
          <w:szCs w:val="20"/>
          <w:lang w:val="en-US" w:eastAsia="en-US"/>
        </w:rPr>
        <w:t xml:space="preserve"> </w:t>
      </w:r>
      <w:r w:rsidRPr="309EC2EB" w:rsidR="00AA5C2C">
        <w:rPr>
          <w:rFonts w:ascii="Arial" w:hAnsi="Arial" w:eastAsia="Arial" w:cs="Arial"/>
          <w:color w:val="000000" w:themeColor="text1" w:themeTint="FF" w:themeShade="FF"/>
          <w:sz w:val="20"/>
          <w:szCs w:val="20"/>
          <w:lang w:val="en-US" w:eastAsia="en-US"/>
        </w:rPr>
        <w:t>it's</w:t>
      </w:r>
      <w:r w:rsidRPr="309EC2EB" w:rsidR="00AA5C2C">
        <w:rPr>
          <w:rFonts w:ascii="Arial" w:hAnsi="Arial" w:eastAsia="Arial" w:cs="Arial"/>
          <w:color w:val="000000" w:themeColor="text1" w:themeTint="FF" w:themeShade="FF"/>
          <w:sz w:val="20"/>
          <w:szCs w:val="20"/>
          <w:lang w:val="en-US" w:eastAsia="en-US"/>
        </w:rPr>
        <w:t xml:space="preserve"> going to ruin their career, maybe </w:t>
      </w:r>
      <w:r w:rsidRPr="309EC2EB" w:rsidR="00AA5C2C">
        <w:rPr>
          <w:rFonts w:ascii="Arial" w:hAnsi="Arial" w:eastAsia="Arial" w:cs="Arial"/>
          <w:color w:val="000000" w:themeColor="text1" w:themeTint="FF" w:themeShade="FF"/>
          <w:sz w:val="20"/>
          <w:szCs w:val="20"/>
          <w:lang w:val="en-US" w:eastAsia="en-US"/>
        </w:rPr>
        <w:t>ultimately</w:t>
      </w:r>
      <w:r w:rsidRPr="309EC2EB" w:rsidR="00AA5C2C">
        <w:rPr>
          <w:rFonts w:ascii="Arial" w:hAnsi="Arial" w:eastAsia="Arial" w:cs="Arial"/>
          <w:color w:val="000000" w:themeColor="text1" w:themeTint="FF" w:themeShade="FF"/>
          <w:sz w:val="20"/>
          <w:szCs w:val="20"/>
          <w:lang w:val="en-US" w:eastAsia="en-US"/>
        </w:rPr>
        <w:t xml:space="preserve"> </w:t>
      </w:r>
      <w:r w:rsidRPr="309EC2EB" w:rsidR="00AA5C2C">
        <w:rPr>
          <w:rFonts w:ascii="Arial" w:hAnsi="Arial" w:eastAsia="Arial" w:cs="Arial"/>
          <w:color w:val="000000" w:themeColor="text1" w:themeTint="FF" w:themeShade="FF"/>
          <w:sz w:val="20"/>
          <w:szCs w:val="20"/>
          <w:lang w:val="en-US" w:eastAsia="en-US"/>
        </w:rPr>
        <w:t>they're</w:t>
      </w:r>
      <w:r w:rsidRPr="309EC2EB" w:rsidR="00AA5C2C">
        <w:rPr>
          <w:rFonts w:ascii="Arial" w:hAnsi="Arial" w:eastAsia="Arial" w:cs="Arial"/>
          <w:color w:val="000000" w:themeColor="text1" w:themeTint="FF" w:themeShade="FF"/>
          <w:sz w:val="20"/>
          <w:szCs w:val="20"/>
          <w:lang w:val="en-US" w:eastAsia="en-US"/>
        </w:rPr>
        <w:t xml:space="preserve"> going to ruin their own career, which is </w:t>
      </w:r>
      <w:r w:rsidRPr="309EC2EB" w:rsidR="00AA5C2C">
        <w:rPr>
          <w:rFonts w:ascii="Arial" w:hAnsi="Arial" w:eastAsia="Arial" w:cs="Arial"/>
          <w:color w:val="000000" w:themeColor="text1" w:themeTint="FF" w:themeShade="FF"/>
          <w:sz w:val="20"/>
          <w:szCs w:val="20"/>
          <w:lang w:val="en-US" w:eastAsia="en-US"/>
        </w:rPr>
        <w:t>sort of the</w:t>
      </w:r>
      <w:r w:rsidRPr="309EC2EB" w:rsidR="00AA5C2C">
        <w:rPr>
          <w:rFonts w:ascii="Arial" w:hAnsi="Arial" w:eastAsia="Arial" w:cs="Arial"/>
          <w:color w:val="000000" w:themeColor="text1" w:themeTint="FF" w:themeShade="FF"/>
          <w:sz w:val="20"/>
          <w:szCs w:val="20"/>
          <w:lang w:val="en-US" w:eastAsia="en-US"/>
        </w:rPr>
        <w:t xml:space="preserve"> better</w:t>
      </w:r>
      <w:r w:rsidRPr="309EC2EB" w:rsidR="3D00365C">
        <w:rPr>
          <w:rFonts w:ascii="Arial" w:hAnsi="Arial" w:eastAsia="Arial" w:cs="Arial"/>
          <w:color w:val="000000" w:themeColor="text1" w:themeTint="FF" w:themeShade="FF"/>
          <w:sz w:val="20"/>
          <w:szCs w:val="20"/>
          <w:lang w:val="en-US" w:eastAsia="en-US"/>
        </w:rPr>
        <w:t xml:space="preserve"> uh</w:t>
      </w:r>
      <w:r w:rsidRPr="309EC2EB" w:rsidR="00AA5C2C">
        <w:rPr>
          <w:rFonts w:ascii="Arial" w:hAnsi="Arial" w:eastAsia="Arial" w:cs="Arial"/>
          <w:color w:val="000000" w:themeColor="text1" w:themeTint="FF" w:themeShade="FF"/>
          <w:sz w:val="20"/>
          <w:szCs w:val="20"/>
          <w:lang w:val="en-US" w:eastAsia="en-US"/>
        </w:rPr>
        <w:t xml:space="preserve"> quote</w:t>
      </w:r>
      <w:r w:rsidRPr="309EC2EB" w:rsidR="04C50C2B">
        <w:rPr>
          <w:rFonts w:ascii="Arial" w:hAnsi="Arial" w:eastAsia="Arial" w:cs="Arial"/>
          <w:color w:val="000000" w:themeColor="text1" w:themeTint="FF" w:themeShade="FF"/>
          <w:sz w:val="20"/>
          <w:szCs w:val="20"/>
          <w:lang w:val="en-US" w:eastAsia="en-US"/>
        </w:rPr>
        <w:t xml:space="preserve"> unquote</w:t>
      </w:r>
      <w:r w:rsidRPr="309EC2EB" w:rsidR="00AA5C2C">
        <w:rPr>
          <w:rFonts w:ascii="Arial" w:hAnsi="Arial" w:eastAsia="Arial" w:cs="Arial"/>
          <w:color w:val="000000" w:themeColor="text1" w:themeTint="FF" w:themeShade="FF"/>
          <w:sz w:val="20"/>
          <w:szCs w:val="20"/>
          <w:lang w:val="en-US" w:eastAsia="en-US"/>
        </w:rPr>
        <w:t xml:space="preserve"> </w:t>
      </w:r>
      <w:r w:rsidRPr="309EC2EB" w:rsidR="00AA5C2C">
        <w:rPr>
          <w:rFonts w:ascii="Arial" w:hAnsi="Arial" w:eastAsia="Arial" w:cs="Arial"/>
          <w:color w:val="000000" w:themeColor="text1" w:themeTint="FF" w:themeShade="FF"/>
          <w:sz w:val="20"/>
          <w:szCs w:val="20"/>
          <w:lang w:val="en-US" w:eastAsia="en-US"/>
        </w:rPr>
        <w:t xml:space="preserve">not revenge, but </w:t>
      </w:r>
      <w:r w:rsidRPr="309EC2EB" w:rsidR="00AA5C2C">
        <w:rPr>
          <w:rFonts w:ascii="Arial" w:hAnsi="Arial" w:eastAsia="Arial" w:cs="Arial"/>
          <w:color w:val="000000" w:themeColor="text1" w:themeTint="FF" w:themeShade="FF"/>
          <w:sz w:val="20"/>
          <w:szCs w:val="20"/>
          <w:lang w:val="en-US" w:eastAsia="en-US"/>
        </w:rPr>
        <w:t>the you</w:t>
      </w:r>
      <w:r w:rsidRPr="309EC2EB" w:rsidR="00AA5C2C">
        <w:rPr>
          <w:rFonts w:ascii="Arial" w:hAnsi="Arial" w:eastAsia="Arial" w:cs="Arial"/>
          <w:color w:val="000000" w:themeColor="text1" w:themeTint="FF" w:themeShade="FF"/>
          <w:sz w:val="20"/>
          <w:szCs w:val="20"/>
          <w:lang w:val="en-US" w:eastAsia="en-US"/>
        </w:rPr>
        <w:t xml:space="preserve"> know Karma</w:t>
      </w:r>
      <w:r w:rsidRPr="309EC2EB" w:rsidR="4C08C5FF">
        <w:rPr>
          <w:rFonts w:ascii="Arial" w:hAnsi="Arial" w:eastAsia="Arial" w:cs="Arial"/>
          <w:color w:val="000000" w:themeColor="text1" w:themeTint="FF" w:themeShade="FF"/>
          <w:sz w:val="20"/>
          <w:szCs w:val="20"/>
          <w:lang w:val="en-US" w:eastAsia="en-US"/>
        </w:rPr>
        <w:t>,</w:t>
      </w:r>
      <w:r w:rsidRPr="309EC2EB" w:rsidR="00AA5C2C">
        <w:rPr>
          <w:rFonts w:ascii="Arial" w:hAnsi="Arial" w:eastAsia="Arial" w:cs="Arial"/>
          <w:color w:val="000000" w:themeColor="text1" w:themeTint="FF" w:themeShade="FF"/>
          <w:sz w:val="20"/>
          <w:szCs w:val="20"/>
          <w:lang w:val="en-US" w:eastAsia="en-US"/>
        </w:rPr>
        <w:t xml:space="preserve"> </w:t>
      </w:r>
      <w:r w:rsidRPr="309EC2EB" w:rsidR="58679D31">
        <w:rPr>
          <w:rFonts w:ascii="Arial" w:hAnsi="Arial" w:eastAsia="Arial" w:cs="Arial"/>
          <w:color w:val="000000" w:themeColor="text1" w:themeTint="FF" w:themeShade="FF"/>
          <w:sz w:val="20"/>
          <w:szCs w:val="20"/>
          <w:lang w:val="en-US" w:eastAsia="en-US"/>
        </w:rPr>
        <w:t xml:space="preserve">the </w:t>
      </w:r>
      <w:r w:rsidRPr="309EC2EB" w:rsidR="00AA5C2C">
        <w:rPr>
          <w:rFonts w:ascii="Arial" w:hAnsi="Arial" w:eastAsia="Arial" w:cs="Arial"/>
          <w:color w:val="000000" w:themeColor="text1" w:themeTint="FF" w:themeShade="FF"/>
          <w:sz w:val="20"/>
          <w:szCs w:val="20"/>
          <w:lang w:val="en-US" w:eastAsia="en-US"/>
        </w:rPr>
        <w:t>Karma</w:t>
      </w:r>
      <w:r w:rsidRPr="309EC2EB" w:rsidR="61D1895F">
        <w:rPr>
          <w:rFonts w:ascii="Arial" w:hAnsi="Arial" w:eastAsia="Arial" w:cs="Arial"/>
          <w:color w:val="000000" w:themeColor="text1" w:themeTint="FF" w:themeShade="FF"/>
          <w:sz w:val="20"/>
          <w:szCs w:val="20"/>
          <w:lang w:val="en-US" w:eastAsia="en-US"/>
        </w:rPr>
        <w:t xml:space="preserve"> of it all</w:t>
      </w:r>
      <w:r w:rsidRPr="309EC2EB" w:rsidR="00AA5C2C">
        <w:rPr>
          <w:rFonts w:ascii="Arial" w:hAnsi="Arial" w:eastAsia="Arial" w:cs="Arial"/>
          <w:color w:val="000000" w:themeColor="text1" w:themeTint="FF" w:themeShade="FF"/>
          <w:sz w:val="20"/>
          <w:szCs w:val="20"/>
          <w:lang w:val="en-US" w:eastAsia="en-US"/>
        </w:rPr>
        <w:t>.</w:t>
      </w:r>
    </w:p>
    <w:p w:rsidR="004A5BD3" w:rsidRDefault="004A5BD3" w14:paraId="5EFAB776" w14:textId="77777777">
      <w:pPr>
        <w:spacing w:after="0" w:line="276" w:lineRule="auto"/>
      </w:pPr>
    </w:p>
    <w:p w:rsidR="004A5BD3" w:rsidP="309EC2EB" w:rsidRDefault="00AA5C2C" w14:paraId="535D02F5" w14:textId="796E91DC">
      <w:pPr>
        <w:spacing w:after="0" w:line="276" w:lineRule="auto"/>
        <w:rPr>
          <w:rFonts w:ascii="Arial" w:hAnsi="Arial" w:eastAsia="Arial" w:cs="Arial"/>
          <w:color w:val="000000" w:themeColor="text1" w:themeTint="FF" w:themeShade="FF"/>
          <w:sz w:val="20"/>
          <w:szCs w:val="20"/>
          <w:lang w:val="en-US" w:eastAsia="en-US"/>
        </w:rPr>
      </w:pPr>
      <w:r w:rsidRPr="309EC2EB" w:rsidR="00AA5C2C">
        <w:rPr>
          <w:rFonts w:ascii="Arial" w:hAnsi="Arial" w:eastAsia="Arial" w:cs="Arial"/>
          <w:color w:val="000000" w:themeColor="text1" w:themeTint="FF" w:themeShade="FF"/>
          <w:sz w:val="20"/>
          <w:szCs w:val="20"/>
          <w:lang w:val="en-US" w:eastAsia="en-US"/>
        </w:rPr>
        <w:t>Interviewer:</w:t>
      </w:r>
      <w:r w:rsidRPr="309EC2EB" w:rsidR="00AA5C2C">
        <w:rPr>
          <w:rFonts w:ascii="Arial" w:hAnsi="Arial" w:eastAsia="Arial" w:cs="Arial"/>
          <w:color w:val="000000" w:themeColor="text1" w:themeTint="FF" w:themeShade="FF"/>
          <w:sz w:val="20"/>
          <w:szCs w:val="20"/>
          <w:lang w:val="en-US" w:eastAsia="en-US"/>
        </w:rPr>
        <w:t xml:space="preserve"> </w:t>
      </w:r>
      <w:r w:rsidRPr="309EC2EB" w:rsidR="1B2962A8">
        <w:rPr>
          <w:rFonts w:ascii="Arial" w:hAnsi="Arial" w:eastAsia="Arial" w:cs="Arial"/>
          <w:color w:val="000000" w:themeColor="text1" w:themeTint="FF" w:themeShade="FF"/>
          <w:sz w:val="20"/>
          <w:szCs w:val="20"/>
          <w:lang w:val="en-US" w:eastAsia="en-US"/>
        </w:rPr>
        <w:t>R</w:t>
      </w:r>
      <w:r w:rsidRPr="309EC2EB" w:rsidR="00AA5C2C">
        <w:rPr>
          <w:rFonts w:ascii="Arial" w:hAnsi="Arial" w:eastAsia="Arial" w:cs="Arial"/>
          <w:color w:val="000000" w:themeColor="text1" w:themeTint="FF" w:themeShade="FF"/>
          <w:sz w:val="20"/>
          <w:szCs w:val="20"/>
          <w:lang w:val="en-US" w:eastAsia="en-US"/>
        </w:rPr>
        <w:t xml:space="preserve">ight </w:t>
      </w:r>
      <w:r w:rsidRPr="309EC2EB" w:rsidR="00AA5C2C">
        <w:rPr>
          <w:rFonts w:ascii="Arial" w:hAnsi="Arial" w:eastAsia="Arial" w:cs="Arial"/>
          <w:color w:val="000000" w:themeColor="text1" w:themeTint="FF" w:themeShade="FF"/>
          <w:sz w:val="20"/>
          <w:szCs w:val="20"/>
          <w:lang w:val="en-US" w:eastAsia="en-US"/>
        </w:rPr>
        <w:t>rig</w:t>
      </w:r>
      <w:r w:rsidRPr="309EC2EB" w:rsidR="00AA5C2C">
        <w:rPr>
          <w:rFonts w:ascii="Arial" w:hAnsi="Arial" w:eastAsia="Arial" w:cs="Arial"/>
          <w:color w:val="000000" w:themeColor="text1" w:themeTint="FF" w:themeShade="FF"/>
          <w:sz w:val="20"/>
          <w:szCs w:val="20"/>
          <w:lang w:val="en-US" w:eastAsia="en-US"/>
        </w:rPr>
        <w:t>ht.</w:t>
      </w:r>
    </w:p>
    <w:p w:rsidR="004A5BD3" w:rsidRDefault="004A5BD3" w14:paraId="324749B8" w14:textId="77777777">
      <w:pPr>
        <w:spacing w:after="0" w:line="276" w:lineRule="auto"/>
      </w:pPr>
    </w:p>
    <w:p w:rsidR="004A5BD3" w:rsidRDefault="00AA5C2C" w14:paraId="73E3F414" w14:textId="4A7B7115">
      <w:pPr>
        <w:spacing w:after="0" w:line="276" w:lineRule="auto"/>
      </w:pPr>
      <w:r>
        <w:rPr>
          <w:rFonts w:ascii="Arial" w:hAnsi="Arial" w:eastAsia="Arial" w:cs="Arial"/>
          <w:color w:val="000000"/>
          <w:sz w:val="20"/>
          <w:szCs w:val="20"/>
          <w:lang w:val="en-US" w:eastAsia="en-US"/>
        </w:rPr>
        <w:t>Participant 26:</w:t>
      </w:r>
      <w:r>
        <w:rPr>
          <w:rFonts w:ascii="Arial" w:hAnsi="Arial" w:eastAsia="Arial" w:cs="Arial"/>
          <w:color w:val="000000"/>
          <w:sz w:val="20"/>
          <w:szCs w:val="20"/>
          <w:lang w:val="en-US" w:eastAsia="en-US"/>
        </w:rPr>
        <w:t xml:space="preserve"> But yeah.</w:t>
      </w:r>
    </w:p>
    <w:p w:rsidR="004A5BD3" w:rsidRDefault="004A5BD3" w14:paraId="0B17941C" w14:textId="77777777">
      <w:pPr>
        <w:spacing w:after="0" w:line="276" w:lineRule="auto"/>
      </w:pPr>
    </w:p>
    <w:p w:rsidR="004A5BD3" w:rsidP="309EC2EB" w:rsidRDefault="00AA5C2C" w14:paraId="2299BEEE" w14:textId="16E2EF3E">
      <w:pPr>
        <w:spacing w:after="0" w:line="276" w:lineRule="auto"/>
        <w:rPr>
          <w:rFonts w:ascii="Arial" w:hAnsi="Arial" w:eastAsia="Arial" w:cs="Arial"/>
          <w:color w:val="000000" w:themeColor="text1" w:themeTint="FF" w:themeShade="FF"/>
          <w:sz w:val="20"/>
          <w:szCs w:val="20"/>
          <w:lang w:val="en-US" w:eastAsia="en-US"/>
        </w:rPr>
      </w:pPr>
      <w:r w:rsidRPr="309EC2EB" w:rsidR="00AA5C2C">
        <w:rPr>
          <w:rFonts w:ascii="Arial" w:hAnsi="Arial" w:eastAsia="Arial" w:cs="Arial"/>
          <w:color w:val="000000" w:themeColor="text1" w:themeTint="FF" w:themeShade="FF"/>
          <w:sz w:val="20"/>
          <w:szCs w:val="20"/>
          <w:lang w:val="en-US" w:eastAsia="en-US"/>
        </w:rPr>
        <w:t>Interviewer:</w:t>
      </w:r>
      <w:r w:rsidRPr="309EC2EB" w:rsidR="00AA5C2C">
        <w:rPr>
          <w:rFonts w:ascii="Arial" w:hAnsi="Arial" w:eastAsia="Arial" w:cs="Arial"/>
          <w:color w:val="000000" w:themeColor="text1" w:themeTint="FF" w:themeShade="FF"/>
          <w:sz w:val="20"/>
          <w:szCs w:val="20"/>
          <w:lang w:val="en-US" w:eastAsia="en-US"/>
        </w:rPr>
        <w:t xml:space="preserve"> How did you react when when these things happen, did you did you tell them that they were being disrespectful did you call them out on it at all or</w:t>
      </w:r>
      <w:r w:rsidRPr="309EC2EB" w:rsidR="7CA9740F">
        <w:rPr>
          <w:rFonts w:ascii="Arial" w:hAnsi="Arial" w:eastAsia="Arial" w:cs="Arial"/>
          <w:color w:val="000000" w:themeColor="text1" w:themeTint="FF" w:themeShade="FF"/>
          <w:sz w:val="20"/>
          <w:szCs w:val="20"/>
          <w:lang w:val="en-US" w:eastAsia="en-US"/>
        </w:rPr>
        <w:t>?</w:t>
      </w:r>
    </w:p>
    <w:p w:rsidR="004A5BD3" w:rsidRDefault="004A5BD3" w14:paraId="7F3E723F" w14:textId="77777777">
      <w:pPr>
        <w:spacing w:after="0" w:line="276" w:lineRule="auto"/>
      </w:pPr>
    </w:p>
    <w:p w:rsidR="004A5BD3" w:rsidRDefault="00AA5C2C" w14:paraId="19B1C729" w14:textId="0A63818C">
      <w:pPr>
        <w:spacing w:after="0" w:line="276" w:lineRule="auto"/>
      </w:pPr>
      <w:r w:rsidRPr="309EC2EB" w:rsidR="00AA5C2C">
        <w:rPr>
          <w:rFonts w:ascii="Arial" w:hAnsi="Arial" w:eastAsia="Arial" w:cs="Arial"/>
          <w:color w:val="000000" w:themeColor="text1" w:themeTint="FF" w:themeShade="FF"/>
          <w:sz w:val="20"/>
          <w:szCs w:val="20"/>
          <w:lang w:val="en-US" w:eastAsia="en-US"/>
        </w:rPr>
        <w:t>Participant 26:</w:t>
      </w:r>
      <w:r w:rsidRPr="309EC2EB" w:rsidR="00AA5C2C">
        <w:rPr>
          <w:rFonts w:ascii="Arial" w:hAnsi="Arial" w:eastAsia="Arial" w:cs="Arial"/>
          <w:color w:val="000000" w:themeColor="text1" w:themeTint="FF" w:themeShade="FF"/>
          <w:sz w:val="20"/>
          <w:szCs w:val="20"/>
          <w:lang w:val="en-US" w:eastAsia="en-US"/>
        </w:rPr>
        <w:t xml:space="preserve"> </w:t>
      </w:r>
      <w:r w:rsidRPr="309EC2EB" w:rsidR="00AA5C2C">
        <w:rPr>
          <w:rFonts w:ascii="Arial" w:hAnsi="Arial" w:eastAsia="Arial" w:cs="Arial"/>
          <w:color w:val="000000" w:themeColor="text1" w:themeTint="FF" w:themeShade="FF"/>
          <w:sz w:val="20"/>
          <w:szCs w:val="20"/>
          <w:lang w:val="en-US" w:eastAsia="en-US"/>
        </w:rPr>
        <w:t>One</w:t>
      </w:r>
      <w:r w:rsidRPr="309EC2EB" w:rsidR="39B6D664">
        <w:rPr>
          <w:rFonts w:ascii="Arial" w:hAnsi="Arial" w:eastAsia="Arial" w:cs="Arial"/>
          <w:color w:val="000000" w:themeColor="text1" w:themeTint="FF" w:themeShade="FF"/>
          <w:sz w:val="20"/>
          <w:szCs w:val="20"/>
          <w:lang w:val="en-US" w:eastAsia="en-US"/>
        </w:rPr>
        <w:t>,</w:t>
      </w:r>
      <w:r w:rsidRPr="309EC2EB" w:rsidR="00AA5C2C">
        <w:rPr>
          <w:rFonts w:ascii="Arial" w:hAnsi="Arial" w:eastAsia="Arial" w:cs="Arial"/>
          <w:color w:val="000000" w:themeColor="text1" w:themeTint="FF" w:themeShade="FF"/>
          <w:sz w:val="20"/>
          <w:szCs w:val="20"/>
          <w:lang w:val="en-US" w:eastAsia="en-US"/>
        </w:rPr>
        <w:t xml:space="preserve"> when the woman busted back, </w:t>
      </w:r>
      <w:r w:rsidRPr="309EC2EB" w:rsidR="00AA5C2C">
        <w:rPr>
          <w:rFonts w:ascii="Arial" w:hAnsi="Arial" w:eastAsia="Arial" w:cs="Arial"/>
          <w:color w:val="000000" w:themeColor="text1" w:themeTint="FF" w:themeShade="FF"/>
          <w:sz w:val="20"/>
          <w:szCs w:val="20"/>
          <w:lang w:val="en-US" w:eastAsia="en-US"/>
        </w:rPr>
        <w:t>I think I</w:t>
      </w:r>
      <w:r w:rsidRPr="309EC2EB" w:rsidR="00AA5C2C">
        <w:rPr>
          <w:rFonts w:ascii="Arial" w:hAnsi="Arial" w:eastAsia="Arial" w:cs="Arial"/>
          <w:color w:val="000000" w:themeColor="text1" w:themeTint="FF" w:themeShade="FF"/>
          <w:sz w:val="20"/>
          <w:szCs w:val="20"/>
          <w:lang w:val="en-US" w:eastAsia="en-US"/>
        </w:rPr>
        <w:t xml:space="preserve"> was just so shocked </w:t>
      </w:r>
      <w:r w:rsidRPr="309EC2EB" w:rsidR="00AA5C2C">
        <w:rPr>
          <w:rFonts w:ascii="Arial" w:hAnsi="Arial" w:eastAsia="Arial" w:cs="Arial"/>
          <w:color w:val="000000" w:themeColor="text1" w:themeTint="FF" w:themeShade="FF"/>
          <w:sz w:val="20"/>
          <w:szCs w:val="20"/>
          <w:lang w:val="en-US" w:eastAsia="en-US"/>
        </w:rPr>
        <w:t>it's</w:t>
      </w:r>
      <w:r w:rsidRPr="309EC2EB" w:rsidR="00AA5C2C">
        <w:rPr>
          <w:rFonts w:ascii="Arial" w:hAnsi="Arial" w:eastAsia="Arial" w:cs="Arial"/>
          <w:color w:val="000000" w:themeColor="text1" w:themeTint="FF" w:themeShade="FF"/>
          <w:sz w:val="20"/>
          <w:szCs w:val="20"/>
          <w:lang w:val="en-US" w:eastAsia="en-US"/>
        </w:rPr>
        <w:t xml:space="preserve"> like </w:t>
      </w:r>
      <w:r w:rsidRPr="309EC2EB" w:rsidR="5217A9F2">
        <w:rPr>
          <w:rFonts w:ascii="Arial" w:hAnsi="Arial" w:eastAsia="Arial" w:cs="Arial"/>
          <w:color w:val="000000" w:themeColor="text1" w:themeTint="FF" w:themeShade="FF"/>
          <w:sz w:val="20"/>
          <w:szCs w:val="20"/>
          <w:lang w:val="en-US" w:eastAsia="en-US"/>
        </w:rPr>
        <w:t>‘</w:t>
      </w:r>
      <w:r w:rsidRPr="309EC2EB" w:rsidR="00AA5C2C">
        <w:rPr>
          <w:rFonts w:ascii="Arial" w:hAnsi="Arial" w:eastAsia="Arial" w:cs="Arial"/>
          <w:color w:val="000000" w:themeColor="text1" w:themeTint="FF" w:themeShade="FF"/>
          <w:sz w:val="20"/>
          <w:szCs w:val="20"/>
          <w:lang w:val="en-US" w:eastAsia="en-US"/>
        </w:rPr>
        <w:t xml:space="preserve">I </w:t>
      </w:r>
      <w:r w:rsidRPr="309EC2EB" w:rsidR="17CC03C1">
        <w:rPr>
          <w:rFonts w:ascii="Arial" w:hAnsi="Arial" w:eastAsia="Arial" w:cs="Arial"/>
          <w:color w:val="000000" w:themeColor="text1" w:themeTint="FF" w:themeShade="FF"/>
          <w:sz w:val="20"/>
          <w:szCs w:val="20"/>
          <w:lang w:val="en-US" w:eastAsia="en-US"/>
        </w:rPr>
        <w:t>can’t believe you’re</w:t>
      </w:r>
      <w:r w:rsidRPr="309EC2EB" w:rsidR="00AA5C2C">
        <w:rPr>
          <w:rFonts w:ascii="Arial" w:hAnsi="Arial" w:eastAsia="Arial" w:cs="Arial"/>
          <w:color w:val="000000" w:themeColor="text1" w:themeTint="FF" w:themeShade="FF"/>
          <w:sz w:val="20"/>
          <w:szCs w:val="20"/>
          <w:lang w:val="en-US" w:eastAsia="en-US"/>
        </w:rPr>
        <w:t xml:space="preserve"> saying </w:t>
      </w:r>
      <w:r w:rsidRPr="309EC2EB" w:rsidR="00AA5C2C">
        <w:rPr>
          <w:rFonts w:ascii="Arial" w:hAnsi="Arial" w:eastAsia="Arial" w:cs="Arial"/>
          <w:color w:val="000000" w:themeColor="text1" w:themeTint="FF" w:themeShade="FF"/>
          <w:sz w:val="20"/>
          <w:szCs w:val="20"/>
          <w:lang w:val="en-US" w:eastAsia="en-US"/>
        </w:rPr>
        <w:t>this</w:t>
      </w:r>
      <w:r w:rsidRPr="309EC2EB" w:rsidR="272F53A8">
        <w:rPr>
          <w:rFonts w:ascii="Arial" w:hAnsi="Arial" w:eastAsia="Arial" w:cs="Arial"/>
          <w:color w:val="000000" w:themeColor="text1" w:themeTint="FF" w:themeShade="FF"/>
          <w:sz w:val="20"/>
          <w:szCs w:val="20"/>
          <w:lang w:val="en-US" w:eastAsia="en-US"/>
        </w:rPr>
        <w:t>,’</w:t>
      </w:r>
      <w:r w:rsidRPr="309EC2EB" w:rsidR="00AA5C2C">
        <w:rPr>
          <w:rFonts w:ascii="Arial" w:hAnsi="Arial" w:eastAsia="Arial" w:cs="Arial"/>
          <w:color w:val="000000" w:themeColor="text1" w:themeTint="FF" w:themeShade="FF"/>
          <w:sz w:val="20"/>
          <w:szCs w:val="20"/>
          <w:lang w:val="en-US" w:eastAsia="en-US"/>
        </w:rPr>
        <w:t xml:space="preserve"> </w:t>
      </w:r>
      <w:r w:rsidRPr="309EC2EB" w:rsidR="2B2A44EA">
        <w:rPr>
          <w:rFonts w:ascii="Arial" w:hAnsi="Arial" w:eastAsia="Arial" w:cs="Arial"/>
          <w:color w:val="000000" w:themeColor="text1" w:themeTint="FF" w:themeShade="FF"/>
          <w:sz w:val="20"/>
          <w:szCs w:val="20"/>
          <w:lang w:val="en-US" w:eastAsia="en-US"/>
        </w:rPr>
        <w:t>and</w:t>
      </w:r>
      <w:r w:rsidRPr="309EC2EB" w:rsidR="00AA5C2C">
        <w:rPr>
          <w:rFonts w:ascii="Arial" w:hAnsi="Arial" w:eastAsia="Arial" w:cs="Arial"/>
          <w:color w:val="000000" w:themeColor="text1" w:themeTint="FF" w:themeShade="FF"/>
          <w:sz w:val="20"/>
          <w:szCs w:val="20"/>
          <w:lang w:val="en-US" w:eastAsia="en-US"/>
        </w:rPr>
        <w:t xml:space="preserve"> it was earlier in my career, so </w:t>
      </w:r>
      <w:r w:rsidRPr="309EC2EB" w:rsidR="4FB2EC02">
        <w:rPr>
          <w:rFonts w:ascii="Arial" w:hAnsi="Arial" w:eastAsia="Arial" w:cs="Arial"/>
          <w:color w:val="000000" w:themeColor="text1" w:themeTint="FF" w:themeShade="FF"/>
          <w:sz w:val="20"/>
          <w:szCs w:val="20"/>
          <w:lang w:val="en-US" w:eastAsia="en-US"/>
        </w:rPr>
        <w:t>it</w:t>
      </w:r>
      <w:r w:rsidRPr="309EC2EB" w:rsidR="00AA5C2C">
        <w:rPr>
          <w:rFonts w:ascii="Arial" w:hAnsi="Arial" w:eastAsia="Arial" w:cs="Arial"/>
          <w:color w:val="000000" w:themeColor="text1" w:themeTint="FF" w:themeShade="FF"/>
          <w:sz w:val="20"/>
          <w:szCs w:val="20"/>
          <w:lang w:val="en-US" w:eastAsia="en-US"/>
        </w:rPr>
        <w:t xml:space="preserve"> </w:t>
      </w:r>
      <w:r w:rsidRPr="309EC2EB" w:rsidR="00AA5C2C">
        <w:rPr>
          <w:rFonts w:ascii="Arial" w:hAnsi="Arial" w:eastAsia="Arial" w:cs="Arial"/>
          <w:color w:val="000000" w:themeColor="text1" w:themeTint="FF" w:themeShade="FF"/>
          <w:sz w:val="20"/>
          <w:szCs w:val="20"/>
          <w:lang w:val="en-US" w:eastAsia="en-US"/>
        </w:rPr>
        <w:t>didn't</w:t>
      </w:r>
      <w:r w:rsidRPr="309EC2EB" w:rsidR="00AA5C2C">
        <w:rPr>
          <w:rFonts w:ascii="Arial" w:hAnsi="Arial" w:eastAsia="Arial" w:cs="Arial"/>
          <w:color w:val="000000" w:themeColor="text1" w:themeTint="FF" w:themeShade="FF"/>
          <w:sz w:val="20"/>
          <w:szCs w:val="20"/>
          <w:lang w:val="en-US" w:eastAsia="en-US"/>
        </w:rPr>
        <w:t xml:space="preserve"> necessarily occur. </w:t>
      </w:r>
      <w:r w:rsidRPr="309EC2EB" w:rsidR="26A41F9F">
        <w:rPr>
          <w:rFonts w:ascii="Arial" w:hAnsi="Arial" w:eastAsia="Arial" w:cs="Arial"/>
          <w:color w:val="000000" w:themeColor="text1" w:themeTint="FF" w:themeShade="FF"/>
          <w:sz w:val="20"/>
          <w:szCs w:val="20"/>
          <w:lang w:val="en-US" w:eastAsia="en-US"/>
        </w:rPr>
        <w:t xml:space="preserve">I was </w:t>
      </w:r>
      <w:r w:rsidRPr="309EC2EB" w:rsidR="00AA5C2C">
        <w:rPr>
          <w:rFonts w:ascii="Arial" w:hAnsi="Arial" w:eastAsia="Arial" w:cs="Arial"/>
          <w:color w:val="000000" w:themeColor="text1" w:themeTint="FF" w:themeShade="FF"/>
          <w:sz w:val="20"/>
          <w:szCs w:val="20"/>
          <w:lang w:val="en-US" w:eastAsia="en-US"/>
        </w:rPr>
        <w:t>like oh my God, you know</w:t>
      </w:r>
      <w:r w:rsidRPr="309EC2EB" w:rsidR="5EF49AB8">
        <w:rPr>
          <w:rFonts w:ascii="Arial" w:hAnsi="Arial" w:eastAsia="Arial" w:cs="Arial"/>
          <w:color w:val="000000" w:themeColor="text1" w:themeTint="FF" w:themeShade="FF"/>
          <w:sz w:val="20"/>
          <w:szCs w:val="20"/>
          <w:lang w:val="en-US" w:eastAsia="en-US"/>
        </w:rPr>
        <w:t>.</w:t>
      </w:r>
      <w:r w:rsidRPr="309EC2EB" w:rsidR="00AA5C2C">
        <w:rPr>
          <w:rFonts w:ascii="Arial" w:hAnsi="Arial" w:eastAsia="Arial" w:cs="Arial"/>
          <w:color w:val="000000" w:themeColor="text1" w:themeTint="FF" w:themeShade="FF"/>
          <w:sz w:val="20"/>
          <w:szCs w:val="20"/>
          <w:lang w:val="en-US" w:eastAsia="en-US"/>
        </w:rPr>
        <w:t xml:space="preserve"> </w:t>
      </w:r>
      <w:r w:rsidRPr="309EC2EB" w:rsidR="4F4A0381">
        <w:rPr>
          <w:rFonts w:ascii="Arial" w:hAnsi="Arial" w:eastAsia="Arial" w:cs="Arial"/>
          <w:color w:val="000000" w:themeColor="text1" w:themeTint="FF" w:themeShade="FF"/>
          <w:sz w:val="20"/>
          <w:szCs w:val="20"/>
          <w:lang w:val="en-US" w:eastAsia="en-US"/>
        </w:rPr>
        <w:t>W</w:t>
      </w:r>
      <w:r w:rsidRPr="309EC2EB" w:rsidR="00AA5C2C">
        <w:rPr>
          <w:rFonts w:ascii="Arial" w:hAnsi="Arial" w:eastAsia="Arial" w:cs="Arial"/>
          <w:color w:val="000000" w:themeColor="text1" w:themeTint="FF" w:themeShade="FF"/>
          <w:sz w:val="20"/>
          <w:szCs w:val="20"/>
          <w:lang w:val="en-US" w:eastAsia="en-US"/>
        </w:rPr>
        <w:t>ith the other person</w:t>
      </w:r>
      <w:r w:rsidRPr="309EC2EB" w:rsidR="10541E5A">
        <w:rPr>
          <w:rFonts w:ascii="Arial" w:hAnsi="Arial" w:eastAsia="Arial" w:cs="Arial"/>
          <w:color w:val="000000" w:themeColor="text1" w:themeTint="FF" w:themeShade="FF"/>
          <w:sz w:val="20"/>
          <w:szCs w:val="20"/>
          <w:lang w:val="en-US" w:eastAsia="en-US"/>
        </w:rPr>
        <w:t>,</w:t>
      </w:r>
      <w:r w:rsidRPr="309EC2EB" w:rsidR="00AA5C2C">
        <w:rPr>
          <w:rFonts w:ascii="Arial" w:hAnsi="Arial" w:eastAsia="Arial" w:cs="Arial"/>
          <w:color w:val="000000" w:themeColor="text1" w:themeTint="FF" w:themeShade="FF"/>
          <w:sz w:val="20"/>
          <w:szCs w:val="20"/>
          <w:lang w:val="en-US" w:eastAsia="en-US"/>
        </w:rPr>
        <w:t xml:space="preserve"> I did push back</w:t>
      </w:r>
      <w:r w:rsidRPr="309EC2EB" w:rsidR="5B915ABD">
        <w:rPr>
          <w:rFonts w:ascii="Arial" w:hAnsi="Arial" w:eastAsia="Arial" w:cs="Arial"/>
          <w:color w:val="000000" w:themeColor="text1" w:themeTint="FF" w:themeShade="FF"/>
          <w:sz w:val="20"/>
          <w:szCs w:val="20"/>
          <w:lang w:val="en-US" w:eastAsia="en-US"/>
        </w:rPr>
        <w:t>,</w:t>
      </w:r>
      <w:r w:rsidRPr="309EC2EB" w:rsidR="00AA5C2C">
        <w:rPr>
          <w:rFonts w:ascii="Arial" w:hAnsi="Arial" w:eastAsia="Arial" w:cs="Arial"/>
          <w:color w:val="000000" w:themeColor="text1" w:themeTint="FF" w:themeShade="FF"/>
          <w:sz w:val="20"/>
          <w:szCs w:val="20"/>
          <w:lang w:val="en-US" w:eastAsia="en-US"/>
        </w:rPr>
        <w:t xml:space="preserve"> </w:t>
      </w:r>
      <w:r w:rsidRPr="309EC2EB" w:rsidR="178FBA23">
        <w:rPr>
          <w:rFonts w:ascii="Arial" w:hAnsi="Arial" w:eastAsia="Arial" w:cs="Arial"/>
          <w:color w:val="000000" w:themeColor="text1" w:themeTint="FF" w:themeShade="FF"/>
          <w:sz w:val="20"/>
          <w:szCs w:val="20"/>
          <w:lang w:val="en-US" w:eastAsia="en-US"/>
        </w:rPr>
        <w:t>it</w:t>
      </w:r>
      <w:r w:rsidRPr="309EC2EB" w:rsidR="00AA5C2C">
        <w:rPr>
          <w:rFonts w:ascii="Arial" w:hAnsi="Arial" w:eastAsia="Arial" w:cs="Arial"/>
          <w:color w:val="000000" w:themeColor="text1" w:themeTint="FF" w:themeShade="FF"/>
          <w:sz w:val="20"/>
          <w:szCs w:val="20"/>
          <w:lang w:val="en-US" w:eastAsia="en-US"/>
        </w:rPr>
        <w:t xml:space="preserve"> </w:t>
      </w:r>
      <w:r w:rsidRPr="309EC2EB" w:rsidR="00AA5C2C">
        <w:rPr>
          <w:rFonts w:ascii="Arial" w:hAnsi="Arial" w:eastAsia="Arial" w:cs="Arial"/>
          <w:color w:val="000000" w:themeColor="text1" w:themeTint="FF" w:themeShade="FF"/>
          <w:sz w:val="20"/>
          <w:szCs w:val="20"/>
          <w:lang w:val="en-US" w:eastAsia="en-US"/>
        </w:rPr>
        <w:t>didn't</w:t>
      </w:r>
      <w:r w:rsidRPr="309EC2EB" w:rsidR="00AA5C2C">
        <w:rPr>
          <w:rFonts w:ascii="Arial" w:hAnsi="Arial" w:eastAsia="Arial" w:cs="Arial"/>
          <w:color w:val="000000" w:themeColor="text1" w:themeTint="FF" w:themeShade="FF"/>
          <w:sz w:val="20"/>
          <w:szCs w:val="20"/>
          <w:lang w:val="en-US" w:eastAsia="en-US"/>
        </w:rPr>
        <w:t xml:space="preserve"> really do</w:t>
      </w:r>
      <w:r w:rsidRPr="309EC2EB" w:rsidR="00AA5C2C">
        <w:rPr>
          <w:rFonts w:ascii="Arial" w:hAnsi="Arial" w:eastAsia="Arial" w:cs="Arial"/>
          <w:color w:val="000000" w:themeColor="text1" w:themeTint="FF" w:themeShade="FF"/>
          <w:sz w:val="20"/>
          <w:szCs w:val="20"/>
          <w:lang w:val="en-US" w:eastAsia="en-US"/>
        </w:rPr>
        <w:t xml:space="preserve"> all that much, but there </w:t>
      </w:r>
      <w:r w:rsidRPr="309EC2EB" w:rsidR="00AA5C2C">
        <w:rPr>
          <w:rFonts w:ascii="Arial" w:hAnsi="Arial" w:eastAsia="Arial" w:cs="Arial"/>
          <w:color w:val="000000" w:themeColor="text1" w:themeTint="FF" w:themeShade="FF"/>
          <w:sz w:val="20"/>
          <w:szCs w:val="20"/>
          <w:lang w:val="en-US" w:eastAsia="en-US"/>
        </w:rPr>
        <w:t>was</w:t>
      </w:r>
      <w:r w:rsidRPr="309EC2EB" w:rsidR="00AA5C2C">
        <w:rPr>
          <w:rFonts w:ascii="Arial" w:hAnsi="Arial" w:eastAsia="Arial" w:cs="Arial"/>
          <w:color w:val="000000" w:themeColor="text1" w:themeTint="FF" w:themeShade="FF"/>
          <w:sz w:val="20"/>
          <w:szCs w:val="20"/>
          <w:lang w:val="en-US" w:eastAsia="en-US"/>
        </w:rPr>
        <w:t xml:space="preserve"> some minor consequences from his office. </w:t>
      </w:r>
      <w:r w:rsidRPr="309EC2EB" w:rsidR="00AA5C2C">
        <w:rPr>
          <w:rFonts w:ascii="Arial" w:hAnsi="Arial" w:eastAsia="Arial" w:cs="Arial"/>
          <w:color w:val="000000" w:themeColor="text1" w:themeTint="FF" w:themeShade="FF"/>
          <w:sz w:val="20"/>
          <w:szCs w:val="20"/>
          <w:lang w:val="en-US" w:eastAsia="en-US"/>
        </w:rPr>
        <w:t xml:space="preserve">And then you know ultimately </w:t>
      </w:r>
      <w:r w:rsidRPr="309EC2EB" w:rsidR="2CCC2AC2">
        <w:rPr>
          <w:rFonts w:ascii="Arial" w:hAnsi="Arial" w:eastAsia="Arial" w:cs="Arial"/>
          <w:color w:val="000000" w:themeColor="text1" w:themeTint="FF" w:themeShade="FF"/>
          <w:sz w:val="20"/>
          <w:szCs w:val="20"/>
          <w:lang w:val="en-US" w:eastAsia="en-US"/>
        </w:rPr>
        <w:t xml:space="preserve">you </w:t>
      </w:r>
      <w:r w:rsidRPr="309EC2EB" w:rsidR="00AA5C2C">
        <w:rPr>
          <w:rFonts w:ascii="Arial" w:hAnsi="Arial" w:eastAsia="Arial" w:cs="Arial"/>
          <w:color w:val="000000" w:themeColor="text1" w:themeTint="FF" w:themeShade="FF"/>
          <w:sz w:val="20"/>
          <w:szCs w:val="20"/>
          <w:lang w:val="en-US" w:eastAsia="en-US"/>
        </w:rPr>
        <w:t>figure like okay well you know this guy can go on, but at some point, you know</w:t>
      </w:r>
      <w:r w:rsidRPr="309EC2EB" w:rsidR="016ECBBC">
        <w:rPr>
          <w:rFonts w:ascii="Arial" w:hAnsi="Arial" w:eastAsia="Arial" w:cs="Arial"/>
          <w:color w:val="000000" w:themeColor="text1" w:themeTint="FF" w:themeShade="FF"/>
          <w:sz w:val="20"/>
          <w:szCs w:val="20"/>
          <w:lang w:val="en-US" w:eastAsia="en-US"/>
        </w:rPr>
        <w:t>,</w:t>
      </w:r>
      <w:r w:rsidRPr="309EC2EB" w:rsidR="00AA5C2C">
        <w:rPr>
          <w:rFonts w:ascii="Arial" w:hAnsi="Arial" w:eastAsia="Arial" w:cs="Arial"/>
          <w:color w:val="000000" w:themeColor="text1" w:themeTint="FF" w:themeShade="FF"/>
          <w:sz w:val="20"/>
          <w:szCs w:val="20"/>
          <w:lang w:val="en-US" w:eastAsia="en-US"/>
        </w:rPr>
        <w:t xml:space="preserve"> it's going to catch up with them</w:t>
      </w:r>
      <w:r w:rsidRPr="309EC2EB" w:rsidR="5CB74200">
        <w:rPr>
          <w:rFonts w:ascii="Arial" w:hAnsi="Arial" w:eastAsia="Arial" w:cs="Arial"/>
          <w:color w:val="000000" w:themeColor="text1" w:themeTint="FF" w:themeShade="FF"/>
          <w:sz w:val="20"/>
          <w:szCs w:val="20"/>
          <w:lang w:val="en-US" w:eastAsia="en-US"/>
        </w:rPr>
        <w:t>.</w:t>
      </w:r>
      <w:r w:rsidRPr="309EC2EB" w:rsidR="020ED68E">
        <w:rPr>
          <w:rFonts w:ascii="Arial" w:hAnsi="Arial" w:eastAsia="Arial" w:cs="Arial"/>
          <w:color w:val="000000" w:themeColor="text1" w:themeTint="FF" w:themeShade="FF"/>
          <w:sz w:val="20"/>
          <w:szCs w:val="20"/>
          <w:lang w:val="en-US" w:eastAsia="en-US"/>
        </w:rPr>
        <w:t xml:space="preserve"> </w:t>
      </w:r>
      <w:r w:rsidRPr="309EC2EB" w:rsidR="00AA5C2C">
        <w:rPr>
          <w:rFonts w:ascii="Arial" w:hAnsi="Arial" w:eastAsia="Arial" w:cs="Arial"/>
          <w:color w:val="000000" w:themeColor="text1" w:themeTint="FF" w:themeShade="FF"/>
          <w:sz w:val="20"/>
          <w:szCs w:val="20"/>
          <w:lang w:val="en-US" w:eastAsia="en-US"/>
        </w:rPr>
        <w:t xml:space="preserve">I mean, </w:t>
      </w:r>
      <w:r w:rsidRPr="309EC2EB" w:rsidR="00AA5C2C">
        <w:rPr>
          <w:rFonts w:ascii="Arial" w:hAnsi="Arial" w:eastAsia="Arial" w:cs="Arial"/>
          <w:color w:val="000000" w:themeColor="text1" w:themeTint="FF" w:themeShade="FF"/>
          <w:sz w:val="20"/>
          <w:szCs w:val="20"/>
          <w:lang w:val="en-US" w:eastAsia="en-US"/>
        </w:rPr>
        <w:t>I think what</w:t>
      </w:r>
      <w:r w:rsidRPr="309EC2EB" w:rsidR="00AA5C2C">
        <w:rPr>
          <w:rFonts w:ascii="Arial" w:hAnsi="Arial" w:eastAsia="Arial" w:cs="Arial"/>
          <w:color w:val="000000" w:themeColor="text1" w:themeTint="FF" w:themeShade="FF"/>
          <w:sz w:val="20"/>
          <w:szCs w:val="20"/>
          <w:lang w:val="en-US" w:eastAsia="en-US"/>
        </w:rPr>
        <w:t xml:space="preserve"> hap</w:t>
      </w:r>
      <w:r w:rsidRPr="309EC2EB" w:rsidR="00AA5C2C">
        <w:rPr>
          <w:rFonts w:ascii="Arial" w:hAnsi="Arial" w:eastAsia="Arial" w:cs="Arial"/>
          <w:color w:val="000000" w:themeColor="text1" w:themeTint="FF" w:themeShade="FF"/>
          <w:sz w:val="20"/>
          <w:szCs w:val="20"/>
          <w:lang w:val="en-US" w:eastAsia="en-US"/>
        </w:rPr>
        <w:t xml:space="preserve">pened to me was the most egregious thing </w:t>
      </w:r>
      <w:r w:rsidRPr="309EC2EB" w:rsidR="00AA5C2C">
        <w:rPr>
          <w:rFonts w:ascii="Arial" w:hAnsi="Arial" w:eastAsia="Arial" w:cs="Arial"/>
          <w:color w:val="000000" w:themeColor="text1" w:themeTint="FF" w:themeShade="FF"/>
          <w:sz w:val="20"/>
          <w:szCs w:val="20"/>
          <w:lang w:val="en-US" w:eastAsia="en-US"/>
        </w:rPr>
        <w:t>he'd</w:t>
      </w:r>
      <w:r w:rsidRPr="309EC2EB" w:rsidR="00AA5C2C">
        <w:rPr>
          <w:rFonts w:ascii="Arial" w:hAnsi="Arial" w:eastAsia="Arial" w:cs="Arial"/>
          <w:color w:val="000000" w:themeColor="text1" w:themeTint="FF" w:themeShade="FF"/>
          <w:sz w:val="20"/>
          <w:szCs w:val="20"/>
          <w:lang w:val="en-US" w:eastAsia="en-US"/>
        </w:rPr>
        <w:t xml:space="preserve"> </w:t>
      </w:r>
      <w:r w:rsidRPr="309EC2EB" w:rsidR="00AA5C2C">
        <w:rPr>
          <w:rFonts w:ascii="Arial" w:hAnsi="Arial" w:eastAsia="Arial" w:cs="Arial"/>
          <w:color w:val="000000" w:themeColor="text1" w:themeTint="FF" w:themeShade="FF"/>
          <w:sz w:val="20"/>
          <w:szCs w:val="20"/>
          <w:lang w:val="en-US" w:eastAsia="en-US"/>
        </w:rPr>
        <w:t>probably done</w:t>
      </w:r>
      <w:r w:rsidRPr="309EC2EB" w:rsidR="00AA5C2C">
        <w:rPr>
          <w:rFonts w:ascii="Arial" w:hAnsi="Arial" w:eastAsia="Arial" w:cs="Arial"/>
          <w:color w:val="000000" w:themeColor="text1" w:themeTint="FF" w:themeShade="FF"/>
          <w:sz w:val="20"/>
          <w:szCs w:val="20"/>
          <w:lang w:val="en-US" w:eastAsia="en-US"/>
        </w:rPr>
        <w:t xml:space="preserve"> but</w:t>
      </w:r>
      <w:r w:rsidRPr="309EC2EB" w:rsidR="2167DFA5">
        <w:rPr>
          <w:rFonts w:ascii="Arial" w:hAnsi="Arial" w:eastAsia="Arial" w:cs="Arial"/>
          <w:color w:val="000000" w:themeColor="text1" w:themeTint="FF" w:themeShade="FF"/>
          <w:sz w:val="20"/>
          <w:szCs w:val="20"/>
          <w:lang w:val="en-US" w:eastAsia="en-US"/>
        </w:rPr>
        <w:t>,</w:t>
      </w:r>
      <w:r w:rsidRPr="309EC2EB" w:rsidR="00AA5C2C">
        <w:rPr>
          <w:rFonts w:ascii="Arial" w:hAnsi="Arial" w:eastAsia="Arial" w:cs="Arial"/>
          <w:color w:val="000000" w:themeColor="text1" w:themeTint="FF" w:themeShade="FF"/>
          <w:sz w:val="20"/>
          <w:szCs w:val="20"/>
          <w:lang w:val="en-US" w:eastAsia="en-US"/>
        </w:rPr>
        <w:t xml:space="preserve"> you know</w:t>
      </w:r>
      <w:r w:rsidRPr="309EC2EB" w:rsidR="561449DD">
        <w:rPr>
          <w:rFonts w:ascii="Arial" w:hAnsi="Arial" w:eastAsia="Arial" w:cs="Arial"/>
          <w:color w:val="000000" w:themeColor="text1" w:themeTint="FF" w:themeShade="FF"/>
          <w:sz w:val="20"/>
          <w:szCs w:val="20"/>
          <w:lang w:val="en-US" w:eastAsia="en-US"/>
        </w:rPr>
        <w:t>,</w:t>
      </w:r>
      <w:r w:rsidRPr="309EC2EB" w:rsidR="00AA5C2C">
        <w:rPr>
          <w:rFonts w:ascii="Arial" w:hAnsi="Arial" w:eastAsia="Arial" w:cs="Arial"/>
          <w:color w:val="000000" w:themeColor="text1" w:themeTint="FF" w:themeShade="FF"/>
          <w:sz w:val="20"/>
          <w:szCs w:val="20"/>
          <w:lang w:val="en-US" w:eastAsia="en-US"/>
        </w:rPr>
        <w:t xml:space="preserve"> he had </w:t>
      </w:r>
      <w:r w:rsidRPr="309EC2EB" w:rsidR="00AA5C2C">
        <w:rPr>
          <w:rFonts w:ascii="Arial" w:hAnsi="Arial" w:eastAsia="Arial" w:cs="Arial"/>
          <w:color w:val="000000" w:themeColor="text1" w:themeTint="FF" w:themeShade="FF"/>
          <w:sz w:val="20"/>
          <w:szCs w:val="20"/>
          <w:lang w:val="en-US" w:eastAsia="en-US"/>
        </w:rPr>
        <w:t>kind of a</w:t>
      </w:r>
      <w:r w:rsidRPr="309EC2EB" w:rsidR="00AA5C2C">
        <w:rPr>
          <w:rFonts w:ascii="Arial" w:hAnsi="Arial" w:eastAsia="Arial" w:cs="Arial"/>
          <w:color w:val="000000" w:themeColor="text1" w:themeTint="FF" w:themeShade="FF"/>
          <w:sz w:val="20"/>
          <w:szCs w:val="20"/>
          <w:lang w:val="en-US" w:eastAsia="en-US"/>
        </w:rPr>
        <w:t xml:space="preserve"> reputation for being</w:t>
      </w:r>
      <w:r w:rsidRPr="309EC2EB" w:rsidR="479F8598">
        <w:rPr>
          <w:rFonts w:ascii="Arial" w:hAnsi="Arial" w:eastAsia="Arial" w:cs="Arial"/>
          <w:color w:val="000000" w:themeColor="text1" w:themeTint="FF" w:themeShade="FF"/>
          <w:sz w:val="20"/>
          <w:szCs w:val="20"/>
          <w:lang w:val="en-US" w:eastAsia="en-US"/>
        </w:rPr>
        <w:t>, y</w:t>
      </w:r>
      <w:r w:rsidRPr="309EC2EB" w:rsidR="00AA5C2C">
        <w:rPr>
          <w:rFonts w:ascii="Arial" w:hAnsi="Arial" w:eastAsia="Arial" w:cs="Arial"/>
          <w:color w:val="000000" w:themeColor="text1" w:themeTint="FF" w:themeShade="FF"/>
          <w:sz w:val="20"/>
          <w:szCs w:val="20"/>
          <w:lang w:val="en-US" w:eastAsia="en-US"/>
        </w:rPr>
        <w:t>ou know, for lacking manners</w:t>
      </w:r>
      <w:r w:rsidRPr="309EC2EB" w:rsidR="3DC4D68D">
        <w:rPr>
          <w:rFonts w:ascii="Arial" w:hAnsi="Arial" w:eastAsia="Arial" w:cs="Arial"/>
          <w:color w:val="000000" w:themeColor="text1" w:themeTint="FF" w:themeShade="FF"/>
          <w:sz w:val="20"/>
          <w:szCs w:val="20"/>
          <w:lang w:val="en-US" w:eastAsia="en-US"/>
        </w:rPr>
        <w:t>,</w:t>
      </w:r>
      <w:r w:rsidRPr="309EC2EB" w:rsidR="00AA5C2C">
        <w:rPr>
          <w:rFonts w:ascii="Arial" w:hAnsi="Arial" w:eastAsia="Arial" w:cs="Arial"/>
          <w:color w:val="000000" w:themeColor="text1" w:themeTint="FF" w:themeShade="FF"/>
          <w:sz w:val="20"/>
          <w:szCs w:val="20"/>
          <w:lang w:val="en-US" w:eastAsia="en-US"/>
        </w:rPr>
        <w:t xml:space="preserve"> I guess is the kindest thing to say.</w:t>
      </w:r>
    </w:p>
    <w:p w:rsidR="004A5BD3" w:rsidRDefault="004A5BD3" w14:paraId="54323581" w14:textId="77777777">
      <w:pPr>
        <w:spacing w:after="0" w:line="276" w:lineRule="auto"/>
      </w:pPr>
    </w:p>
    <w:p w:rsidR="004A5BD3" w:rsidRDefault="00AA5C2C" w14:paraId="253B65E3" w14:textId="45877C0F">
      <w:pPr>
        <w:spacing w:after="0" w:line="276" w:lineRule="auto"/>
      </w:pPr>
      <w:r>
        <w:rPr>
          <w:rFonts w:ascii="Arial" w:hAnsi="Arial" w:eastAsia="Arial" w:cs="Arial"/>
          <w:color w:val="000000"/>
          <w:sz w:val="20"/>
          <w:szCs w:val="20"/>
          <w:lang w:val="en-US" w:eastAsia="en-US"/>
        </w:rPr>
        <w:t>Interviewer:</w:t>
      </w:r>
      <w:r>
        <w:rPr>
          <w:rFonts w:ascii="Arial" w:hAnsi="Arial" w:eastAsia="Arial" w:cs="Arial"/>
          <w:color w:val="000000"/>
          <w:sz w:val="20"/>
          <w:szCs w:val="20"/>
          <w:lang w:val="en-US" w:eastAsia="en-US"/>
        </w:rPr>
        <w:t xml:space="preserve"> Sure yeah.</w:t>
      </w:r>
    </w:p>
    <w:p w:rsidR="004A5BD3" w:rsidRDefault="004A5BD3" w14:paraId="72C08F00" w14:textId="77777777">
      <w:pPr>
        <w:spacing w:after="0" w:line="276" w:lineRule="auto"/>
      </w:pPr>
    </w:p>
    <w:p w:rsidR="004A5BD3" w:rsidRDefault="00AA5C2C" w14:paraId="603AF586" w14:textId="45CAFE53">
      <w:pPr>
        <w:spacing w:after="0" w:line="276" w:lineRule="auto"/>
      </w:pPr>
      <w:r w:rsidRPr="309EC2EB" w:rsidR="00AA5C2C">
        <w:rPr>
          <w:rFonts w:ascii="Arial" w:hAnsi="Arial" w:eastAsia="Arial" w:cs="Arial"/>
          <w:color w:val="000000" w:themeColor="text1" w:themeTint="FF" w:themeShade="FF"/>
          <w:sz w:val="20"/>
          <w:szCs w:val="20"/>
          <w:lang w:val="en-US" w:eastAsia="en-US"/>
        </w:rPr>
        <w:t>Participant 26:</w:t>
      </w:r>
      <w:r w:rsidRPr="309EC2EB" w:rsidR="00AA5C2C">
        <w:rPr>
          <w:rFonts w:ascii="Arial" w:hAnsi="Arial" w:eastAsia="Arial" w:cs="Arial"/>
          <w:color w:val="000000" w:themeColor="text1" w:themeTint="FF" w:themeShade="FF"/>
          <w:sz w:val="20"/>
          <w:szCs w:val="20"/>
          <w:lang w:val="en-US" w:eastAsia="en-US"/>
        </w:rPr>
        <w:t xml:space="preserve"> And then the other time</w:t>
      </w:r>
      <w:r w:rsidRPr="309EC2EB" w:rsidR="6E3E15D7">
        <w:rPr>
          <w:rFonts w:ascii="Arial" w:hAnsi="Arial" w:eastAsia="Arial" w:cs="Arial"/>
          <w:color w:val="000000" w:themeColor="text1" w:themeTint="FF" w:themeShade="FF"/>
          <w:sz w:val="20"/>
          <w:szCs w:val="20"/>
          <w:lang w:val="en-US" w:eastAsia="en-US"/>
        </w:rPr>
        <w:t>, the</w:t>
      </w:r>
      <w:r w:rsidRPr="309EC2EB" w:rsidR="00AA5C2C">
        <w:rPr>
          <w:rFonts w:ascii="Arial" w:hAnsi="Arial" w:eastAsia="Arial" w:cs="Arial"/>
          <w:color w:val="000000" w:themeColor="text1" w:themeTint="FF" w:themeShade="FF"/>
          <w:sz w:val="20"/>
          <w:szCs w:val="20"/>
          <w:lang w:val="en-US" w:eastAsia="en-US"/>
        </w:rPr>
        <w:t xml:space="preserve"> other thing </w:t>
      </w:r>
      <w:r w:rsidRPr="309EC2EB" w:rsidR="46962001">
        <w:rPr>
          <w:rFonts w:ascii="Arial" w:hAnsi="Arial" w:eastAsia="Arial" w:cs="Arial"/>
          <w:color w:val="000000" w:themeColor="text1" w:themeTint="FF" w:themeShade="FF"/>
          <w:sz w:val="20"/>
          <w:szCs w:val="20"/>
          <w:lang w:val="en-US" w:eastAsia="en-US"/>
        </w:rPr>
        <w:t xml:space="preserve">I </w:t>
      </w:r>
      <w:r w:rsidRPr="309EC2EB" w:rsidR="00AA5C2C">
        <w:rPr>
          <w:rFonts w:ascii="Arial" w:hAnsi="Arial" w:eastAsia="Arial" w:cs="Arial"/>
          <w:color w:val="000000" w:themeColor="text1" w:themeTint="FF" w:themeShade="FF"/>
          <w:sz w:val="20"/>
          <w:szCs w:val="20"/>
          <w:lang w:val="en-US" w:eastAsia="en-US"/>
        </w:rPr>
        <w:t>have</w:t>
      </w:r>
      <w:r w:rsidRPr="309EC2EB" w:rsidR="00AA5C2C">
        <w:rPr>
          <w:rFonts w:ascii="Arial" w:hAnsi="Arial" w:eastAsia="Arial" w:cs="Arial"/>
          <w:color w:val="000000" w:themeColor="text1" w:themeTint="FF" w:themeShade="FF"/>
          <w:sz w:val="20"/>
          <w:szCs w:val="20"/>
          <w:lang w:val="en-US" w:eastAsia="en-US"/>
        </w:rPr>
        <w:t xml:space="preserve"> to say is that sometimes when we do push back</w:t>
      </w:r>
      <w:r w:rsidRPr="309EC2EB" w:rsidR="05B3C687">
        <w:rPr>
          <w:rFonts w:ascii="Arial" w:hAnsi="Arial" w:eastAsia="Arial" w:cs="Arial"/>
          <w:color w:val="000000" w:themeColor="text1" w:themeTint="FF" w:themeShade="FF"/>
          <w:sz w:val="20"/>
          <w:szCs w:val="20"/>
          <w:lang w:val="en-US" w:eastAsia="en-US"/>
        </w:rPr>
        <w:t xml:space="preserve"> t</w:t>
      </w:r>
      <w:r w:rsidRPr="309EC2EB" w:rsidR="00AA5C2C">
        <w:rPr>
          <w:rFonts w:ascii="Arial" w:hAnsi="Arial" w:eastAsia="Arial" w:cs="Arial"/>
          <w:color w:val="000000" w:themeColor="text1" w:themeTint="FF" w:themeShade="FF"/>
          <w:sz w:val="20"/>
          <w:szCs w:val="20"/>
          <w:lang w:val="en-US" w:eastAsia="en-US"/>
        </w:rPr>
        <w:t>hen the table gets turn</w:t>
      </w:r>
      <w:r w:rsidRPr="309EC2EB" w:rsidR="27801A39">
        <w:rPr>
          <w:rFonts w:ascii="Arial" w:hAnsi="Arial" w:eastAsia="Arial" w:cs="Arial"/>
          <w:color w:val="000000" w:themeColor="text1" w:themeTint="FF" w:themeShade="FF"/>
          <w:sz w:val="20"/>
          <w:szCs w:val="20"/>
          <w:lang w:val="en-US" w:eastAsia="en-US"/>
        </w:rPr>
        <w:t>ed,</w:t>
      </w:r>
      <w:r w:rsidRPr="309EC2EB" w:rsidR="00AA5C2C">
        <w:rPr>
          <w:rFonts w:ascii="Arial" w:hAnsi="Arial" w:eastAsia="Arial" w:cs="Arial"/>
          <w:color w:val="000000" w:themeColor="text1" w:themeTint="FF" w:themeShade="FF"/>
          <w:sz w:val="20"/>
          <w:szCs w:val="20"/>
          <w:lang w:val="en-US" w:eastAsia="en-US"/>
        </w:rPr>
        <w:t xml:space="preserve"> </w:t>
      </w:r>
      <w:r w:rsidRPr="309EC2EB" w:rsidR="00AA5C2C">
        <w:rPr>
          <w:rFonts w:ascii="Arial" w:hAnsi="Arial" w:eastAsia="Arial" w:cs="Arial"/>
          <w:color w:val="000000" w:themeColor="text1" w:themeTint="FF" w:themeShade="FF"/>
          <w:sz w:val="20"/>
          <w:szCs w:val="20"/>
          <w:lang w:val="en-US" w:eastAsia="en-US"/>
        </w:rPr>
        <w:t>it's</w:t>
      </w:r>
      <w:r w:rsidRPr="309EC2EB" w:rsidR="00AA5C2C">
        <w:rPr>
          <w:rFonts w:ascii="Arial" w:hAnsi="Arial" w:eastAsia="Arial" w:cs="Arial"/>
          <w:color w:val="000000" w:themeColor="text1" w:themeTint="FF" w:themeShade="FF"/>
          <w:sz w:val="20"/>
          <w:szCs w:val="20"/>
          <w:lang w:val="en-US" w:eastAsia="en-US"/>
        </w:rPr>
        <w:t xml:space="preserve"> like </w:t>
      </w:r>
      <w:r w:rsidRPr="309EC2EB" w:rsidR="10E50B9B">
        <w:rPr>
          <w:rFonts w:ascii="Arial" w:hAnsi="Arial" w:eastAsia="Arial" w:cs="Arial"/>
          <w:color w:val="000000" w:themeColor="text1" w:themeTint="FF" w:themeShade="FF"/>
          <w:sz w:val="20"/>
          <w:szCs w:val="20"/>
          <w:lang w:val="en-US" w:eastAsia="en-US"/>
        </w:rPr>
        <w:t>‘</w:t>
      </w:r>
      <w:r w:rsidRPr="309EC2EB" w:rsidR="00AA5C2C">
        <w:rPr>
          <w:rFonts w:ascii="Arial" w:hAnsi="Arial" w:eastAsia="Arial" w:cs="Arial"/>
          <w:color w:val="000000" w:themeColor="text1" w:themeTint="FF" w:themeShade="FF"/>
          <w:sz w:val="20"/>
          <w:szCs w:val="20"/>
          <w:lang w:val="en-US" w:eastAsia="en-US"/>
        </w:rPr>
        <w:t>Oh well, you must be the problem</w:t>
      </w:r>
      <w:r w:rsidRPr="309EC2EB" w:rsidR="00AA5C2C">
        <w:rPr>
          <w:rFonts w:ascii="Arial" w:hAnsi="Arial" w:eastAsia="Arial" w:cs="Arial"/>
          <w:color w:val="000000" w:themeColor="text1" w:themeTint="FF" w:themeShade="FF"/>
          <w:sz w:val="20"/>
          <w:szCs w:val="20"/>
          <w:lang w:val="en-US" w:eastAsia="en-US"/>
        </w:rPr>
        <w:t xml:space="preserve"> then</w:t>
      </w:r>
      <w:r w:rsidRPr="309EC2EB" w:rsidR="6C61C6DB">
        <w:rPr>
          <w:rFonts w:ascii="Arial" w:hAnsi="Arial" w:eastAsia="Arial" w:cs="Arial"/>
          <w:color w:val="000000" w:themeColor="text1" w:themeTint="FF" w:themeShade="FF"/>
          <w:sz w:val="20"/>
          <w:szCs w:val="20"/>
          <w:lang w:val="en-US" w:eastAsia="en-US"/>
        </w:rPr>
        <w:t>,’</w:t>
      </w:r>
      <w:r w:rsidRPr="309EC2EB" w:rsidR="00AA5C2C">
        <w:rPr>
          <w:rFonts w:ascii="Arial" w:hAnsi="Arial" w:eastAsia="Arial" w:cs="Arial"/>
          <w:color w:val="000000" w:themeColor="text1" w:themeTint="FF" w:themeShade="FF"/>
          <w:sz w:val="20"/>
          <w:szCs w:val="20"/>
          <w:lang w:val="en-US" w:eastAsia="en-US"/>
        </w:rPr>
        <w:t xml:space="preserve"> so you know it can go both ways</w:t>
      </w:r>
      <w:r w:rsidRPr="309EC2EB" w:rsidR="67C7DF8A">
        <w:rPr>
          <w:rFonts w:ascii="Arial" w:hAnsi="Arial" w:eastAsia="Arial" w:cs="Arial"/>
          <w:color w:val="000000" w:themeColor="text1" w:themeTint="FF" w:themeShade="FF"/>
          <w:sz w:val="20"/>
          <w:szCs w:val="20"/>
          <w:lang w:val="en-US" w:eastAsia="en-US"/>
        </w:rPr>
        <w:t>. Yo</w:t>
      </w:r>
      <w:r w:rsidRPr="309EC2EB" w:rsidR="00AA5C2C">
        <w:rPr>
          <w:rFonts w:ascii="Arial" w:hAnsi="Arial" w:eastAsia="Arial" w:cs="Arial"/>
          <w:color w:val="000000" w:themeColor="text1" w:themeTint="FF" w:themeShade="FF"/>
          <w:sz w:val="20"/>
          <w:szCs w:val="20"/>
          <w:lang w:val="en-US" w:eastAsia="en-US"/>
        </w:rPr>
        <w:t>u know, like</w:t>
      </w:r>
      <w:r w:rsidRPr="309EC2EB" w:rsidR="00AA5C2C">
        <w:rPr>
          <w:rFonts w:ascii="Arial" w:hAnsi="Arial" w:eastAsia="Arial" w:cs="Arial"/>
          <w:color w:val="000000" w:themeColor="text1" w:themeTint="FF" w:themeShade="FF"/>
          <w:sz w:val="20"/>
          <w:szCs w:val="20"/>
          <w:lang w:val="en-US" w:eastAsia="en-US"/>
        </w:rPr>
        <w:t xml:space="preserve"> </w:t>
      </w:r>
      <w:r w:rsidRPr="309EC2EB" w:rsidR="439307D1">
        <w:rPr>
          <w:rFonts w:ascii="Arial" w:hAnsi="Arial" w:eastAsia="Arial" w:cs="Arial"/>
          <w:color w:val="000000" w:themeColor="text1" w:themeTint="FF" w:themeShade="FF"/>
          <w:sz w:val="20"/>
          <w:szCs w:val="20"/>
          <w:lang w:val="en-US" w:eastAsia="en-US"/>
        </w:rPr>
        <w:t>I've</w:t>
      </w:r>
      <w:r w:rsidRPr="309EC2EB" w:rsidR="00AA5C2C">
        <w:rPr>
          <w:rFonts w:ascii="Arial" w:hAnsi="Arial" w:eastAsia="Arial" w:cs="Arial"/>
          <w:color w:val="000000" w:themeColor="text1" w:themeTint="FF" w:themeShade="FF"/>
          <w:sz w:val="20"/>
          <w:szCs w:val="20"/>
          <w:lang w:val="en-US" w:eastAsia="en-US"/>
        </w:rPr>
        <w:t xml:space="preserve"> had an employee situation once where, and this is like </w:t>
      </w:r>
      <w:r w:rsidRPr="309EC2EB" w:rsidR="4A19E898">
        <w:rPr>
          <w:rFonts w:ascii="Arial" w:hAnsi="Arial" w:eastAsia="Arial" w:cs="Arial"/>
          <w:color w:val="000000" w:themeColor="text1" w:themeTint="FF" w:themeShade="FF"/>
          <w:sz w:val="20"/>
          <w:szCs w:val="20"/>
          <w:lang w:val="en-US" w:eastAsia="en-US"/>
        </w:rPr>
        <w:t xml:space="preserve">a </w:t>
      </w:r>
      <w:r w:rsidRPr="309EC2EB" w:rsidR="00AA5C2C">
        <w:rPr>
          <w:rFonts w:ascii="Arial" w:hAnsi="Arial" w:eastAsia="Arial" w:cs="Arial"/>
          <w:color w:val="000000" w:themeColor="text1" w:themeTint="FF" w:themeShade="FF"/>
          <w:sz w:val="20"/>
          <w:szCs w:val="20"/>
          <w:lang w:val="en-US" w:eastAsia="en-US"/>
        </w:rPr>
        <w:t>nepotism thing</w:t>
      </w:r>
      <w:r w:rsidRPr="309EC2EB" w:rsidR="0F19EEED">
        <w:rPr>
          <w:rFonts w:ascii="Arial" w:hAnsi="Arial" w:eastAsia="Arial" w:cs="Arial"/>
          <w:color w:val="000000" w:themeColor="text1" w:themeTint="FF" w:themeShade="FF"/>
          <w:sz w:val="20"/>
          <w:szCs w:val="20"/>
          <w:lang w:val="en-US" w:eastAsia="en-US"/>
        </w:rPr>
        <w:t>,</w:t>
      </w:r>
      <w:r w:rsidRPr="309EC2EB" w:rsidR="00AA5C2C">
        <w:rPr>
          <w:rFonts w:ascii="Arial" w:hAnsi="Arial" w:eastAsia="Arial" w:cs="Arial"/>
          <w:color w:val="000000" w:themeColor="text1" w:themeTint="FF" w:themeShade="FF"/>
          <w:sz w:val="20"/>
          <w:szCs w:val="20"/>
          <w:lang w:val="en-US" w:eastAsia="en-US"/>
        </w:rPr>
        <w:t xml:space="preserve"> </w:t>
      </w:r>
      <w:r w:rsidRPr="309EC2EB" w:rsidR="5A0A4D51">
        <w:rPr>
          <w:rFonts w:ascii="Arial" w:hAnsi="Arial" w:eastAsia="Arial" w:cs="Arial"/>
          <w:color w:val="000000" w:themeColor="text1" w:themeTint="FF" w:themeShade="FF"/>
          <w:sz w:val="20"/>
          <w:szCs w:val="20"/>
          <w:lang w:val="en-US" w:eastAsia="en-US"/>
        </w:rPr>
        <w:t>w</w:t>
      </w:r>
      <w:r w:rsidRPr="309EC2EB" w:rsidR="00AA5C2C">
        <w:rPr>
          <w:rFonts w:ascii="Arial" w:hAnsi="Arial" w:eastAsia="Arial" w:cs="Arial"/>
          <w:color w:val="000000" w:themeColor="text1" w:themeTint="FF" w:themeShade="FF"/>
          <w:sz w:val="20"/>
          <w:szCs w:val="20"/>
          <w:lang w:val="en-US" w:eastAsia="en-US"/>
        </w:rPr>
        <w:t xml:space="preserve">here the </w:t>
      </w:r>
      <w:r w:rsidRPr="309EC2EB" w:rsidR="5D39ADE0">
        <w:rPr>
          <w:rFonts w:ascii="Arial" w:hAnsi="Arial" w:eastAsia="Arial" w:cs="Arial"/>
          <w:color w:val="000000" w:themeColor="text1" w:themeTint="FF" w:themeShade="FF"/>
          <w:sz w:val="20"/>
          <w:szCs w:val="20"/>
          <w:lang w:val="en-US" w:eastAsia="en-US"/>
        </w:rPr>
        <w:t>c</w:t>
      </w:r>
      <w:r w:rsidRPr="309EC2EB" w:rsidR="00AA5C2C">
        <w:rPr>
          <w:rFonts w:ascii="Arial" w:hAnsi="Arial" w:eastAsia="Arial" w:cs="Arial"/>
          <w:color w:val="000000" w:themeColor="text1" w:themeTint="FF" w:themeShade="FF"/>
          <w:sz w:val="20"/>
          <w:szCs w:val="20"/>
          <w:lang w:val="en-US" w:eastAsia="en-US"/>
        </w:rPr>
        <w:t>ourt reporter was the wife of a judge who worked in</w:t>
      </w:r>
      <w:r w:rsidRPr="309EC2EB" w:rsidR="2C4F28FE">
        <w:rPr>
          <w:rFonts w:ascii="Arial" w:hAnsi="Arial" w:eastAsia="Arial" w:cs="Arial"/>
          <w:color w:val="000000" w:themeColor="text1" w:themeTint="FF" w:themeShade="FF"/>
          <w:sz w:val="20"/>
          <w:szCs w:val="20"/>
          <w:lang w:val="en-US" w:eastAsia="en-US"/>
        </w:rPr>
        <w:t xml:space="preserve"> t</w:t>
      </w:r>
      <w:r w:rsidRPr="309EC2EB" w:rsidR="00AA5C2C">
        <w:rPr>
          <w:rFonts w:ascii="Arial" w:hAnsi="Arial" w:eastAsia="Arial" w:cs="Arial"/>
          <w:color w:val="000000" w:themeColor="text1" w:themeTint="FF" w:themeShade="FF"/>
          <w:sz w:val="20"/>
          <w:szCs w:val="20"/>
          <w:lang w:val="en-US" w:eastAsia="en-US"/>
        </w:rPr>
        <w:t xml:space="preserve">he same courthouse I worked </w:t>
      </w:r>
      <w:r w:rsidRPr="309EC2EB" w:rsidR="00AA5C2C">
        <w:rPr>
          <w:rFonts w:ascii="Arial" w:hAnsi="Arial" w:eastAsia="Arial" w:cs="Arial"/>
          <w:color w:val="000000" w:themeColor="text1" w:themeTint="FF" w:themeShade="FF"/>
          <w:sz w:val="20"/>
          <w:szCs w:val="20"/>
          <w:lang w:val="en-US" w:eastAsia="en-US"/>
        </w:rPr>
        <w:t xml:space="preserve">in and she was assigned to me, but then I </w:t>
      </w:r>
      <w:r w:rsidRPr="309EC2EB" w:rsidR="00AA5C2C">
        <w:rPr>
          <w:rFonts w:ascii="Arial" w:hAnsi="Arial" w:eastAsia="Arial" w:cs="Arial"/>
          <w:color w:val="000000" w:themeColor="text1" w:themeTint="FF" w:themeShade="FF"/>
          <w:sz w:val="20"/>
          <w:szCs w:val="20"/>
          <w:lang w:val="en-US" w:eastAsia="en-US"/>
        </w:rPr>
        <w:t>didn't</w:t>
      </w:r>
      <w:r w:rsidRPr="309EC2EB" w:rsidR="00AA5C2C">
        <w:rPr>
          <w:rFonts w:ascii="Arial" w:hAnsi="Arial" w:eastAsia="Arial" w:cs="Arial"/>
          <w:color w:val="000000" w:themeColor="text1" w:themeTint="FF" w:themeShade="FF"/>
          <w:sz w:val="20"/>
          <w:szCs w:val="20"/>
          <w:lang w:val="en-US" w:eastAsia="en-US"/>
        </w:rPr>
        <w:t xml:space="preserve"> really want to </w:t>
      </w:r>
      <w:r w:rsidRPr="309EC2EB" w:rsidR="00AA5C2C">
        <w:rPr>
          <w:rFonts w:ascii="Arial" w:hAnsi="Arial" w:eastAsia="Arial" w:cs="Arial"/>
          <w:color w:val="000000" w:themeColor="text1" w:themeTint="FF" w:themeShade="FF"/>
          <w:sz w:val="20"/>
          <w:szCs w:val="20"/>
          <w:lang w:val="en-US" w:eastAsia="en-US"/>
        </w:rPr>
        <w:t>anymore</w:t>
      </w:r>
      <w:r w:rsidRPr="309EC2EB" w:rsidR="00AA5C2C">
        <w:rPr>
          <w:rFonts w:ascii="Arial" w:hAnsi="Arial" w:eastAsia="Arial" w:cs="Arial"/>
          <w:color w:val="000000" w:themeColor="text1" w:themeTint="FF" w:themeShade="FF"/>
          <w:sz w:val="20"/>
          <w:szCs w:val="20"/>
          <w:lang w:val="en-US" w:eastAsia="en-US"/>
        </w:rPr>
        <w:t xml:space="preserve"> so </w:t>
      </w:r>
      <w:r w:rsidRPr="309EC2EB" w:rsidR="00AA5C2C">
        <w:rPr>
          <w:rFonts w:ascii="Arial" w:hAnsi="Arial" w:eastAsia="Arial" w:cs="Arial"/>
          <w:color w:val="000000" w:themeColor="text1" w:themeTint="FF" w:themeShade="FF"/>
          <w:sz w:val="20"/>
          <w:szCs w:val="20"/>
          <w:lang w:val="en-US" w:eastAsia="en-US"/>
        </w:rPr>
        <w:t>you're</w:t>
      </w:r>
      <w:r w:rsidRPr="309EC2EB" w:rsidR="00AA5C2C">
        <w:rPr>
          <w:rFonts w:ascii="Arial" w:hAnsi="Arial" w:eastAsia="Arial" w:cs="Arial"/>
          <w:color w:val="000000" w:themeColor="text1" w:themeTint="FF" w:themeShade="FF"/>
          <w:sz w:val="20"/>
          <w:szCs w:val="20"/>
          <w:lang w:val="en-US" w:eastAsia="en-US"/>
        </w:rPr>
        <w:t xml:space="preserve"> allowed to let her go</w:t>
      </w:r>
      <w:r w:rsidRPr="309EC2EB" w:rsidR="7332847A">
        <w:rPr>
          <w:rFonts w:ascii="Arial" w:hAnsi="Arial" w:eastAsia="Arial" w:cs="Arial"/>
          <w:color w:val="000000" w:themeColor="text1" w:themeTint="FF" w:themeShade="FF"/>
          <w:sz w:val="20"/>
          <w:szCs w:val="20"/>
          <w:lang w:val="en-US" w:eastAsia="en-US"/>
        </w:rPr>
        <w:t>.</w:t>
      </w:r>
      <w:r w:rsidRPr="309EC2EB" w:rsidR="00AA5C2C">
        <w:rPr>
          <w:rFonts w:ascii="Arial" w:hAnsi="Arial" w:eastAsia="Arial" w:cs="Arial"/>
          <w:color w:val="000000" w:themeColor="text1" w:themeTint="FF" w:themeShade="FF"/>
          <w:sz w:val="20"/>
          <w:szCs w:val="20"/>
          <w:lang w:val="en-US" w:eastAsia="en-US"/>
        </w:rPr>
        <w:t xml:space="preserve"> </w:t>
      </w:r>
      <w:r w:rsidRPr="309EC2EB" w:rsidR="29FA7D39">
        <w:rPr>
          <w:rFonts w:ascii="Arial" w:hAnsi="Arial" w:eastAsia="Arial" w:cs="Arial"/>
          <w:color w:val="000000" w:themeColor="text1" w:themeTint="FF" w:themeShade="FF"/>
          <w:sz w:val="20"/>
          <w:szCs w:val="20"/>
          <w:lang w:val="en-US" w:eastAsia="en-US"/>
        </w:rPr>
        <w:t>A</w:t>
      </w:r>
      <w:r w:rsidRPr="309EC2EB" w:rsidR="00AA5C2C">
        <w:rPr>
          <w:rFonts w:ascii="Arial" w:hAnsi="Arial" w:eastAsia="Arial" w:cs="Arial"/>
          <w:color w:val="000000" w:themeColor="text1" w:themeTint="FF" w:themeShade="FF"/>
          <w:sz w:val="20"/>
          <w:szCs w:val="20"/>
          <w:lang w:val="en-US" w:eastAsia="en-US"/>
        </w:rPr>
        <w:t xml:space="preserve">nd so I thought </w:t>
      </w:r>
      <w:r w:rsidRPr="309EC2EB" w:rsidR="623A23FA">
        <w:rPr>
          <w:rFonts w:ascii="Arial" w:hAnsi="Arial" w:eastAsia="Arial" w:cs="Arial"/>
          <w:color w:val="000000" w:themeColor="text1" w:themeTint="FF" w:themeShade="FF"/>
          <w:sz w:val="20"/>
          <w:szCs w:val="20"/>
          <w:lang w:val="en-US" w:eastAsia="en-US"/>
        </w:rPr>
        <w:t>I'd</w:t>
      </w:r>
      <w:r w:rsidRPr="309EC2EB" w:rsidR="00AA5C2C">
        <w:rPr>
          <w:rFonts w:ascii="Arial" w:hAnsi="Arial" w:eastAsia="Arial" w:cs="Arial"/>
          <w:color w:val="000000" w:themeColor="text1" w:themeTint="FF" w:themeShade="FF"/>
          <w:sz w:val="20"/>
          <w:szCs w:val="20"/>
          <w:lang w:val="en-US" w:eastAsia="en-US"/>
        </w:rPr>
        <w:t xml:space="preserve"> let her go nicely, because I was bei</w:t>
      </w:r>
      <w:r w:rsidRPr="309EC2EB" w:rsidR="00AA5C2C">
        <w:rPr>
          <w:rFonts w:ascii="Arial" w:hAnsi="Arial" w:eastAsia="Arial" w:cs="Arial"/>
          <w:color w:val="000000" w:themeColor="text1" w:themeTint="FF" w:themeShade="FF"/>
          <w:sz w:val="20"/>
          <w:szCs w:val="20"/>
          <w:lang w:val="en-US" w:eastAsia="en-US"/>
        </w:rPr>
        <w:t>ng transferred and she just went crazy</w:t>
      </w:r>
      <w:r w:rsidRPr="309EC2EB" w:rsidR="582DFE55">
        <w:rPr>
          <w:rFonts w:ascii="Arial" w:hAnsi="Arial" w:eastAsia="Arial" w:cs="Arial"/>
          <w:color w:val="000000" w:themeColor="text1" w:themeTint="FF" w:themeShade="FF"/>
          <w:sz w:val="20"/>
          <w:szCs w:val="20"/>
          <w:lang w:val="en-US" w:eastAsia="en-US"/>
        </w:rPr>
        <w:t>,</w:t>
      </w:r>
      <w:r w:rsidRPr="309EC2EB" w:rsidR="00AA5C2C">
        <w:rPr>
          <w:rFonts w:ascii="Arial" w:hAnsi="Arial" w:eastAsia="Arial" w:cs="Arial"/>
          <w:color w:val="000000" w:themeColor="text1" w:themeTint="FF" w:themeShade="FF"/>
          <w:sz w:val="20"/>
          <w:szCs w:val="20"/>
          <w:lang w:val="en-US" w:eastAsia="en-US"/>
        </w:rPr>
        <w:t xml:space="preserve"> not in front of me but later, and you know appears that she had damaged some parts of the courthouse </w:t>
      </w:r>
      <w:r w:rsidRPr="309EC2EB" w:rsidR="0706AB89">
        <w:rPr>
          <w:rFonts w:ascii="Arial" w:hAnsi="Arial" w:eastAsia="Arial" w:cs="Arial"/>
          <w:color w:val="000000" w:themeColor="text1" w:themeTint="FF" w:themeShade="FF"/>
          <w:sz w:val="20"/>
          <w:szCs w:val="20"/>
          <w:lang w:val="en-US" w:eastAsia="en-US"/>
        </w:rPr>
        <w:t>and</w:t>
      </w:r>
      <w:r w:rsidRPr="309EC2EB" w:rsidR="00AA5C2C">
        <w:rPr>
          <w:rFonts w:ascii="Arial" w:hAnsi="Arial" w:eastAsia="Arial" w:cs="Arial"/>
          <w:color w:val="000000" w:themeColor="text1" w:themeTint="FF" w:themeShade="FF"/>
          <w:sz w:val="20"/>
          <w:szCs w:val="20"/>
          <w:lang w:val="en-US" w:eastAsia="en-US"/>
        </w:rPr>
        <w:t xml:space="preserve"> the courtroom and you know it was</w:t>
      </w:r>
      <w:r w:rsidRPr="309EC2EB" w:rsidR="7F58A0F0">
        <w:rPr>
          <w:rFonts w:ascii="Arial" w:hAnsi="Arial" w:eastAsia="Arial" w:cs="Arial"/>
          <w:color w:val="000000" w:themeColor="text1" w:themeTint="FF" w:themeShade="FF"/>
          <w:sz w:val="20"/>
          <w:szCs w:val="20"/>
          <w:lang w:val="en-US" w:eastAsia="en-US"/>
        </w:rPr>
        <w:t xml:space="preserve"> kind of</w:t>
      </w:r>
      <w:r w:rsidRPr="309EC2EB" w:rsidR="00AA5C2C">
        <w:rPr>
          <w:rFonts w:ascii="Arial" w:hAnsi="Arial" w:eastAsia="Arial" w:cs="Arial"/>
          <w:color w:val="000000" w:themeColor="text1" w:themeTint="FF" w:themeShade="FF"/>
          <w:sz w:val="20"/>
          <w:szCs w:val="20"/>
          <w:lang w:val="en-US" w:eastAsia="en-US"/>
        </w:rPr>
        <w:t xml:space="preserve"> </w:t>
      </w:r>
      <w:r w:rsidRPr="309EC2EB" w:rsidR="601FCDBB">
        <w:rPr>
          <w:rFonts w:ascii="Arial" w:hAnsi="Arial" w:eastAsia="Arial" w:cs="Arial"/>
          <w:color w:val="000000" w:themeColor="text1" w:themeTint="FF" w:themeShade="FF"/>
          <w:sz w:val="20"/>
          <w:szCs w:val="20"/>
          <w:lang w:val="en-US" w:eastAsia="en-US"/>
        </w:rPr>
        <w:t>a</w:t>
      </w:r>
      <w:r w:rsidRPr="309EC2EB" w:rsidR="00AA5C2C">
        <w:rPr>
          <w:rFonts w:ascii="Arial" w:hAnsi="Arial" w:eastAsia="Arial" w:cs="Arial"/>
          <w:color w:val="000000" w:themeColor="text1" w:themeTint="FF" w:themeShade="FF"/>
          <w:sz w:val="20"/>
          <w:szCs w:val="20"/>
          <w:lang w:val="en-US" w:eastAsia="en-US"/>
        </w:rPr>
        <w:t xml:space="preserve"> thing, but then it all ended up being a cover up</w:t>
      </w:r>
      <w:r w:rsidRPr="309EC2EB" w:rsidR="36D76DFF">
        <w:rPr>
          <w:rFonts w:ascii="Arial" w:hAnsi="Arial" w:eastAsia="Arial" w:cs="Arial"/>
          <w:color w:val="000000" w:themeColor="text1" w:themeTint="FF" w:themeShade="FF"/>
          <w:sz w:val="20"/>
          <w:szCs w:val="20"/>
          <w:lang w:val="en-US" w:eastAsia="en-US"/>
        </w:rPr>
        <w:t xml:space="preserve"> b</w:t>
      </w:r>
      <w:r w:rsidRPr="309EC2EB" w:rsidR="00AA5C2C">
        <w:rPr>
          <w:rFonts w:ascii="Arial" w:hAnsi="Arial" w:eastAsia="Arial" w:cs="Arial"/>
          <w:color w:val="000000" w:themeColor="text1" w:themeTint="FF" w:themeShade="FF"/>
          <w:sz w:val="20"/>
          <w:szCs w:val="20"/>
          <w:lang w:val="en-US" w:eastAsia="en-US"/>
        </w:rPr>
        <w:t>ecause</w:t>
      </w:r>
      <w:r w:rsidRPr="309EC2EB" w:rsidR="19B823BB">
        <w:rPr>
          <w:rFonts w:ascii="Arial" w:hAnsi="Arial" w:eastAsia="Arial" w:cs="Arial"/>
          <w:color w:val="000000" w:themeColor="text1" w:themeTint="FF" w:themeShade="FF"/>
          <w:sz w:val="20"/>
          <w:szCs w:val="20"/>
          <w:lang w:val="en-US" w:eastAsia="en-US"/>
        </w:rPr>
        <w:t>,</w:t>
      </w:r>
      <w:r w:rsidRPr="309EC2EB" w:rsidR="00AA5C2C">
        <w:rPr>
          <w:rFonts w:ascii="Arial" w:hAnsi="Arial" w:eastAsia="Arial" w:cs="Arial"/>
          <w:color w:val="000000" w:themeColor="text1" w:themeTint="FF" w:themeShade="FF"/>
          <w:sz w:val="20"/>
          <w:szCs w:val="20"/>
          <w:lang w:val="en-US" w:eastAsia="en-US"/>
        </w:rPr>
        <w:t xml:space="preserve"> you know</w:t>
      </w:r>
      <w:r w:rsidRPr="309EC2EB" w:rsidR="4152C907">
        <w:rPr>
          <w:rFonts w:ascii="Arial" w:hAnsi="Arial" w:eastAsia="Arial" w:cs="Arial"/>
          <w:color w:val="000000" w:themeColor="text1" w:themeTint="FF" w:themeShade="FF"/>
          <w:sz w:val="20"/>
          <w:szCs w:val="20"/>
          <w:lang w:val="en-US" w:eastAsia="en-US"/>
        </w:rPr>
        <w:t>,</w:t>
      </w:r>
      <w:r w:rsidRPr="309EC2EB" w:rsidR="00AA5C2C">
        <w:rPr>
          <w:rFonts w:ascii="Arial" w:hAnsi="Arial" w:eastAsia="Arial" w:cs="Arial"/>
          <w:color w:val="000000" w:themeColor="text1" w:themeTint="FF" w:themeShade="FF"/>
          <w:sz w:val="20"/>
          <w:szCs w:val="20"/>
          <w:lang w:val="en-US" w:eastAsia="en-US"/>
        </w:rPr>
        <w:t xml:space="preserve"> sh</w:t>
      </w:r>
      <w:r w:rsidRPr="309EC2EB" w:rsidR="00AA5C2C">
        <w:rPr>
          <w:rFonts w:ascii="Arial" w:hAnsi="Arial" w:eastAsia="Arial" w:cs="Arial"/>
          <w:color w:val="000000" w:themeColor="text1" w:themeTint="FF" w:themeShade="FF"/>
          <w:sz w:val="20"/>
          <w:szCs w:val="20"/>
          <w:lang w:val="en-US" w:eastAsia="en-US"/>
        </w:rPr>
        <w:t>e was married to this judge</w:t>
      </w:r>
      <w:r w:rsidRPr="309EC2EB" w:rsidR="376DC15C">
        <w:rPr>
          <w:rFonts w:ascii="Arial" w:hAnsi="Arial" w:eastAsia="Arial" w:cs="Arial"/>
          <w:color w:val="000000" w:themeColor="text1" w:themeTint="FF" w:themeShade="FF"/>
          <w:sz w:val="20"/>
          <w:szCs w:val="20"/>
          <w:lang w:val="en-US" w:eastAsia="en-US"/>
        </w:rPr>
        <w:t>.</w:t>
      </w:r>
      <w:r w:rsidRPr="309EC2EB" w:rsidR="00AA5C2C">
        <w:rPr>
          <w:rFonts w:ascii="Arial" w:hAnsi="Arial" w:eastAsia="Arial" w:cs="Arial"/>
          <w:color w:val="000000" w:themeColor="text1" w:themeTint="FF" w:themeShade="FF"/>
          <w:sz w:val="20"/>
          <w:szCs w:val="20"/>
          <w:lang w:val="en-US" w:eastAsia="en-US"/>
        </w:rPr>
        <w:t xml:space="preserve"> </w:t>
      </w:r>
      <w:r w:rsidRPr="309EC2EB" w:rsidR="71BB7152">
        <w:rPr>
          <w:rFonts w:ascii="Arial" w:hAnsi="Arial" w:eastAsia="Arial" w:cs="Arial"/>
          <w:color w:val="000000" w:themeColor="text1" w:themeTint="FF" w:themeShade="FF"/>
          <w:sz w:val="20"/>
          <w:szCs w:val="20"/>
          <w:lang w:val="en-US" w:eastAsia="en-US"/>
        </w:rPr>
        <w:t>S</w:t>
      </w:r>
      <w:r w:rsidRPr="309EC2EB" w:rsidR="00AA5C2C">
        <w:rPr>
          <w:rFonts w:ascii="Arial" w:hAnsi="Arial" w:eastAsia="Arial" w:cs="Arial"/>
          <w:color w:val="000000" w:themeColor="text1" w:themeTint="FF" w:themeShade="FF"/>
          <w:sz w:val="20"/>
          <w:szCs w:val="20"/>
          <w:lang w:val="en-US" w:eastAsia="en-US"/>
        </w:rPr>
        <w:t>o that kind of taught me it's like</w:t>
      </w:r>
      <w:r w:rsidRPr="309EC2EB" w:rsidR="533D1BF6">
        <w:rPr>
          <w:rFonts w:ascii="Arial" w:hAnsi="Arial" w:eastAsia="Arial" w:cs="Arial"/>
          <w:color w:val="000000" w:themeColor="text1" w:themeTint="FF" w:themeShade="FF"/>
          <w:sz w:val="20"/>
          <w:szCs w:val="20"/>
          <w:lang w:val="en-US" w:eastAsia="en-US"/>
        </w:rPr>
        <w:t>,</w:t>
      </w:r>
      <w:r w:rsidRPr="309EC2EB" w:rsidR="00AA5C2C">
        <w:rPr>
          <w:rFonts w:ascii="Arial" w:hAnsi="Arial" w:eastAsia="Arial" w:cs="Arial"/>
          <w:color w:val="000000" w:themeColor="text1" w:themeTint="FF" w:themeShade="FF"/>
          <w:sz w:val="20"/>
          <w:szCs w:val="20"/>
          <w:lang w:val="en-US" w:eastAsia="en-US"/>
        </w:rPr>
        <w:t xml:space="preserve"> </w:t>
      </w:r>
      <w:r w:rsidRPr="309EC2EB" w:rsidR="6D878B19">
        <w:rPr>
          <w:rFonts w:ascii="Arial" w:hAnsi="Arial" w:eastAsia="Arial" w:cs="Arial"/>
          <w:color w:val="000000" w:themeColor="text1" w:themeTint="FF" w:themeShade="FF"/>
          <w:sz w:val="20"/>
          <w:szCs w:val="20"/>
          <w:lang w:val="en-US" w:eastAsia="en-US"/>
        </w:rPr>
        <w:t>oh</w:t>
      </w:r>
      <w:r w:rsidRPr="309EC2EB" w:rsidR="00AA5C2C">
        <w:rPr>
          <w:rFonts w:ascii="Arial" w:hAnsi="Arial" w:eastAsia="Arial" w:cs="Arial"/>
          <w:color w:val="000000" w:themeColor="text1" w:themeTint="FF" w:themeShade="FF"/>
          <w:sz w:val="20"/>
          <w:szCs w:val="20"/>
          <w:lang w:val="en-US" w:eastAsia="en-US"/>
        </w:rPr>
        <w:t xml:space="preserve"> well, you know</w:t>
      </w:r>
      <w:r w:rsidRPr="309EC2EB" w:rsidR="0F771CC5">
        <w:rPr>
          <w:rFonts w:ascii="Arial" w:hAnsi="Arial" w:eastAsia="Arial" w:cs="Arial"/>
          <w:color w:val="000000" w:themeColor="text1" w:themeTint="FF" w:themeShade="FF"/>
          <w:sz w:val="20"/>
          <w:szCs w:val="20"/>
          <w:lang w:val="en-US" w:eastAsia="en-US"/>
        </w:rPr>
        <w:t xml:space="preserve">, </w:t>
      </w:r>
      <w:r w:rsidRPr="309EC2EB" w:rsidR="00AA5C2C">
        <w:rPr>
          <w:rFonts w:ascii="Arial" w:hAnsi="Arial" w:eastAsia="Arial" w:cs="Arial"/>
          <w:color w:val="000000" w:themeColor="text1" w:themeTint="FF" w:themeShade="FF"/>
          <w:sz w:val="20"/>
          <w:szCs w:val="20"/>
          <w:lang w:val="en-US" w:eastAsia="en-US"/>
        </w:rPr>
        <w:t>so much for justice it's for the other people not</w:t>
      </w:r>
      <w:r w:rsidRPr="309EC2EB" w:rsidR="120831FB">
        <w:rPr>
          <w:rFonts w:ascii="Arial" w:hAnsi="Arial" w:eastAsia="Arial" w:cs="Arial"/>
          <w:color w:val="000000" w:themeColor="text1" w:themeTint="FF" w:themeShade="FF"/>
          <w:sz w:val="20"/>
          <w:szCs w:val="20"/>
          <w:lang w:val="en-US" w:eastAsia="en-US"/>
        </w:rPr>
        <w:t xml:space="preserve"> for the p</w:t>
      </w:r>
      <w:r w:rsidRPr="309EC2EB" w:rsidR="00AA5C2C">
        <w:rPr>
          <w:rFonts w:ascii="Arial" w:hAnsi="Arial" w:eastAsia="Arial" w:cs="Arial"/>
          <w:color w:val="000000" w:themeColor="text1" w:themeTint="FF" w:themeShade="FF"/>
          <w:sz w:val="20"/>
          <w:szCs w:val="20"/>
          <w:lang w:val="en-US" w:eastAsia="en-US"/>
        </w:rPr>
        <w:t>eople t</w:t>
      </w:r>
      <w:r w:rsidRPr="309EC2EB" w:rsidR="60B1426E">
        <w:rPr>
          <w:rFonts w:ascii="Arial" w:hAnsi="Arial" w:eastAsia="Arial" w:cs="Arial"/>
          <w:color w:val="000000" w:themeColor="text1" w:themeTint="FF" w:themeShade="FF"/>
          <w:sz w:val="20"/>
          <w:szCs w:val="20"/>
          <w:lang w:val="en-US" w:eastAsia="en-US"/>
        </w:rPr>
        <w:t xml:space="preserve">hat are </w:t>
      </w:r>
      <w:r w:rsidRPr="309EC2EB" w:rsidR="00AA5C2C">
        <w:rPr>
          <w:rFonts w:ascii="Arial" w:hAnsi="Arial" w:eastAsia="Arial" w:cs="Arial"/>
          <w:color w:val="000000" w:themeColor="text1" w:themeTint="FF" w:themeShade="FF"/>
          <w:sz w:val="20"/>
          <w:szCs w:val="20"/>
          <w:lang w:val="en-US" w:eastAsia="en-US"/>
        </w:rPr>
        <w:t>on the inside</w:t>
      </w:r>
      <w:r w:rsidRPr="309EC2EB" w:rsidR="2C74E039">
        <w:rPr>
          <w:rFonts w:ascii="Arial" w:hAnsi="Arial" w:eastAsia="Arial" w:cs="Arial"/>
          <w:color w:val="000000" w:themeColor="text1" w:themeTint="FF" w:themeShade="FF"/>
          <w:sz w:val="20"/>
          <w:szCs w:val="20"/>
          <w:lang w:val="en-US" w:eastAsia="en-US"/>
        </w:rPr>
        <w:t>.</w:t>
      </w:r>
      <w:r w:rsidRPr="309EC2EB" w:rsidR="00AA5C2C">
        <w:rPr>
          <w:rFonts w:ascii="Arial" w:hAnsi="Arial" w:eastAsia="Arial" w:cs="Arial"/>
          <w:color w:val="000000" w:themeColor="text1" w:themeTint="FF" w:themeShade="FF"/>
          <w:sz w:val="20"/>
          <w:szCs w:val="20"/>
          <w:lang w:val="en-US" w:eastAsia="en-US"/>
        </w:rPr>
        <w:t xml:space="preserve"> </w:t>
      </w:r>
      <w:r w:rsidRPr="309EC2EB" w:rsidR="2C74E039">
        <w:rPr>
          <w:rFonts w:ascii="Arial" w:hAnsi="Arial" w:eastAsia="Arial" w:cs="Arial"/>
          <w:color w:val="000000" w:themeColor="text1" w:themeTint="FF" w:themeShade="FF"/>
          <w:sz w:val="20"/>
          <w:szCs w:val="20"/>
          <w:lang w:val="en-US" w:eastAsia="en-US"/>
        </w:rPr>
        <w:t>S</w:t>
      </w:r>
      <w:r w:rsidRPr="309EC2EB" w:rsidR="00AA5C2C">
        <w:rPr>
          <w:rFonts w:ascii="Arial" w:hAnsi="Arial" w:eastAsia="Arial" w:cs="Arial"/>
          <w:color w:val="000000" w:themeColor="text1" w:themeTint="FF" w:themeShade="FF"/>
          <w:sz w:val="20"/>
          <w:szCs w:val="20"/>
          <w:lang w:val="en-US" w:eastAsia="en-US"/>
        </w:rPr>
        <w:t>o</w:t>
      </w:r>
      <w:r w:rsidRPr="309EC2EB" w:rsidR="00AA5C2C">
        <w:rPr>
          <w:rFonts w:ascii="Arial" w:hAnsi="Arial" w:eastAsia="Arial" w:cs="Arial"/>
          <w:color w:val="000000" w:themeColor="text1" w:themeTint="FF" w:themeShade="FF"/>
          <w:sz w:val="20"/>
          <w:szCs w:val="20"/>
          <w:lang w:val="en-US" w:eastAsia="en-US"/>
        </w:rPr>
        <w:t xml:space="preserve"> you know that kind of really squelche</w:t>
      </w:r>
      <w:r w:rsidRPr="309EC2EB" w:rsidR="338F3C5A">
        <w:rPr>
          <w:rFonts w:ascii="Arial" w:hAnsi="Arial" w:eastAsia="Arial" w:cs="Arial"/>
          <w:color w:val="000000" w:themeColor="text1" w:themeTint="FF" w:themeShade="FF"/>
          <w:sz w:val="20"/>
          <w:szCs w:val="20"/>
          <w:lang w:val="en-US" w:eastAsia="en-US"/>
        </w:rPr>
        <w:t>s</w:t>
      </w:r>
      <w:r w:rsidRPr="309EC2EB" w:rsidR="00AA5C2C">
        <w:rPr>
          <w:rFonts w:ascii="Arial" w:hAnsi="Arial" w:eastAsia="Arial" w:cs="Arial"/>
          <w:color w:val="000000" w:themeColor="text1" w:themeTint="FF" w:themeShade="FF"/>
          <w:sz w:val="20"/>
          <w:szCs w:val="20"/>
          <w:lang w:val="en-US" w:eastAsia="en-US"/>
        </w:rPr>
        <w:t xml:space="preserve"> your desire to you know, try to go through channel</w:t>
      </w:r>
      <w:r w:rsidRPr="309EC2EB" w:rsidR="00AA5C2C">
        <w:rPr>
          <w:rFonts w:ascii="Arial" w:hAnsi="Arial" w:eastAsia="Arial" w:cs="Arial"/>
          <w:color w:val="000000" w:themeColor="text1" w:themeTint="FF" w:themeShade="FF"/>
          <w:sz w:val="20"/>
          <w:szCs w:val="20"/>
          <w:lang w:val="en-US" w:eastAsia="en-US"/>
        </w:rPr>
        <w:t xml:space="preserve">s and you know you write these memos and people do their little </w:t>
      </w:r>
      <w:r w:rsidRPr="309EC2EB" w:rsidR="715AA493">
        <w:rPr>
          <w:rFonts w:ascii="Arial" w:hAnsi="Arial" w:eastAsia="Arial" w:cs="Arial"/>
          <w:color w:val="000000" w:themeColor="text1" w:themeTint="FF" w:themeShade="FF"/>
          <w:sz w:val="20"/>
          <w:szCs w:val="20"/>
          <w:lang w:val="en-US" w:eastAsia="en-US"/>
        </w:rPr>
        <w:t>faux investigations</w:t>
      </w:r>
      <w:r w:rsidRPr="309EC2EB" w:rsidR="00AA5C2C">
        <w:rPr>
          <w:rFonts w:ascii="Arial" w:hAnsi="Arial" w:eastAsia="Arial" w:cs="Arial"/>
          <w:color w:val="000000" w:themeColor="text1" w:themeTint="FF" w:themeShade="FF"/>
          <w:sz w:val="20"/>
          <w:szCs w:val="20"/>
          <w:lang w:val="en-US" w:eastAsia="en-US"/>
        </w:rPr>
        <w:t xml:space="preserve">, but </w:t>
      </w:r>
      <w:r w:rsidRPr="309EC2EB" w:rsidR="00AA5C2C">
        <w:rPr>
          <w:rFonts w:ascii="Arial" w:hAnsi="Arial" w:eastAsia="Arial" w:cs="Arial"/>
          <w:color w:val="000000" w:themeColor="text1" w:themeTint="FF" w:themeShade="FF"/>
          <w:sz w:val="20"/>
          <w:szCs w:val="20"/>
          <w:lang w:val="en-US" w:eastAsia="en-US"/>
        </w:rPr>
        <w:t>ultimately</w:t>
      </w:r>
      <w:r w:rsidRPr="309EC2EB" w:rsidR="00AA5C2C">
        <w:rPr>
          <w:rFonts w:ascii="Arial" w:hAnsi="Arial" w:eastAsia="Arial" w:cs="Arial"/>
          <w:color w:val="000000" w:themeColor="text1" w:themeTint="FF" w:themeShade="FF"/>
          <w:sz w:val="20"/>
          <w:szCs w:val="20"/>
          <w:lang w:val="en-US" w:eastAsia="en-US"/>
        </w:rPr>
        <w:t xml:space="preserve"> </w:t>
      </w:r>
      <w:r w:rsidRPr="309EC2EB" w:rsidR="00AA5C2C">
        <w:rPr>
          <w:rFonts w:ascii="Arial" w:hAnsi="Arial" w:eastAsia="Arial" w:cs="Arial"/>
          <w:color w:val="000000" w:themeColor="text1" w:themeTint="FF" w:themeShade="FF"/>
          <w:sz w:val="20"/>
          <w:szCs w:val="20"/>
          <w:lang w:val="en-US" w:eastAsia="en-US"/>
        </w:rPr>
        <w:t>it's</w:t>
      </w:r>
      <w:r w:rsidRPr="309EC2EB" w:rsidR="00AA5C2C">
        <w:rPr>
          <w:rFonts w:ascii="Arial" w:hAnsi="Arial" w:eastAsia="Arial" w:cs="Arial"/>
          <w:color w:val="000000" w:themeColor="text1" w:themeTint="FF" w:themeShade="FF"/>
          <w:sz w:val="20"/>
          <w:szCs w:val="20"/>
          <w:lang w:val="en-US" w:eastAsia="en-US"/>
        </w:rPr>
        <w:t xml:space="preserve"> just a cover up</w:t>
      </w:r>
      <w:r w:rsidRPr="309EC2EB" w:rsidR="23342366">
        <w:rPr>
          <w:rFonts w:ascii="Arial" w:hAnsi="Arial" w:eastAsia="Arial" w:cs="Arial"/>
          <w:color w:val="000000" w:themeColor="text1" w:themeTint="FF" w:themeShade="FF"/>
          <w:sz w:val="20"/>
          <w:szCs w:val="20"/>
          <w:lang w:val="en-US" w:eastAsia="en-US"/>
        </w:rPr>
        <w:t>,</w:t>
      </w:r>
      <w:r w:rsidRPr="309EC2EB" w:rsidR="00AA5C2C">
        <w:rPr>
          <w:rFonts w:ascii="Arial" w:hAnsi="Arial" w:eastAsia="Arial" w:cs="Arial"/>
          <w:color w:val="000000" w:themeColor="text1" w:themeTint="FF" w:themeShade="FF"/>
          <w:sz w:val="20"/>
          <w:szCs w:val="20"/>
          <w:lang w:val="en-US" w:eastAsia="en-US"/>
        </w:rPr>
        <w:t xml:space="preserve"> so. And nobody got fired</w:t>
      </w:r>
      <w:r w:rsidRPr="309EC2EB" w:rsidR="0842DA53">
        <w:rPr>
          <w:rFonts w:ascii="Arial" w:hAnsi="Arial" w:eastAsia="Arial" w:cs="Arial"/>
          <w:color w:val="000000" w:themeColor="text1" w:themeTint="FF" w:themeShade="FF"/>
          <w:sz w:val="20"/>
          <w:szCs w:val="20"/>
          <w:lang w:val="en-US" w:eastAsia="en-US"/>
        </w:rPr>
        <w:t>,</w:t>
      </w:r>
      <w:r w:rsidRPr="309EC2EB" w:rsidR="00AA5C2C">
        <w:rPr>
          <w:rFonts w:ascii="Arial" w:hAnsi="Arial" w:eastAsia="Arial" w:cs="Arial"/>
          <w:color w:val="000000" w:themeColor="text1" w:themeTint="FF" w:themeShade="FF"/>
          <w:sz w:val="20"/>
          <w:szCs w:val="20"/>
          <w:lang w:val="en-US" w:eastAsia="en-US"/>
        </w:rPr>
        <w:t xml:space="preserve"> </w:t>
      </w:r>
      <w:r w:rsidRPr="309EC2EB" w:rsidR="00AA5C2C">
        <w:rPr>
          <w:rFonts w:ascii="Arial" w:hAnsi="Arial" w:eastAsia="Arial" w:cs="Arial"/>
          <w:color w:val="000000" w:themeColor="text1" w:themeTint="FF" w:themeShade="FF"/>
          <w:sz w:val="20"/>
          <w:szCs w:val="20"/>
          <w:lang w:val="en-US" w:eastAsia="en-US"/>
        </w:rPr>
        <w:t>I think the judge</w:t>
      </w:r>
      <w:r w:rsidRPr="309EC2EB" w:rsidR="00AA5C2C">
        <w:rPr>
          <w:rFonts w:ascii="Arial" w:hAnsi="Arial" w:eastAsia="Arial" w:cs="Arial"/>
          <w:color w:val="000000" w:themeColor="text1" w:themeTint="FF" w:themeShade="FF"/>
          <w:sz w:val="20"/>
          <w:szCs w:val="20"/>
          <w:lang w:val="en-US" w:eastAsia="en-US"/>
        </w:rPr>
        <w:t xml:space="preserve"> got transferred and the</w:t>
      </w:r>
      <w:r w:rsidRPr="309EC2EB" w:rsidR="6A8C0FA5">
        <w:rPr>
          <w:rFonts w:ascii="Arial" w:hAnsi="Arial" w:eastAsia="Arial" w:cs="Arial"/>
          <w:color w:val="000000" w:themeColor="text1" w:themeTint="FF" w:themeShade="FF"/>
          <w:sz w:val="20"/>
          <w:szCs w:val="20"/>
          <w:lang w:val="en-US" w:eastAsia="en-US"/>
        </w:rPr>
        <w:t xml:space="preserve"> c</w:t>
      </w:r>
      <w:r w:rsidRPr="309EC2EB" w:rsidR="00AA5C2C">
        <w:rPr>
          <w:rFonts w:ascii="Arial" w:hAnsi="Arial" w:eastAsia="Arial" w:cs="Arial"/>
          <w:color w:val="000000" w:themeColor="text1" w:themeTint="FF" w:themeShade="FF"/>
          <w:sz w:val="20"/>
          <w:szCs w:val="20"/>
          <w:lang w:val="en-US" w:eastAsia="en-US"/>
        </w:rPr>
        <w:t>ourt reporter got transferred to a different l</w:t>
      </w:r>
      <w:r w:rsidRPr="309EC2EB" w:rsidR="00AA5C2C">
        <w:rPr>
          <w:rFonts w:ascii="Arial" w:hAnsi="Arial" w:eastAsia="Arial" w:cs="Arial"/>
          <w:color w:val="000000" w:themeColor="text1" w:themeTint="FF" w:themeShade="FF"/>
          <w:sz w:val="20"/>
          <w:szCs w:val="20"/>
          <w:lang w:val="en-US" w:eastAsia="en-US"/>
        </w:rPr>
        <w:t>ocation</w:t>
      </w:r>
      <w:r w:rsidRPr="309EC2EB" w:rsidR="1D4FF8BB">
        <w:rPr>
          <w:rFonts w:ascii="Arial" w:hAnsi="Arial" w:eastAsia="Arial" w:cs="Arial"/>
          <w:color w:val="000000" w:themeColor="text1" w:themeTint="FF" w:themeShade="FF"/>
          <w:sz w:val="20"/>
          <w:szCs w:val="20"/>
          <w:lang w:val="en-US" w:eastAsia="en-US"/>
        </w:rPr>
        <w:t>—</w:t>
      </w:r>
      <w:r w:rsidRPr="309EC2EB" w:rsidR="00AA5C2C">
        <w:rPr>
          <w:rFonts w:ascii="Arial" w:hAnsi="Arial" w:eastAsia="Arial" w:cs="Arial"/>
          <w:color w:val="000000" w:themeColor="text1" w:themeTint="FF" w:themeShade="FF"/>
          <w:sz w:val="20"/>
          <w:szCs w:val="20"/>
          <w:lang w:val="en-US" w:eastAsia="en-US"/>
        </w:rPr>
        <w:t xml:space="preserve">I mean they really </w:t>
      </w:r>
      <w:r w:rsidRPr="309EC2EB" w:rsidR="00AA5C2C">
        <w:rPr>
          <w:rFonts w:ascii="Arial" w:hAnsi="Arial" w:eastAsia="Arial" w:cs="Arial"/>
          <w:color w:val="000000" w:themeColor="text1" w:themeTint="FF" w:themeShade="FF"/>
          <w:sz w:val="20"/>
          <w:szCs w:val="20"/>
          <w:lang w:val="en-US" w:eastAsia="en-US"/>
        </w:rPr>
        <w:t>shouldn't</w:t>
      </w:r>
      <w:r w:rsidRPr="309EC2EB" w:rsidR="00AA5C2C">
        <w:rPr>
          <w:rFonts w:ascii="Arial" w:hAnsi="Arial" w:eastAsia="Arial" w:cs="Arial"/>
          <w:color w:val="000000" w:themeColor="text1" w:themeTint="FF" w:themeShade="FF"/>
          <w:sz w:val="20"/>
          <w:szCs w:val="20"/>
          <w:lang w:val="en-US" w:eastAsia="en-US"/>
        </w:rPr>
        <w:t xml:space="preserve"> be working in the same courthouse. But you know it was kind of </w:t>
      </w:r>
      <w:r w:rsidRPr="309EC2EB" w:rsidR="00AA5C2C">
        <w:rPr>
          <w:rFonts w:ascii="Arial" w:hAnsi="Arial" w:eastAsia="Arial" w:cs="Arial"/>
          <w:color w:val="000000" w:themeColor="text1" w:themeTint="FF" w:themeShade="FF"/>
          <w:sz w:val="20"/>
          <w:szCs w:val="20"/>
          <w:lang w:val="en-US" w:eastAsia="en-US"/>
        </w:rPr>
        <w:t>telling</w:t>
      </w:r>
      <w:r w:rsidRPr="309EC2EB" w:rsidR="00AA5C2C">
        <w:rPr>
          <w:rFonts w:ascii="Arial" w:hAnsi="Arial" w:eastAsia="Arial" w:cs="Arial"/>
          <w:color w:val="000000" w:themeColor="text1" w:themeTint="FF" w:themeShade="FF"/>
          <w:sz w:val="20"/>
          <w:szCs w:val="20"/>
          <w:lang w:val="en-US" w:eastAsia="en-US"/>
        </w:rPr>
        <w:t xml:space="preserve"> that when the judge found out that</w:t>
      </w:r>
      <w:r w:rsidRPr="309EC2EB" w:rsidR="27A870A2">
        <w:rPr>
          <w:rFonts w:ascii="Arial" w:hAnsi="Arial" w:eastAsia="Arial" w:cs="Arial"/>
          <w:color w:val="000000" w:themeColor="text1" w:themeTint="FF" w:themeShade="FF"/>
          <w:sz w:val="20"/>
          <w:szCs w:val="20"/>
          <w:lang w:val="en-US" w:eastAsia="en-US"/>
        </w:rPr>
        <w:t xml:space="preserve"> I had let</w:t>
      </w:r>
      <w:r w:rsidRPr="309EC2EB" w:rsidR="00AA5C2C">
        <w:rPr>
          <w:rFonts w:ascii="Arial" w:hAnsi="Arial" w:eastAsia="Arial" w:cs="Arial"/>
          <w:color w:val="000000" w:themeColor="text1" w:themeTint="FF" w:themeShade="FF"/>
          <w:sz w:val="20"/>
          <w:szCs w:val="20"/>
          <w:lang w:val="en-US" w:eastAsia="en-US"/>
        </w:rPr>
        <w:t xml:space="preserve"> his wife</w:t>
      </w:r>
      <w:r w:rsidRPr="309EC2EB" w:rsidR="4A415C4C">
        <w:rPr>
          <w:rFonts w:ascii="Arial" w:hAnsi="Arial" w:eastAsia="Arial" w:cs="Arial"/>
          <w:color w:val="000000" w:themeColor="text1" w:themeTint="FF" w:themeShade="FF"/>
          <w:sz w:val="20"/>
          <w:szCs w:val="20"/>
          <w:lang w:val="en-US" w:eastAsia="en-US"/>
        </w:rPr>
        <w:t xml:space="preserve"> </w:t>
      </w:r>
      <w:r w:rsidRPr="309EC2EB" w:rsidR="3EAE9D9D">
        <w:rPr>
          <w:rFonts w:ascii="Arial" w:hAnsi="Arial" w:eastAsia="Arial" w:cs="Arial"/>
          <w:color w:val="000000" w:themeColor="text1" w:themeTint="FF" w:themeShade="FF"/>
          <w:sz w:val="20"/>
          <w:szCs w:val="20"/>
          <w:lang w:val="en-US" w:eastAsia="en-US"/>
        </w:rPr>
        <w:t xml:space="preserve">go </w:t>
      </w:r>
      <w:r w:rsidRPr="309EC2EB" w:rsidR="00AA5C2C">
        <w:rPr>
          <w:rFonts w:ascii="Arial" w:hAnsi="Arial" w:eastAsia="Arial" w:cs="Arial"/>
          <w:color w:val="000000" w:themeColor="text1" w:themeTint="FF" w:themeShade="FF"/>
          <w:sz w:val="20"/>
          <w:szCs w:val="20"/>
          <w:lang w:val="en-US" w:eastAsia="en-US"/>
        </w:rPr>
        <w:t>and</w:t>
      </w:r>
      <w:r w:rsidRPr="309EC2EB" w:rsidR="1FA24F6B">
        <w:rPr>
          <w:rFonts w:ascii="Arial" w:hAnsi="Arial" w:eastAsia="Arial" w:cs="Arial"/>
          <w:color w:val="000000" w:themeColor="text1" w:themeTint="FF" w:themeShade="FF"/>
          <w:sz w:val="20"/>
          <w:szCs w:val="20"/>
          <w:lang w:val="en-US" w:eastAsia="en-US"/>
        </w:rPr>
        <w:t>,</w:t>
      </w:r>
      <w:r w:rsidRPr="309EC2EB" w:rsidR="00AA5C2C">
        <w:rPr>
          <w:rFonts w:ascii="Arial" w:hAnsi="Arial" w:eastAsia="Arial" w:cs="Arial"/>
          <w:color w:val="000000" w:themeColor="text1" w:themeTint="FF" w:themeShade="FF"/>
          <w:sz w:val="20"/>
          <w:szCs w:val="20"/>
          <w:lang w:val="en-US" w:eastAsia="en-US"/>
        </w:rPr>
        <w:t xml:space="preserve"> you know</w:t>
      </w:r>
      <w:r w:rsidRPr="309EC2EB" w:rsidR="1E4DBEA3">
        <w:rPr>
          <w:rFonts w:ascii="Arial" w:hAnsi="Arial" w:eastAsia="Arial" w:cs="Arial"/>
          <w:color w:val="000000" w:themeColor="text1" w:themeTint="FF" w:themeShade="FF"/>
          <w:sz w:val="20"/>
          <w:szCs w:val="20"/>
          <w:lang w:val="en-US" w:eastAsia="en-US"/>
        </w:rPr>
        <w:t>,</w:t>
      </w:r>
      <w:r w:rsidRPr="309EC2EB" w:rsidR="00AA5C2C">
        <w:rPr>
          <w:rFonts w:ascii="Arial" w:hAnsi="Arial" w:eastAsia="Arial" w:cs="Arial"/>
          <w:color w:val="000000" w:themeColor="text1" w:themeTint="FF" w:themeShade="FF"/>
          <w:sz w:val="20"/>
          <w:szCs w:val="20"/>
          <w:lang w:val="en-US" w:eastAsia="en-US"/>
        </w:rPr>
        <w:t xml:space="preserve"> all this stuff happened he </w:t>
      </w:r>
      <w:r w:rsidRPr="309EC2EB" w:rsidR="00AA5C2C">
        <w:rPr>
          <w:rFonts w:ascii="Arial" w:hAnsi="Arial" w:eastAsia="Arial" w:cs="Arial"/>
          <w:color w:val="000000" w:themeColor="text1" w:themeTint="FF" w:themeShade="FF"/>
          <w:sz w:val="20"/>
          <w:szCs w:val="20"/>
          <w:lang w:val="en-US" w:eastAsia="en-US"/>
        </w:rPr>
        <w:t>wasn't</w:t>
      </w:r>
      <w:r w:rsidRPr="309EC2EB" w:rsidR="00AA5C2C">
        <w:rPr>
          <w:rFonts w:ascii="Arial" w:hAnsi="Arial" w:eastAsia="Arial" w:cs="Arial"/>
          <w:color w:val="000000" w:themeColor="text1" w:themeTint="FF" w:themeShade="FF"/>
          <w:sz w:val="20"/>
          <w:szCs w:val="20"/>
          <w:lang w:val="en-US" w:eastAsia="en-US"/>
        </w:rPr>
        <w:t xml:space="preserve"> concerned about, like </w:t>
      </w:r>
      <w:r w:rsidRPr="309EC2EB" w:rsidR="6E203CD4">
        <w:rPr>
          <w:rFonts w:ascii="Arial" w:hAnsi="Arial" w:eastAsia="Arial" w:cs="Arial"/>
          <w:color w:val="000000" w:themeColor="text1" w:themeTint="FF" w:themeShade="FF"/>
          <w:sz w:val="20"/>
          <w:szCs w:val="20"/>
          <w:lang w:val="en-US" w:eastAsia="en-US"/>
        </w:rPr>
        <w:t xml:space="preserve">oh look at </w:t>
      </w:r>
      <w:r w:rsidRPr="309EC2EB" w:rsidR="00AA5C2C">
        <w:rPr>
          <w:rFonts w:ascii="Arial" w:hAnsi="Arial" w:eastAsia="Arial" w:cs="Arial"/>
          <w:color w:val="000000" w:themeColor="text1" w:themeTint="FF" w:themeShade="FF"/>
          <w:sz w:val="20"/>
          <w:szCs w:val="20"/>
          <w:lang w:val="en-US" w:eastAsia="en-US"/>
        </w:rPr>
        <w:t xml:space="preserve">the damage that </w:t>
      </w:r>
      <w:r w:rsidRPr="309EC2EB" w:rsidR="00AA5C2C">
        <w:rPr>
          <w:rFonts w:ascii="Arial" w:hAnsi="Arial" w:eastAsia="Arial" w:cs="Arial"/>
          <w:color w:val="000000" w:themeColor="text1" w:themeTint="FF" w:themeShade="FF"/>
          <w:sz w:val="20"/>
          <w:szCs w:val="20"/>
          <w:lang w:val="en-US" w:eastAsia="en-US"/>
        </w:rPr>
        <w:t xml:space="preserve">his wife </w:t>
      </w:r>
      <w:r w:rsidRPr="309EC2EB" w:rsidR="2CDD8502">
        <w:rPr>
          <w:rFonts w:ascii="Arial" w:hAnsi="Arial" w:eastAsia="Arial" w:cs="Arial"/>
          <w:color w:val="000000" w:themeColor="text1" w:themeTint="FF" w:themeShade="FF"/>
          <w:sz w:val="20"/>
          <w:szCs w:val="20"/>
          <w:lang w:val="en-US" w:eastAsia="en-US"/>
        </w:rPr>
        <w:t>ha</w:t>
      </w:r>
      <w:r w:rsidRPr="309EC2EB" w:rsidR="00AA5C2C">
        <w:rPr>
          <w:rFonts w:ascii="Arial" w:hAnsi="Arial" w:eastAsia="Arial" w:cs="Arial"/>
          <w:color w:val="000000" w:themeColor="text1" w:themeTint="FF" w:themeShade="FF"/>
          <w:sz w:val="20"/>
          <w:szCs w:val="20"/>
          <w:lang w:val="en-US" w:eastAsia="en-US"/>
        </w:rPr>
        <w:t xml:space="preserve">d done. </w:t>
      </w:r>
      <w:r w:rsidRPr="309EC2EB" w:rsidR="00AA5C2C">
        <w:rPr>
          <w:rFonts w:ascii="Arial" w:hAnsi="Arial" w:eastAsia="Arial" w:cs="Arial"/>
          <w:color w:val="000000" w:themeColor="text1" w:themeTint="FF" w:themeShade="FF"/>
          <w:sz w:val="20"/>
          <w:szCs w:val="20"/>
          <w:lang w:val="en-US" w:eastAsia="en-US"/>
        </w:rPr>
        <w:t xml:space="preserve">It was </w:t>
      </w:r>
      <w:r w:rsidRPr="309EC2EB" w:rsidR="7912FA40">
        <w:rPr>
          <w:rFonts w:ascii="Arial" w:hAnsi="Arial" w:eastAsia="Arial" w:cs="Arial"/>
          <w:color w:val="000000" w:themeColor="text1" w:themeTint="FF" w:themeShade="FF"/>
          <w:sz w:val="20"/>
          <w:szCs w:val="20"/>
          <w:lang w:val="en-US" w:eastAsia="en-US"/>
        </w:rPr>
        <w:t>‘G</w:t>
      </w:r>
      <w:r w:rsidRPr="309EC2EB" w:rsidR="00AA5C2C">
        <w:rPr>
          <w:rFonts w:ascii="Arial" w:hAnsi="Arial" w:eastAsia="Arial" w:cs="Arial"/>
          <w:color w:val="000000" w:themeColor="text1" w:themeTint="FF" w:themeShade="FF"/>
          <w:sz w:val="20"/>
          <w:szCs w:val="20"/>
          <w:lang w:val="en-US" w:eastAsia="en-US"/>
        </w:rPr>
        <w:t>ee</w:t>
      </w:r>
      <w:r w:rsidRPr="309EC2EB" w:rsidR="114DA636">
        <w:rPr>
          <w:rFonts w:ascii="Arial" w:hAnsi="Arial" w:eastAsia="Arial" w:cs="Arial"/>
          <w:color w:val="000000" w:themeColor="text1" w:themeTint="FF" w:themeShade="FF"/>
          <w:sz w:val="20"/>
          <w:szCs w:val="20"/>
          <w:lang w:val="en-US" w:eastAsia="en-US"/>
        </w:rPr>
        <w:t>,</w:t>
      </w:r>
      <w:r w:rsidRPr="309EC2EB" w:rsidR="00AA5C2C">
        <w:rPr>
          <w:rFonts w:ascii="Arial" w:hAnsi="Arial" w:eastAsia="Arial" w:cs="Arial"/>
          <w:color w:val="000000" w:themeColor="text1" w:themeTint="FF" w:themeShade="FF"/>
          <w:sz w:val="20"/>
          <w:szCs w:val="20"/>
          <w:lang w:val="en-US" w:eastAsia="en-US"/>
        </w:rPr>
        <w:t xml:space="preserve"> she needs a job</w:t>
      </w:r>
      <w:r w:rsidRPr="309EC2EB" w:rsidR="29666289">
        <w:rPr>
          <w:rFonts w:ascii="Arial" w:hAnsi="Arial" w:eastAsia="Arial" w:cs="Arial"/>
          <w:color w:val="000000" w:themeColor="text1" w:themeTint="FF" w:themeShade="FF"/>
          <w:sz w:val="20"/>
          <w:szCs w:val="20"/>
          <w:lang w:val="en-US" w:eastAsia="en-US"/>
        </w:rPr>
        <w:t xml:space="preserve">. </w:t>
      </w:r>
      <w:r w:rsidRPr="309EC2EB" w:rsidR="29666289">
        <w:rPr>
          <w:rFonts w:ascii="Arial" w:hAnsi="Arial" w:eastAsia="Arial" w:cs="Arial"/>
          <w:color w:val="000000" w:themeColor="text1" w:themeTint="FF" w:themeShade="FF"/>
          <w:sz w:val="20"/>
          <w:szCs w:val="20"/>
          <w:lang w:val="en-US" w:eastAsia="en-US"/>
        </w:rPr>
        <w:t>Where’s</w:t>
      </w:r>
      <w:r w:rsidRPr="309EC2EB" w:rsidR="29666289">
        <w:rPr>
          <w:rFonts w:ascii="Arial" w:hAnsi="Arial" w:eastAsia="Arial" w:cs="Arial"/>
          <w:color w:val="000000" w:themeColor="text1" w:themeTint="FF" w:themeShade="FF"/>
          <w:sz w:val="20"/>
          <w:szCs w:val="20"/>
          <w:lang w:val="en-US" w:eastAsia="en-US"/>
        </w:rPr>
        <w:t xml:space="preserve"> she </w:t>
      </w:r>
      <w:r w:rsidRPr="309EC2EB" w:rsidR="29666289">
        <w:rPr>
          <w:rFonts w:ascii="Arial" w:hAnsi="Arial" w:eastAsia="Arial" w:cs="Arial"/>
          <w:color w:val="000000" w:themeColor="text1" w:themeTint="FF" w:themeShade="FF"/>
          <w:sz w:val="20"/>
          <w:szCs w:val="20"/>
          <w:lang w:val="en-US" w:eastAsia="en-US"/>
        </w:rPr>
        <w:t>gonna</w:t>
      </w:r>
      <w:r w:rsidRPr="309EC2EB" w:rsidR="29666289">
        <w:rPr>
          <w:rFonts w:ascii="Arial" w:hAnsi="Arial" w:eastAsia="Arial" w:cs="Arial"/>
          <w:color w:val="000000" w:themeColor="text1" w:themeTint="FF" w:themeShade="FF"/>
          <w:sz w:val="20"/>
          <w:szCs w:val="20"/>
          <w:lang w:val="en-US" w:eastAsia="en-US"/>
        </w:rPr>
        <w:t xml:space="preserve"> work now?’</w:t>
      </w:r>
      <w:r w:rsidRPr="309EC2EB" w:rsidR="00AA5C2C">
        <w:rPr>
          <w:rFonts w:ascii="Arial" w:hAnsi="Arial" w:eastAsia="Arial" w:cs="Arial"/>
          <w:color w:val="000000" w:themeColor="text1" w:themeTint="FF" w:themeShade="FF"/>
          <w:sz w:val="20"/>
          <w:szCs w:val="20"/>
          <w:lang w:val="en-US" w:eastAsia="en-US"/>
        </w:rPr>
        <w:t xml:space="preserve"> I</w:t>
      </w:r>
      <w:r w:rsidRPr="309EC2EB" w:rsidR="00AA5C2C">
        <w:rPr>
          <w:rFonts w:ascii="Arial" w:hAnsi="Arial" w:eastAsia="Arial" w:cs="Arial"/>
          <w:color w:val="000000" w:themeColor="text1" w:themeTint="FF" w:themeShade="FF"/>
          <w:sz w:val="20"/>
          <w:szCs w:val="20"/>
          <w:lang w:val="en-US" w:eastAsia="en-US"/>
        </w:rPr>
        <w:t xml:space="preserve"> mean</w:t>
      </w:r>
      <w:r w:rsidRPr="309EC2EB" w:rsidR="683DD892">
        <w:rPr>
          <w:rFonts w:ascii="Arial" w:hAnsi="Arial" w:eastAsia="Arial" w:cs="Arial"/>
          <w:color w:val="000000" w:themeColor="text1" w:themeTint="FF" w:themeShade="FF"/>
          <w:sz w:val="20"/>
          <w:szCs w:val="20"/>
          <w:lang w:val="en-US" w:eastAsia="en-US"/>
        </w:rPr>
        <w:t>,</w:t>
      </w:r>
      <w:r w:rsidRPr="309EC2EB" w:rsidR="00AA5C2C">
        <w:rPr>
          <w:rFonts w:ascii="Arial" w:hAnsi="Arial" w:eastAsia="Arial" w:cs="Arial"/>
          <w:color w:val="000000" w:themeColor="text1" w:themeTint="FF" w:themeShade="FF"/>
          <w:sz w:val="20"/>
          <w:szCs w:val="20"/>
          <w:lang w:val="en-US" w:eastAsia="en-US"/>
        </w:rPr>
        <w:t xml:space="preserve"> you know</w:t>
      </w:r>
      <w:r w:rsidRPr="309EC2EB" w:rsidR="0243CA48">
        <w:rPr>
          <w:rFonts w:ascii="Arial" w:hAnsi="Arial" w:eastAsia="Arial" w:cs="Arial"/>
          <w:color w:val="000000" w:themeColor="text1" w:themeTint="FF" w:themeShade="FF"/>
          <w:sz w:val="20"/>
          <w:szCs w:val="20"/>
          <w:lang w:val="en-US" w:eastAsia="en-US"/>
        </w:rPr>
        <w:t xml:space="preserve">, </w:t>
      </w:r>
      <w:r w:rsidRPr="309EC2EB" w:rsidR="00AA5C2C">
        <w:rPr>
          <w:rFonts w:ascii="Arial" w:hAnsi="Arial" w:eastAsia="Arial" w:cs="Arial"/>
          <w:color w:val="000000" w:themeColor="text1" w:themeTint="FF" w:themeShade="FF"/>
          <w:sz w:val="20"/>
          <w:szCs w:val="20"/>
          <w:lang w:val="en-US" w:eastAsia="en-US"/>
        </w:rPr>
        <w:t>was just sort of</w:t>
      </w:r>
      <w:r w:rsidRPr="309EC2EB" w:rsidR="50CE59D3">
        <w:rPr>
          <w:rFonts w:ascii="Arial" w:hAnsi="Arial" w:eastAsia="Arial" w:cs="Arial"/>
          <w:color w:val="000000" w:themeColor="text1" w:themeTint="FF" w:themeShade="FF"/>
          <w:sz w:val="20"/>
          <w:szCs w:val="20"/>
          <w:lang w:val="en-US" w:eastAsia="en-US"/>
        </w:rPr>
        <w:t xml:space="preserve"> t</w:t>
      </w:r>
      <w:r w:rsidRPr="309EC2EB" w:rsidR="00AA5C2C">
        <w:rPr>
          <w:rFonts w:ascii="Arial" w:hAnsi="Arial" w:eastAsia="Arial" w:cs="Arial"/>
          <w:color w:val="000000" w:themeColor="text1" w:themeTint="FF" w:themeShade="FF"/>
          <w:sz w:val="20"/>
          <w:szCs w:val="20"/>
          <w:lang w:val="en-US" w:eastAsia="en-US"/>
        </w:rPr>
        <w:t xml:space="preserve">otally </w:t>
      </w:r>
      <w:r w:rsidRPr="309EC2EB" w:rsidR="2C2717BF">
        <w:rPr>
          <w:rFonts w:ascii="Arial" w:hAnsi="Arial" w:eastAsia="Arial" w:cs="Arial"/>
          <w:color w:val="000000" w:themeColor="text1" w:themeTint="FF" w:themeShade="FF"/>
          <w:sz w:val="20"/>
          <w:szCs w:val="20"/>
          <w:lang w:val="en-US" w:eastAsia="en-US"/>
        </w:rPr>
        <w:t>self-interested,</w:t>
      </w:r>
      <w:r w:rsidRPr="309EC2EB" w:rsidR="00AA5C2C">
        <w:rPr>
          <w:rFonts w:ascii="Arial" w:hAnsi="Arial" w:eastAsia="Arial" w:cs="Arial"/>
          <w:color w:val="000000" w:themeColor="text1" w:themeTint="FF" w:themeShade="FF"/>
          <w:sz w:val="20"/>
          <w:szCs w:val="20"/>
          <w:lang w:val="en-US" w:eastAsia="en-US"/>
        </w:rPr>
        <w:t xml:space="preserve"> so </w:t>
      </w:r>
      <w:r w:rsidRPr="309EC2EB" w:rsidR="00AA5C2C">
        <w:rPr>
          <w:rFonts w:ascii="Arial" w:hAnsi="Arial" w:eastAsia="Arial" w:cs="Arial"/>
          <w:color w:val="000000" w:themeColor="text1" w:themeTint="FF" w:themeShade="FF"/>
          <w:sz w:val="20"/>
          <w:szCs w:val="20"/>
          <w:lang w:val="en-US" w:eastAsia="en-US"/>
        </w:rPr>
        <w:t>kind of lost</w:t>
      </w:r>
      <w:r w:rsidRPr="309EC2EB" w:rsidR="00AA5C2C">
        <w:rPr>
          <w:rFonts w:ascii="Arial" w:hAnsi="Arial" w:eastAsia="Arial" w:cs="Arial"/>
          <w:color w:val="000000" w:themeColor="text1" w:themeTint="FF" w:themeShade="FF"/>
          <w:sz w:val="20"/>
          <w:szCs w:val="20"/>
          <w:lang w:val="en-US" w:eastAsia="en-US"/>
        </w:rPr>
        <w:t xml:space="preserve"> respect for the system there.</w:t>
      </w:r>
    </w:p>
    <w:p w:rsidR="004A5BD3" w:rsidRDefault="004A5BD3" w14:paraId="50E9FFB4" w14:textId="77777777">
      <w:pPr>
        <w:spacing w:after="0" w:line="276" w:lineRule="auto"/>
      </w:pPr>
    </w:p>
    <w:p w:rsidR="004A5BD3" w:rsidP="309EC2EB" w:rsidRDefault="00AA5C2C" w14:paraId="3C03770E" w14:textId="5D44CDFD">
      <w:pPr>
        <w:spacing w:after="0" w:line="276" w:lineRule="auto"/>
        <w:rPr>
          <w:rFonts w:ascii="Arial" w:hAnsi="Arial" w:eastAsia="Arial" w:cs="Arial"/>
          <w:color w:val="000000" w:themeColor="text1" w:themeTint="FF" w:themeShade="FF"/>
          <w:sz w:val="20"/>
          <w:szCs w:val="20"/>
          <w:lang w:val="en-US" w:eastAsia="en-US"/>
        </w:rPr>
      </w:pPr>
      <w:r w:rsidRPr="309EC2EB" w:rsidR="00AA5C2C">
        <w:rPr>
          <w:rFonts w:ascii="Arial" w:hAnsi="Arial" w:eastAsia="Arial" w:cs="Arial"/>
          <w:color w:val="000000" w:themeColor="text1" w:themeTint="FF" w:themeShade="FF"/>
          <w:sz w:val="20"/>
          <w:szCs w:val="20"/>
          <w:lang w:val="en-US" w:eastAsia="en-US"/>
        </w:rPr>
        <w:t>Interviewer:</w:t>
      </w:r>
      <w:r w:rsidRPr="309EC2EB" w:rsidR="00AA5C2C">
        <w:rPr>
          <w:rFonts w:ascii="Arial" w:hAnsi="Arial" w:eastAsia="Arial" w:cs="Arial"/>
          <w:color w:val="000000" w:themeColor="text1" w:themeTint="FF" w:themeShade="FF"/>
          <w:sz w:val="20"/>
          <w:szCs w:val="20"/>
          <w:lang w:val="en-US" w:eastAsia="en-US"/>
        </w:rPr>
        <w:t xml:space="preserve"> </w:t>
      </w:r>
      <w:r w:rsidRPr="309EC2EB" w:rsidR="00AA5C2C">
        <w:rPr>
          <w:rFonts w:ascii="Arial" w:hAnsi="Arial" w:eastAsia="Arial" w:cs="Arial"/>
          <w:color w:val="000000" w:themeColor="text1" w:themeTint="FF" w:themeShade="FF"/>
          <w:sz w:val="20"/>
          <w:szCs w:val="20"/>
          <w:lang w:val="en-US" w:eastAsia="en-US"/>
        </w:rPr>
        <w:t>yeah</w:t>
      </w:r>
      <w:r w:rsidRPr="309EC2EB" w:rsidR="00AA5C2C">
        <w:rPr>
          <w:rFonts w:ascii="Arial" w:hAnsi="Arial" w:eastAsia="Arial" w:cs="Arial"/>
          <w:color w:val="000000" w:themeColor="text1" w:themeTint="FF" w:themeShade="FF"/>
          <w:sz w:val="20"/>
          <w:szCs w:val="20"/>
          <w:lang w:val="en-US" w:eastAsia="en-US"/>
        </w:rPr>
        <w:t xml:space="preserve"> </w:t>
      </w:r>
      <w:r w:rsidRPr="309EC2EB" w:rsidR="00AA5C2C">
        <w:rPr>
          <w:rFonts w:ascii="Arial" w:hAnsi="Arial" w:eastAsia="Arial" w:cs="Arial"/>
          <w:color w:val="000000" w:themeColor="text1" w:themeTint="FF" w:themeShade="FF"/>
          <w:sz w:val="20"/>
          <w:szCs w:val="20"/>
          <w:lang w:val="en-US" w:eastAsia="en-US"/>
        </w:rPr>
        <w:t>yeah</w:t>
      </w:r>
      <w:r w:rsidRPr="309EC2EB" w:rsidR="00AA5C2C">
        <w:rPr>
          <w:rFonts w:ascii="Arial" w:hAnsi="Arial" w:eastAsia="Arial" w:cs="Arial"/>
          <w:color w:val="000000" w:themeColor="text1" w:themeTint="FF" w:themeShade="FF"/>
          <w:sz w:val="20"/>
          <w:szCs w:val="20"/>
          <w:lang w:val="en-US" w:eastAsia="en-US"/>
        </w:rPr>
        <w:t xml:space="preserve"> I can imagine that</w:t>
      </w:r>
      <w:r w:rsidRPr="309EC2EB" w:rsidR="14CD0B1D">
        <w:rPr>
          <w:rFonts w:ascii="Arial" w:hAnsi="Arial" w:eastAsia="Arial" w:cs="Arial"/>
          <w:color w:val="000000" w:themeColor="text1" w:themeTint="FF" w:themeShade="FF"/>
          <w:sz w:val="20"/>
          <w:szCs w:val="20"/>
          <w:lang w:val="en-US" w:eastAsia="en-US"/>
        </w:rPr>
        <w:t>.</w:t>
      </w:r>
      <w:r w:rsidRPr="309EC2EB" w:rsidR="00AA5C2C">
        <w:rPr>
          <w:rFonts w:ascii="Arial" w:hAnsi="Arial" w:eastAsia="Arial" w:cs="Arial"/>
          <w:color w:val="000000" w:themeColor="text1" w:themeTint="FF" w:themeShade="FF"/>
          <w:sz w:val="20"/>
          <w:szCs w:val="20"/>
          <w:lang w:val="en-US" w:eastAsia="en-US"/>
        </w:rPr>
        <w:t xml:space="preserve"> </w:t>
      </w:r>
      <w:r w:rsidRPr="309EC2EB" w:rsidR="54C6A616">
        <w:rPr>
          <w:rFonts w:ascii="Arial" w:hAnsi="Arial" w:eastAsia="Arial" w:cs="Arial"/>
          <w:color w:val="000000" w:themeColor="text1" w:themeTint="FF" w:themeShade="FF"/>
          <w:sz w:val="20"/>
          <w:szCs w:val="20"/>
          <w:lang w:val="en-US" w:eastAsia="en-US"/>
        </w:rPr>
        <w:t>T</w:t>
      </w:r>
      <w:r w:rsidRPr="309EC2EB" w:rsidR="00AA5C2C">
        <w:rPr>
          <w:rFonts w:ascii="Arial" w:hAnsi="Arial" w:eastAsia="Arial" w:cs="Arial"/>
          <w:color w:val="000000" w:themeColor="text1" w:themeTint="FF" w:themeShade="FF"/>
          <w:sz w:val="20"/>
          <w:szCs w:val="20"/>
          <w:lang w:val="en-US" w:eastAsia="en-US"/>
        </w:rPr>
        <w:t xml:space="preserve">hat would be </w:t>
      </w:r>
      <w:r w:rsidRPr="309EC2EB" w:rsidR="00AA5C2C">
        <w:rPr>
          <w:rFonts w:ascii="Arial" w:hAnsi="Arial" w:eastAsia="Arial" w:cs="Arial"/>
          <w:color w:val="000000" w:themeColor="text1" w:themeTint="FF" w:themeShade="FF"/>
          <w:sz w:val="20"/>
          <w:szCs w:val="20"/>
          <w:lang w:val="en-US" w:eastAsia="en-US"/>
        </w:rPr>
        <w:t xml:space="preserve">very </w:t>
      </w:r>
      <w:r w:rsidRPr="309EC2EB" w:rsidR="2920C2A8">
        <w:rPr>
          <w:rFonts w:ascii="Arial" w:hAnsi="Arial" w:eastAsia="Arial" w:cs="Arial"/>
          <w:color w:val="000000" w:themeColor="text1" w:themeTint="FF" w:themeShade="FF"/>
          <w:sz w:val="20"/>
          <w:szCs w:val="20"/>
          <w:lang w:val="en-US" w:eastAsia="en-US"/>
        </w:rPr>
        <w:t>disappointing</w:t>
      </w:r>
      <w:r w:rsidRPr="309EC2EB" w:rsidR="00AA5C2C">
        <w:rPr>
          <w:rFonts w:ascii="Arial" w:hAnsi="Arial" w:eastAsia="Arial" w:cs="Arial"/>
          <w:color w:val="000000" w:themeColor="text1" w:themeTint="FF" w:themeShade="FF"/>
          <w:sz w:val="20"/>
          <w:szCs w:val="20"/>
          <w:lang w:val="en-US" w:eastAsia="en-US"/>
        </w:rPr>
        <w:t xml:space="preserve">. </w:t>
      </w:r>
      <w:r w:rsidRPr="309EC2EB" w:rsidR="3B475085">
        <w:rPr>
          <w:rFonts w:ascii="Arial" w:hAnsi="Arial" w:eastAsia="Arial" w:cs="Arial"/>
          <w:color w:val="000000" w:themeColor="text1" w:themeTint="FF" w:themeShade="FF"/>
          <w:sz w:val="20"/>
          <w:szCs w:val="20"/>
          <w:lang w:val="en-US" w:eastAsia="en-US"/>
        </w:rPr>
        <w:t>D</w:t>
      </w:r>
      <w:r w:rsidRPr="309EC2EB" w:rsidR="00AA5C2C">
        <w:rPr>
          <w:rFonts w:ascii="Arial" w:hAnsi="Arial" w:eastAsia="Arial" w:cs="Arial"/>
          <w:color w:val="000000" w:themeColor="text1" w:themeTint="FF" w:themeShade="FF"/>
          <w:sz w:val="20"/>
          <w:szCs w:val="20"/>
          <w:lang w:val="en-US" w:eastAsia="en-US"/>
        </w:rPr>
        <w:t xml:space="preserve">id you </w:t>
      </w:r>
      <w:r w:rsidRPr="309EC2EB" w:rsidR="00AA5C2C">
        <w:rPr>
          <w:rFonts w:ascii="Arial" w:hAnsi="Arial" w:eastAsia="Arial" w:cs="Arial"/>
          <w:color w:val="000000" w:themeColor="text1" w:themeTint="FF" w:themeShade="FF"/>
          <w:sz w:val="20"/>
          <w:szCs w:val="20"/>
          <w:lang w:val="en-US" w:eastAsia="en-US"/>
        </w:rPr>
        <w:t xml:space="preserve">ever experience any like </w:t>
      </w:r>
      <w:r w:rsidRPr="309EC2EB" w:rsidR="6F311382">
        <w:rPr>
          <w:rFonts w:ascii="Arial" w:hAnsi="Arial" w:eastAsia="Arial" w:cs="Arial"/>
          <w:color w:val="000000" w:themeColor="text1" w:themeTint="FF" w:themeShade="FF"/>
          <w:sz w:val="20"/>
          <w:szCs w:val="20"/>
          <w:lang w:val="en-US" w:eastAsia="en-US"/>
        </w:rPr>
        <w:t>outright</w:t>
      </w:r>
      <w:r w:rsidRPr="309EC2EB" w:rsidR="00AA5C2C">
        <w:rPr>
          <w:rFonts w:ascii="Arial" w:hAnsi="Arial" w:eastAsia="Arial" w:cs="Arial"/>
          <w:color w:val="000000" w:themeColor="text1" w:themeTint="FF" w:themeShade="FF"/>
          <w:sz w:val="20"/>
          <w:szCs w:val="20"/>
          <w:lang w:val="en-US" w:eastAsia="en-US"/>
        </w:rPr>
        <w:t xml:space="preserve"> discrimination or racial comments or stereotyping </w:t>
      </w:r>
      <w:r w:rsidRPr="309EC2EB" w:rsidR="5DAB4A99">
        <w:rPr>
          <w:rFonts w:ascii="Arial" w:hAnsi="Arial" w:eastAsia="Arial" w:cs="Arial"/>
          <w:color w:val="000000" w:themeColor="text1" w:themeTint="FF" w:themeShade="FF"/>
          <w:sz w:val="20"/>
          <w:szCs w:val="20"/>
          <w:lang w:val="en-US" w:eastAsia="en-US"/>
        </w:rPr>
        <w:t>at work?</w:t>
      </w:r>
    </w:p>
    <w:p w:rsidR="004A5BD3" w:rsidRDefault="004A5BD3" w14:paraId="6BFB25AE" w14:textId="77777777">
      <w:pPr>
        <w:spacing w:after="0" w:line="276" w:lineRule="auto"/>
      </w:pPr>
    </w:p>
    <w:p w:rsidR="004A5BD3" w:rsidRDefault="00AA5C2C" w14:paraId="1CE17CFF" w14:textId="5C7F8C81">
      <w:pPr>
        <w:spacing w:after="0" w:line="276" w:lineRule="auto"/>
      </w:pPr>
      <w:r w:rsidRPr="309EC2EB" w:rsidR="00AA5C2C">
        <w:rPr>
          <w:rFonts w:ascii="Arial" w:hAnsi="Arial" w:eastAsia="Arial" w:cs="Arial"/>
          <w:color w:val="000000" w:themeColor="text1" w:themeTint="FF" w:themeShade="FF"/>
          <w:sz w:val="20"/>
          <w:szCs w:val="20"/>
          <w:lang w:val="en-US" w:eastAsia="en-US"/>
        </w:rPr>
        <w:t>Participant 26:</w:t>
      </w:r>
      <w:r w:rsidRPr="309EC2EB" w:rsidR="00AA5C2C">
        <w:rPr>
          <w:rFonts w:ascii="Arial" w:hAnsi="Arial" w:eastAsia="Arial" w:cs="Arial"/>
          <w:color w:val="000000" w:themeColor="text1" w:themeTint="FF" w:themeShade="FF"/>
          <w:sz w:val="20"/>
          <w:szCs w:val="20"/>
          <w:lang w:val="en-US" w:eastAsia="en-US"/>
        </w:rPr>
        <w:t xml:space="preserve"> Oh, I mean the litigants a lot of times you know </w:t>
      </w:r>
      <w:r w:rsidRPr="309EC2EB" w:rsidR="63A5177F">
        <w:rPr>
          <w:rFonts w:ascii="Arial" w:hAnsi="Arial" w:eastAsia="Arial" w:cs="Arial"/>
          <w:color w:val="000000" w:themeColor="text1" w:themeTint="FF" w:themeShade="FF"/>
          <w:sz w:val="20"/>
          <w:szCs w:val="20"/>
          <w:lang w:val="en-US" w:eastAsia="en-US"/>
        </w:rPr>
        <w:t>'chink,’</w:t>
      </w:r>
      <w:r w:rsidRPr="309EC2EB" w:rsidR="00AA5C2C">
        <w:rPr>
          <w:rFonts w:ascii="Arial" w:hAnsi="Arial" w:eastAsia="Arial" w:cs="Arial"/>
          <w:color w:val="000000" w:themeColor="text1" w:themeTint="FF" w:themeShade="FF"/>
          <w:sz w:val="20"/>
          <w:szCs w:val="20"/>
          <w:lang w:val="en-US" w:eastAsia="en-US"/>
        </w:rPr>
        <w:t xml:space="preserve"> or you know, whatever.</w:t>
      </w:r>
    </w:p>
    <w:p w:rsidR="004A5BD3" w:rsidRDefault="004A5BD3" w14:paraId="118514FC" w14:textId="77777777">
      <w:pPr>
        <w:spacing w:after="0" w:line="276" w:lineRule="auto"/>
      </w:pPr>
    </w:p>
    <w:p w:rsidR="004A5BD3" w:rsidRDefault="00AA5C2C" w14:paraId="3982D2ED" w14:textId="6BDF0580">
      <w:pPr>
        <w:spacing w:after="0" w:line="276" w:lineRule="auto"/>
      </w:pPr>
      <w:r w:rsidRPr="309EC2EB" w:rsidR="00AA5C2C">
        <w:rPr>
          <w:rFonts w:ascii="Arial" w:hAnsi="Arial" w:eastAsia="Arial" w:cs="Arial"/>
          <w:color w:val="000000" w:themeColor="text1" w:themeTint="FF" w:themeShade="FF"/>
          <w:sz w:val="20"/>
          <w:szCs w:val="20"/>
          <w:lang w:val="en-US" w:eastAsia="en-US"/>
        </w:rPr>
        <w:t>Interviewer:</w:t>
      </w:r>
      <w:r w:rsidRPr="309EC2EB" w:rsidR="00AA5C2C">
        <w:rPr>
          <w:rFonts w:ascii="Arial" w:hAnsi="Arial" w:eastAsia="Arial" w:cs="Arial"/>
          <w:color w:val="000000" w:themeColor="text1" w:themeTint="FF" w:themeShade="FF"/>
          <w:sz w:val="20"/>
          <w:szCs w:val="20"/>
          <w:lang w:val="en-US" w:eastAsia="en-US"/>
        </w:rPr>
        <w:t xml:space="preserve"> </w:t>
      </w:r>
      <w:r w:rsidRPr="309EC2EB" w:rsidR="7DF1D5CE">
        <w:rPr>
          <w:rFonts w:ascii="Arial" w:hAnsi="Arial" w:eastAsia="Arial" w:cs="Arial"/>
          <w:color w:val="000000" w:themeColor="text1" w:themeTint="FF" w:themeShade="FF"/>
          <w:sz w:val="20"/>
          <w:szCs w:val="20"/>
          <w:lang w:val="en-US" w:eastAsia="en-US"/>
        </w:rPr>
        <w:t>R</w:t>
      </w:r>
      <w:r w:rsidRPr="309EC2EB" w:rsidR="00AA5C2C">
        <w:rPr>
          <w:rFonts w:ascii="Arial" w:hAnsi="Arial" w:eastAsia="Arial" w:cs="Arial"/>
          <w:color w:val="000000" w:themeColor="text1" w:themeTint="FF" w:themeShade="FF"/>
          <w:sz w:val="20"/>
          <w:szCs w:val="20"/>
          <w:lang w:val="en-US" w:eastAsia="en-US"/>
        </w:rPr>
        <w:t>eally, they would say that</w:t>
      </w:r>
      <w:r w:rsidRPr="309EC2EB" w:rsidR="18608F45">
        <w:rPr>
          <w:rFonts w:ascii="Arial" w:hAnsi="Arial" w:eastAsia="Arial" w:cs="Arial"/>
          <w:color w:val="000000" w:themeColor="text1" w:themeTint="FF" w:themeShade="FF"/>
          <w:sz w:val="20"/>
          <w:szCs w:val="20"/>
          <w:lang w:val="en-US" w:eastAsia="en-US"/>
        </w:rPr>
        <w:t>?</w:t>
      </w:r>
      <w:r w:rsidRPr="309EC2EB" w:rsidR="00AA5C2C">
        <w:rPr>
          <w:rFonts w:ascii="Arial" w:hAnsi="Arial" w:eastAsia="Arial" w:cs="Arial"/>
          <w:color w:val="000000" w:themeColor="text1" w:themeTint="FF" w:themeShade="FF"/>
          <w:sz w:val="20"/>
          <w:szCs w:val="20"/>
          <w:lang w:val="en-US" w:eastAsia="en-US"/>
        </w:rPr>
        <w:t xml:space="preserve"> </w:t>
      </w:r>
      <w:r w:rsidRPr="309EC2EB" w:rsidR="49FBBF9F">
        <w:rPr>
          <w:rFonts w:ascii="Arial" w:hAnsi="Arial" w:eastAsia="Arial" w:cs="Arial"/>
          <w:color w:val="000000" w:themeColor="text1" w:themeTint="FF" w:themeShade="FF"/>
          <w:sz w:val="20"/>
          <w:szCs w:val="20"/>
          <w:lang w:val="en-US" w:eastAsia="en-US"/>
        </w:rPr>
        <w:t>A</w:t>
      </w:r>
      <w:r w:rsidRPr="309EC2EB" w:rsidR="00AA5C2C">
        <w:rPr>
          <w:rFonts w:ascii="Arial" w:hAnsi="Arial" w:eastAsia="Arial" w:cs="Arial"/>
          <w:color w:val="000000" w:themeColor="text1" w:themeTint="FF" w:themeShade="FF"/>
          <w:sz w:val="20"/>
          <w:szCs w:val="20"/>
          <w:lang w:val="en-US" w:eastAsia="en-US"/>
        </w:rPr>
        <w:t>bout you or to</w:t>
      </w:r>
      <w:r w:rsidRPr="309EC2EB" w:rsidR="00AA5C2C">
        <w:rPr>
          <w:rFonts w:ascii="Arial" w:hAnsi="Arial" w:eastAsia="Arial" w:cs="Arial"/>
          <w:color w:val="000000" w:themeColor="text1" w:themeTint="FF" w:themeShade="FF"/>
          <w:sz w:val="20"/>
          <w:szCs w:val="20"/>
          <w:lang w:val="en-US" w:eastAsia="en-US"/>
        </w:rPr>
        <w:t xml:space="preserve"> you</w:t>
      </w:r>
      <w:r w:rsidRPr="309EC2EB" w:rsidR="5B6DF1E1">
        <w:rPr>
          <w:rFonts w:ascii="Arial" w:hAnsi="Arial" w:eastAsia="Arial" w:cs="Arial"/>
          <w:color w:val="000000" w:themeColor="text1" w:themeTint="FF" w:themeShade="FF"/>
          <w:sz w:val="20"/>
          <w:szCs w:val="20"/>
          <w:lang w:val="en-US" w:eastAsia="en-US"/>
        </w:rPr>
        <w:t>?</w:t>
      </w:r>
    </w:p>
    <w:p w:rsidR="004A5BD3" w:rsidRDefault="004A5BD3" w14:paraId="6AE29D98" w14:textId="77777777">
      <w:pPr>
        <w:spacing w:after="0" w:line="276" w:lineRule="auto"/>
      </w:pPr>
    </w:p>
    <w:p w:rsidR="004A5BD3" w:rsidP="309EC2EB" w:rsidRDefault="00AA5C2C" w14:paraId="12C4C5B6" w14:textId="5F88464F">
      <w:pPr>
        <w:spacing w:after="0" w:line="276" w:lineRule="auto"/>
        <w:rPr>
          <w:rFonts w:ascii="Arial" w:hAnsi="Arial" w:eastAsia="Arial" w:cs="Arial"/>
          <w:color w:val="000000" w:themeColor="text1" w:themeTint="FF" w:themeShade="FF"/>
          <w:sz w:val="20"/>
          <w:szCs w:val="20"/>
          <w:lang w:val="en-US" w:eastAsia="en-US"/>
        </w:rPr>
      </w:pPr>
      <w:r w:rsidRPr="42280967" w:rsidR="00AA5C2C">
        <w:rPr>
          <w:rFonts w:ascii="Arial" w:hAnsi="Arial" w:eastAsia="Arial" w:cs="Arial"/>
          <w:color w:val="000000" w:themeColor="text1" w:themeTint="FF" w:themeShade="FF"/>
          <w:sz w:val="20"/>
          <w:szCs w:val="20"/>
          <w:lang w:val="en-US" w:eastAsia="en-US"/>
        </w:rPr>
        <w:t>Participant 26:</w:t>
      </w:r>
      <w:r w:rsidRPr="42280967" w:rsidR="00AA5C2C">
        <w:rPr>
          <w:rFonts w:ascii="Arial" w:hAnsi="Arial" w:eastAsia="Arial" w:cs="Arial"/>
          <w:color w:val="000000" w:themeColor="text1" w:themeTint="FF" w:themeShade="FF"/>
          <w:sz w:val="20"/>
          <w:szCs w:val="20"/>
          <w:lang w:val="en-US" w:eastAsia="en-US"/>
        </w:rPr>
        <w:t xml:space="preserve"> </w:t>
      </w:r>
      <w:r w:rsidRPr="42280967" w:rsidR="35C2F3A3">
        <w:rPr>
          <w:rFonts w:ascii="Arial" w:hAnsi="Arial" w:eastAsia="Arial" w:cs="Arial"/>
          <w:color w:val="000000" w:themeColor="text1" w:themeTint="FF" w:themeShade="FF"/>
          <w:sz w:val="20"/>
          <w:szCs w:val="20"/>
          <w:lang w:val="en-US" w:eastAsia="en-US"/>
        </w:rPr>
        <w:t>No</w:t>
      </w:r>
      <w:r w:rsidRPr="42280967" w:rsidR="00AA5C2C">
        <w:rPr>
          <w:rFonts w:ascii="Arial" w:hAnsi="Arial" w:eastAsia="Arial" w:cs="Arial"/>
          <w:color w:val="000000" w:themeColor="text1" w:themeTint="FF" w:themeShade="FF"/>
          <w:sz w:val="20"/>
          <w:szCs w:val="20"/>
          <w:lang w:val="en-US" w:eastAsia="en-US"/>
        </w:rPr>
        <w:t xml:space="preserve"> sometimes</w:t>
      </w:r>
      <w:r w:rsidRPr="42280967" w:rsidR="13564B07">
        <w:rPr>
          <w:rFonts w:ascii="Arial" w:hAnsi="Arial" w:eastAsia="Arial" w:cs="Arial"/>
          <w:color w:val="000000" w:themeColor="text1" w:themeTint="FF" w:themeShade="FF"/>
          <w:sz w:val="20"/>
          <w:szCs w:val="20"/>
          <w:lang w:val="en-US" w:eastAsia="en-US"/>
        </w:rPr>
        <w:t xml:space="preserve"> it would—</w:t>
      </w:r>
      <w:r w:rsidRPr="42280967" w:rsidR="00AA5C2C">
        <w:rPr>
          <w:rFonts w:ascii="Arial" w:hAnsi="Arial" w:eastAsia="Arial" w:cs="Arial"/>
          <w:color w:val="000000" w:themeColor="text1" w:themeTint="FF" w:themeShade="FF"/>
          <w:sz w:val="20"/>
          <w:szCs w:val="20"/>
          <w:lang w:val="en-US" w:eastAsia="en-US"/>
        </w:rPr>
        <w:t>I mean</w:t>
      </w:r>
      <w:r w:rsidRPr="42280967" w:rsidR="12C1E170">
        <w:rPr>
          <w:rFonts w:ascii="Arial" w:hAnsi="Arial" w:eastAsia="Arial" w:cs="Arial"/>
          <w:color w:val="000000" w:themeColor="text1" w:themeTint="FF" w:themeShade="FF"/>
          <w:sz w:val="20"/>
          <w:szCs w:val="20"/>
          <w:lang w:val="en-US" w:eastAsia="en-US"/>
        </w:rPr>
        <w:t>,</w:t>
      </w:r>
      <w:r w:rsidRPr="42280967" w:rsidR="00AA5C2C">
        <w:rPr>
          <w:rFonts w:ascii="Arial" w:hAnsi="Arial" w:eastAsia="Arial" w:cs="Arial"/>
          <w:color w:val="000000" w:themeColor="text1" w:themeTint="FF" w:themeShade="FF"/>
          <w:sz w:val="20"/>
          <w:szCs w:val="20"/>
          <w:lang w:val="en-US" w:eastAsia="en-US"/>
        </w:rPr>
        <w:t xml:space="preserve"> you know</w:t>
      </w:r>
      <w:r w:rsidRPr="42280967" w:rsidR="1A3AD8F0">
        <w:rPr>
          <w:rFonts w:ascii="Arial" w:hAnsi="Arial" w:eastAsia="Arial" w:cs="Arial"/>
          <w:color w:val="000000" w:themeColor="text1" w:themeTint="FF" w:themeShade="FF"/>
          <w:sz w:val="20"/>
          <w:szCs w:val="20"/>
          <w:lang w:val="en-US" w:eastAsia="en-US"/>
        </w:rPr>
        <w:t>,</w:t>
      </w:r>
      <w:r w:rsidRPr="42280967" w:rsidR="00AA5C2C">
        <w:rPr>
          <w:rFonts w:ascii="Arial" w:hAnsi="Arial" w:eastAsia="Arial" w:cs="Arial"/>
          <w:color w:val="000000" w:themeColor="text1" w:themeTint="FF" w:themeShade="FF"/>
          <w:sz w:val="20"/>
          <w:szCs w:val="20"/>
          <w:lang w:val="en-US" w:eastAsia="en-US"/>
        </w:rPr>
        <w:t xml:space="preserve"> </w:t>
      </w:r>
      <w:r w:rsidRPr="42280967" w:rsidR="00AA5C2C">
        <w:rPr>
          <w:rFonts w:ascii="Arial" w:hAnsi="Arial" w:eastAsia="Arial" w:cs="Arial"/>
          <w:color w:val="000000" w:themeColor="text1" w:themeTint="FF" w:themeShade="FF"/>
          <w:sz w:val="20"/>
          <w:szCs w:val="20"/>
          <w:lang w:val="en-US" w:eastAsia="en-US"/>
        </w:rPr>
        <w:t>people's</w:t>
      </w:r>
      <w:r w:rsidRPr="42280967" w:rsidR="00AA5C2C">
        <w:rPr>
          <w:rFonts w:ascii="Arial" w:hAnsi="Arial" w:eastAsia="Arial" w:cs="Arial"/>
          <w:color w:val="000000" w:themeColor="text1" w:themeTint="FF" w:themeShade="FF"/>
          <w:sz w:val="20"/>
          <w:szCs w:val="20"/>
          <w:lang w:val="en-US" w:eastAsia="en-US"/>
        </w:rPr>
        <w:t xml:space="preserve"> emotions run high you know</w:t>
      </w:r>
      <w:r w:rsidRPr="42280967" w:rsidR="67E07FEF">
        <w:rPr>
          <w:rFonts w:ascii="Arial" w:hAnsi="Arial" w:eastAsia="Arial" w:cs="Arial"/>
          <w:color w:val="000000" w:themeColor="text1" w:themeTint="FF" w:themeShade="FF"/>
          <w:sz w:val="20"/>
          <w:szCs w:val="20"/>
          <w:lang w:val="en-US" w:eastAsia="en-US"/>
        </w:rPr>
        <w:t xml:space="preserve">, </w:t>
      </w:r>
      <w:r w:rsidRPr="42280967" w:rsidR="67E07FEF">
        <w:rPr>
          <w:rFonts w:ascii="Arial" w:hAnsi="Arial" w:eastAsia="Arial" w:cs="Arial"/>
          <w:color w:val="000000" w:themeColor="text1" w:themeTint="FF" w:themeShade="FF"/>
          <w:sz w:val="20"/>
          <w:szCs w:val="20"/>
          <w:lang w:val="en-US" w:eastAsia="en-US"/>
        </w:rPr>
        <w:t>I’ve</w:t>
      </w:r>
      <w:r w:rsidRPr="42280967" w:rsidR="67E07FEF">
        <w:rPr>
          <w:rFonts w:ascii="Arial" w:hAnsi="Arial" w:eastAsia="Arial" w:cs="Arial"/>
          <w:color w:val="000000" w:themeColor="text1" w:themeTint="FF" w:themeShade="FF"/>
          <w:sz w:val="20"/>
          <w:szCs w:val="20"/>
          <w:lang w:val="en-US" w:eastAsia="en-US"/>
        </w:rPr>
        <w:t xml:space="preserve"> had</w:t>
      </w:r>
      <w:r w:rsidRPr="42280967" w:rsidR="00AA5C2C">
        <w:rPr>
          <w:rFonts w:ascii="Arial" w:hAnsi="Arial" w:eastAsia="Arial" w:cs="Arial"/>
          <w:color w:val="000000" w:themeColor="text1" w:themeTint="FF" w:themeShade="FF"/>
          <w:sz w:val="20"/>
          <w:szCs w:val="20"/>
          <w:lang w:val="en-US" w:eastAsia="en-US"/>
        </w:rPr>
        <w:t xml:space="preserve"> F</w:t>
      </w:r>
      <w:r w:rsidRPr="42280967" w:rsidR="2DAF2CDC">
        <w:rPr>
          <w:rFonts w:ascii="Arial" w:hAnsi="Arial" w:eastAsia="Arial" w:cs="Arial"/>
          <w:color w:val="000000" w:themeColor="text1" w:themeTint="FF" w:themeShade="FF"/>
          <w:sz w:val="20"/>
          <w:szCs w:val="20"/>
          <w:lang w:val="en-US" w:eastAsia="en-US"/>
        </w:rPr>
        <w:t>-</w:t>
      </w:r>
      <w:r w:rsidRPr="42280967" w:rsidR="00AA5C2C">
        <w:rPr>
          <w:rFonts w:ascii="Arial" w:hAnsi="Arial" w:eastAsia="Arial" w:cs="Arial"/>
          <w:color w:val="000000" w:themeColor="text1" w:themeTint="FF" w:themeShade="FF"/>
          <w:sz w:val="20"/>
          <w:szCs w:val="20"/>
          <w:lang w:val="en-US" w:eastAsia="en-US"/>
        </w:rPr>
        <w:t>bombs in the courtroom. And</w:t>
      </w:r>
      <w:r w:rsidRPr="42280967" w:rsidR="2D495428">
        <w:rPr>
          <w:rFonts w:ascii="Arial" w:hAnsi="Arial" w:eastAsia="Arial" w:cs="Arial"/>
          <w:color w:val="000000" w:themeColor="text1" w:themeTint="FF" w:themeShade="FF"/>
          <w:sz w:val="20"/>
          <w:szCs w:val="20"/>
          <w:lang w:val="en-US" w:eastAsia="en-US"/>
        </w:rPr>
        <w:t xml:space="preserve"> </w:t>
      </w:r>
      <w:r w:rsidRPr="42280967" w:rsidR="00AA5C2C">
        <w:rPr>
          <w:rFonts w:ascii="Arial" w:hAnsi="Arial" w:eastAsia="Arial" w:cs="Arial"/>
          <w:color w:val="000000" w:themeColor="text1" w:themeTint="FF" w:themeShade="FF"/>
          <w:sz w:val="20"/>
          <w:szCs w:val="20"/>
          <w:lang w:val="en-US" w:eastAsia="en-US"/>
        </w:rPr>
        <w:t xml:space="preserve">I </w:t>
      </w:r>
      <w:r w:rsidRPr="42280967" w:rsidR="00AA5C2C">
        <w:rPr>
          <w:rFonts w:ascii="Arial" w:hAnsi="Arial" w:eastAsia="Arial" w:cs="Arial"/>
          <w:color w:val="000000" w:themeColor="text1" w:themeTint="FF" w:themeShade="FF"/>
          <w:sz w:val="20"/>
          <w:szCs w:val="20"/>
          <w:lang w:val="en-US" w:eastAsia="en-US"/>
        </w:rPr>
        <w:t>wasn't</w:t>
      </w:r>
      <w:r w:rsidRPr="42280967" w:rsidR="00AA5C2C">
        <w:rPr>
          <w:rFonts w:ascii="Arial" w:hAnsi="Arial" w:eastAsia="Arial" w:cs="Arial"/>
          <w:color w:val="000000" w:themeColor="text1" w:themeTint="FF" w:themeShade="FF"/>
          <w:sz w:val="20"/>
          <w:szCs w:val="20"/>
          <w:lang w:val="en-US" w:eastAsia="en-US"/>
        </w:rPr>
        <w:t xml:space="preserve"> </w:t>
      </w:r>
      <w:r w:rsidRPr="42280967" w:rsidR="3245692D">
        <w:rPr>
          <w:rFonts w:ascii="Arial" w:hAnsi="Arial" w:eastAsia="Arial" w:cs="Arial"/>
          <w:color w:val="000000" w:themeColor="text1" w:themeTint="FF" w:themeShade="FF"/>
          <w:sz w:val="20"/>
          <w:szCs w:val="20"/>
          <w:lang w:val="en-US" w:eastAsia="en-US"/>
        </w:rPr>
        <w:t xml:space="preserve">the only </w:t>
      </w:r>
      <w:r w:rsidRPr="42280967" w:rsidR="00AA5C2C">
        <w:rPr>
          <w:rFonts w:ascii="Arial" w:hAnsi="Arial" w:eastAsia="Arial" w:cs="Arial"/>
          <w:color w:val="000000" w:themeColor="text1" w:themeTint="FF" w:themeShade="FF"/>
          <w:sz w:val="20"/>
          <w:szCs w:val="20"/>
          <w:lang w:val="en-US" w:eastAsia="en-US"/>
        </w:rPr>
        <w:t>on</w:t>
      </w:r>
      <w:r w:rsidRPr="42280967" w:rsidR="2F16B6ED">
        <w:rPr>
          <w:rFonts w:ascii="Arial" w:hAnsi="Arial" w:eastAsia="Arial" w:cs="Arial"/>
          <w:color w:val="000000" w:themeColor="text1" w:themeTint="FF" w:themeShade="FF"/>
          <w:sz w:val="20"/>
          <w:szCs w:val="20"/>
          <w:lang w:val="en-US" w:eastAsia="en-US"/>
        </w:rPr>
        <w:t>e</w:t>
      </w:r>
      <w:r w:rsidRPr="42280967" w:rsidR="00AA5C2C">
        <w:rPr>
          <w:rFonts w:ascii="Arial" w:hAnsi="Arial" w:eastAsia="Arial" w:cs="Arial"/>
          <w:color w:val="000000" w:themeColor="text1" w:themeTint="FF" w:themeShade="FF"/>
          <w:sz w:val="20"/>
          <w:szCs w:val="20"/>
          <w:lang w:val="en-US" w:eastAsia="en-US"/>
        </w:rPr>
        <w:t>.</w:t>
      </w:r>
      <w:r w:rsidRPr="42280967" w:rsidR="3479036A">
        <w:rPr>
          <w:rFonts w:ascii="Arial" w:hAnsi="Arial" w:eastAsia="Arial" w:cs="Arial"/>
          <w:color w:val="000000" w:themeColor="text1" w:themeTint="FF" w:themeShade="FF"/>
          <w:sz w:val="20"/>
          <w:szCs w:val="20"/>
          <w:lang w:val="en-US" w:eastAsia="en-US"/>
        </w:rPr>
        <w:t xml:space="preserve"> </w:t>
      </w:r>
      <w:r w:rsidRPr="42280967" w:rsidR="00AA5C2C">
        <w:rPr>
          <w:rFonts w:ascii="Arial" w:hAnsi="Arial" w:eastAsia="Arial" w:cs="Arial"/>
          <w:color w:val="000000" w:themeColor="text1" w:themeTint="FF" w:themeShade="FF"/>
          <w:sz w:val="20"/>
          <w:szCs w:val="20"/>
          <w:lang w:val="en-US" w:eastAsia="en-US"/>
        </w:rPr>
        <w:t>I think a lot of it was sort of they thought</w:t>
      </w:r>
      <w:r w:rsidRPr="42280967" w:rsidR="755E6F62">
        <w:rPr>
          <w:rFonts w:ascii="Arial" w:hAnsi="Arial" w:eastAsia="Arial" w:cs="Arial"/>
          <w:color w:val="000000" w:themeColor="text1" w:themeTint="FF" w:themeShade="FF"/>
          <w:sz w:val="20"/>
          <w:szCs w:val="20"/>
          <w:lang w:val="en-US" w:eastAsia="en-US"/>
        </w:rPr>
        <w:t xml:space="preserve"> that</w:t>
      </w:r>
      <w:r w:rsidRPr="42280967" w:rsidR="00AA5C2C">
        <w:rPr>
          <w:rFonts w:ascii="Arial" w:hAnsi="Arial" w:eastAsia="Arial" w:cs="Arial"/>
          <w:color w:val="000000" w:themeColor="text1" w:themeTint="FF" w:themeShade="FF"/>
          <w:sz w:val="20"/>
          <w:szCs w:val="20"/>
          <w:lang w:val="en-US" w:eastAsia="en-US"/>
        </w:rPr>
        <w:t xml:space="preserve"> the </w:t>
      </w:r>
      <w:r w:rsidRPr="42280967" w:rsidR="2607E366">
        <w:rPr>
          <w:rFonts w:ascii="Arial" w:hAnsi="Arial" w:eastAsia="Arial" w:cs="Arial"/>
          <w:color w:val="000000" w:themeColor="text1" w:themeTint="FF" w:themeShade="FF"/>
          <w:sz w:val="20"/>
          <w:szCs w:val="20"/>
          <w:lang w:val="en-US" w:eastAsia="en-US"/>
        </w:rPr>
        <w:t>c</w:t>
      </w:r>
      <w:r w:rsidRPr="42280967" w:rsidR="00AA5C2C">
        <w:rPr>
          <w:rFonts w:ascii="Arial" w:hAnsi="Arial" w:eastAsia="Arial" w:cs="Arial"/>
          <w:color w:val="000000" w:themeColor="text1" w:themeTint="FF" w:themeShade="FF"/>
          <w:sz w:val="20"/>
          <w:szCs w:val="20"/>
          <w:lang w:val="en-US" w:eastAsia="en-US"/>
        </w:rPr>
        <w:t xml:space="preserve">ourt was sort </w:t>
      </w:r>
      <w:r w:rsidRPr="42280967" w:rsidR="00AA5C2C">
        <w:rPr>
          <w:rFonts w:ascii="Arial" w:hAnsi="Arial" w:eastAsia="Arial" w:cs="Arial"/>
          <w:color w:val="000000" w:themeColor="text1" w:themeTint="FF" w:themeShade="FF"/>
          <w:sz w:val="20"/>
          <w:szCs w:val="20"/>
          <w:lang w:val="en-US" w:eastAsia="en-US"/>
        </w:rPr>
        <w:t>of</w:t>
      </w:r>
      <w:r w:rsidRPr="42280967" w:rsidR="2FF150AB">
        <w:rPr>
          <w:rFonts w:ascii="Arial" w:hAnsi="Arial" w:eastAsia="Arial" w:cs="Arial"/>
          <w:color w:val="000000" w:themeColor="text1" w:themeTint="FF" w:themeShade="FF"/>
          <w:sz w:val="20"/>
          <w:szCs w:val="20"/>
          <w:lang w:val="en-US" w:eastAsia="en-US"/>
        </w:rPr>
        <w:t>,</w:t>
      </w:r>
      <w:r w:rsidRPr="42280967" w:rsidR="00AA5C2C">
        <w:rPr>
          <w:rFonts w:ascii="Arial" w:hAnsi="Arial" w:eastAsia="Arial" w:cs="Arial"/>
          <w:color w:val="000000" w:themeColor="text1" w:themeTint="FF" w:themeShade="FF"/>
          <w:sz w:val="20"/>
          <w:szCs w:val="20"/>
          <w:lang w:val="en-US" w:eastAsia="en-US"/>
        </w:rPr>
        <w:t xml:space="preserve"> you k</w:t>
      </w:r>
      <w:r w:rsidRPr="42280967" w:rsidR="00AA5C2C">
        <w:rPr>
          <w:rFonts w:ascii="Arial" w:hAnsi="Arial" w:eastAsia="Arial" w:cs="Arial"/>
          <w:color w:val="000000" w:themeColor="text1" w:themeTint="FF" w:themeShade="FF"/>
          <w:sz w:val="20"/>
          <w:szCs w:val="20"/>
          <w:lang w:val="en-US" w:eastAsia="en-US"/>
        </w:rPr>
        <w:t>now, this open forum where you know they could get up in the back and say their piece</w:t>
      </w:r>
      <w:r w:rsidRPr="42280967" w:rsidR="66888583">
        <w:rPr>
          <w:rFonts w:ascii="Arial" w:hAnsi="Arial" w:eastAsia="Arial" w:cs="Arial"/>
          <w:color w:val="000000" w:themeColor="text1" w:themeTint="FF" w:themeShade="FF"/>
          <w:sz w:val="20"/>
          <w:szCs w:val="20"/>
          <w:lang w:val="en-US" w:eastAsia="en-US"/>
        </w:rPr>
        <w:t>,</w:t>
      </w:r>
      <w:r w:rsidRPr="42280967" w:rsidR="00AA5C2C">
        <w:rPr>
          <w:rFonts w:ascii="Arial" w:hAnsi="Arial" w:eastAsia="Arial" w:cs="Arial"/>
          <w:color w:val="000000" w:themeColor="text1" w:themeTint="FF" w:themeShade="FF"/>
          <w:sz w:val="20"/>
          <w:szCs w:val="20"/>
          <w:lang w:val="en-US" w:eastAsia="en-US"/>
        </w:rPr>
        <w:t xml:space="preserve"> </w:t>
      </w:r>
      <w:r w:rsidRPr="42280967" w:rsidR="00AA5C2C">
        <w:rPr>
          <w:rFonts w:ascii="Arial" w:hAnsi="Arial" w:eastAsia="Arial" w:cs="Arial"/>
          <w:color w:val="000000" w:themeColor="text1" w:themeTint="FF" w:themeShade="FF"/>
          <w:sz w:val="20"/>
          <w:szCs w:val="20"/>
          <w:lang w:val="en-US" w:eastAsia="en-US"/>
        </w:rPr>
        <w:t>it's</w:t>
      </w:r>
      <w:r w:rsidRPr="42280967" w:rsidR="00AA5C2C">
        <w:rPr>
          <w:rFonts w:ascii="Arial" w:hAnsi="Arial" w:eastAsia="Arial" w:cs="Arial"/>
          <w:color w:val="000000" w:themeColor="text1" w:themeTint="FF" w:themeShade="FF"/>
          <w:sz w:val="20"/>
          <w:szCs w:val="20"/>
          <w:lang w:val="en-US" w:eastAsia="en-US"/>
        </w:rPr>
        <w:t xml:space="preserve"> like </w:t>
      </w:r>
      <w:r w:rsidRPr="42280967" w:rsidR="482B7748">
        <w:rPr>
          <w:rFonts w:ascii="Arial" w:hAnsi="Arial" w:eastAsia="Arial" w:cs="Arial"/>
          <w:color w:val="000000" w:themeColor="text1" w:themeTint="FF" w:themeShade="FF"/>
          <w:sz w:val="20"/>
          <w:szCs w:val="20"/>
          <w:lang w:val="en-US" w:eastAsia="en-US"/>
        </w:rPr>
        <w:t xml:space="preserve">well </w:t>
      </w:r>
      <w:r w:rsidRPr="42280967" w:rsidR="482B7748">
        <w:rPr>
          <w:rFonts w:ascii="Arial" w:hAnsi="Arial" w:eastAsia="Arial" w:cs="Arial"/>
          <w:color w:val="000000" w:themeColor="text1" w:themeTint="FF" w:themeShade="FF"/>
          <w:sz w:val="20"/>
          <w:szCs w:val="20"/>
          <w:lang w:val="en-US" w:eastAsia="en-US"/>
        </w:rPr>
        <w:t>it’s</w:t>
      </w:r>
      <w:r w:rsidRPr="42280967" w:rsidR="482B7748">
        <w:rPr>
          <w:rFonts w:ascii="Arial" w:hAnsi="Arial" w:eastAsia="Arial" w:cs="Arial"/>
          <w:color w:val="000000" w:themeColor="text1" w:themeTint="FF" w:themeShade="FF"/>
          <w:sz w:val="20"/>
          <w:szCs w:val="20"/>
          <w:lang w:val="en-US" w:eastAsia="en-US"/>
        </w:rPr>
        <w:t xml:space="preserve"> not really</w:t>
      </w:r>
      <w:r w:rsidRPr="42280967" w:rsidR="00AA5C2C">
        <w:rPr>
          <w:rFonts w:ascii="Arial" w:hAnsi="Arial" w:eastAsia="Arial" w:cs="Arial"/>
          <w:color w:val="000000" w:themeColor="text1" w:themeTint="FF" w:themeShade="FF"/>
          <w:sz w:val="20"/>
          <w:szCs w:val="20"/>
          <w:lang w:val="en-US" w:eastAsia="en-US"/>
        </w:rPr>
        <w:t xml:space="preserve"> supposed to</w:t>
      </w:r>
      <w:r w:rsidRPr="42280967" w:rsidR="40612871">
        <w:rPr>
          <w:rFonts w:ascii="Arial" w:hAnsi="Arial" w:eastAsia="Arial" w:cs="Arial"/>
          <w:color w:val="000000" w:themeColor="text1" w:themeTint="FF" w:themeShade="FF"/>
          <w:sz w:val="20"/>
          <w:szCs w:val="20"/>
          <w:lang w:val="en-US" w:eastAsia="en-US"/>
        </w:rPr>
        <w:t xml:space="preserve"> be like that</w:t>
      </w:r>
      <w:r w:rsidRPr="42280967" w:rsidR="00AA5C2C">
        <w:rPr>
          <w:rFonts w:ascii="Arial" w:hAnsi="Arial" w:eastAsia="Arial" w:cs="Arial"/>
          <w:color w:val="000000" w:themeColor="text1" w:themeTint="FF" w:themeShade="FF"/>
          <w:sz w:val="20"/>
          <w:szCs w:val="20"/>
          <w:lang w:val="en-US" w:eastAsia="en-US"/>
        </w:rPr>
        <w:t>. You know</w:t>
      </w:r>
      <w:r w:rsidRPr="42280967" w:rsidR="7A9EC6BC">
        <w:rPr>
          <w:rFonts w:ascii="Arial" w:hAnsi="Arial" w:eastAsia="Arial" w:cs="Arial"/>
          <w:color w:val="000000" w:themeColor="text1" w:themeTint="FF" w:themeShade="FF"/>
          <w:sz w:val="20"/>
          <w:szCs w:val="20"/>
          <w:lang w:val="en-US" w:eastAsia="en-US"/>
        </w:rPr>
        <w:t>,</w:t>
      </w:r>
      <w:r w:rsidRPr="42280967" w:rsidR="00AA5C2C">
        <w:rPr>
          <w:rFonts w:ascii="Arial" w:hAnsi="Arial" w:eastAsia="Arial" w:cs="Arial"/>
          <w:color w:val="000000" w:themeColor="text1" w:themeTint="FF" w:themeShade="FF"/>
          <w:sz w:val="20"/>
          <w:szCs w:val="20"/>
          <w:lang w:val="en-US" w:eastAsia="en-US"/>
        </w:rPr>
        <w:t xml:space="preserve"> </w:t>
      </w:r>
      <w:r w:rsidRPr="42280967" w:rsidR="00AA5C2C">
        <w:rPr>
          <w:rFonts w:ascii="Arial" w:hAnsi="Arial" w:eastAsia="Arial" w:cs="Arial"/>
          <w:color w:val="000000" w:themeColor="text1" w:themeTint="FF" w:themeShade="FF"/>
          <w:sz w:val="20"/>
          <w:szCs w:val="20"/>
          <w:lang w:val="en-US" w:eastAsia="en-US"/>
        </w:rPr>
        <w:t>you're</w:t>
      </w:r>
      <w:r w:rsidRPr="42280967" w:rsidR="00AA5C2C">
        <w:rPr>
          <w:rFonts w:ascii="Arial" w:hAnsi="Arial" w:eastAsia="Arial" w:cs="Arial"/>
          <w:color w:val="000000" w:themeColor="text1" w:themeTint="FF" w:themeShade="FF"/>
          <w:sz w:val="20"/>
          <w:szCs w:val="20"/>
          <w:lang w:val="en-US" w:eastAsia="en-US"/>
        </w:rPr>
        <w:t xml:space="preserve"> supposed to let the lawyers do the talking</w:t>
      </w:r>
      <w:r w:rsidRPr="42280967" w:rsidR="6CF5F4EB">
        <w:rPr>
          <w:rFonts w:ascii="Arial" w:hAnsi="Arial" w:eastAsia="Arial" w:cs="Arial"/>
          <w:color w:val="000000" w:themeColor="text1" w:themeTint="FF" w:themeShade="FF"/>
          <w:sz w:val="20"/>
          <w:szCs w:val="20"/>
          <w:lang w:val="en-US" w:eastAsia="en-US"/>
        </w:rPr>
        <w:t>,</w:t>
      </w:r>
      <w:r w:rsidRPr="42280967" w:rsidR="00AA5C2C">
        <w:rPr>
          <w:rFonts w:ascii="Arial" w:hAnsi="Arial" w:eastAsia="Arial" w:cs="Arial"/>
          <w:color w:val="000000" w:themeColor="text1" w:themeTint="FF" w:themeShade="FF"/>
          <w:sz w:val="20"/>
          <w:szCs w:val="20"/>
          <w:lang w:val="en-US" w:eastAsia="en-US"/>
        </w:rPr>
        <w:t xml:space="preserve"> </w:t>
      </w:r>
      <w:r w:rsidRPr="42280967" w:rsidR="00AA5C2C">
        <w:rPr>
          <w:rFonts w:ascii="Arial" w:hAnsi="Arial" w:eastAsia="Arial" w:cs="Arial"/>
          <w:color w:val="000000" w:themeColor="text1" w:themeTint="FF" w:themeShade="FF"/>
          <w:sz w:val="20"/>
          <w:szCs w:val="20"/>
          <w:lang w:val="en-US" w:eastAsia="en-US"/>
        </w:rPr>
        <w:t>you're</w:t>
      </w:r>
      <w:r w:rsidRPr="42280967" w:rsidR="00AA5C2C">
        <w:rPr>
          <w:rFonts w:ascii="Arial" w:hAnsi="Arial" w:eastAsia="Arial" w:cs="Arial"/>
          <w:color w:val="000000" w:themeColor="text1" w:themeTint="FF" w:themeShade="FF"/>
          <w:sz w:val="20"/>
          <w:szCs w:val="20"/>
          <w:lang w:val="en-US" w:eastAsia="en-US"/>
        </w:rPr>
        <w:t xml:space="preserve"> supposed to respect the proceedings, but you know general society </w:t>
      </w:r>
      <w:r w:rsidRPr="42280967" w:rsidR="00AA5C2C">
        <w:rPr>
          <w:rFonts w:ascii="Arial" w:hAnsi="Arial" w:eastAsia="Arial" w:cs="Arial"/>
          <w:color w:val="000000" w:themeColor="text1" w:themeTint="FF" w:themeShade="FF"/>
          <w:sz w:val="20"/>
          <w:szCs w:val="20"/>
          <w:lang w:val="en-US" w:eastAsia="en-US"/>
        </w:rPr>
        <w:t>and also</w:t>
      </w:r>
      <w:r w:rsidRPr="42280967" w:rsidR="00AA5C2C">
        <w:rPr>
          <w:rFonts w:ascii="Arial" w:hAnsi="Arial" w:eastAsia="Arial" w:cs="Arial"/>
          <w:color w:val="000000" w:themeColor="text1" w:themeTint="FF" w:themeShade="FF"/>
          <w:sz w:val="20"/>
          <w:szCs w:val="20"/>
          <w:lang w:val="en-US" w:eastAsia="en-US"/>
        </w:rPr>
        <w:t xml:space="preserve"> s</w:t>
      </w:r>
      <w:r w:rsidRPr="42280967" w:rsidR="00AA5C2C">
        <w:rPr>
          <w:rFonts w:ascii="Arial" w:hAnsi="Arial" w:eastAsia="Arial" w:cs="Arial"/>
          <w:color w:val="000000" w:themeColor="text1" w:themeTint="FF" w:themeShade="FF"/>
          <w:sz w:val="20"/>
          <w:szCs w:val="20"/>
          <w:lang w:val="en-US" w:eastAsia="en-US"/>
        </w:rPr>
        <w:t xml:space="preserve">ome </w:t>
      </w:r>
      <w:r w:rsidRPr="42280967" w:rsidR="7DF6DFEE">
        <w:rPr>
          <w:rFonts w:ascii="Arial" w:hAnsi="Arial" w:eastAsia="Arial" w:cs="Arial"/>
          <w:color w:val="000000" w:themeColor="text1" w:themeTint="FF" w:themeShade="FF"/>
          <w:sz w:val="20"/>
          <w:szCs w:val="20"/>
          <w:lang w:val="en-US" w:eastAsia="en-US"/>
        </w:rPr>
        <w:t xml:space="preserve">of </w:t>
      </w:r>
      <w:r w:rsidRPr="42280967" w:rsidR="00AA5C2C">
        <w:rPr>
          <w:rFonts w:ascii="Arial" w:hAnsi="Arial" w:eastAsia="Arial" w:cs="Arial"/>
          <w:color w:val="000000" w:themeColor="text1" w:themeTint="FF" w:themeShade="FF"/>
          <w:sz w:val="20"/>
          <w:szCs w:val="20"/>
          <w:lang w:val="en-US" w:eastAsia="en-US"/>
        </w:rPr>
        <w:t>the lawyers could</w:t>
      </w:r>
      <w:r w:rsidRPr="42280967" w:rsidR="44DA158E">
        <w:rPr>
          <w:rFonts w:ascii="Arial" w:hAnsi="Arial" w:eastAsia="Arial" w:cs="Arial"/>
          <w:color w:val="000000" w:themeColor="text1" w:themeTint="FF" w:themeShade="FF"/>
          <w:sz w:val="20"/>
          <w:szCs w:val="20"/>
          <w:lang w:val="en-US" w:eastAsia="en-US"/>
        </w:rPr>
        <w:t>’ve</w:t>
      </w:r>
      <w:r w:rsidRPr="42280967" w:rsidR="00AA5C2C">
        <w:rPr>
          <w:rFonts w:ascii="Arial" w:hAnsi="Arial" w:eastAsia="Arial" w:cs="Arial"/>
          <w:color w:val="000000" w:themeColor="text1" w:themeTint="FF" w:themeShade="FF"/>
          <w:sz w:val="20"/>
          <w:szCs w:val="20"/>
          <w:lang w:val="en-US" w:eastAsia="en-US"/>
        </w:rPr>
        <w:t xml:space="preserve"> use some work on what the etiquette is</w:t>
      </w:r>
      <w:r w:rsidRPr="42280967" w:rsidR="4ED22F1D">
        <w:rPr>
          <w:rFonts w:ascii="Arial" w:hAnsi="Arial" w:eastAsia="Arial" w:cs="Arial"/>
          <w:color w:val="000000" w:themeColor="text1" w:themeTint="FF" w:themeShade="FF"/>
          <w:sz w:val="20"/>
          <w:szCs w:val="20"/>
          <w:lang w:val="en-US" w:eastAsia="en-US"/>
        </w:rPr>
        <w:t>—</w:t>
      </w:r>
      <w:r w:rsidRPr="42280967" w:rsidR="00AA5C2C">
        <w:rPr>
          <w:rFonts w:ascii="Arial" w:hAnsi="Arial" w:eastAsia="Arial" w:cs="Arial"/>
          <w:color w:val="000000" w:themeColor="text1" w:themeTint="FF" w:themeShade="FF"/>
          <w:sz w:val="20"/>
          <w:szCs w:val="20"/>
          <w:lang w:val="en-US" w:eastAsia="en-US"/>
        </w:rPr>
        <w:t>you know</w:t>
      </w:r>
      <w:r w:rsidRPr="42280967" w:rsidR="1BD43C54">
        <w:rPr>
          <w:rFonts w:ascii="Arial" w:hAnsi="Arial" w:eastAsia="Arial" w:cs="Arial"/>
          <w:color w:val="000000" w:themeColor="text1" w:themeTint="FF" w:themeShade="FF"/>
          <w:sz w:val="20"/>
          <w:szCs w:val="20"/>
          <w:lang w:val="en-US" w:eastAsia="en-US"/>
        </w:rPr>
        <w:t>,</w:t>
      </w:r>
      <w:r w:rsidRPr="42280967" w:rsidR="00AA5C2C">
        <w:rPr>
          <w:rFonts w:ascii="Arial" w:hAnsi="Arial" w:eastAsia="Arial" w:cs="Arial"/>
          <w:color w:val="000000" w:themeColor="text1" w:themeTint="FF" w:themeShade="FF"/>
          <w:sz w:val="20"/>
          <w:szCs w:val="20"/>
          <w:lang w:val="en-US" w:eastAsia="en-US"/>
        </w:rPr>
        <w:t xml:space="preserve"> just </w:t>
      </w:r>
      <w:r w:rsidRPr="42280967" w:rsidR="00AA5C2C">
        <w:rPr>
          <w:rFonts w:ascii="Arial" w:hAnsi="Arial" w:eastAsia="Arial" w:cs="Arial"/>
          <w:color w:val="000000" w:themeColor="text1" w:themeTint="FF" w:themeShade="FF"/>
          <w:sz w:val="20"/>
          <w:szCs w:val="20"/>
          <w:lang w:val="en-US" w:eastAsia="en-US"/>
        </w:rPr>
        <w:t>kind of made</w:t>
      </w:r>
      <w:r w:rsidRPr="42280967" w:rsidR="00AA5C2C">
        <w:rPr>
          <w:rFonts w:ascii="Arial" w:hAnsi="Arial" w:eastAsia="Arial" w:cs="Arial"/>
          <w:color w:val="000000" w:themeColor="text1" w:themeTint="FF" w:themeShade="FF"/>
          <w:sz w:val="20"/>
          <w:szCs w:val="20"/>
          <w:lang w:val="en-US" w:eastAsia="en-US"/>
        </w:rPr>
        <w:t xml:space="preserve"> it</w:t>
      </w:r>
      <w:r w:rsidRPr="42280967" w:rsidR="3F173838">
        <w:rPr>
          <w:rFonts w:ascii="Arial" w:hAnsi="Arial" w:eastAsia="Arial" w:cs="Arial"/>
          <w:color w:val="000000" w:themeColor="text1" w:themeTint="FF" w:themeShade="FF"/>
          <w:sz w:val="20"/>
          <w:szCs w:val="20"/>
          <w:lang w:val="en-US" w:eastAsia="en-US"/>
        </w:rPr>
        <w:t xml:space="preserve"> </w:t>
      </w:r>
      <w:r w:rsidRPr="42280967" w:rsidR="00AA5C2C">
        <w:rPr>
          <w:rFonts w:ascii="Arial" w:hAnsi="Arial" w:eastAsia="Arial" w:cs="Arial"/>
          <w:color w:val="000000" w:themeColor="text1" w:themeTint="FF" w:themeShade="FF"/>
          <w:sz w:val="20"/>
          <w:szCs w:val="20"/>
          <w:lang w:val="en-US" w:eastAsia="en-US"/>
        </w:rPr>
        <w:t>sometimes</w:t>
      </w:r>
      <w:r w:rsidRPr="42280967" w:rsidR="00AA5C2C">
        <w:rPr>
          <w:rFonts w:ascii="Arial" w:hAnsi="Arial" w:eastAsia="Arial" w:cs="Arial"/>
          <w:color w:val="000000" w:themeColor="text1" w:themeTint="FF" w:themeShade="FF"/>
          <w:sz w:val="20"/>
          <w:szCs w:val="20"/>
          <w:lang w:val="en-US" w:eastAsia="en-US"/>
        </w:rPr>
        <w:t xml:space="preserve"> just a rolling</w:t>
      </w:r>
      <w:r w:rsidRPr="42280967" w:rsidR="5CA6EB18">
        <w:rPr>
          <w:rFonts w:ascii="Arial" w:hAnsi="Arial" w:eastAsia="Arial" w:cs="Arial"/>
          <w:color w:val="000000" w:themeColor="text1" w:themeTint="FF" w:themeShade="FF"/>
          <w:sz w:val="20"/>
          <w:szCs w:val="20"/>
          <w:lang w:val="en-US" w:eastAsia="en-US"/>
        </w:rPr>
        <w:t xml:space="preserve"> c</w:t>
      </w:r>
      <w:r w:rsidRPr="42280967" w:rsidR="00AA5C2C">
        <w:rPr>
          <w:rFonts w:ascii="Arial" w:hAnsi="Arial" w:eastAsia="Arial" w:cs="Arial"/>
          <w:color w:val="000000" w:themeColor="text1" w:themeTint="FF" w:themeShade="FF"/>
          <w:sz w:val="20"/>
          <w:szCs w:val="20"/>
          <w:lang w:val="en-US" w:eastAsia="en-US"/>
        </w:rPr>
        <w:t>ircus</w:t>
      </w:r>
      <w:r w:rsidRPr="42280967" w:rsidR="003BF6E2">
        <w:rPr>
          <w:rFonts w:ascii="Arial" w:hAnsi="Arial" w:eastAsia="Arial" w:cs="Arial"/>
          <w:color w:val="000000" w:themeColor="text1" w:themeTint="FF" w:themeShade="FF"/>
          <w:sz w:val="20"/>
          <w:szCs w:val="20"/>
          <w:lang w:val="en-US" w:eastAsia="en-US"/>
        </w:rPr>
        <w:t>.</w:t>
      </w:r>
      <w:r w:rsidRPr="42280967" w:rsidR="00AA5C2C">
        <w:rPr>
          <w:rFonts w:ascii="Arial" w:hAnsi="Arial" w:eastAsia="Arial" w:cs="Arial"/>
          <w:color w:val="000000" w:themeColor="text1" w:themeTint="FF" w:themeShade="FF"/>
          <w:sz w:val="20"/>
          <w:szCs w:val="20"/>
          <w:lang w:val="en-US" w:eastAsia="en-US"/>
        </w:rPr>
        <w:t xml:space="preserve"> Luckily, it </w:t>
      </w:r>
      <w:r w:rsidRPr="42280967" w:rsidR="00AA5C2C">
        <w:rPr>
          <w:rFonts w:ascii="Arial" w:hAnsi="Arial" w:eastAsia="Arial" w:cs="Arial"/>
          <w:color w:val="000000" w:themeColor="text1" w:themeTint="FF" w:themeShade="FF"/>
          <w:sz w:val="20"/>
          <w:szCs w:val="20"/>
          <w:lang w:val="en-US" w:eastAsia="en-US"/>
        </w:rPr>
        <w:t>didn't</w:t>
      </w:r>
      <w:r w:rsidRPr="42280967" w:rsidR="00AA5C2C">
        <w:rPr>
          <w:rFonts w:ascii="Arial" w:hAnsi="Arial" w:eastAsia="Arial" w:cs="Arial"/>
          <w:color w:val="000000" w:themeColor="text1" w:themeTint="FF" w:themeShade="FF"/>
          <w:sz w:val="20"/>
          <w:szCs w:val="20"/>
          <w:lang w:val="en-US" w:eastAsia="en-US"/>
        </w:rPr>
        <w:t xml:space="preserve"> happen too often</w:t>
      </w:r>
      <w:r w:rsidRPr="42280967" w:rsidR="17E38D81">
        <w:rPr>
          <w:rFonts w:ascii="Arial" w:hAnsi="Arial" w:eastAsia="Arial" w:cs="Arial"/>
          <w:color w:val="000000" w:themeColor="text1" w:themeTint="FF" w:themeShade="FF"/>
          <w:sz w:val="20"/>
          <w:szCs w:val="20"/>
          <w:lang w:val="en-US" w:eastAsia="en-US"/>
        </w:rPr>
        <w:t>.</w:t>
      </w:r>
      <w:r w:rsidRPr="42280967" w:rsidR="00AA5C2C">
        <w:rPr>
          <w:rFonts w:ascii="Arial" w:hAnsi="Arial" w:eastAsia="Arial" w:cs="Arial"/>
          <w:color w:val="000000" w:themeColor="text1" w:themeTint="FF" w:themeShade="FF"/>
          <w:sz w:val="20"/>
          <w:szCs w:val="20"/>
          <w:lang w:val="en-US" w:eastAsia="en-US"/>
        </w:rPr>
        <w:t xml:space="preserve"> </w:t>
      </w:r>
      <w:r w:rsidRPr="42280967" w:rsidR="3BBF7858">
        <w:rPr>
          <w:rFonts w:ascii="Arial" w:hAnsi="Arial" w:eastAsia="Arial" w:cs="Arial"/>
          <w:color w:val="000000" w:themeColor="text1" w:themeTint="FF" w:themeShade="FF"/>
          <w:sz w:val="20"/>
          <w:szCs w:val="20"/>
          <w:lang w:val="en-US" w:eastAsia="en-US"/>
        </w:rPr>
        <w:t>I've</w:t>
      </w:r>
      <w:r w:rsidRPr="42280967" w:rsidR="00AA5C2C">
        <w:rPr>
          <w:rFonts w:ascii="Arial" w:hAnsi="Arial" w:eastAsia="Arial" w:cs="Arial"/>
          <w:color w:val="000000" w:themeColor="text1" w:themeTint="FF" w:themeShade="FF"/>
          <w:sz w:val="20"/>
          <w:szCs w:val="20"/>
          <w:lang w:val="en-US" w:eastAsia="en-US"/>
        </w:rPr>
        <w:t xml:space="preserve"> had some </w:t>
      </w:r>
      <w:r w:rsidRPr="42280967" w:rsidR="00AA5C2C">
        <w:rPr>
          <w:rFonts w:ascii="Arial" w:hAnsi="Arial" w:eastAsia="Arial" w:cs="Arial"/>
          <w:color w:val="000000" w:themeColor="text1" w:themeTint="FF" w:themeShade="FF"/>
          <w:sz w:val="20"/>
          <w:szCs w:val="20"/>
          <w:lang w:val="en-US" w:eastAsia="en-US"/>
        </w:rPr>
        <w:t>people after</w:t>
      </w:r>
      <w:r w:rsidRPr="42280967" w:rsidR="28B12D1A">
        <w:rPr>
          <w:rFonts w:ascii="Arial" w:hAnsi="Arial" w:eastAsia="Arial" w:cs="Arial"/>
          <w:color w:val="000000" w:themeColor="text1" w:themeTint="FF" w:themeShade="FF"/>
          <w:sz w:val="20"/>
          <w:szCs w:val="20"/>
          <w:lang w:val="en-US" w:eastAsia="en-US"/>
        </w:rPr>
        <w:t xml:space="preserve">, </w:t>
      </w:r>
      <w:r w:rsidRPr="42280967" w:rsidR="00AA5C2C">
        <w:rPr>
          <w:rFonts w:ascii="Arial" w:hAnsi="Arial" w:eastAsia="Arial" w:cs="Arial"/>
          <w:color w:val="000000" w:themeColor="text1" w:themeTint="FF" w:themeShade="FF"/>
          <w:sz w:val="20"/>
          <w:szCs w:val="20"/>
          <w:lang w:val="en-US" w:eastAsia="en-US"/>
        </w:rPr>
        <w:t>they</w:t>
      </w:r>
      <w:r w:rsidRPr="42280967" w:rsidR="00AA5C2C">
        <w:rPr>
          <w:rFonts w:ascii="Arial" w:hAnsi="Arial" w:eastAsia="Arial" w:cs="Arial"/>
          <w:color w:val="000000" w:themeColor="text1" w:themeTint="FF" w:themeShade="FF"/>
          <w:sz w:val="20"/>
          <w:szCs w:val="20"/>
          <w:lang w:val="en-US" w:eastAsia="en-US"/>
        </w:rPr>
        <w:t xml:space="preserve"> say stuff like parents who </w:t>
      </w:r>
      <w:r w:rsidRPr="42280967" w:rsidR="00AA5C2C">
        <w:rPr>
          <w:rFonts w:ascii="Arial" w:hAnsi="Arial" w:eastAsia="Arial" w:cs="Arial"/>
          <w:color w:val="000000" w:themeColor="text1" w:themeTint="FF" w:themeShade="FF"/>
          <w:sz w:val="20"/>
          <w:szCs w:val="20"/>
          <w:lang w:val="en-US" w:eastAsia="en-US"/>
        </w:rPr>
        <w:t>come</w:t>
      </w:r>
      <w:r w:rsidRPr="42280967" w:rsidR="00AA5C2C">
        <w:rPr>
          <w:rFonts w:ascii="Arial" w:hAnsi="Arial" w:eastAsia="Arial" w:cs="Arial"/>
          <w:color w:val="000000" w:themeColor="text1" w:themeTint="FF" w:themeShade="FF"/>
          <w:sz w:val="20"/>
          <w:szCs w:val="20"/>
          <w:lang w:val="en-US" w:eastAsia="en-US"/>
        </w:rPr>
        <w:t xml:space="preserve"> back and apologize, which you know</w:t>
      </w:r>
      <w:r w:rsidRPr="42280967" w:rsidR="769537F8">
        <w:rPr>
          <w:rFonts w:ascii="Arial" w:hAnsi="Arial" w:eastAsia="Arial" w:cs="Arial"/>
          <w:color w:val="000000" w:themeColor="text1" w:themeTint="FF" w:themeShade="FF"/>
          <w:sz w:val="20"/>
          <w:szCs w:val="20"/>
          <w:lang w:val="en-US" w:eastAsia="en-US"/>
        </w:rPr>
        <w:t>,</w:t>
      </w:r>
      <w:r w:rsidRPr="42280967" w:rsidR="00AA5C2C">
        <w:rPr>
          <w:rFonts w:ascii="Arial" w:hAnsi="Arial" w:eastAsia="Arial" w:cs="Arial"/>
          <w:color w:val="000000" w:themeColor="text1" w:themeTint="FF" w:themeShade="FF"/>
          <w:sz w:val="20"/>
          <w:szCs w:val="20"/>
          <w:lang w:val="en-US" w:eastAsia="en-US"/>
        </w:rPr>
        <w:t xml:space="preserve"> I appreciated. Because, </w:t>
      </w:r>
      <w:r w:rsidRPr="42280967" w:rsidR="00AA5C2C">
        <w:rPr>
          <w:rFonts w:ascii="Arial" w:hAnsi="Arial" w:eastAsia="Arial" w:cs="Arial"/>
          <w:color w:val="000000" w:themeColor="text1" w:themeTint="FF" w:themeShade="FF"/>
          <w:sz w:val="20"/>
          <w:szCs w:val="20"/>
          <w:lang w:val="en-US" w:eastAsia="en-US"/>
        </w:rPr>
        <w:t>mainly in</w:t>
      </w:r>
      <w:r w:rsidRPr="42280967" w:rsidR="00AA5C2C">
        <w:rPr>
          <w:rFonts w:ascii="Arial" w:hAnsi="Arial" w:eastAsia="Arial" w:cs="Arial"/>
          <w:color w:val="000000" w:themeColor="text1" w:themeTint="FF" w:themeShade="FF"/>
          <w:sz w:val="20"/>
          <w:szCs w:val="20"/>
          <w:lang w:val="en-US" w:eastAsia="en-US"/>
        </w:rPr>
        <w:t xml:space="preserve"> juvenile court</w:t>
      </w:r>
      <w:r w:rsidRPr="42280967" w:rsidR="1E4A23E5">
        <w:rPr>
          <w:rFonts w:ascii="Arial" w:hAnsi="Arial" w:eastAsia="Arial" w:cs="Arial"/>
          <w:color w:val="000000" w:themeColor="text1" w:themeTint="FF" w:themeShade="FF"/>
          <w:sz w:val="20"/>
          <w:szCs w:val="20"/>
          <w:lang w:val="en-US" w:eastAsia="en-US"/>
        </w:rPr>
        <w:t>,</w:t>
      </w:r>
      <w:r w:rsidRPr="42280967" w:rsidR="00AA5C2C">
        <w:rPr>
          <w:rFonts w:ascii="Arial" w:hAnsi="Arial" w:eastAsia="Arial" w:cs="Arial"/>
          <w:color w:val="000000" w:themeColor="text1" w:themeTint="FF" w:themeShade="FF"/>
          <w:sz w:val="20"/>
          <w:szCs w:val="20"/>
          <w:lang w:val="en-US" w:eastAsia="en-US"/>
        </w:rPr>
        <w:t xml:space="preserve"> it </w:t>
      </w:r>
      <w:r w:rsidRPr="42280967" w:rsidR="00AA5C2C">
        <w:rPr>
          <w:rFonts w:ascii="Arial" w:hAnsi="Arial" w:eastAsia="Arial" w:cs="Arial"/>
          <w:color w:val="000000" w:themeColor="text1" w:themeTint="FF" w:themeShade="FF"/>
          <w:sz w:val="20"/>
          <w:szCs w:val="20"/>
          <w:lang w:val="en-US" w:eastAsia="en-US"/>
        </w:rPr>
        <w:t>wasn't</w:t>
      </w:r>
      <w:r w:rsidRPr="42280967" w:rsidR="00AA5C2C">
        <w:rPr>
          <w:rFonts w:ascii="Arial" w:hAnsi="Arial" w:eastAsia="Arial" w:cs="Arial"/>
          <w:color w:val="000000" w:themeColor="text1" w:themeTint="FF" w:themeShade="FF"/>
          <w:sz w:val="20"/>
          <w:szCs w:val="20"/>
          <w:lang w:val="en-US" w:eastAsia="en-US"/>
        </w:rPr>
        <w:t xml:space="preserve"> so much</w:t>
      </w:r>
      <w:r w:rsidRPr="42280967" w:rsidR="66BB555A">
        <w:rPr>
          <w:rFonts w:ascii="Arial" w:hAnsi="Arial" w:eastAsia="Arial" w:cs="Arial"/>
          <w:color w:val="000000" w:themeColor="text1" w:themeTint="FF" w:themeShade="FF"/>
          <w:sz w:val="20"/>
          <w:szCs w:val="20"/>
          <w:lang w:val="en-US" w:eastAsia="en-US"/>
        </w:rPr>
        <w:t>—</w:t>
      </w:r>
      <w:r w:rsidRPr="42280967" w:rsidR="00AA5C2C">
        <w:rPr>
          <w:rFonts w:ascii="Arial" w:hAnsi="Arial" w:eastAsia="Arial" w:cs="Arial"/>
          <w:color w:val="000000" w:themeColor="text1" w:themeTint="FF" w:themeShade="FF"/>
          <w:sz w:val="20"/>
          <w:szCs w:val="20"/>
          <w:lang w:val="en-US" w:eastAsia="en-US"/>
        </w:rPr>
        <w:t>it's</w:t>
      </w:r>
      <w:r w:rsidRPr="42280967" w:rsidR="00AA5C2C">
        <w:rPr>
          <w:rFonts w:ascii="Arial" w:hAnsi="Arial" w:eastAsia="Arial" w:cs="Arial"/>
          <w:color w:val="000000" w:themeColor="text1" w:themeTint="FF" w:themeShade="FF"/>
          <w:sz w:val="20"/>
          <w:szCs w:val="20"/>
          <w:lang w:val="en-US" w:eastAsia="en-US"/>
        </w:rPr>
        <w:t xml:space="preserve"> like</w:t>
      </w:r>
      <w:r w:rsidRPr="42280967" w:rsidR="4F5D9600">
        <w:rPr>
          <w:rFonts w:ascii="Arial" w:hAnsi="Arial" w:eastAsia="Arial" w:cs="Arial"/>
          <w:color w:val="000000" w:themeColor="text1" w:themeTint="FF" w:themeShade="FF"/>
          <w:sz w:val="20"/>
          <w:szCs w:val="20"/>
          <w:lang w:val="en-US" w:eastAsia="en-US"/>
        </w:rPr>
        <w:t>,</w:t>
      </w:r>
      <w:r w:rsidRPr="42280967" w:rsidR="00AA5C2C">
        <w:rPr>
          <w:rFonts w:ascii="Arial" w:hAnsi="Arial" w:eastAsia="Arial" w:cs="Arial"/>
          <w:color w:val="000000" w:themeColor="text1" w:themeTint="FF" w:themeShade="FF"/>
          <w:sz w:val="20"/>
          <w:szCs w:val="20"/>
          <w:lang w:val="en-US" w:eastAsia="en-US"/>
        </w:rPr>
        <w:t xml:space="preserve"> you know</w:t>
      </w:r>
      <w:r w:rsidRPr="42280967" w:rsidR="10ED7D0D">
        <w:rPr>
          <w:rFonts w:ascii="Arial" w:hAnsi="Arial" w:eastAsia="Arial" w:cs="Arial"/>
          <w:color w:val="000000" w:themeColor="text1" w:themeTint="FF" w:themeShade="FF"/>
          <w:sz w:val="20"/>
          <w:szCs w:val="20"/>
          <w:lang w:val="en-US" w:eastAsia="en-US"/>
        </w:rPr>
        <w:t>,</w:t>
      </w:r>
      <w:r w:rsidRPr="42280967" w:rsidR="00AA5C2C">
        <w:rPr>
          <w:rFonts w:ascii="Arial" w:hAnsi="Arial" w:eastAsia="Arial" w:cs="Arial"/>
          <w:color w:val="000000" w:themeColor="text1" w:themeTint="FF" w:themeShade="FF"/>
          <w:sz w:val="20"/>
          <w:szCs w:val="20"/>
          <w:lang w:val="en-US" w:eastAsia="en-US"/>
        </w:rPr>
        <w:t xml:space="preserve"> </w:t>
      </w:r>
      <w:r w:rsidRPr="42280967" w:rsidR="3CD2C078">
        <w:rPr>
          <w:rFonts w:ascii="Arial" w:hAnsi="Arial" w:eastAsia="Arial" w:cs="Arial"/>
          <w:color w:val="000000" w:themeColor="text1" w:themeTint="FF" w:themeShade="FF"/>
          <w:sz w:val="20"/>
          <w:szCs w:val="20"/>
          <w:lang w:val="en-US" w:eastAsia="en-US"/>
        </w:rPr>
        <w:t>I've</w:t>
      </w:r>
      <w:r w:rsidRPr="42280967" w:rsidR="00AA5C2C">
        <w:rPr>
          <w:rFonts w:ascii="Arial" w:hAnsi="Arial" w:eastAsia="Arial" w:cs="Arial"/>
          <w:color w:val="000000" w:themeColor="text1" w:themeTint="FF" w:themeShade="FF"/>
          <w:sz w:val="20"/>
          <w:szCs w:val="20"/>
          <w:lang w:val="en-US" w:eastAsia="en-US"/>
        </w:rPr>
        <w:t xml:space="preserve"> been called worse</w:t>
      </w:r>
      <w:r w:rsidRPr="42280967" w:rsidR="3D4EF680">
        <w:rPr>
          <w:rFonts w:ascii="Arial" w:hAnsi="Arial" w:eastAsia="Arial" w:cs="Arial"/>
          <w:color w:val="000000" w:themeColor="text1" w:themeTint="FF" w:themeShade="FF"/>
          <w:sz w:val="20"/>
          <w:szCs w:val="20"/>
          <w:lang w:val="en-US" w:eastAsia="en-US"/>
        </w:rPr>
        <w:t>.</w:t>
      </w:r>
      <w:r w:rsidRPr="42280967" w:rsidR="00AA5C2C">
        <w:rPr>
          <w:rFonts w:ascii="Arial" w:hAnsi="Arial" w:eastAsia="Arial" w:cs="Arial"/>
          <w:color w:val="000000" w:themeColor="text1" w:themeTint="FF" w:themeShade="FF"/>
          <w:sz w:val="20"/>
          <w:szCs w:val="20"/>
          <w:lang w:val="en-US" w:eastAsia="en-US"/>
        </w:rPr>
        <w:t xml:space="preserve"> </w:t>
      </w:r>
      <w:r w:rsidRPr="42280967" w:rsidR="2FFDD243">
        <w:rPr>
          <w:rFonts w:ascii="Arial" w:hAnsi="Arial" w:eastAsia="Arial" w:cs="Arial"/>
          <w:color w:val="000000" w:themeColor="text1" w:themeTint="FF" w:themeShade="FF"/>
          <w:sz w:val="20"/>
          <w:szCs w:val="20"/>
          <w:lang w:val="en-US" w:eastAsia="en-US"/>
        </w:rPr>
        <w:t>Mainly in</w:t>
      </w:r>
      <w:r w:rsidRPr="42280967" w:rsidR="2FFDD243">
        <w:rPr>
          <w:rFonts w:ascii="Arial" w:hAnsi="Arial" w:eastAsia="Arial" w:cs="Arial"/>
          <w:color w:val="000000" w:themeColor="text1" w:themeTint="FF" w:themeShade="FF"/>
          <w:sz w:val="20"/>
          <w:szCs w:val="20"/>
          <w:lang w:val="en-US" w:eastAsia="en-US"/>
        </w:rPr>
        <w:t xml:space="preserve"> juvenile court </w:t>
      </w:r>
      <w:r w:rsidRPr="42280967" w:rsidR="2FFDD243">
        <w:rPr>
          <w:rFonts w:ascii="Arial" w:hAnsi="Arial" w:eastAsia="Arial" w:cs="Arial"/>
          <w:color w:val="000000" w:themeColor="text1" w:themeTint="FF" w:themeShade="FF"/>
          <w:sz w:val="20"/>
          <w:szCs w:val="20"/>
          <w:lang w:val="en-US" w:eastAsia="en-US"/>
        </w:rPr>
        <w:t>it’s</w:t>
      </w:r>
      <w:r w:rsidRPr="42280967" w:rsidR="00AA5C2C">
        <w:rPr>
          <w:rFonts w:ascii="Arial" w:hAnsi="Arial" w:eastAsia="Arial" w:cs="Arial"/>
          <w:color w:val="000000" w:themeColor="text1" w:themeTint="FF" w:themeShade="FF"/>
          <w:sz w:val="20"/>
          <w:szCs w:val="20"/>
          <w:lang w:val="en-US" w:eastAsia="en-US"/>
        </w:rPr>
        <w:t xml:space="preserve"> like</w:t>
      </w:r>
      <w:r w:rsidRPr="42280967" w:rsidR="00AA5C2C">
        <w:rPr>
          <w:rFonts w:ascii="Arial" w:hAnsi="Arial" w:eastAsia="Arial" w:cs="Arial"/>
          <w:color w:val="000000" w:themeColor="text1" w:themeTint="FF" w:themeShade="FF"/>
          <w:sz w:val="20"/>
          <w:szCs w:val="20"/>
          <w:lang w:val="en-US" w:eastAsia="en-US"/>
        </w:rPr>
        <w:t xml:space="preserve"> look</w:t>
      </w:r>
      <w:r w:rsidRPr="42280967" w:rsidR="00AA5C2C">
        <w:rPr>
          <w:rFonts w:ascii="Arial" w:hAnsi="Arial" w:eastAsia="Arial" w:cs="Arial"/>
          <w:color w:val="000000" w:themeColor="text1" w:themeTint="FF" w:themeShade="FF"/>
          <w:sz w:val="20"/>
          <w:szCs w:val="20"/>
          <w:lang w:val="en-US" w:eastAsia="en-US"/>
        </w:rPr>
        <w:t xml:space="preserve"> </w:t>
      </w:r>
      <w:r w:rsidRPr="42280967" w:rsidR="00AA5C2C">
        <w:rPr>
          <w:rFonts w:ascii="Arial" w:hAnsi="Arial" w:eastAsia="Arial" w:cs="Arial"/>
          <w:color w:val="000000" w:themeColor="text1" w:themeTint="FF" w:themeShade="FF"/>
          <w:sz w:val="20"/>
          <w:szCs w:val="20"/>
          <w:lang w:val="en-US" w:eastAsia="en-US"/>
        </w:rPr>
        <w:t>we're</w:t>
      </w:r>
      <w:r w:rsidRPr="42280967" w:rsidR="00AA5C2C">
        <w:rPr>
          <w:rFonts w:ascii="Arial" w:hAnsi="Arial" w:eastAsia="Arial" w:cs="Arial"/>
          <w:color w:val="000000" w:themeColor="text1" w:themeTint="FF" w:themeShade="FF"/>
          <w:sz w:val="20"/>
          <w:szCs w:val="20"/>
          <w:lang w:val="en-US" w:eastAsia="en-US"/>
        </w:rPr>
        <w:t xml:space="preserve"> trying to set</w:t>
      </w:r>
      <w:r w:rsidRPr="42280967" w:rsidR="3BBD498D">
        <w:rPr>
          <w:rFonts w:ascii="Arial" w:hAnsi="Arial" w:eastAsia="Arial" w:cs="Arial"/>
          <w:color w:val="000000" w:themeColor="text1" w:themeTint="FF" w:themeShade="FF"/>
          <w:sz w:val="20"/>
          <w:szCs w:val="20"/>
          <w:lang w:val="en-US" w:eastAsia="en-US"/>
        </w:rPr>
        <w:t xml:space="preserve"> a</w:t>
      </w:r>
      <w:r w:rsidRPr="42280967" w:rsidR="00AA5C2C">
        <w:rPr>
          <w:rFonts w:ascii="Arial" w:hAnsi="Arial" w:eastAsia="Arial" w:cs="Arial"/>
          <w:color w:val="000000" w:themeColor="text1" w:themeTint="FF" w:themeShade="FF"/>
          <w:sz w:val="20"/>
          <w:szCs w:val="20"/>
          <w:lang w:val="en-US" w:eastAsia="en-US"/>
        </w:rPr>
        <w:t xml:space="preserve"> model for the kids that</w:t>
      </w:r>
      <w:r w:rsidRPr="42280967" w:rsidR="2DE1D5F9">
        <w:rPr>
          <w:rFonts w:ascii="Arial" w:hAnsi="Arial" w:eastAsia="Arial" w:cs="Arial"/>
          <w:color w:val="000000" w:themeColor="text1" w:themeTint="FF" w:themeShade="FF"/>
          <w:sz w:val="20"/>
          <w:szCs w:val="20"/>
          <w:lang w:val="en-US" w:eastAsia="en-US"/>
        </w:rPr>
        <w:t>,</w:t>
      </w:r>
      <w:r w:rsidRPr="42280967" w:rsidR="00AA5C2C">
        <w:rPr>
          <w:rFonts w:ascii="Arial" w:hAnsi="Arial" w:eastAsia="Arial" w:cs="Arial"/>
          <w:color w:val="000000" w:themeColor="text1" w:themeTint="FF" w:themeShade="FF"/>
          <w:sz w:val="20"/>
          <w:szCs w:val="20"/>
          <w:lang w:val="en-US" w:eastAsia="en-US"/>
        </w:rPr>
        <w:t xml:space="preserve"> </w:t>
      </w:r>
      <w:r w:rsidRPr="42280967" w:rsidR="00AA5C2C">
        <w:rPr>
          <w:rFonts w:ascii="Arial" w:hAnsi="Arial" w:eastAsia="Arial" w:cs="Arial"/>
          <w:color w:val="000000" w:themeColor="text1" w:themeTint="FF" w:themeShade="FF"/>
          <w:sz w:val="20"/>
          <w:szCs w:val="20"/>
          <w:lang w:val="en-US" w:eastAsia="en-US"/>
        </w:rPr>
        <w:t>maybe on</w:t>
      </w:r>
      <w:r w:rsidRPr="42280967" w:rsidR="00AA5C2C">
        <w:rPr>
          <w:rFonts w:ascii="Arial" w:hAnsi="Arial" w:eastAsia="Arial" w:cs="Arial"/>
          <w:color w:val="000000" w:themeColor="text1" w:themeTint="FF" w:themeShade="FF"/>
          <w:sz w:val="20"/>
          <w:szCs w:val="20"/>
          <w:lang w:val="en-US" w:eastAsia="en-US"/>
        </w:rPr>
        <w:t xml:space="preserve"> the stre</w:t>
      </w:r>
      <w:r w:rsidRPr="42280967" w:rsidR="00AA5C2C">
        <w:rPr>
          <w:rFonts w:ascii="Arial" w:hAnsi="Arial" w:eastAsia="Arial" w:cs="Arial"/>
          <w:color w:val="000000" w:themeColor="text1" w:themeTint="FF" w:themeShade="FF"/>
          <w:sz w:val="20"/>
          <w:szCs w:val="20"/>
          <w:lang w:val="en-US" w:eastAsia="en-US"/>
        </w:rPr>
        <w:t>et or at home</w:t>
      </w:r>
      <w:r w:rsidRPr="42280967" w:rsidR="645FBBD4">
        <w:rPr>
          <w:rFonts w:ascii="Arial" w:hAnsi="Arial" w:eastAsia="Arial" w:cs="Arial"/>
          <w:color w:val="000000" w:themeColor="text1" w:themeTint="FF" w:themeShade="FF"/>
          <w:sz w:val="20"/>
          <w:szCs w:val="20"/>
          <w:lang w:val="en-US" w:eastAsia="en-US"/>
        </w:rPr>
        <w:t xml:space="preserve"> </w:t>
      </w:r>
      <w:r w:rsidRPr="42280967" w:rsidR="00AA5C2C">
        <w:rPr>
          <w:rFonts w:ascii="Arial" w:hAnsi="Arial" w:eastAsia="Arial" w:cs="Arial"/>
          <w:color w:val="000000" w:themeColor="text1" w:themeTint="FF" w:themeShade="FF"/>
          <w:sz w:val="20"/>
          <w:szCs w:val="20"/>
          <w:lang w:val="en-US" w:eastAsia="en-US"/>
        </w:rPr>
        <w:t>you</w:t>
      </w:r>
      <w:r w:rsidRPr="42280967" w:rsidR="00AA5C2C">
        <w:rPr>
          <w:rFonts w:ascii="Arial" w:hAnsi="Arial" w:eastAsia="Arial" w:cs="Arial"/>
          <w:color w:val="000000" w:themeColor="text1" w:themeTint="FF" w:themeShade="FF"/>
          <w:sz w:val="20"/>
          <w:szCs w:val="20"/>
          <w:lang w:val="en-US" w:eastAsia="en-US"/>
        </w:rPr>
        <w:t xml:space="preserve"> </w:t>
      </w:r>
      <w:r w:rsidRPr="42280967" w:rsidR="00B24052">
        <w:rPr>
          <w:rFonts w:ascii="Arial" w:hAnsi="Arial" w:eastAsia="Arial" w:cs="Arial"/>
          <w:color w:val="000000" w:themeColor="text1" w:themeTint="FF" w:themeShade="FF"/>
          <w:sz w:val="20"/>
          <w:szCs w:val="20"/>
          <w:lang w:val="en-US" w:eastAsia="en-US"/>
        </w:rPr>
        <w:t xml:space="preserve">can </w:t>
      </w:r>
      <w:r w:rsidRPr="42280967" w:rsidR="00AA5C2C">
        <w:rPr>
          <w:rFonts w:ascii="Arial" w:hAnsi="Arial" w:eastAsia="Arial" w:cs="Arial"/>
          <w:color w:val="000000" w:themeColor="text1" w:themeTint="FF" w:themeShade="FF"/>
          <w:sz w:val="20"/>
          <w:szCs w:val="20"/>
          <w:lang w:val="en-US" w:eastAsia="en-US"/>
        </w:rPr>
        <w:t>behave a certain way, but in these other settings</w:t>
      </w:r>
      <w:r w:rsidRPr="42280967" w:rsidR="35DAE54B">
        <w:rPr>
          <w:rFonts w:ascii="Arial" w:hAnsi="Arial" w:eastAsia="Arial" w:cs="Arial"/>
          <w:color w:val="000000" w:themeColor="text1" w:themeTint="FF" w:themeShade="FF"/>
          <w:sz w:val="20"/>
          <w:szCs w:val="20"/>
          <w:lang w:val="en-US" w:eastAsia="en-US"/>
        </w:rPr>
        <w:t>,</w:t>
      </w:r>
      <w:r w:rsidRPr="42280967" w:rsidR="00AA5C2C">
        <w:rPr>
          <w:rFonts w:ascii="Arial" w:hAnsi="Arial" w:eastAsia="Arial" w:cs="Arial"/>
          <w:color w:val="000000" w:themeColor="text1" w:themeTint="FF" w:themeShade="FF"/>
          <w:sz w:val="20"/>
          <w:szCs w:val="20"/>
          <w:lang w:val="en-US" w:eastAsia="en-US"/>
        </w:rPr>
        <w:t xml:space="preserve"> you know</w:t>
      </w:r>
      <w:r w:rsidRPr="42280967" w:rsidR="03481B45">
        <w:rPr>
          <w:rFonts w:ascii="Arial" w:hAnsi="Arial" w:eastAsia="Arial" w:cs="Arial"/>
          <w:color w:val="000000" w:themeColor="text1" w:themeTint="FF" w:themeShade="FF"/>
          <w:sz w:val="20"/>
          <w:szCs w:val="20"/>
          <w:lang w:val="en-US" w:eastAsia="en-US"/>
        </w:rPr>
        <w:t>,</w:t>
      </w:r>
      <w:r w:rsidRPr="42280967" w:rsidR="00AA5C2C">
        <w:rPr>
          <w:rFonts w:ascii="Arial" w:hAnsi="Arial" w:eastAsia="Arial" w:cs="Arial"/>
          <w:color w:val="000000" w:themeColor="text1" w:themeTint="FF" w:themeShade="FF"/>
          <w:sz w:val="20"/>
          <w:szCs w:val="20"/>
          <w:lang w:val="en-US" w:eastAsia="en-US"/>
        </w:rPr>
        <w:t xml:space="preserve"> </w:t>
      </w:r>
      <w:r w:rsidRPr="42280967" w:rsidR="00AA5C2C">
        <w:rPr>
          <w:rFonts w:ascii="Arial" w:hAnsi="Arial" w:eastAsia="Arial" w:cs="Arial"/>
          <w:color w:val="000000" w:themeColor="text1" w:themeTint="FF" w:themeShade="FF"/>
          <w:sz w:val="20"/>
          <w:szCs w:val="20"/>
          <w:lang w:val="en-US" w:eastAsia="en-US"/>
        </w:rPr>
        <w:t>you're</w:t>
      </w:r>
      <w:r w:rsidRPr="42280967" w:rsidR="00AA5C2C">
        <w:rPr>
          <w:rFonts w:ascii="Arial" w:hAnsi="Arial" w:eastAsia="Arial" w:cs="Arial"/>
          <w:color w:val="000000" w:themeColor="text1" w:themeTint="FF" w:themeShade="FF"/>
          <w:sz w:val="20"/>
          <w:szCs w:val="20"/>
          <w:lang w:val="en-US" w:eastAsia="en-US"/>
        </w:rPr>
        <w:t xml:space="preserve"> supposed to behave differently</w:t>
      </w:r>
      <w:r w:rsidRPr="42280967" w:rsidR="3C1B1B67">
        <w:rPr>
          <w:rFonts w:ascii="Arial" w:hAnsi="Arial" w:eastAsia="Arial" w:cs="Arial"/>
          <w:color w:val="000000" w:themeColor="text1" w:themeTint="FF" w:themeShade="FF"/>
          <w:sz w:val="20"/>
          <w:szCs w:val="20"/>
          <w:lang w:val="en-US" w:eastAsia="en-US"/>
        </w:rPr>
        <w:t>.</w:t>
      </w:r>
      <w:r w:rsidRPr="42280967" w:rsidR="00AA5C2C">
        <w:rPr>
          <w:rFonts w:ascii="Arial" w:hAnsi="Arial" w:eastAsia="Arial" w:cs="Arial"/>
          <w:color w:val="000000" w:themeColor="text1" w:themeTint="FF" w:themeShade="FF"/>
          <w:sz w:val="20"/>
          <w:szCs w:val="20"/>
          <w:lang w:val="en-US" w:eastAsia="en-US"/>
        </w:rPr>
        <w:t xml:space="preserve"> </w:t>
      </w:r>
      <w:r w:rsidRPr="42280967" w:rsidR="1B8BB1DB">
        <w:rPr>
          <w:rFonts w:ascii="Arial" w:hAnsi="Arial" w:eastAsia="Arial" w:cs="Arial"/>
          <w:color w:val="000000" w:themeColor="text1" w:themeTint="FF" w:themeShade="FF"/>
          <w:sz w:val="20"/>
          <w:szCs w:val="20"/>
          <w:lang w:val="en-US" w:eastAsia="en-US"/>
        </w:rPr>
        <w:t>A</w:t>
      </w:r>
      <w:r w:rsidRPr="42280967" w:rsidR="00AA5C2C">
        <w:rPr>
          <w:rFonts w:ascii="Arial" w:hAnsi="Arial" w:eastAsia="Arial" w:cs="Arial"/>
          <w:color w:val="000000" w:themeColor="text1" w:themeTint="FF" w:themeShade="FF"/>
          <w:sz w:val="20"/>
          <w:szCs w:val="20"/>
          <w:lang w:val="en-US" w:eastAsia="en-US"/>
        </w:rPr>
        <w:t xml:space="preserve">nd so many of the kids were there for things they </w:t>
      </w:r>
      <w:r w:rsidRPr="42280967" w:rsidR="00AA5C2C">
        <w:rPr>
          <w:rFonts w:ascii="Arial" w:hAnsi="Arial" w:eastAsia="Arial" w:cs="Arial"/>
          <w:color w:val="000000" w:themeColor="text1" w:themeTint="FF" w:themeShade="FF"/>
          <w:sz w:val="20"/>
          <w:szCs w:val="20"/>
          <w:lang w:val="en-US" w:eastAsia="en-US"/>
        </w:rPr>
        <w:t>did</w:t>
      </w:r>
      <w:r w:rsidRPr="42280967" w:rsidR="241B3C2E">
        <w:rPr>
          <w:rFonts w:ascii="Arial" w:hAnsi="Arial" w:eastAsia="Arial" w:cs="Arial"/>
          <w:color w:val="000000" w:themeColor="text1" w:themeTint="FF" w:themeShade="FF"/>
          <w:sz w:val="20"/>
          <w:szCs w:val="20"/>
          <w:lang w:val="en-US" w:eastAsia="en-US"/>
        </w:rPr>
        <w:t xml:space="preserve"> in</w:t>
      </w:r>
      <w:r w:rsidRPr="42280967" w:rsidR="00AA5C2C">
        <w:rPr>
          <w:rFonts w:ascii="Arial" w:hAnsi="Arial" w:eastAsia="Arial" w:cs="Arial"/>
          <w:color w:val="000000" w:themeColor="text1" w:themeTint="FF" w:themeShade="FF"/>
          <w:sz w:val="20"/>
          <w:szCs w:val="20"/>
          <w:lang w:val="en-US" w:eastAsia="en-US"/>
        </w:rPr>
        <w:t xml:space="preserve"> school, you </w:t>
      </w:r>
      <w:r w:rsidRPr="42280967" w:rsidR="178309FC">
        <w:rPr>
          <w:rFonts w:ascii="Arial" w:hAnsi="Arial" w:eastAsia="Arial" w:cs="Arial"/>
          <w:color w:val="000000" w:themeColor="text1" w:themeTint="FF" w:themeShade="FF"/>
          <w:sz w:val="20"/>
          <w:szCs w:val="20"/>
          <w:lang w:val="en-US" w:eastAsia="en-US"/>
        </w:rPr>
        <w:t>know,</w:t>
      </w:r>
      <w:r w:rsidRPr="42280967" w:rsidR="00AA5C2C">
        <w:rPr>
          <w:rFonts w:ascii="Arial" w:hAnsi="Arial" w:eastAsia="Arial" w:cs="Arial"/>
          <w:color w:val="000000" w:themeColor="text1" w:themeTint="FF" w:themeShade="FF"/>
          <w:sz w:val="20"/>
          <w:szCs w:val="20"/>
          <w:lang w:val="en-US" w:eastAsia="en-US"/>
        </w:rPr>
        <w:t xml:space="preserve"> and </w:t>
      </w:r>
      <w:r w:rsidRPr="42280967" w:rsidR="13B9D942">
        <w:rPr>
          <w:rFonts w:ascii="Arial" w:hAnsi="Arial" w:eastAsia="Arial" w:cs="Arial"/>
          <w:color w:val="000000" w:themeColor="text1" w:themeTint="FF" w:themeShade="FF"/>
          <w:sz w:val="20"/>
          <w:szCs w:val="20"/>
          <w:lang w:val="en-US" w:eastAsia="en-US"/>
        </w:rPr>
        <w:t>t</w:t>
      </w:r>
      <w:r w:rsidRPr="42280967" w:rsidR="00AA5C2C">
        <w:rPr>
          <w:rFonts w:ascii="Arial" w:hAnsi="Arial" w:eastAsia="Arial" w:cs="Arial"/>
          <w:color w:val="000000" w:themeColor="text1" w:themeTint="FF" w:themeShade="FF"/>
          <w:sz w:val="20"/>
          <w:szCs w:val="20"/>
          <w:lang w:val="en-US" w:eastAsia="en-US"/>
        </w:rPr>
        <w:t xml:space="preserve">hat could have been </w:t>
      </w:r>
      <w:r w:rsidRPr="42280967" w:rsidR="00AA5C2C">
        <w:rPr>
          <w:rFonts w:ascii="Arial" w:hAnsi="Arial" w:eastAsia="Arial" w:cs="Arial"/>
          <w:color w:val="000000" w:themeColor="text1" w:themeTint="FF" w:themeShade="FF"/>
          <w:sz w:val="20"/>
          <w:szCs w:val="20"/>
          <w:lang w:val="en-US" w:eastAsia="en-US"/>
        </w:rPr>
        <w:t>probably prevented</w:t>
      </w:r>
      <w:r w:rsidRPr="42280967" w:rsidR="00AA5C2C">
        <w:rPr>
          <w:rFonts w:ascii="Arial" w:hAnsi="Arial" w:eastAsia="Arial" w:cs="Arial"/>
          <w:color w:val="000000" w:themeColor="text1" w:themeTint="FF" w:themeShade="FF"/>
          <w:sz w:val="20"/>
          <w:szCs w:val="20"/>
          <w:lang w:val="en-US" w:eastAsia="en-US"/>
        </w:rPr>
        <w:t xml:space="preserve"> by j</w:t>
      </w:r>
      <w:r w:rsidRPr="42280967" w:rsidR="00AA5C2C">
        <w:rPr>
          <w:rFonts w:ascii="Arial" w:hAnsi="Arial" w:eastAsia="Arial" w:cs="Arial"/>
          <w:color w:val="000000" w:themeColor="text1" w:themeTint="FF" w:themeShade="FF"/>
          <w:sz w:val="20"/>
          <w:szCs w:val="20"/>
          <w:lang w:val="en-US" w:eastAsia="en-US"/>
        </w:rPr>
        <w:t xml:space="preserve">ust being polite. Or you know, using some </w:t>
      </w:r>
      <w:r w:rsidRPr="42280967" w:rsidR="00530B18">
        <w:rPr>
          <w:rFonts w:ascii="Arial" w:hAnsi="Arial" w:eastAsia="Arial" w:cs="Arial"/>
          <w:color w:val="000000" w:themeColor="text1" w:themeTint="FF" w:themeShade="FF"/>
          <w:sz w:val="20"/>
          <w:szCs w:val="20"/>
          <w:lang w:val="en-US" w:eastAsia="en-US"/>
        </w:rPr>
        <w:t>self-restraint</w:t>
      </w:r>
      <w:r w:rsidRPr="42280967" w:rsidR="00AA5C2C">
        <w:rPr>
          <w:rFonts w:ascii="Arial" w:hAnsi="Arial" w:eastAsia="Arial" w:cs="Arial"/>
          <w:color w:val="000000" w:themeColor="text1" w:themeTint="FF" w:themeShade="FF"/>
          <w:sz w:val="20"/>
          <w:szCs w:val="20"/>
          <w:lang w:val="en-US" w:eastAsia="en-US"/>
        </w:rPr>
        <w:t xml:space="preserve">. And that was what </w:t>
      </w:r>
      <w:r w:rsidRPr="42280967" w:rsidR="00AA5C2C">
        <w:rPr>
          <w:rFonts w:ascii="Arial" w:hAnsi="Arial" w:eastAsia="Arial" w:cs="Arial"/>
          <w:color w:val="000000" w:themeColor="text1" w:themeTint="FF" w:themeShade="FF"/>
          <w:sz w:val="20"/>
          <w:szCs w:val="20"/>
          <w:lang w:val="en-US" w:eastAsia="en-US"/>
        </w:rPr>
        <w:t>we</w:t>
      </w:r>
      <w:r w:rsidRPr="42280967" w:rsidR="2DBF4D30">
        <w:rPr>
          <w:rFonts w:ascii="Arial" w:hAnsi="Arial" w:eastAsia="Arial" w:cs="Arial"/>
          <w:color w:val="000000" w:themeColor="text1" w:themeTint="FF" w:themeShade="FF"/>
          <w:sz w:val="20"/>
          <w:szCs w:val="20"/>
          <w:lang w:val="en-US" w:eastAsia="en-US"/>
        </w:rPr>
        <w:t xml:space="preserve"> we</w:t>
      </w:r>
      <w:r w:rsidRPr="42280967" w:rsidR="00AA5C2C">
        <w:rPr>
          <w:rFonts w:ascii="Arial" w:hAnsi="Arial" w:eastAsia="Arial" w:cs="Arial"/>
          <w:color w:val="000000" w:themeColor="text1" w:themeTint="FF" w:themeShade="FF"/>
          <w:sz w:val="20"/>
          <w:szCs w:val="20"/>
          <w:lang w:val="en-US" w:eastAsia="en-US"/>
        </w:rPr>
        <w:t>re</w:t>
      </w:r>
      <w:r w:rsidRPr="42280967" w:rsidR="00AA5C2C">
        <w:rPr>
          <w:rFonts w:ascii="Arial" w:hAnsi="Arial" w:eastAsia="Arial" w:cs="Arial"/>
          <w:color w:val="000000" w:themeColor="text1" w:themeTint="FF" w:themeShade="FF"/>
          <w:sz w:val="20"/>
          <w:szCs w:val="20"/>
          <w:lang w:val="en-US" w:eastAsia="en-US"/>
        </w:rPr>
        <w:t xml:space="preserve"> trying t</w:t>
      </w:r>
      <w:r w:rsidRPr="42280967" w:rsidR="3C355DBE">
        <w:rPr>
          <w:rFonts w:ascii="Arial" w:hAnsi="Arial" w:eastAsia="Arial" w:cs="Arial"/>
          <w:color w:val="000000" w:themeColor="text1" w:themeTint="FF" w:themeShade="FF"/>
          <w:sz w:val="20"/>
          <w:szCs w:val="20"/>
          <w:lang w:val="en-US" w:eastAsia="en-US"/>
        </w:rPr>
        <w:t xml:space="preserve">o </w:t>
      </w:r>
      <w:r w:rsidRPr="42280967" w:rsidR="70F62BA3">
        <w:rPr>
          <w:rFonts w:ascii="Arial" w:hAnsi="Arial" w:eastAsia="Arial" w:cs="Arial"/>
          <w:color w:val="000000" w:themeColor="text1" w:themeTint="FF" w:themeShade="FF"/>
          <w:sz w:val="20"/>
          <w:szCs w:val="20"/>
          <w:lang w:val="en-US" w:eastAsia="en-US"/>
        </w:rPr>
        <w:t>model</w:t>
      </w:r>
      <w:r w:rsidRPr="42280967" w:rsidR="35CB2828">
        <w:rPr>
          <w:rFonts w:ascii="Arial" w:hAnsi="Arial" w:eastAsia="Arial" w:cs="Arial"/>
          <w:color w:val="000000" w:themeColor="text1" w:themeTint="FF" w:themeShade="FF"/>
          <w:sz w:val="20"/>
          <w:szCs w:val="20"/>
          <w:lang w:val="en-US" w:eastAsia="en-US"/>
        </w:rPr>
        <w:t>,</w:t>
      </w:r>
      <w:r w:rsidRPr="42280967" w:rsidR="00AA5C2C">
        <w:rPr>
          <w:rFonts w:ascii="Arial" w:hAnsi="Arial" w:eastAsia="Arial" w:cs="Arial"/>
          <w:color w:val="000000" w:themeColor="text1" w:themeTint="FF" w:themeShade="FF"/>
          <w:sz w:val="20"/>
          <w:szCs w:val="20"/>
          <w:lang w:val="en-US" w:eastAsia="en-US"/>
        </w:rPr>
        <w:t xml:space="preserve"> </w:t>
      </w:r>
      <w:r w:rsidRPr="42280967" w:rsidR="51862C3C">
        <w:rPr>
          <w:rFonts w:ascii="Arial" w:hAnsi="Arial" w:eastAsia="Arial" w:cs="Arial"/>
          <w:color w:val="000000" w:themeColor="text1" w:themeTint="FF" w:themeShade="FF"/>
          <w:sz w:val="20"/>
          <w:szCs w:val="20"/>
          <w:lang w:val="en-US" w:eastAsia="en-US"/>
        </w:rPr>
        <w:t>sort of</w:t>
      </w:r>
      <w:r w:rsidRPr="42280967" w:rsidR="00AA5C2C">
        <w:rPr>
          <w:rFonts w:ascii="Arial" w:hAnsi="Arial" w:eastAsia="Arial" w:cs="Arial"/>
          <w:color w:val="000000" w:themeColor="text1" w:themeTint="FF" w:themeShade="FF"/>
          <w:sz w:val="20"/>
          <w:szCs w:val="20"/>
          <w:lang w:val="en-US" w:eastAsia="en-US"/>
        </w:rPr>
        <w:t xml:space="preserve"> like</w:t>
      </w:r>
      <w:r w:rsidRPr="42280967" w:rsidR="00AA5C2C">
        <w:rPr>
          <w:rFonts w:ascii="Arial" w:hAnsi="Arial" w:eastAsia="Arial" w:cs="Arial"/>
          <w:color w:val="000000" w:themeColor="text1" w:themeTint="FF" w:themeShade="FF"/>
          <w:sz w:val="20"/>
          <w:szCs w:val="20"/>
          <w:lang w:val="en-US" w:eastAsia="en-US"/>
        </w:rPr>
        <w:t xml:space="preserve"> correct behavior</w:t>
      </w:r>
      <w:r w:rsidRPr="42280967" w:rsidR="30212D2E">
        <w:rPr>
          <w:rFonts w:ascii="Arial" w:hAnsi="Arial" w:eastAsia="Arial" w:cs="Arial"/>
          <w:color w:val="000000" w:themeColor="text1" w:themeTint="FF" w:themeShade="FF"/>
          <w:sz w:val="20"/>
          <w:szCs w:val="20"/>
          <w:lang w:val="en-US" w:eastAsia="en-US"/>
        </w:rPr>
        <w:t>.</w:t>
      </w:r>
      <w:r w:rsidRPr="42280967" w:rsidR="00AA5C2C">
        <w:rPr>
          <w:rFonts w:ascii="Arial" w:hAnsi="Arial" w:eastAsia="Arial" w:cs="Arial"/>
          <w:color w:val="000000" w:themeColor="text1" w:themeTint="FF" w:themeShade="FF"/>
          <w:sz w:val="20"/>
          <w:szCs w:val="20"/>
          <w:lang w:val="en-US" w:eastAsia="en-US"/>
        </w:rPr>
        <w:t xml:space="preserve"> </w:t>
      </w:r>
      <w:r w:rsidRPr="42280967" w:rsidR="1D94DB9C">
        <w:rPr>
          <w:rFonts w:ascii="Arial" w:hAnsi="Arial" w:eastAsia="Arial" w:cs="Arial"/>
          <w:color w:val="000000" w:themeColor="text1" w:themeTint="FF" w:themeShade="FF"/>
          <w:sz w:val="20"/>
          <w:szCs w:val="20"/>
          <w:lang w:val="en-US" w:eastAsia="en-US"/>
        </w:rPr>
        <w:t>Now</w:t>
      </w:r>
      <w:r w:rsidRPr="42280967" w:rsidR="00AA5C2C">
        <w:rPr>
          <w:rFonts w:ascii="Arial" w:hAnsi="Arial" w:eastAsia="Arial" w:cs="Arial"/>
          <w:color w:val="000000" w:themeColor="text1" w:themeTint="FF" w:themeShade="FF"/>
          <w:sz w:val="20"/>
          <w:szCs w:val="20"/>
          <w:lang w:val="en-US" w:eastAsia="en-US"/>
        </w:rPr>
        <w:t xml:space="preserve"> of course</w:t>
      </w:r>
      <w:r w:rsidRPr="42280967" w:rsidR="513C5DAE">
        <w:rPr>
          <w:rFonts w:ascii="Arial" w:hAnsi="Arial" w:eastAsia="Arial" w:cs="Arial"/>
          <w:color w:val="000000" w:themeColor="text1" w:themeTint="FF" w:themeShade="FF"/>
          <w:sz w:val="20"/>
          <w:szCs w:val="20"/>
          <w:lang w:val="en-US" w:eastAsia="en-US"/>
        </w:rPr>
        <w:t>,</w:t>
      </w:r>
      <w:r w:rsidRPr="42280967" w:rsidR="00AA5C2C">
        <w:rPr>
          <w:rFonts w:ascii="Arial" w:hAnsi="Arial" w:eastAsia="Arial" w:cs="Arial"/>
          <w:color w:val="000000" w:themeColor="text1" w:themeTint="FF" w:themeShade="FF"/>
          <w:sz w:val="20"/>
          <w:szCs w:val="20"/>
          <w:lang w:val="en-US" w:eastAsia="en-US"/>
        </w:rPr>
        <w:t xml:space="preserve"> if parents </w:t>
      </w:r>
      <w:r w:rsidRPr="42280967" w:rsidR="00AA5C2C">
        <w:rPr>
          <w:rFonts w:ascii="Arial" w:hAnsi="Arial" w:eastAsia="Arial" w:cs="Arial"/>
          <w:color w:val="000000" w:themeColor="text1" w:themeTint="FF" w:themeShade="FF"/>
          <w:sz w:val="20"/>
          <w:szCs w:val="20"/>
          <w:lang w:val="en-US" w:eastAsia="en-US"/>
        </w:rPr>
        <w:t>don't</w:t>
      </w:r>
      <w:r w:rsidRPr="42280967" w:rsidR="00AA5C2C">
        <w:rPr>
          <w:rFonts w:ascii="Arial" w:hAnsi="Arial" w:eastAsia="Arial" w:cs="Arial"/>
          <w:color w:val="000000" w:themeColor="text1" w:themeTint="FF" w:themeShade="FF"/>
          <w:sz w:val="20"/>
          <w:szCs w:val="20"/>
          <w:lang w:val="en-US" w:eastAsia="en-US"/>
        </w:rPr>
        <w:t xml:space="preserve"> do it, then you can see where </w:t>
      </w:r>
      <w:r w:rsidRPr="42280967" w:rsidR="00AA5C2C">
        <w:rPr>
          <w:rFonts w:ascii="Arial" w:hAnsi="Arial" w:eastAsia="Arial" w:cs="Arial"/>
          <w:color w:val="000000" w:themeColor="text1" w:themeTint="FF" w:themeShade="FF"/>
          <w:sz w:val="20"/>
          <w:szCs w:val="20"/>
          <w:lang w:val="en-US" w:eastAsia="en-US"/>
        </w:rPr>
        <w:t>that's</w:t>
      </w:r>
      <w:r w:rsidRPr="42280967" w:rsidR="00AA5C2C">
        <w:rPr>
          <w:rFonts w:ascii="Arial" w:hAnsi="Arial" w:eastAsia="Arial" w:cs="Arial"/>
          <w:color w:val="000000" w:themeColor="text1" w:themeTint="FF" w:themeShade="FF"/>
          <w:sz w:val="20"/>
          <w:szCs w:val="20"/>
          <w:lang w:val="en-US" w:eastAsia="en-US"/>
        </w:rPr>
        <w:t xml:space="preserve"> not going to work with the kids too well, but </w:t>
      </w:r>
      <w:r w:rsidRPr="42280967" w:rsidR="00AA5C2C">
        <w:rPr>
          <w:rFonts w:ascii="Arial" w:hAnsi="Arial" w:eastAsia="Arial" w:cs="Arial"/>
          <w:color w:val="000000" w:themeColor="text1" w:themeTint="FF" w:themeShade="FF"/>
          <w:sz w:val="20"/>
          <w:szCs w:val="20"/>
          <w:lang w:val="en-US" w:eastAsia="en-US"/>
        </w:rPr>
        <w:t>yeah</w:t>
      </w:r>
      <w:r w:rsidRPr="42280967" w:rsidR="00AA5C2C">
        <w:rPr>
          <w:rFonts w:ascii="Arial" w:hAnsi="Arial" w:eastAsia="Arial" w:cs="Arial"/>
          <w:color w:val="000000" w:themeColor="text1" w:themeTint="FF" w:themeShade="FF"/>
          <w:sz w:val="20"/>
          <w:szCs w:val="20"/>
          <w:lang w:val="en-US" w:eastAsia="en-US"/>
        </w:rPr>
        <w:t xml:space="preserve">. </w:t>
      </w:r>
      <w:r w:rsidRPr="42280967" w:rsidR="7E8F9149">
        <w:rPr>
          <w:rFonts w:ascii="Arial" w:hAnsi="Arial" w:eastAsia="Arial" w:cs="Arial"/>
          <w:color w:val="000000" w:themeColor="text1" w:themeTint="FF" w:themeShade="FF"/>
          <w:sz w:val="20"/>
          <w:szCs w:val="20"/>
          <w:lang w:val="en-US" w:eastAsia="en-US"/>
        </w:rPr>
        <w:t>That's</w:t>
      </w:r>
      <w:r w:rsidRPr="42280967" w:rsidR="00AA5C2C">
        <w:rPr>
          <w:rFonts w:ascii="Arial" w:hAnsi="Arial" w:eastAsia="Arial" w:cs="Arial"/>
          <w:color w:val="000000" w:themeColor="text1" w:themeTint="FF" w:themeShade="FF"/>
          <w:sz w:val="20"/>
          <w:szCs w:val="20"/>
          <w:lang w:val="en-US" w:eastAsia="en-US"/>
        </w:rPr>
        <w:t xml:space="preserve"> what I would tell the parents</w:t>
      </w:r>
      <w:r w:rsidRPr="42280967" w:rsidR="762B4009">
        <w:rPr>
          <w:rFonts w:ascii="Arial" w:hAnsi="Arial" w:eastAsia="Arial" w:cs="Arial"/>
          <w:color w:val="000000" w:themeColor="text1" w:themeTint="FF" w:themeShade="FF"/>
          <w:sz w:val="20"/>
          <w:szCs w:val="20"/>
          <w:lang w:val="en-US" w:eastAsia="en-US"/>
        </w:rPr>
        <w:t xml:space="preserve">. </w:t>
      </w:r>
      <w:r w:rsidRPr="42280967" w:rsidR="762B4009">
        <w:rPr>
          <w:rFonts w:ascii="Arial" w:hAnsi="Arial" w:eastAsia="Arial" w:cs="Arial"/>
          <w:color w:val="000000" w:themeColor="text1" w:themeTint="FF" w:themeShade="FF"/>
          <w:sz w:val="20"/>
          <w:szCs w:val="20"/>
          <w:lang w:val="en-US" w:eastAsia="en-US"/>
        </w:rPr>
        <w:t>It's</w:t>
      </w:r>
      <w:r w:rsidRPr="42280967" w:rsidR="00AA5C2C">
        <w:rPr>
          <w:rFonts w:ascii="Arial" w:hAnsi="Arial" w:eastAsia="Arial" w:cs="Arial"/>
          <w:color w:val="000000" w:themeColor="text1" w:themeTint="FF" w:themeShade="FF"/>
          <w:sz w:val="20"/>
          <w:szCs w:val="20"/>
          <w:lang w:val="en-US" w:eastAsia="en-US"/>
        </w:rPr>
        <w:t xml:space="preserve"> like look, you know </w:t>
      </w:r>
      <w:r w:rsidRPr="42280967" w:rsidR="00AA5C2C">
        <w:rPr>
          <w:rFonts w:ascii="Arial" w:hAnsi="Arial" w:eastAsia="Arial" w:cs="Arial"/>
          <w:color w:val="000000" w:themeColor="text1" w:themeTint="FF" w:themeShade="FF"/>
          <w:sz w:val="20"/>
          <w:szCs w:val="20"/>
          <w:lang w:val="en-US" w:eastAsia="en-US"/>
        </w:rPr>
        <w:t>you're</w:t>
      </w:r>
      <w:r w:rsidRPr="42280967" w:rsidR="00AA5C2C">
        <w:rPr>
          <w:rFonts w:ascii="Arial" w:hAnsi="Arial" w:eastAsia="Arial" w:cs="Arial"/>
          <w:color w:val="000000" w:themeColor="text1" w:themeTint="FF" w:themeShade="FF"/>
          <w:sz w:val="20"/>
          <w:szCs w:val="20"/>
          <w:lang w:val="en-US" w:eastAsia="en-US"/>
        </w:rPr>
        <w:t xml:space="preserve"> entitled to your opinion, but you know, this is what </w:t>
      </w:r>
      <w:r w:rsidRPr="42280967" w:rsidR="00AA5C2C">
        <w:rPr>
          <w:rFonts w:ascii="Arial" w:hAnsi="Arial" w:eastAsia="Arial" w:cs="Arial"/>
          <w:color w:val="000000" w:themeColor="text1" w:themeTint="FF" w:themeShade="FF"/>
          <w:sz w:val="20"/>
          <w:szCs w:val="20"/>
          <w:lang w:val="en-US" w:eastAsia="en-US"/>
        </w:rPr>
        <w:t>we're</w:t>
      </w:r>
      <w:r w:rsidRPr="42280967" w:rsidR="00AA5C2C">
        <w:rPr>
          <w:rFonts w:ascii="Arial" w:hAnsi="Arial" w:eastAsia="Arial" w:cs="Arial"/>
          <w:color w:val="000000" w:themeColor="text1" w:themeTint="FF" w:themeShade="FF"/>
          <w:sz w:val="20"/>
          <w:szCs w:val="20"/>
          <w:lang w:val="en-US" w:eastAsia="en-US"/>
        </w:rPr>
        <w:t xml:space="preserve"> here for</w:t>
      </w:r>
      <w:r w:rsidRPr="42280967" w:rsidR="649CC61C">
        <w:rPr>
          <w:rFonts w:ascii="Arial" w:hAnsi="Arial" w:eastAsia="Arial" w:cs="Arial"/>
          <w:color w:val="000000" w:themeColor="text1" w:themeTint="FF" w:themeShade="FF"/>
          <w:sz w:val="20"/>
          <w:szCs w:val="20"/>
          <w:lang w:val="en-US" w:eastAsia="en-US"/>
        </w:rPr>
        <w:t xml:space="preserve"> a</w:t>
      </w:r>
      <w:r w:rsidRPr="42280967" w:rsidR="00AA5C2C">
        <w:rPr>
          <w:rFonts w:ascii="Arial" w:hAnsi="Arial" w:eastAsia="Arial" w:cs="Arial"/>
          <w:color w:val="000000" w:themeColor="text1" w:themeTint="FF" w:themeShade="FF"/>
          <w:sz w:val="20"/>
          <w:szCs w:val="20"/>
          <w:lang w:val="en-US" w:eastAsia="en-US"/>
        </w:rPr>
        <w:t>nd everybody will get their chance to voice an opinion at the right time, so.</w:t>
      </w:r>
    </w:p>
    <w:p w:rsidR="004A5BD3" w:rsidRDefault="004A5BD3" w14:paraId="21E18367" w14:textId="77777777">
      <w:pPr>
        <w:spacing w:after="0" w:line="276" w:lineRule="auto"/>
      </w:pPr>
    </w:p>
    <w:p w:rsidR="004A5BD3" w:rsidP="309EC2EB" w:rsidRDefault="00AA5C2C" w14:paraId="637AC74E" w14:textId="175D9F33">
      <w:pPr>
        <w:spacing w:after="0" w:line="276" w:lineRule="auto"/>
        <w:rPr>
          <w:rFonts w:ascii="Arial" w:hAnsi="Arial" w:eastAsia="Arial" w:cs="Arial"/>
          <w:color w:val="000000" w:themeColor="text1" w:themeTint="FF" w:themeShade="FF"/>
          <w:sz w:val="20"/>
          <w:szCs w:val="20"/>
          <w:lang w:val="en-US" w:eastAsia="en-US"/>
        </w:rPr>
      </w:pPr>
      <w:r w:rsidRPr="309EC2EB" w:rsidR="00AA5C2C">
        <w:rPr>
          <w:rFonts w:ascii="Arial" w:hAnsi="Arial" w:eastAsia="Arial" w:cs="Arial"/>
          <w:color w:val="000000" w:themeColor="text1" w:themeTint="FF" w:themeShade="FF"/>
          <w:sz w:val="20"/>
          <w:szCs w:val="20"/>
          <w:lang w:val="en-US" w:eastAsia="en-US"/>
        </w:rPr>
        <w:t>Interviewer:</w:t>
      </w:r>
      <w:r w:rsidRPr="309EC2EB" w:rsidR="00AA5C2C">
        <w:rPr>
          <w:rFonts w:ascii="Arial" w:hAnsi="Arial" w:eastAsia="Arial" w:cs="Arial"/>
          <w:color w:val="000000" w:themeColor="text1" w:themeTint="FF" w:themeShade="FF"/>
          <w:sz w:val="20"/>
          <w:szCs w:val="20"/>
          <w:lang w:val="en-US" w:eastAsia="en-US"/>
        </w:rPr>
        <w:t xml:space="preserve"> </w:t>
      </w:r>
      <w:r w:rsidRPr="309EC2EB" w:rsidR="00AA5C2C">
        <w:rPr>
          <w:rFonts w:ascii="Arial" w:hAnsi="Arial" w:eastAsia="Arial" w:cs="Arial"/>
          <w:color w:val="000000" w:themeColor="text1" w:themeTint="FF" w:themeShade="FF"/>
          <w:sz w:val="20"/>
          <w:szCs w:val="20"/>
          <w:lang w:val="en-US" w:eastAsia="en-US"/>
        </w:rPr>
        <w:t>Sure</w:t>
      </w:r>
      <w:r w:rsidRPr="309EC2EB" w:rsidR="00AA5C2C">
        <w:rPr>
          <w:rFonts w:ascii="Arial" w:hAnsi="Arial" w:eastAsia="Arial" w:cs="Arial"/>
          <w:color w:val="000000" w:themeColor="text1" w:themeTint="FF" w:themeShade="FF"/>
          <w:sz w:val="20"/>
          <w:szCs w:val="20"/>
          <w:lang w:val="en-US" w:eastAsia="en-US"/>
        </w:rPr>
        <w:t xml:space="preserve"> </w:t>
      </w:r>
      <w:r w:rsidRPr="309EC2EB" w:rsidR="00AA5C2C">
        <w:rPr>
          <w:rFonts w:ascii="Arial" w:hAnsi="Arial" w:eastAsia="Arial" w:cs="Arial"/>
          <w:color w:val="000000" w:themeColor="text1" w:themeTint="FF" w:themeShade="FF"/>
          <w:sz w:val="20"/>
          <w:szCs w:val="20"/>
          <w:lang w:val="en-US" w:eastAsia="en-US"/>
        </w:rPr>
        <w:t>yeah</w:t>
      </w:r>
      <w:r w:rsidRPr="309EC2EB" w:rsidR="242534D5">
        <w:rPr>
          <w:rFonts w:ascii="Arial" w:hAnsi="Arial" w:eastAsia="Arial" w:cs="Arial"/>
          <w:color w:val="000000" w:themeColor="text1" w:themeTint="FF" w:themeShade="FF"/>
          <w:sz w:val="20"/>
          <w:szCs w:val="20"/>
          <w:lang w:val="en-US" w:eastAsia="en-US"/>
        </w:rPr>
        <w:t>.</w:t>
      </w:r>
      <w:r w:rsidRPr="309EC2EB" w:rsidR="00AA5C2C">
        <w:rPr>
          <w:rFonts w:ascii="Arial" w:hAnsi="Arial" w:eastAsia="Arial" w:cs="Arial"/>
          <w:color w:val="000000" w:themeColor="text1" w:themeTint="FF" w:themeShade="FF"/>
          <w:sz w:val="20"/>
          <w:szCs w:val="20"/>
          <w:lang w:val="en-US" w:eastAsia="en-US"/>
        </w:rPr>
        <w:t xml:space="preserve"> </w:t>
      </w:r>
      <w:r w:rsidRPr="309EC2EB" w:rsidR="39E5404C">
        <w:rPr>
          <w:rFonts w:ascii="Arial" w:hAnsi="Arial" w:eastAsia="Arial" w:cs="Arial"/>
          <w:color w:val="000000" w:themeColor="text1" w:themeTint="FF" w:themeShade="FF"/>
          <w:sz w:val="20"/>
          <w:szCs w:val="20"/>
          <w:lang w:val="en-US" w:eastAsia="en-US"/>
        </w:rPr>
        <w:t>O</w:t>
      </w:r>
      <w:r w:rsidRPr="309EC2EB" w:rsidR="00AA5C2C">
        <w:rPr>
          <w:rFonts w:ascii="Arial" w:hAnsi="Arial" w:eastAsia="Arial" w:cs="Arial"/>
          <w:color w:val="000000" w:themeColor="text1" w:themeTint="FF" w:themeShade="FF"/>
          <w:sz w:val="20"/>
          <w:szCs w:val="20"/>
          <w:lang w:val="en-US" w:eastAsia="en-US"/>
        </w:rPr>
        <w:t>ne of the thin</w:t>
      </w:r>
      <w:r w:rsidRPr="309EC2EB" w:rsidR="00AA5C2C">
        <w:rPr>
          <w:rFonts w:ascii="Arial" w:hAnsi="Arial" w:eastAsia="Arial" w:cs="Arial"/>
          <w:color w:val="000000" w:themeColor="text1" w:themeTint="FF" w:themeShade="FF"/>
          <w:sz w:val="20"/>
          <w:szCs w:val="20"/>
          <w:lang w:val="en-US" w:eastAsia="en-US"/>
        </w:rPr>
        <w:t xml:space="preserve">gs that </w:t>
      </w:r>
      <w:r w:rsidRPr="309EC2EB" w:rsidR="39456D33">
        <w:rPr>
          <w:rFonts w:ascii="Arial" w:hAnsi="Arial" w:eastAsia="Arial" w:cs="Arial"/>
          <w:color w:val="000000" w:themeColor="text1" w:themeTint="FF" w:themeShade="FF"/>
          <w:sz w:val="20"/>
          <w:szCs w:val="20"/>
          <w:lang w:val="en-US" w:eastAsia="en-US"/>
        </w:rPr>
        <w:t>I'm</w:t>
      </w:r>
      <w:r w:rsidRPr="309EC2EB" w:rsidR="00AA5C2C">
        <w:rPr>
          <w:rFonts w:ascii="Arial" w:hAnsi="Arial" w:eastAsia="Arial" w:cs="Arial"/>
          <w:color w:val="000000" w:themeColor="text1" w:themeTint="FF" w:themeShade="FF"/>
          <w:sz w:val="20"/>
          <w:szCs w:val="20"/>
          <w:lang w:val="en-US" w:eastAsia="en-US"/>
        </w:rPr>
        <w:t xml:space="preserve"> interested in is how people feel and express their emotion in the workplace. </w:t>
      </w:r>
      <w:r w:rsidRPr="309EC2EB" w:rsidR="00AA5C2C">
        <w:rPr>
          <w:rFonts w:ascii="Arial" w:hAnsi="Arial" w:eastAsia="Arial" w:cs="Arial"/>
          <w:color w:val="000000" w:themeColor="text1" w:themeTint="FF" w:themeShade="FF"/>
          <w:sz w:val="20"/>
          <w:szCs w:val="20"/>
          <w:lang w:val="en-US" w:eastAsia="en-US"/>
        </w:rPr>
        <w:t>So</w:t>
      </w:r>
      <w:r w:rsidRPr="309EC2EB" w:rsidR="00AA5C2C">
        <w:rPr>
          <w:rFonts w:ascii="Arial" w:hAnsi="Arial" w:eastAsia="Arial" w:cs="Arial"/>
          <w:color w:val="000000" w:themeColor="text1" w:themeTint="FF" w:themeShade="FF"/>
          <w:sz w:val="20"/>
          <w:szCs w:val="20"/>
          <w:lang w:val="en-US" w:eastAsia="en-US"/>
        </w:rPr>
        <w:t xml:space="preserve"> </w:t>
      </w:r>
      <w:r w:rsidRPr="309EC2EB" w:rsidR="00AA5C2C">
        <w:rPr>
          <w:rFonts w:ascii="Arial" w:hAnsi="Arial" w:eastAsia="Arial" w:cs="Arial"/>
          <w:color w:val="000000" w:themeColor="text1" w:themeTint="FF" w:themeShade="FF"/>
          <w:sz w:val="20"/>
          <w:szCs w:val="20"/>
          <w:lang w:val="en-US" w:eastAsia="en-US"/>
        </w:rPr>
        <w:t>it'd</w:t>
      </w:r>
      <w:r w:rsidRPr="309EC2EB" w:rsidR="00AA5C2C">
        <w:rPr>
          <w:rFonts w:ascii="Arial" w:hAnsi="Arial" w:eastAsia="Arial" w:cs="Arial"/>
          <w:color w:val="000000" w:themeColor="text1" w:themeTint="FF" w:themeShade="FF"/>
          <w:sz w:val="20"/>
          <w:szCs w:val="20"/>
          <w:lang w:val="en-US" w:eastAsia="en-US"/>
        </w:rPr>
        <w:t xml:space="preserve"> be helpful to know </w:t>
      </w:r>
      <w:r w:rsidRPr="309EC2EB" w:rsidR="00AA5C2C">
        <w:rPr>
          <w:rFonts w:ascii="Arial" w:hAnsi="Arial" w:eastAsia="Arial" w:cs="Arial"/>
          <w:color w:val="000000" w:themeColor="text1" w:themeTint="FF" w:themeShade="FF"/>
          <w:sz w:val="20"/>
          <w:szCs w:val="20"/>
          <w:lang w:val="en-US" w:eastAsia="en-US"/>
        </w:rPr>
        <w:t>first of all</w:t>
      </w:r>
      <w:r w:rsidRPr="309EC2EB" w:rsidR="00AA5C2C">
        <w:rPr>
          <w:rFonts w:ascii="Arial" w:hAnsi="Arial" w:eastAsia="Arial" w:cs="Arial"/>
          <w:color w:val="000000" w:themeColor="text1" w:themeTint="FF" w:themeShade="FF"/>
          <w:sz w:val="20"/>
          <w:szCs w:val="20"/>
          <w:lang w:val="en-US" w:eastAsia="en-US"/>
        </w:rPr>
        <w:t>, do you consider yourself an emotional person and are you the kind of person who is sort of openly expressive about wha</w:t>
      </w:r>
      <w:r w:rsidRPr="309EC2EB" w:rsidR="00AA5C2C">
        <w:rPr>
          <w:rFonts w:ascii="Arial" w:hAnsi="Arial" w:eastAsia="Arial" w:cs="Arial"/>
          <w:color w:val="000000" w:themeColor="text1" w:themeTint="FF" w:themeShade="FF"/>
          <w:sz w:val="20"/>
          <w:szCs w:val="20"/>
          <w:lang w:val="en-US" w:eastAsia="en-US"/>
        </w:rPr>
        <w:t xml:space="preserve">t </w:t>
      </w:r>
      <w:r w:rsidRPr="309EC2EB" w:rsidR="00AA5C2C">
        <w:rPr>
          <w:rFonts w:ascii="Arial" w:hAnsi="Arial" w:eastAsia="Arial" w:cs="Arial"/>
          <w:color w:val="000000" w:themeColor="text1" w:themeTint="FF" w:themeShade="FF"/>
          <w:sz w:val="20"/>
          <w:szCs w:val="20"/>
          <w:lang w:val="en-US" w:eastAsia="en-US"/>
        </w:rPr>
        <w:t>they're</w:t>
      </w:r>
      <w:r w:rsidRPr="309EC2EB" w:rsidR="00AA5C2C">
        <w:rPr>
          <w:rFonts w:ascii="Arial" w:hAnsi="Arial" w:eastAsia="Arial" w:cs="Arial"/>
          <w:color w:val="000000" w:themeColor="text1" w:themeTint="FF" w:themeShade="FF"/>
          <w:sz w:val="20"/>
          <w:szCs w:val="20"/>
          <w:lang w:val="en-US" w:eastAsia="en-US"/>
        </w:rPr>
        <w:t xml:space="preserve"> feeling, or do you tend to keep that more reserved or </w:t>
      </w:r>
      <w:r w:rsidRPr="309EC2EB" w:rsidR="00AA5C2C">
        <w:rPr>
          <w:rFonts w:ascii="Arial" w:hAnsi="Arial" w:eastAsia="Arial" w:cs="Arial"/>
          <w:color w:val="000000" w:themeColor="text1" w:themeTint="FF" w:themeShade="FF"/>
          <w:sz w:val="20"/>
          <w:szCs w:val="20"/>
          <w:lang w:val="en-US" w:eastAsia="en-US"/>
        </w:rPr>
        <w:t>private</w:t>
      </w:r>
      <w:r w:rsidRPr="309EC2EB" w:rsidR="53D23D15">
        <w:rPr>
          <w:rFonts w:ascii="Arial" w:hAnsi="Arial" w:eastAsia="Arial" w:cs="Arial"/>
          <w:color w:val="000000" w:themeColor="text1" w:themeTint="FF" w:themeShade="FF"/>
          <w:sz w:val="20"/>
          <w:szCs w:val="20"/>
          <w:lang w:val="en-US" w:eastAsia="en-US"/>
        </w:rPr>
        <w:t>?</w:t>
      </w:r>
    </w:p>
    <w:p w:rsidR="004A5BD3" w:rsidRDefault="004A5BD3" w14:paraId="783CE0B6" w14:textId="77777777">
      <w:pPr>
        <w:spacing w:after="0" w:line="276" w:lineRule="auto"/>
      </w:pPr>
    </w:p>
    <w:p w:rsidR="004A5BD3" w:rsidP="309EC2EB" w:rsidRDefault="00AA5C2C" w14:paraId="52859D1A" w14:textId="07B0ED4A">
      <w:pPr>
        <w:spacing w:after="0" w:line="276" w:lineRule="auto"/>
        <w:rPr>
          <w:rFonts w:ascii="Arial" w:hAnsi="Arial" w:eastAsia="Arial" w:cs="Arial"/>
          <w:color w:val="000000" w:themeColor="text1" w:themeTint="FF" w:themeShade="FF"/>
          <w:sz w:val="20"/>
          <w:szCs w:val="20"/>
          <w:lang w:val="en-US" w:eastAsia="en-US"/>
        </w:rPr>
      </w:pPr>
      <w:r w:rsidRPr="42280967" w:rsidR="00AA5C2C">
        <w:rPr>
          <w:rFonts w:ascii="Arial" w:hAnsi="Arial" w:eastAsia="Arial" w:cs="Arial"/>
          <w:color w:val="000000" w:themeColor="text1" w:themeTint="FF" w:themeShade="FF"/>
          <w:sz w:val="20"/>
          <w:szCs w:val="20"/>
          <w:lang w:val="en-US" w:eastAsia="en-US"/>
        </w:rPr>
        <w:t>Participant 26:</w:t>
      </w:r>
      <w:r w:rsidRPr="42280967" w:rsidR="00AA5C2C">
        <w:rPr>
          <w:rFonts w:ascii="Arial" w:hAnsi="Arial" w:eastAsia="Arial" w:cs="Arial"/>
          <w:color w:val="000000" w:themeColor="text1" w:themeTint="FF" w:themeShade="FF"/>
          <w:sz w:val="20"/>
          <w:szCs w:val="20"/>
          <w:lang w:val="en-US" w:eastAsia="en-US"/>
        </w:rPr>
        <w:t xml:space="preserve"> </w:t>
      </w:r>
      <w:r w:rsidRPr="42280967" w:rsidR="4AD0BE2B">
        <w:rPr>
          <w:rFonts w:ascii="Arial" w:hAnsi="Arial" w:eastAsia="Arial" w:cs="Arial"/>
          <w:color w:val="000000" w:themeColor="text1" w:themeTint="FF" w:themeShade="FF"/>
          <w:sz w:val="20"/>
          <w:szCs w:val="20"/>
          <w:lang w:val="en-US" w:eastAsia="en-US"/>
        </w:rPr>
        <w:t>I'm</w:t>
      </w:r>
      <w:r w:rsidRPr="42280967" w:rsidR="00AA5C2C">
        <w:rPr>
          <w:rFonts w:ascii="Arial" w:hAnsi="Arial" w:eastAsia="Arial" w:cs="Arial"/>
          <w:color w:val="000000" w:themeColor="text1" w:themeTint="FF" w:themeShade="FF"/>
          <w:sz w:val="20"/>
          <w:szCs w:val="20"/>
          <w:lang w:val="en-US" w:eastAsia="en-US"/>
        </w:rPr>
        <w:t xml:space="preserve"> </w:t>
      </w:r>
      <w:r w:rsidRPr="42280967" w:rsidR="00AA5C2C">
        <w:rPr>
          <w:rFonts w:ascii="Arial" w:hAnsi="Arial" w:eastAsia="Arial" w:cs="Arial"/>
          <w:color w:val="000000" w:themeColor="text1" w:themeTint="FF" w:themeShade="FF"/>
          <w:sz w:val="20"/>
          <w:szCs w:val="20"/>
          <w:lang w:val="en-US" w:eastAsia="en-US"/>
        </w:rPr>
        <w:t>probably more</w:t>
      </w:r>
      <w:r w:rsidRPr="42280967" w:rsidR="00AA5C2C">
        <w:rPr>
          <w:rFonts w:ascii="Arial" w:hAnsi="Arial" w:eastAsia="Arial" w:cs="Arial"/>
          <w:color w:val="000000" w:themeColor="text1" w:themeTint="FF" w:themeShade="FF"/>
          <w:sz w:val="20"/>
          <w:szCs w:val="20"/>
          <w:lang w:val="en-US" w:eastAsia="en-US"/>
        </w:rPr>
        <w:t xml:space="preserve"> </w:t>
      </w:r>
      <w:r w:rsidRPr="42280967" w:rsidR="4F8509B4">
        <w:rPr>
          <w:rFonts w:ascii="Arial" w:hAnsi="Arial" w:eastAsia="Arial" w:cs="Arial"/>
          <w:color w:val="000000" w:themeColor="text1" w:themeTint="FF" w:themeShade="FF"/>
          <w:sz w:val="20"/>
          <w:szCs w:val="20"/>
          <w:lang w:val="en-US" w:eastAsia="en-US"/>
        </w:rPr>
        <w:t>reserved. Y</w:t>
      </w:r>
      <w:r w:rsidRPr="42280967" w:rsidR="00AA5C2C">
        <w:rPr>
          <w:rFonts w:ascii="Arial" w:hAnsi="Arial" w:eastAsia="Arial" w:cs="Arial"/>
          <w:color w:val="000000" w:themeColor="text1" w:themeTint="FF" w:themeShade="FF"/>
          <w:sz w:val="20"/>
          <w:szCs w:val="20"/>
          <w:lang w:val="en-US" w:eastAsia="en-US"/>
        </w:rPr>
        <w:t xml:space="preserve">ou know, I guess, because </w:t>
      </w:r>
      <w:r w:rsidRPr="42280967" w:rsidR="00AA5C2C">
        <w:rPr>
          <w:rFonts w:ascii="Arial" w:hAnsi="Arial" w:eastAsia="Arial" w:cs="Arial"/>
          <w:color w:val="000000" w:themeColor="text1" w:themeTint="FF" w:themeShade="FF"/>
          <w:sz w:val="20"/>
          <w:szCs w:val="20"/>
          <w:lang w:val="en-US" w:eastAsia="en-US"/>
        </w:rPr>
        <w:t xml:space="preserve">growing up </w:t>
      </w:r>
      <w:r w:rsidRPr="42280967" w:rsidR="00AA5C2C">
        <w:rPr>
          <w:rFonts w:ascii="Arial" w:hAnsi="Arial" w:eastAsia="Arial" w:cs="Arial"/>
          <w:color w:val="000000" w:themeColor="text1" w:themeTint="FF" w:themeShade="FF"/>
          <w:sz w:val="20"/>
          <w:szCs w:val="20"/>
          <w:lang w:val="en-US" w:eastAsia="en-US"/>
        </w:rPr>
        <w:t>it's</w:t>
      </w:r>
      <w:r w:rsidRPr="42280967" w:rsidR="00AA5C2C">
        <w:rPr>
          <w:rFonts w:ascii="Arial" w:hAnsi="Arial" w:eastAsia="Arial" w:cs="Arial"/>
          <w:color w:val="000000" w:themeColor="text1" w:themeTint="FF" w:themeShade="FF"/>
          <w:sz w:val="20"/>
          <w:szCs w:val="20"/>
          <w:lang w:val="en-US" w:eastAsia="en-US"/>
        </w:rPr>
        <w:t xml:space="preserve"> sort of like </w:t>
      </w:r>
      <w:r w:rsidRPr="42280967" w:rsidR="00AA5C2C">
        <w:rPr>
          <w:rFonts w:ascii="Arial" w:hAnsi="Arial" w:eastAsia="Arial" w:cs="Arial"/>
          <w:color w:val="000000" w:themeColor="text1" w:themeTint="FF" w:themeShade="FF"/>
          <w:sz w:val="20"/>
          <w:szCs w:val="20"/>
          <w:lang w:val="en-US" w:eastAsia="en-US"/>
        </w:rPr>
        <w:t>be</w:t>
      </w:r>
      <w:r w:rsidRPr="42280967" w:rsidR="00AA5C2C">
        <w:rPr>
          <w:rFonts w:ascii="Arial" w:hAnsi="Arial" w:eastAsia="Arial" w:cs="Arial"/>
          <w:color w:val="000000" w:themeColor="text1" w:themeTint="FF" w:themeShade="FF"/>
          <w:sz w:val="20"/>
          <w:szCs w:val="20"/>
          <w:lang w:val="en-US" w:eastAsia="en-US"/>
        </w:rPr>
        <w:t xml:space="preserve"> </w:t>
      </w:r>
      <w:r w:rsidRPr="42280967" w:rsidR="00AA5C2C">
        <w:rPr>
          <w:rFonts w:ascii="Arial" w:hAnsi="Arial" w:eastAsia="Arial" w:cs="Arial"/>
          <w:color w:val="000000" w:themeColor="text1" w:themeTint="FF" w:themeShade="FF"/>
          <w:sz w:val="20"/>
          <w:szCs w:val="20"/>
          <w:lang w:val="en-US" w:eastAsia="en-US"/>
        </w:rPr>
        <w:t>the stoic</w:t>
      </w:r>
      <w:r w:rsidRPr="42280967" w:rsidR="40822BBD">
        <w:rPr>
          <w:rFonts w:ascii="Arial" w:hAnsi="Arial" w:eastAsia="Arial" w:cs="Arial"/>
          <w:color w:val="000000" w:themeColor="text1" w:themeTint="FF" w:themeShade="FF"/>
          <w:sz w:val="20"/>
          <w:szCs w:val="20"/>
          <w:lang w:val="en-US" w:eastAsia="en-US"/>
        </w:rPr>
        <w:t>,</w:t>
      </w:r>
      <w:r w:rsidRPr="42280967" w:rsidR="00AA5C2C">
        <w:rPr>
          <w:rFonts w:ascii="Arial" w:hAnsi="Arial" w:eastAsia="Arial" w:cs="Arial"/>
          <w:color w:val="000000" w:themeColor="text1" w:themeTint="FF" w:themeShade="FF"/>
          <w:sz w:val="20"/>
          <w:szCs w:val="20"/>
          <w:lang w:val="en-US" w:eastAsia="en-US"/>
        </w:rPr>
        <w:t xml:space="preserve"> </w:t>
      </w:r>
      <w:r w:rsidRPr="42280967" w:rsidR="00AA5C2C">
        <w:rPr>
          <w:rFonts w:ascii="Arial" w:hAnsi="Arial" w:eastAsia="Arial" w:cs="Arial"/>
          <w:color w:val="000000" w:themeColor="text1" w:themeTint="FF" w:themeShade="FF"/>
          <w:sz w:val="20"/>
          <w:szCs w:val="20"/>
          <w:lang w:val="en-US" w:eastAsia="en-US"/>
        </w:rPr>
        <w:t>don't</w:t>
      </w:r>
      <w:r w:rsidRPr="42280967" w:rsidR="00AA5C2C">
        <w:rPr>
          <w:rFonts w:ascii="Arial" w:hAnsi="Arial" w:eastAsia="Arial" w:cs="Arial"/>
          <w:color w:val="000000" w:themeColor="text1" w:themeTint="FF" w:themeShade="FF"/>
          <w:sz w:val="20"/>
          <w:szCs w:val="20"/>
          <w:lang w:val="en-US" w:eastAsia="en-US"/>
        </w:rPr>
        <w:t xml:space="preserve"> let them know </w:t>
      </w:r>
      <w:r w:rsidRPr="42280967" w:rsidR="00AA5C2C">
        <w:rPr>
          <w:rFonts w:ascii="Arial" w:hAnsi="Arial" w:eastAsia="Arial" w:cs="Arial"/>
          <w:color w:val="000000" w:themeColor="text1" w:themeTint="FF" w:themeShade="FF"/>
          <w:sz w:val="20"/>
          <w:szCs w:val="20"/>
          <w:lang w:val="en-US" w:eastAsia="en-US"/>
        </w:rPr>
        <w:t>it's</w:t>
      </w:r>
      <w:r w:rsidRPr="42280967" w:rsidR="00AA5C2C">
        <w:rPr>
          <w:rFonts w:ascii="Arial" w:hAnsi="Arial" w:eastAsia="Arial" w:cs="Arial"/>
          <w:color w:val="000000" w:themeColor="text1" w:themeTint="FF" w:themeShade="FF"/>
          <w:sz w:val="20"/>
          <w:szCs w:val="20"/>
          <w:lang w:val="en-US" w:eastAsia="en-US"/>
        </w:rPr>
        <w:t xml:space="preserve"> going to hurt you because you know</w:t>
      </w:r>
      <w:r w:rsidRPr="42280967" w:rsidR="4BB6A4FA">
        <w:rPr>
          <w:rFonts w:ascii="Arial" w:hAnsi="Arial" w:eastAsia="Arial" w:cs="Arial"/>
          <w:color w:val="000000" w:themeColor="text1" w:themeTint="FF" w:themeShade="FF"/>
          <w:sz w:val="20"/>
          <w:szCs w:val="20"/>
          <w:lang w:val="en-US" w:eastAsia="en-US"/>
        </w:rPr>
        <w:t>,</w:t>
      </w:r>
      <w:r w:rsidRPr="42280967" w:rsidR="00AA5C2C">
        <w:rPr>
          <w:rFonts w:ascii="Arial" w:hAnsi="Arial" w:eastAsia="Arial" w:cs="Arial"/>
          <w:color w:val="000000" w:themeColor="text1" w:themeTint="FF" w:themeShade="FF"/>
          <w:sz w:val="20"/>
          <w:szCs w:val="20"/>
          <w:lang w:val="en-US" w:eastAsia="en-US"/>
        </w:rPr>
        <w:t xml:space="preserve"> </w:t>
      </w:r>
      <w:r w:rsidRPr="42280967" w:rsidR="00AA5C2C">
        <w:rPr>
          <w:rFonts w:ascii="Arial" w:hAnsi="Arial" w:eastAsia="Arial" w:cs="Arial"/>
          <w:color w:val="000000" w:themeColor="text1" w:themeTint="FF" w:themeShade="FF"/>
          <w:sz w:val="20"/>
          <w:szCs w:val="20"/>
          <w:lang w:val="en-US" w:eastAsia="en-US"/>
        </w:rPr>
        <w:t xml:space="preserve">sort </w:t>
      </w:r>
      <w:r w:rsidRPr="42280967" w:rsidR="00AA5C2C">
        <w:rPr>
          <w:rFonts w:ascii="Arial" w:hAnsi="Arial" w:eastAsia="Arial" w:cs="Arial"/>
          <w:color w:val="000000" w:themeColor="text1" w:themeTint="FF" w:themeShade="FF"/>
          <w:sz w:val="20"/>
          <w:szCs w:val="20"/>
          <w:lang w:val="en-US" w:eastAsia="en-US"/>
        </w:rPr>
        <w:t xml:space="preserve">of the </w:t>
      </w:r>
      <w:r w:rsidRPr="42280967" w:rsidR="387ECE8A">
        <w:rPr>
          <w:rFonts w:ascii="Arial" w:hAnsi="Arial" w:eastAsia="Arial" w:cs="Arial"/>
          <w:color w:val="000000" w:themeColor="text1" w:themeTint="FF" w:themeShade="FF"/>
          <w:sz w:val="20"/>
          <w:szCs w:val="20"/>
          <w:lang w:val="en-US" w:eastAsia="en-US"/>
        </w:rPr>
        <w:t>WWII</w:t>
      </w:r>
      <w:r w:rsidRPr="42280967" w:rsidR="00AA5C2C">
        <w:rPr>
          <w:rFonts w:ascii="Arial" w:hAnsi="Arial" w:eastAsia="Arial" w:cs="Arial"/>
          <w:color w:val="000000" w:themeColor="text1" w:themeTint="FF" w:themeShade="FF"/>
          <w:sz w:val="20"/>
          <w:szCs w:val="20"/>
          <w:lang w:val="en-US" w:eastAsia="en-US"/>
        </w:rPr>
        <w:t xml:space="preserve"> anti</w:t>
      </w:r>
      <w:r w:rsidRPr="42280967" w:rsidR="49351675">
        <w:rPr>
          <w:rFonts w:ascii="Arial" w:hAnsi="Arial" w:eastAsia="Arial" w:cs="Arial"/>
          <w:color w:val="000000" w:themeColor="text1" w:themeTint="FF" w:themeShade="FF"/>
          <w:sz w:val="20"/>
          <w:szCs w:val="20"/>
          <w:lang w:val="en-US" w:eastAsia="en-US"/>
        </w:rPr>
        <w:t>-Japanese feelings</w:t>
      </w:r>
      <w:r w:rsidRPr="42280967" w:rsidR="00AA5C2C">
        <w:rPr>
          <w:rFonts w:ascii="Arial" w:hAnsi="Arial" w:eastAsia="Arial" w:cs="Arial"/>
          <w:color w:val="000000" w:themeColor="text1" w:themeTint="FF" w:themeShade="FF"/>
          <w:sz w:val="20"/>
          <w:szCs w:val="20"/>
          <w:lang w:val="en-US" w:eastAsia="en-US"/>
        </w:rPr>
        <w:t xml:space="preserve"> were still there</w:t>
      </w:r>
      <w:r w:rsidRPr="42280967" w:rsidR="767CA61E">
        <w:rPr>
          <w:rFonts w:ascii="Arial" w:hAnsi="Arial" w:eastAsia="Arial" w:cs="Arial"/>
          <w:color w:val="000000" w:themeColor="text1" w:themeTint="FF" w:themeShade="FF"/>
          <w:sz w:val="20"/>
          <w:szCs w:val="20"/>
          <w:lang w:val="en-US" w:eastAsia="en-US"/>
        </w:rPr>
        <w:t>—I</w:t>
      </w:r>
      <w:r w:rsidRPr="42280967" w:rsidR="00AA5C2C">
        <w:rPr>
          <w:rFonts w:ascii="Arial" w:hAnsi="Arial" w:eastAsia="Arial" w:cs="Arial"/>
          <w:color w:val="000000" w:themeColor="text1" w:themeTint="FF" w:themeShade="FF"/>
          <w:sz w:val="20"/>
          <w:szCs w:val="20"/>
          <w:lang w:val="en-US" w:eastAsia="en-US"/>
        </w:rPr>
        <w:t xml:space="preserve"> was born in 1958 so I mean it </w:t>
      </w:r>
      <w:r w:rsidRPr="42280967" w:rsidR="00AA5C2C">
        <w:rPr>
          <w:rFonts w:ascii="Arial" w:hAnsi="Arial" w:eastAsia="Arial" w:cs="Arial"/>
          <w:color w:val="000000" w:themeColor="text1" w:themeTint="FF" w:themeShade="FF"/>
          <w:sz w:val="20"/>
          <w:szCs w:val="20"/>
          <w:lang w:val="en-US" w:eastAsia="en-US"/>
        </w:rPr>
        <w:t>wasn't</w:t>
      </w:r>
      <w:r w:rsidRPr="42280967" w:rsidR="0E70B392">
        <w:rPr>
          <w:rFonts w:ascii="Arial" w:hAnsi="Arial" w:eastAsia="Arial" w:cs="Arial"/>
          <w:color w:val="000000" w:themeColor="text1" w:themeTint="FF" w:themeShade="FF"/>
          <w:sz w:val="20"/>
          <w:szCs w:val="20"/>
          <w:lang w:val="en-US" w:eastAsia="en-US"/>
        </w:rPr>
        <w:t>, y</w:t>
      </w:r>
      <w:r w:rsidRPr="42280967" w:rsidR="00AA5C2C">
        <w:rPr>
          <w:rFonts w:ascii="Arial" w:hAnsi="Arial" w:eastAsia="Arial" w:cs="Arial"/>
          <w:color w:val="000000" w:themeColor="text1" w:themeTint="FF" w:themeShade="FF"/>
          <w:sz w:val="20"/>
          <w:szCs w:val="20"/>
          <w:lang w:val="en-US" w:eastAsia="en-US"/>
        </w:rPr>
        <w:t>ou know, right after the war, but you know everybody's dad served in the service</w:t>
      </w:r>
      <w:r w:rsidRPr="42280967" w:rsidR="6929CAA2">
        <w:rPr>
          <w:rFonts w:ascii="Arial" w:hAnsi="Arial" w:eastAsia="Arial" w:cs="Arial"/>
          <w:color w:val="000000" w:themeColor="text1" w:themeTint="FF" w:themeShade="FF"/>
          <w:sz w:val="20"/>
          <w:szCs w:val="20"/>
          <w:lang w:val="en-US" w:eastAsia="en-US"/>
        </w:rPr>
        <w:t xml:space="preserve">. Even </w:t>
      </w:r>
      <w:r w:rsidRPr="42280967" w:rsidR="00AA5C2C">
        <w:rPr>
          <w:rFonts w:ascii="Arial" w:hAnsi="Arial" w:eastAsia="Arial" w:cs="Arial"/>
          <w:color w:val="000000" w:themeColor="text1" w:themeTint="FF" w:themeShade="FF"/>
          <w:sz w:val="20"/>
          <w:szCs w:val="20"/>
          <w:lang w:val="en-US" w:eastAsia="en-US"/>
        </w:rPr>
        <w:t xml:space="preserve">my dance </w:t>
      </w:r>
      <w:r w:rsidRPr="42280967" w:rsidR="7FA54F34">
        <w:rPr>
          <w:rFonts w:ascii="Arial" w:hAnsi="Arial" w:eastAsia="Arial" w:cs="Arial"/>
          <w:color w:val="000000" w:themeColor="text1" w:themeTint="FF" w:themeShade="FF"/>
          <w:sz w:val="20"/>
          <w:szCs w:val="20"/>
          <w:lang w:val="en-US" w:eastAsia="en-US"/>
        </w:rPr>
        <w:t xml:space="preserve">served in the </w:t>
      </w:r>
      <w:r w:rsidRPr="42280967" w:rsidR="00AA5C2C">
        <w:rPr>
          <w:rFonts w:ascii="Arial" w:hAnsi="Arial" w:eastAsia="Arial" w:cs="Arial"/>
          <w:color w:val="000000" w:themeColor="text1" w:themeTint="FF" w:themeShade="FF"/>
          <w:sz w:val="20"/>
          <w:szCs w:val="20"/>
          <w:lang w:val="en-US" w:eastAsia="en-US"/>
        </w:rPr>
        <w:t xml:space="preserve">service for </w:t>
      </w:r>
      <w:r w:rsidRPr="42280967" w:rsidR="5E373C49">
        <w:rPr>
          <w:rFonts w:ascii="Arial" w:hAnsi="Arial" w:eastAsia="Arial" w:cs="Arial"/>
          <w:color w:val="000000" w:themeColor="text1" w:themeTint="FF" w:themeShade="FF"/>
          <w:sz w:val="20"/>
          <w:szCs w:val="20"/>
          <w:lang w:val="en-US" w:eastAsia="en-US"/>
        </w:rPr>
        <w:t xml:space="preserve">the </w:t>
      </w:r>
      <w:r w:rsidRPr="42280967" w:rsidR="00AA5C2C">
        <w:rPr>
          <w:rFonts w:ascii="Arial" w:hAnsi="Arial" w:eastAsia="Arial" w:cs="Arial"/>
          <w:color w:val="000000" w:themeColor="text1" w:themeTint="FF" w:themeShade="FF"/>
          <w:sz w:val="20"/>
          <w:szCs w:val="20"/>
          <w:lang w:val="en-US" w:eastAsia="en-US"/>
        </w:rPr>
        <w:t xml:space="preserve">US army, but people </w:t>
      </w:r>
      <w:r w:rsidRPr="42280967" w:rsidR="00AA5C2C">
        <w:rPr>
          <w:rFonts w:ascii="Arial" w:hAnsi="Arial" w:eastAsia="Arial" w:cs="Arial"/>
          <w:color w:val="000000" w:themeColor="text1" w:themeTint="FF" w:themeShade="FF"/>
          <w:sz w:val="20"/>
          <w:szCs w:val="20"/>
          <w:lang w:val="en-US" w:eastAsia="en-US"/>
        </w:rPr>
        <w:t>don't</w:t>
      </w:r>
      <w:r w:rsidRPr="42280967" w:rsidR="66416963">
        <w:rPr>
          <w:rFonts w:ascii="Arial" w:hAnsi="Arial" w:eastAsia="Arial" w:cs="Arial"/>
          <w:color w:val="000000" w:themeColor="text1" w:themeTint="FF" w:themeShade="FF"/>
          <w:sz w:val="20"/>
          <w:szCs w:val="20"/>
          <w:lang w:val="en-US" w:eastAsia="en-US"/>
        </w:rPr>
        <w:t>,</w:t>
      </w:r>
      <w:r w:rsidRPr="42280967" w:rsidR="00AA5C2C">
        <w:rPr>
          <w:rFonts w:ascii="Arial" w:hAnsi="Arial" w:eastAsia="Arial" w:cs="Arial"/>
          <w:color w:val="000000" w:themeColor="text1" w:themeTint="FF" w:themeShade="FF"/>
          <w:sz w:val="20"/>
          <w:szCs w:val="20"/>
          <w:lang w:val="en-US" w:eastAsia="en-US"/>
        </w:rPr>
        <w:t xml:space="preserve"> you know, think of it that the</w:t>
      </w:r>
      <w:r w:rsidRPr="42280967" w:rsidR="00AA5C2C">
        <w:rPr>
          <w:rFonts w:ascii="Arial" w:hAnsi="Arial" w:eastAsia="Arial" w:cs="Arial"/>
          <w:color w:val="000000" w:themeColor="text1" w:themeTint="FF" w:themeShade="FF"/>
          <w:sz w:val="20"/>
          <w:szCs w:val="20"/>
          <w:lang w:val="en-US" w:eastAsia="en-US"/>
        </w:rPr>
        <w:t xml:space="preserve">y see your face and go </w:t>
      </w:r>
      <w:r w:rsidRPr="42280967" w:rsidR="0A5286B4">
        <w:rPr>
          <w:rFonts w:ascii="Arial" w:hAnsi="Arial" w:eastAsia="Arial" w:cs="Arial"/>
          <w:color w:val="000000" w:themeColor="text1" w:themeTint="FF" w:themeShade="FF"/>
          <w:sz w:val="20"/>
          <w:szCs w:val="20"/>
          <w:lang w:val="en-US" w:eastAsia="en-US"/>
        </w:rPr>
        <w:t>‘O</w:t>
      </w:r>
      <w:r w:rsidRPr="42280967" w:rsidR="00AA5C2C">
        <w:rPr>
          <w:rFonts w:ascii="Arial" w:hAnsi="Arial" w:eastAsia="Arial" w:cs="Arial"/>
          <w:color w:val="000000" w:themeColor="text1" w:themeTint="FF" w:themeShade="FF"/>
          <w:sz w:val="20"/>
          <w:szCs w:val="20"/>
          <w:lang w:val="en-US" w:eastAsia="en-US"/>
        </w:rPr>
        <w:t>h</w:t>
      </w:r>
      <w:r w:rsidRPr="42280967" w:rsidR="0A5B8A2C">
        <w:rPr>
          <w:rFonts w:ascii="Arial" w:hAnsi="Arial" w:eastAsia="Arial" w:cs="Arial"/>
          <w:color w:val="000000" w:themeColor="text1" w:themeTint="FF" w:themeShade="FF"/>
          <w:sz w:val="20"/>
          <w:szCs w:val="20"/>
          <w:lang w:val="en-US" w:eastAsia="en-US"/>
        </w:rPr>
        <w:t>,</w:t>
      </w:r>
      <w:r w:rsidRPr="42280967" w:rsidR="00AA5C2C">
        <w:rPr>
          <w:rFonts w:ascii="Arial" w:hAnsi="Arial" w:eastAsia="Arial" w:cs="Arial"/>
          <w:color w:val="000000" w:themeColor="text1" w:themeTint="FF" w:themeShade="FF"/>
          <w:sz w:val="20"/>
          <w:szCs w:val="20"/>
          <w:lang w:val="en-US" w:eastAsia="en-US"/>
        </w:rPr>
        <w:t xml:space="preserve"> </w:t>
      </w:r>
      <w:r w:rsidRPr="42280967" w:rsidR="00AA5C2C">
        <w:rPr>
          <w:rFonts w:ascii="Arial" w:hAnsi="Arial" w:eastAsia="Arial" w:cs="Arial"/>
          <w:color w:val="000000" w:themeColor="text1" w:themeTint="FF" w:themeShade="FF"/>
          <w:sz w:val="20"/>
          <w:szCs w:val="20"/>
          <w:lang w:val="en-US" w:eastAsia="en-US"/>
        </w:rPr>
        <w:t>you're one of those people</w:t>
      </w:r>
      <w:r w:rsidRPr="42280967" w:rsidR="3D849079">
        <w:rPr>
          <w:rFonts w:ascii="Arial" w:hAnsi="Arial" w:eastAsia="Arial" w:cs="Arial"/>
          <w:color w:val="000000" w:themeColor="text1" w:themeTint="FF" w:themeShade="FF"/>
          <w:sz w:val="20"/>
          <w:szCs w:val="20"/>
          <w:lang w:val="en-US" w:eastAsia="en-US"/>
        </w:rPr>
        <w:t>!’</w:t>
      </w:r>
      <w:r w:rsidRPr="42280967" w:rsidR="00AA5C2C">
        <w:rPr>
          <w:rFonts w:ascii="Arial" w:hAnsi="Arial" w:eastAsia="Arial" w:cs="Arial"/>
          <w:color w:val="000000" w:themeColor="text1" w:themeTint="FF" w:themeShade="FF"/>
          <w:sz w:val="20"/>
          <w:szCs w:val="20"/>
          <w:lang w:val="en-US" w:eastAsia="en-US"/>
        </w:rPr>
        <w:t xml:space="preserve"> </w:t>
      </w:r>
      <w:r w:rsidRPr="42280967" w:rsidR="00D10AA9">
        <w:rPr>
          <w:rFonts w:ascii="Arial" w:hAnsi="Arial" w:eastAsia="Arial" w:cs="Arial"/>
          <w:color w:val="000000" w:themeColor="text1" w:themeTint="FF" w:themeShade="FF"/>
          <w:sz w:val="20"/>
          <w:szCs w:val="20"/>
          <w:lang w:val="en-US" w:eastAsia="en-US"/>
        </w:rPr>
        <w:t>S</w:t>
      </w:r>
      <w:r w:rsidRPr="42280967" w:rsidR="00AA5C2C">
        <w:rPr>
          <w:rFonts w:ascii="Arial" w:hAnsi="Arial" w:eastAsia="Arial" w:cs="Arial"/>
          <w:color w:val="000000" w:themeColor="text1" w:themeTint="FF" w:themeShade="FF"/>
          <w:sz w:val="20"/>
          <w:szCs w:val="20"/>
          <w:lang w:val="en-US" w:eastAsia="en-US"/>
        </w:rPr>
        <w:t>o</w:t>
      </w:r>
      <w:r w:rsidRPr="42280967" w:rsidR="00AA5C2C">
        <w:rPr>
          <w:rFonts w:ascii="Arial" w:hAnsi="Arial" w:eastAsia="Arial" w:cs="Arial"/>
          <w:color w:val="000000" w:themeColor="text1" w:themeTint="FF" w:themeShade="FF"/>
          <w:sz w:val="20"/>
          <w:szCs w:val="20"/>
          <w:lang w:val="en-US" w:eastAsia="en-US"/>
        </w:rPr>
        <w:t xml:space="preserve"> </w:t>
      </w:r>
      <w:r w:rsidRPr="42280967" w:rsidR="64764CB5">
        <w:rPr>
          <w:rFonts w:ascii="Arial" w:hAnsi="Arial" w:eastAsia="Arial" w:cs="Arial"/>
          <w:color w:val="000000" w:themeColor="text1" w:themeTint="FF" w:themeShade="FF"/>
          <w:sz w:val="20"/>
          <w:szCs w:val="20"/>
          <w:lang w:val="en-US" w:eastAsia="en-US"/>
        </w:rPr>
        <w:t>m</w:t>
      </w:r>
      <w:r w:rsidRPr="42280967" w:rsidR="00AA5C2C">
        <w:rPr>
          <w:rFonts w:ascii="Arial" w:hAnsi="Arial" w:eastAsia="Arial" w:cs="Arial"/>
          <w:color w:val="000000" w:themeColor="text1" w:themeTint="FF" w:themeShade="FF"/>
          <w:sz w:val="20"/>
          <w:szCs w:val="20"/>
          <w:lang w:val="en-US" w:eastAsia="en-US"/>
        </w:rPr>
        <w:t xml:space="preserve">y parents were always like </w:t>
      </w:r>
      <w:r w:rsidRPr="42280967" w:rsidR="77FB0D29">
        <w:rPr>
          <w:rFonts w:ascii="Arial" w:hAnsi="Arial" w:eastAsia="Arial" w:cs="Arial"/>
          <w:color w:val="000000" w:themeColor="text1" w:themeTint="FF" w:themeShade="FF"/>
          <w:sz w:val="20"/>
          <w:szCs w:val="20"/>
          <w:lang w:val="en-US" w:eastAsia="en-US"/>
        </w:rPr>
        <w:t>‘O</w:t>
      </w:r>
      <w:r w:rsidRPr="42280967" w:rsidR="00AA5C2C">
        <w:rPr>
          <w:rFonts w:ascii="Arial" w:hAnsi="Arial" w:eastAsia="Arial" w:cs="Arial"/>
          <w:color w:val="000000" w:themeColor="text1" w:themeTint="FF" w:themeShade="FF"/>
          <w:sz w:val="20"/>
          <w:szCs w:val="20"/>
          <w:lang w:val="en-US" w:eastAsia="en-US"/>
        </w:rPr>
        <w:t>kay</w:t>
      </w:r>
      <w:r w:rsidRPr="42280967" w:rsidR="490A2C67">
        <w:rPr>
          <w:rFonts w:ascii="Arial" w:hAnsi="Arial" w:eastAsia="Arial" w:cs="Arial"/>
          <w:color w:val="000000" w:themeColor="text1" w:themeTint="FF" w:themeShade="FF"/>
          <w:sz w:val="20"/>
          <w:szCs w:val="20"/>
          <w:lang w:val="en-US" w:eastAsia="en-US"/>
        </w:rPr>
        <w:t xml:space="preserve">, </w:t>
      </w:r>
      <w:r w:rsidRPr="42280967" w:rsidR="00AA5C2C">
        <w:rPr>
          <w:rFonts w:ascii="Arial" w:hAnsi="Arial" w:eastAsia="Arial" w:cs="Arial"/>
          <w:color w:val="000000" w:themeColor="text1" w:themeTint="FF" w:themeShade="FF"/>
          <w:sz w:val="20"/>
          <w:szCs w:val="20"/>
          <w:lang w:val="en-US" w:eastAsia="en-US"/>
        </w:rPr>
        <w:t>you're</w:t>
      </w:r>
      <w:r w:rsidRPr="42280967" w:rsidR="00AA5C2C">
        <w:rPr>
          <w:rFonts w:ascii="Arial" w:hAnsi="Arial" w:eastAsia="Arial" w:cs="Arial"/>
          <w:color w:val="000000" w:themeColor="text1" w:themeTint="FF" w:themeShade="FF"/>
          <w:sz w:val="20"/>
          <w:szCs w:val="20"/>
          <w:lang w:val="en-US" w:eastAsia="en-US"/>
        </w:rPr>
        <w:t xml:space="preserve"> not </w:t>
      </w:r>
      <w:r w:rsidRPr="42280967" w:rsidR="00AA5C2C">
        <w:rPr>
          <w:rFonts w:ascii="Arial" w:hAnsi="Arial" w:eastAsia="Arial" w:cs="Arial"/>
          <w:color w:val="000000" w:themeColor="text1" w:themeTint="FF" w:themeShade="FF"/>
          <w:sz w:val="20"/>
          <w:szCs w:val="20"/>
          <w:lang w:val="en-US" w:eastAsia="en-US"/>
        </w:rPr>
        <w:t>gonna</w:t>
      </w:r>
      <w:r w:rsidRPr="42280967" w:rsidR="00AA5C2C">
        <w:rPr>
          <w:rFonts w:ascii="Arial" w:hAnsi="Arial" w:eastAsia="Arial" w:cs="Arial"/>
          <w:color w:val="000000" w:themeColor="text1" w:themeTint="FF" w:themeShade="FF"/>
          <w:sz w:val="20"/>
          <w:szCs w:val="20"/>
          <w:lang w:val="en-US" w:eastAsia="en-US"/>
        </w:rPr>
        <w:t xml:space="preserve"> win by getting into this shouting match with them, you know your </w:t>
      </w:r>
      <w:r w:rsidRPr="42280967" w:rsidR="4299D8F9">
        <w:rPr>
          <w:rFonts w:ascii="Arial" w:hAnsi="Arial" w:eastAsia="Arial" w:cs="Arial"/>
          <w:color w:val="000000" w:themeColor="text1" w:themeTint="FF" w:themeShade="FF"/>
          <w:sz w:val="20"/>
          <w:szCs w:val="20"/>
          <w:lang w:val="en-US" w:eastAsia="en-US"/>
        </w:rPr>
        <w:t xml:space="preserve">course </w:t>
      </w:r>
      <w:r w:rsidRPr="42280967" w:rsidR="00AA5C2C">
        <w:rPr>
          <w:rFonts w:ascii="Arial" w:hAnsi="Arial" w:eastAsia="Arial" w:cs="Arial"/>
          <w:color w:val="000000" w:themeColor="text1" w:themeTint="FF" w:themeShade="FF"/>
          <w:sz w:val="20"/>
          <w:szCs w:val="20"/>
          <w:lang w:val="en-US" w:eastAsia="en-US"/>
        </w:rPr>
        <w:t>is to just ignore it, or you know just take it, and then</w:t>
      </w:r>
      <w:r w:rsidRPr="42280967" w:rsidR="178E7572">
        <w:rPr>
          <w:rFonts w:ascii="Arial" w:hAnsi="Arial" w:eastAsia="Arial" w:cs="Arial"/>
          <w:color w:val="000000" w:themeColor="text1" w:themeTint="FF" w:themeShade="FF"/>
          <w:sz w:val="20"/>
          <w:szCs w:val="20"/>
          <w:lang w:val="en-US" w:eastAsia="en-US"/>
        </w:rPr>
        <w:t xml:space="preserve"> y</w:t>
      </w:r>
      <w:r w:rsidRPr="42280967" w:rsidR="00AA5C2C">
        <w:rPr>
          <w:rFonts w:ascii="Arial" w:hAnsi="Arial" w:eastAsia="Arial" w:cs="Arial"/>
          <w:color w:val="000000" w:themeColor="text1" w:themeTint="FF" w:themeShade="FF"/>
          <w:sz w:val="20"/>
          <w:szCs w:val="20"/>
          <w:lang w:val="en-US" w:eastAsia="en-US"/>
        </w:rPr>
        <w:t xml:space="preserve">our revenge quote </w:t>
      </w:r>
      <w:r w:rsidRPr="42280967" w:rsidR="00AA5C2C">
        <w:rPr>
          <w:rFonts w:ascii="Arial" w:hAnsi="Arial" w:eastAsia="Arial" w:cs="Arial"/>
          <w:color w:val="000000" w:themeColor="text1" w:themeTint="FF" w:themeShade="FF"/>
          <w:sz w:val="20"/>
          <w:szCs w:val="20"/>
          <w:lang w:val="en-US" w:eastAsia="en-US"/>
        </w:rPr>
        <w:t>unquote</w:t>
      </w:r>
      <w:r w:rsidRPr="42280967" w:rsidR="00AA5C2C">
        <w:rPr>
          <w:rFonts w:ascii="Arial" w:hAnsi="Arial" w:eastAsia="Arial" w:cs="Arial"/>
          <w:color w:val="000000" w:themeColor="text1" w:themeTint="FF" w:themeShade="FF"/>
          <w:sz w:val="20"/>
          <w:szCs w:val="20"/>
          <w:lang w:val="en-US" w:eastAsia="en-US"/>
        </w:rPr>
        <w:t xml:space="preserve"> is to do better</w:t>
      </w:r>
      <w:r w:rsidRPr="42280967" w:rsidR="57829DDC">
        <w:rPr>
          <w:rFonts w:ascii="Arial" w:hAnsi="Arial" w:eastAsia="Arial" w:cs="Arial"/>
          <w:color w:val="000000" w:themeColor="text1" w:themeTint="FF" w:themeShade="FF"/>
          <w:sz w:val="20"/>
          <w:szCs w:val="20"/>
          <w:lang w:val="en-US" w:eastAsia="en-US"/>
        </w:rPr>
        <w:t>.’</w:t>
      </w:r>
      <w:r w:rsidRPr="42280967" w:rsidR="00AA5C2C">
        <w:rPr>
          <w:rFonts w:ascii="Arial" w:hAnsi="Arial" w:eastAsia="Arial" w:cs="Arial"/>
          <w:color w:val="000000" w:themeColor="text1" w:themeTint="FF" w:themeShade="FF"/>
          <w:sz w:val="20"/>
          <w:szCs w:val="20"/>
          <w:lang w:val="en-US" w:eastAsia="en-US"/>
        </w:rPr>
        <w:t xml:space="preserve"> </w:t>
      </w:r>
      <w:r w:rsidRPr="42280967" w:rsidR="7FD81F05">
        <w:rPr>
          <w:rFonts w:ascii="Arial" w:hAnsi="Arial" w:eastAsia="Arial" w:cs="Arial"/>
          <w:color w:val="000000" w:themeColor="text1" w:themeTint="FF" w:themeShade="FF"/>
          <w:sz w:val="20"/>
          <w:szCs w:val="20"/>
          <w:lang w:val="en-US" w:eastAsia="en-US"/>
        </w:rPr>
        <w:t>Y</w:t>
      </w:r>
      <w:r w:rsidRPr="42280967" w:rsidR="00AA5C2C">
        <w:rPr>
          <w:rFonts w:ascii="Arial" w:hAnsi="Arial" w:eastAsia="Arial" w:cs="Arial"/>
          <w:color w:val="000000" w:themeColor="text1" w:themeTint="FF" w:themeShade="FF"/>
          <w:sz w:val="20"/>
          <w:szCs w:val="20"/>
          <w:lang w:val="en-US" w:eastAsia="en-US"/>
        </w:rPr>
        <w:t>ou know</w:t>
      </w:r>
      <w:r w:rsidRPr="42280967" w:rsidR="65695B01">
        <w:rPr>
          <w:rFonts w:ascii="Arial" w:hAnsi="Arial" w:eastAsia="Arial" w:cs="Arial"/>
          <w:color w:val="000000" w:themeColor="text1" w:themeTint="FF" w:themeShade="FF"/>
          <w:sz w:val="20"/>
          <w:szCs w:val="20"/>
          <w:lang w:val="en-US" w:eastAsia="en-US"/>
        </w:rPr>
        <w:t>,</w:t>
      </w:r>
      <w:r w:rsidRPr="42280967" w:rsidR="00AA5C2C">
        <w:rPr>
          <w:rFonts w:ascii="Arial" w:hAnsi="Arial" w:eastAsia="Arial" w:cs="Arial"/>
          <w:color w:val="000000" w:themeColor="text1" w:themeTint="FF" w:themeShade="FF"/>
          <w:sz w:val="20"/>
          <w:szCs w:val="20"/>
          <w:lang w:val="en-US" w:eastAsia="en-US"/>
        </w:rPr>
        <w:t xml:space="preserve"> study harder all the other</w:t>
      </w:r>
      <w:r w:rsidRPr="42280967" w:rsidR="00AA5C2C">
        <w:rPr>
          <w:rFonts w:ascii="Arial" w:hAnsi="Arial" w:eastAsia="Arial" w:cs="Arial"/>
          <w:color w:val="000000" w:themeColor="text1" w:themeTint="FF" w:themeShade="FF"/>
          <w:sz w:val="20"/>
          <w:szCs w:val="20"/>
          <w:lang w:val="en-US" w:eastAsia="en-US"/>
        </w:rPr>
        <w:t xml:space="preserve"> </w:t>
      </w:r>
      <w:r w:rsidRPr="42280967" w:rsidR="00AA5C2C">
        <w:rPr>
          <w:rFonts w:ascii="Arial" w:hAnsi="Arial" w:eastAsia="Arial" w:cs="Arial"/>
          <w:color w:val="000000" w:themeColor="text1" w:themeTint="FF" w:themeShade="FF"/>
          <w:sz w:val="20"/>
          <w:szCs w:val="20"/>
          <w:lang w:val="en-US" w:eastAsia="en-US"/>
        </w:rPr>
        <w:t>kind of more</w:t>
      </w:r>
      <w:r w:rsidRPr="42280967" w:rsidR="00AA5C2C">
        <w:rPr>
          <w:rFonts w:ascii="Arial" w:hAnsi="Arial" w:eastAsia="Arial" w:cs="Arial"/>
          <w:color w:val="000000" w:themeColor="text1" w:themeTint="FF" w:themeShade="FF"/>
          <w:sz w:val="20"/>
          <w:szCs w:val="20"/>
          <w:lang w:val="en-US" w:eastAsia="en-US"/>
        </w:rPr>
        <w:t xml:space="preserve"> typical Asian things to do</w:t>
      </w:r>
      <w:r w:rsidRPr="42280967" w:rsidR="36CDBDFF">
        <w:rPr>
          <w:rFonts w:ascii="Arial" w:hAnsi="Arial" w:eastAsia="Arial" w:cs="Arial"/>
          <w:color w:val="000000" w:themeColor="text1" w:themeTint="FF" w:themeShade="FF"/>
          <w:sz w:val="20"/>
          <w:szCs w:val="20"/>
          <w:lang w:val="en-US" w:eastAsia="en-US"/>
        </w:rPr>
        <w:t>.</w:t>
      </w:r>
      <w:r w:rsidRPr="42280967" w:rsidR="00AA5C2C">
        <w:rPr>
          <w:rFonts w:ascii="Arial" w:hAnsi="Arial" w:eastAsia="Arial" w:cs="Arial"/>
          <w:color w:val="000000" w:themeColor="text1" w:themeTint="FF" w:themeShade="FF"/>
          <w:sz w:val="20"/>
          <w:szCs w:val="20"/>
          <w:lang w:val="en-US" w:eastAsia="en-US"/>
        </w:rPr>
        <w:t xml:space="preserve"> </w:t>
      </w:r>
      <w:r w:rsidRPr="42280967" w:rsidR="4C86806F">
        <w:rPr>
          <w:rFonts w:ascii="Arial" w:hAnsi="Arial" w:eastAsia="Arial" w:cs="Arial"/>
          <w:color w:val="000000" w:themeColor="text1" w:themeTint="FF" w:themeShade="FF"/>
          <w:sz w:val="20"/>
          <w:szCs w:val="20"/>
          <w:lang w:val="en-US" w:eastAsia="en-US"/>
        </w:rPr>
        <w:t>S</w:t>
      </w:r>
      <w:r w:rsidRPr="42280967" w:rsidR="00AA5C2C">
        <w:rPr>
          <w:rFonts w:ascii="Arial" w:hAnsi="Arial" w:eastAsia="Arial" w:cs="Arial"/>
          <w:color w:val="000000" w:themeColor="text1" w:themeTint="FF" w:themeShade="FF"/>
          <w:sz w:val="20"/>
          <w:szCs w:val="20"/>
          <w:lang w:val="en-US" w:eastAsia="en-US"/>
        </w:rPr>
        <w:t xml:space="preserve">o, </w:t>
      </w:r>
      <w:r w:rsidRPr="42280967" w:rsidR="14399817">
        <w:rPr>
          <w:rFonts w:ascii="Arial" w:hAnsi="Arial" w:eastAsia="Arial" w:cs="Arial"/>
          <w:color w:val="000000" w:themeColor="text1" w:themeTint="FF" w:themeShade="FF"/>
          <w:sz w:val="20"/>
          <w:szCs w:val="20"/>
          <w:lang w:val="en-US" w:eastAsia="en-US"/>
        </w:rPr>
        <w:t>t</w:t>
      </w:r>
      <w:r w:rsidRPr="42280967" w:rsidR="00AA5C2C">
        <w:rPr>
          <w:rFonts w:ascii="Arial" w:hAnsi="Arial" w:eastAsia="Arial" w:cs="Arial"/>
          <w:color w:val="000000" w:themeColor="text1" w:themeTint="FF" w:themeShade="FF"/>
          <w:sz w:val="20"/>
          <w:szCs w:val="20"/>
          <w:lang w:val="en-US" w:eastAsia="en-US"/>
        </w:rPr>
        <w:t>he people that were mor</w:t>
      </w:r>
      <w:r w:rsidRPr="42280967" w:rsidR="74F5C384">
        <w:rPr>
          <w:rFonts w:ascii="Arial" w:hAnsi="Arial" w:eastAsia="Arial" w:cs="Arial"/>
          <w:color w:val="000000" w:themeColor="text1" w:themeTint="FF" w:themeShade="FF"/>
          <w:sz w:val="20"/>
          <w:szCs w:val="20"/>
          <w:lang w:val="en-US" w:eastAsia="en-US"/>
        </w:rPr>
        <w:t>e a</w:t>
      </w:r>
      <w:r w:rsidRPr="42280967" w:rsidR="00AA5C2C">
        <w:rPr>
          <w:rFonts w:ascii="Arial" w:hAnsi="Arial" w:eastAsia="Arial" w:cs="Arial"/>
          <w:color w:val="000000" w:themeColor="text1" w:themeTint="FF" w:themeShade="FF"/>
          <w:sz w:val="20"/>
          <w:szCs w:val="20"/>
          <w:lang w:val="en-US" w:eastAsia="en-US"/>
        </w:rPr>
        <w:t>t home with it</w:t>
      </w:r>
      <w:r w:rsidRPr="42280967" w:rsidR="609130C3">
        <w:rPr>
          <w:rFonts w:ascii="Arial" w:hAnsi="Arial" w:eastAsia="Arial" w:cs="Arial"/>
          <w:color w:val="000000" w:themeColor="text1" w:themeTint="FF" w:themeShade="FF"/>
          <w:sz w:val="20"/>
          <w:szCs w:val="20"/>
          <w:lang w:val="en-US" w:eastAsia="en-US"/>
        </w:rPr>
        <w:t>,</w:t>
      </w:r>
      <w:r w:rsidRPr="42280967" w:rsidR="00AA5C2C">
        <w:rPr>
          <w:rFonts w:ascii="Arial" w:hAnsi="Arial" w:eastAsia="Arial" w:cs="Arial"/>
          <w:color w:val="000000" w:themeColor="text1" w:themeTint="FF" w:themeShade="FF"/>
          <w:sz w:val="20"/>
          <w:szCs w:val="20"/>
          <w:lang w:val="en-US" w:eastAsia="en-US"/>
        </w:rPr>
        <w:t xml:space="preserve"> </w:t>
      </w:r>
      <w:r w:rsidRPr="42280967" w:rsidR="00AA5C2C">
        <w:rPr>
          <w:rFonts w:ascii="Arial" w:hAnsi="Arial" w:eastAsia="Arial" w:cs="Arial"/>
          <w:color w:val="000000" w:themeColor="text1" w:themeTint="FF" w:themeShade="FF"/>
          <w:sz w:val="20"/>
          <w:szCs w:val="20"/>
          <w:lang w:val="en-US" w:eastAsia="en-US"/>
        </w:rPr>
        <w:t>kind of pushing</w:t>
      </w:r>
      <w:r w:rsidRPr="42280967" w:rsidR="00AA5C2C">
        <w:rPr>
          <w:rFonts w:ascii="Arial" w:hAnsi="Arial" w:eastAsia="Arial" w:cs="Arial"/>
          <w:color w:val="000000" w:themeColor="text1" w:themeTint="FF" w:themeShade="FF"/>
          <w:sz w:val="20"/>
          <w:szCs w:val="20"/>
          <w:lang w:val="en-US" w:eastAsia="en-US"/>
        </w:rPr>
        <w:t xml:space="preserve"> back just shouting out, you know</w:t>
      </w:r>
      <w:r w:rsidRPr="42280967" w:rsidR="5F171858">
        <w:rPr>
          <w:rFonts w:ascii="Arial" w:hAnsi="Arial" w:eastAsia="Arial" w:cs="Arial"/>
          <w:color w:val="000000" w:themeColor="text1" w:themeTint="FF" w:themeShade="FF"/>
          <w:sz w:val="20"/>
          <w:szCs w:val="20"/>
          <w:lang w:val="en-US" w:eastAsia="en-US"/>
        </w:rPr>
        <w:t>,</w:t>
      </w:r>
      <w:r w:rsidRPr="42280967" w:rsidR="00AA5C2C">
        <w:rPr>
          <w:rFonts w:ascii="Arial" w:hAnsi="Arial" w:eastAsia="Arial" w:cs="Arial"/>
          <w:color w:val="000000" w:themeColor="text1" w:themeTint="FF" w:themeShade="FF"/>
          <w:sz w:val="20"/>
          <w:szCs w:val="20"/>
          <w:lang w:val="en-US" w:eastAsia="en-US"/>
        </w:rPr>
        <w:t xml:space="preserve"> being spo</w:t>
      </w:r>
      <w:r w:rsidRPr="42280967" w:rsidR="00AA5C2C">
        <w:rPr>
          <w:rFonts w:ascii="Arial" w:hAnsi="Arial" w:eastAsia="Arial" w:cs="Arial"/>
          <w:color w:val="000000" w:themeColor="text1" w:themeTint="FF" w:themeShade="FF"/>
          <w:sz w:val="20"/>
          <w:szCs w:val="20"/>
          <w:lang w:val="en-US" w:eastAsia="en-US"/>
        </w:rPr>
        <w:t xml:space="preserve">ntaneous were </w:t>
      </w:r>
      <w:r w:rsidRPr="42280967" w:rsidR="252A8443">
        <w:rPr>
          <w:rFonts w:ascii="Arial" w:hAnsi="Arial" w:eastAsia="Arial" w:cs="Arial"/>
          <w:color w:val="000000" w:themeColor="text1" w:themeTint="FF" w:themeShade="FF"/>
          <w:sz w:val="20"/>
          <w:szCs w:val="20"/>
          <w:lang w:val="en-US" w:eastAsia="en-US"/>
        </w:rPr>
        <w:t>generally the</w:t>
      </w:r>
      <w:r w:rsidRPr="42280967" w:rsidR="252A8443">
        <w:rPr>
          <w:rFonts w:ascii="Arial" w:hAnsi="Arial" w:eastAsia="Arial" w:cs="Arial"/>
          <w:color w:val="000000" w:themeColor="text1" w:themeTint="FF" w:themeShade="FF"/>
          <w:sz w:val="20"/>
          <w:szCs w:val="20"/>
          <w:lang w:val="en-US" w:eastAsia="en-US"/>
        </w:rPr>
        <w:t xml:space="preserve"> </w:t>
      </w:r>
      <w:r w:rsidRPr="42280967" w:rsidR="00AA5C2C">
        <w:rPr>
          <w:rFonts w:ascii="Arial" w:hAnsi="Arial" w:eastAsia="Arial" w:cs="Arial"/>
          <w:color w:val="000000" w:themeColor="text1" w:themeTint="FF" w:themeShade="FF"/>
          <w:sz w:val="20"/>
          <w:szCs w:val="20"/>
          <w:lang w:val="en-US" w:eastAsia="en-US"/>
        </w:rPr>
        <w:t>people who could better afford to do it in the society, which is the white males</w:t>
      </w:r>
      <w:r w:rsidRPr="42280967" w:rsidR="5D0E281A">
        <w:rPr>
          <w:rFonts w:ascii="Arial" w:hAnsi="Arial" w:eastAsia="Arial" w:cs="Arial"/>
          <w:color w:val="000000" w:themeColor="text1" w:themeTint="FF" w:themeShade="FF"/>
          <w:sz w:val="20"/>
          <w:szCs w:val="20"/>
          <w:lang w:val="en-US" w:eastAsia="en-US"/>
        </w:rPr>
        <w:t>,</w:t>
      </w:r>
      <w:r w:rsidRPr="42280967" w:rsidR="00AA5C2C">
        <w:rPr>
          <w:rFonts w:ascii="Arial" w:hAnsi="Arial" w:eastAsia="Arial" w:cs="Arial"/>
          <w:color w:val="000000" w:themeColor="text1" w:themeTint="FF" w:themeShade="FF"/>
          <w:sz w:val="20"/>
          <w:szCs w:val="20"/>
          <w:lang w:val="en-US" w:eastAsia="en-US"/>
        </w:rPr>
        <w:t xml:space="preserve"> right</w:t>
      </w:r>
      <w:r w:rsidRPr="42280967" w:rsidR="48CDE277">
        <w:rPr>
          <w:rFonts w:ascii="Arial" w:hAnsi="Arial" w:eastAsia="Arial" w:cs="Arial"/>
          <w:color w:val="000000" w:themeColor="text1" w:themeTint="FF" w:themeShade="FF"/>
          <w:sz w:val="20"/>
          <w:szCs w:val="20"/>
          <w:lang w:val="en-US" w:eastAsia="en-US"/>
        </w:rPr>
        <w:t>?</w:t>
      </w:r>
      <w:r w:rsidRPr="42280967" w:rsidR="00AA5C2C">
        <w:rPr>
          <w:rFonts w:ascii="Arial" w:hAnsi="Arial" w:eastAsia="Arial" w:cs="Arial"/>
          <w:color w:val="000000" w:themeColor="text1" w:themeTint="FF" w:themeShade="FF"/>
          <w:sz w:val="20"/>
          <w:szCs w:val="20"/>
          <w:lang w:val="en-US" w:eastAsia="en-US"/>
        </w:rPr>
        <w:t xml:space="preserve"> </w:t>
      </w:r>
      <w:r w:rsidRPr="42280967" w:rsidR="67D39367">
        <w:rPr>
          <w:rFonts w:ascii="Arial" w:hAnsi="Arial" w:eastAsia="Arial" w:cs="Arial"/>
          <w:color w:val="000000" w:themeColor="text1" w:themeTint="FF" w:themeShade="FF"/>
          <w:sz w:val="20"/>
          <w:szCs w:val="20"/>
          <w:lang w:val="en-US" w:eastAsia="en-US"/>
        </w:rPr>
        <w:t>S</w:t>
      </w:r>
      <w:r w:rsidRPr="42280967" w:rsidR="00AA5C2C">
        <w:rPr>
          <w:rFonts w:ascii="Arial" w:hAnsi="Arial" w:eastAsia="Arial" w:cs="Arial"/>
          <w:color w:val="000000" w:themeColor="text1" w:themeTint="FF" w:themeShade="FF"/>
          <w:sz w:val="20"/>
          <w:szCs w:val="20"/>
          <w:lang w:val="en-US" w:eastAsia="en-US"/>
        </w:rPr>
        <w:t>o</w:t>
      </w:r>
      <w:r w:rsidRPr="42280967" w:rsidR="00AA5C2C">
        <w:rPr>
          <w:rFonts w:ascii="Arial" w:hAnsi="Arial" w:eastAsia="Arial" w:cs="Arial"/>
          <w:color w:val="000000" w:themeColor="text1" w:themeTint="FF" w:themeShade="FF"/>
          <w:sz w:val="20"/>
          <w:szCs w:val="20"/>
          <w:lang w:val="en-US" w:eastAsia="en-US"/>
        </w:rPr>
        <w:t xml:space="preserve"> </w:t>
      </w:r>
      <w:r w:rsidRPr="42280967" w:rsidR="00AA5C2C">
        <w:rPr>
          <w:rFonts w:ascii="Arial" w:hAnsi="Arial" w:eastAsia="Arial" w:cs="Arial"/>
          <w:color w:val="000000" w:themeColor="text1" w:themeTint="FF" w:themeShade="FF"/>
          <w:sz w:val="20"/>
          <w:szCs w:val="20"/>
          <w:lang w:val="en-US" w:eastAsia="en-US"/>
        </w:rPr>
        <w:t>you're</w:t>
      </w:r>
      <w:r w:rsidRPr="42280967" w:rsidR="00AA5C2C">
        <w:rPr>
          <w:rFonts w:ascii="Arial" w:hAnsi="Arial" w:eastAsia="Arial" w:cs="Arial"/>
          <w:color w:val="000000" w:themeColor="text1" w:themeTint="FF" w:themeShade="FF"/>
          <w:sz w:val="20"/>
          <w:szCs w:val="20"/>
          <w:lang w:val="en-US" w:eastAsia="en-US"/>
        </w:rPr>
        <w:t xml:space="preserve"> not that</w:t>
      </w:r>
      <w:r w:rsidRPr="42280967" w:rsidR="01C2F04D">
        <w:rPr>
          <w:rFonts w:ascii="Arial" w:hAnsi="Arial" w:eastAsia="Arial" w:cs="Arial"/>
          <w:color w:val="000000" w:themeColor="text1" w:themeTint="FF" w:themeShade="FF"/>
          <w:sz w:val="20"/>
          <w:szCs w:val="20"/>
          <w:lang w:val="en-US" w:eastAsia="en-US"/>
        </w:rPr>
        <w:t>,</w:t>
      </w:r>
      <w:r w:rsidRPr="42280967" w:rsidR="00AA5C2C">
        <w:rPr>
          <w:rFonts w:ascii="Arial" w:hAnsi="Arial" w:eastAsia="Arial" w:cs="Arial"/>
          <w:color w:val="000000" w:themeColor="text1" w:themeTint="FF" w:themeShade="FF"/>
          <w:sz w:val="20"/>
          <w:szCs w:val="20"/>
          <w:lang w:val="en-US" w:eastAsia="en-US"/>
        </w:rPr>
        <w:t xml:space="preserve"> </w:t>
      </w:r>
      <w:r w:rsidRPr="42280967" w:rsidR="00AA5C2C">
        <w:rPr>
          <w:rFonts w:ascii="Arial" w:hAnsi="Arial" w:eastAsia="Arial" w:cs="Arial"/>
          <w:color w:val="000000" w:themeColor="text1" w:themeTint="FF" w:themeShade="FF"/>
          <w:sz w:val="20"/>
          <w:szCs w:val="20"/>
          <w:lang w:val="en-US" w:eastAsia="en-US"/>
        </w:rPr>
        <w:t>you're</w:t>
      </w:r>
      <w:r w:rsidRPr="42280967" w:rsidR="00AA5C2C">
        <w:rPr>
          <w:rFonts w:ascii="Arial" w:hAnsi="Arial" w:eastAsia="Arial" w:cs="Arial"/>
          <w:color w:val="000000" w:themeColor="text1" w:themeTint="FF" w:themeShade="FF"/>
          <w:sz w:val="20"/>
          <w:szCs w:val="20"/>
          <w:lang w:val="en-US" w:eastAsia="en-US"/>
        </w:rPr>
        <w:t xml:space="preserve"> a minority or a woman</w:t>
      </w:r>
      <w:r w:rsidRPr="42280967" w:rsidR="1CF659A3">
        <w:rPr>
          <w:rFonts w:ascii="Arial" w:hAnsi="Arial" w:eastAsia="Arial" w:cs="Arial"/>
          <w:color w:val="000000" w:themeColor="text1" w:themeTint="FF" w:themeShade="FF"/>
          <w:sz w:val="20"/>
          <w:szCs w:val="20"/>
          <w:lang w:val="en-US" w:eastAsia="en-US"/>
        </w:rPr>
        <w:t>.</w:t>
      </w:r>
      <w:r w:rsidRPr="42280967" w:rsidR="00AA5C2C">
        <w:rPr>
          <w:rFonts w:ascii="Arial" w:hAnsi="Arial" w:eastAsia="Arial" w:cs="Arial"/>
          <w:color w:val="000000" w:themeColor="text1" w:themeTint="FF" w:themeShade="FF"/>
          <w:sz w:val="20"/>
          <w:szCs w:val="20"/>
          <w:lang w:val="en-US" w:eastAsia="en-US"/>
        </w:rPr>
        <w:t xml:space="preserve"> </w:t>
      </w:r>
      <w:r w:rsidRPr="42280967" w:rsidR="47C452A2">
        <w:rPr>
          <w:rFonts w:ascii="Arial" w:hAnsi="Arial" w:eastAsia="Arial" w:cs="Arial"/>
          <w:color w:val="000000" w:themeColor="text1" w:themeTint="FF" w:themeShade="FF"/>
          <w:sz w:val="20"/>
          <w:szCs w:val="20"/>
          <w:lang w:val="en-US" w:eastAsia="en-US"/>
        </w:rPr>
        <w:t>I</w:t>
      </w:r>
      <w:r w:rsidRPr="42280967" w:rsidR="00AA5C2C">
        <w:rPr>
          <w:rFonts w:ascii="Arial" w:hAnsi="Arial" w:eastAsia="Arial" w:cs="Arial"/>
          <w:color w:val="000000" w:themeColor="text1" w:themeTint="FF" w:themeShade="FF"/>
          <w:sz w:val="20"/>
          <w:szCs w:val="20"/>
          <w:lang w:val="en-US" w:eastAsia="en-US"/>
        </w:rPr>
        <w:t>t's</w:t>
      </w:r>
      <w:r w:rsidRPr="42280967" w:rsidR="00AA5C2C">
        <w:rPr>
          <w:rFonts w:ascii="Arial" w:hAnsi="Arial" w:eastAsia="Arial" w:cs="Arial"/>
          <w:color w:val="000000" w:themeColor="text1" w:themeTint="FF" w:themeShade="FF"/>
          <w:sz w:val="20"/>
          <w:szCs w:val="20"/>
          <w:lang w:val="en-US" w:eastAsia="en-US"/>
        </w:rPr>
        <w:t xml:space="preserve"> like</w:t>
      </w:r>
      <w:r w:rsidRPr="42280967" w:rsidR="00AA5C2C">
        <w:rPr>
          <w:rFonts w:ascii="Arial" w:hAnsi="Arial" w:eastAsia="Arial" w:cs="Arial"/>
          <w:color w:val="000000" w:themeColor="text1" w:themeTint="FF" w:themeShade="FF"/>
          <w:sz w:val="20"/>
          <w:szCs w:val="20"/>
          <w:lang w:val="en-US" w:eastAsia="en-US"/>
        </w:rPr>
        <w:t xml:space="preserve"> okay well</w:t>
      </w:r>
      <w:r w:rsidRPr="42280967" w:rsidR="5B430B6C">
        <w:rPr>
          <w:rFonts w:ascii="Arial" w:hAnsi="Arial" w:eastAsia="Arial" w:cs="Arial"/>
          <w:color w:val="000000" w:themeColor="text1" w:themeTint="FF" w:themeShade="FF"/>
          <w:sz w:val="20"/>
          <w:szCs w:val="20"/>
          <w:lang w:val="en-US" w:eastAsia="en-US"/>
        </w:rPr>
        <w:t xml:space="preserve"> y</w:t>
      </w:r>
      <w:r w:rsidRPr="42280967" w:rsidR="00AA5C2C">
        <w:rPr>
          <w:rFonts w:ascii="Arial" w:hAnsi="Arial" w:eastAsia="Arial" w:cs="Arial"/>
          <w:color w:val="000000" w:themeColor="text1" w:themeTint="FF" w:themeShade="FF"/>
          <w:sz w:val="20"/>
          <w:szCs w:val="20"/>
          <w:lang w:val="en-US" w:eastAsia="en-US"/>
        </w:rPr>
        <w:t xml:space="preserve">ou could go there, but </w:t>
      </w:r>
      <w:r w:rsidRPr="42280967" w:rsidR="00AA5C2C">
        <w:rPr>
          <w:rFonts w:ascii="Arial" w:hAnsi="Arial" w:eastAsia="Arial" w:cs="Arial"/>
          <w:color w:val="000000" w:themeColor="text1" w:themeTint="FF" w:themeShade="FF"/>
          <w:sz w:val="20"/>
          <w:szCs w:val="20"/>
          <w:lang w:val="en-US" w:eastAsia="en-US"/>
        </w:rPr>
        <w:t>you're</w:t>
      </w:r>
      <w:r w:rsidRPr="42280967" w:rsidR="00AA5C2C">
        <w:rPr>
          <w:rFonts w:ascii="Arial" w:hAnsi="Arial" w:eastAsia="Arial" w:cs="Arial"/>
          <w:color w:val="000000" w:themeColor="text1" w:themeTint="FF" w:themeShade="FF"/>
          <w:sz w:val="20"/>
          <w:szCs w:val="20"/>
          <w:lang w:val="en-US" w:eastAsia="en-US"/>
        </w:rPr>
        <w:t xml:space="preserve"> making your path you know </w:t>
      </w:r>
      <w:r w:rsidRPr="42280967" w:rsidR="00AA5C2C">
        <w:rPr>
          <w:rFonts w:ascii="Arial" w:hAnsi="Arial" w:eastAsia="Arial" w:cs="Arial"/>
          <w:color w:val="000000" w:themeColor="text1" w:themeTint="FF" w:themeShade="FF"/>
          <w:sz w:val="20"/>
          <w:szCs w:val="20"/>
          <w:lang w:val="en-US" w:eastAsia="en-US"/>
        </w:rPr>
        <w:t>kind of singular</w:t>
      </w:r>
      <w:r w:rsidRPr="42280967" w:rsidR="00AA5C2C">
        <w:rPr>
          <w:rFonts w:ascii="Arial" w:hAnsi="Arial" w:eastAsia="Arial" w:cs="Arial"/>
          <w:color w:val="000000" w:themeColor="text1" w:themeTint="FF" w:themeShade="FF"/>
          <w:sz w:val="20"/>
          <w:szCs w:val="20"/>
          <w:lang w:val="en-US" w:eastAsia="en-US"/>
        </w:rPr>
        <w:t xml:space="preserve"> because </w:t>
      </w:r>
      <w:r w:rsidRPr="42280967" w:rsidR="00AA5C2C">
        <w:rPr>
          <w:rFonts w:ascii="Arial" w:hAnsi="Arial" w:eastAsia="Arial" w:cs="Arial"/>
          <w:color w:val="000000" w:themeColor="text1" w:themeTint="FF" w:themeShade="FF"/>
          <w:sz w:val="20"/>
          <w:szCs w:val="20"/>
          <w:lang w:val="en-US" w:eastAsia="en-US"/>
        </w:rPr>
        <w:t>you'</w:t>
      </w:r>
      <w:r w:rsidRPr="42280967" w:rsidR="00AA5C2C">
        <w:rPr>
          <w:rFonts w:ascii="Arial" w:hAnsi="Arial" w:eastAsia="Arial" w:cs="Arial"/>
          <w:color w:val="000000" w:themeColor="text1" w:themeTint="FF" w:themeShade="FF"/>
          <w:sz w:val="20"/>
          <w:szCs w:val="20"/>
          <w:lang w:val="en-US" w:eastAsia="en-US"/>
        </w:rPr>
        <w:t>re</w:t>
      </w:r>
      <w:r w:rsidRPr="42280967" w:rsidR="00AA5C2C">
        <w:rPr>
          <w:rFonts w:ascii="Arial" w:hAnsi="Arial" w:eastAsia="Arial" w:cs="Arial"/>
          <w:color w:val="000000" w:themeColor="text1" w:themeTint="FF" w:themeShade="FF"/>
          <w:sz w:val="20"/>
          <w:szCs w:val="20"/>
          <w:lang w:val="en-US" w:eastAsia="en-US"/>
        </w:rPr>
        <w:t xml:space="preserve"> not </w:t>
      </w:r>
      <w:r w:rsidRPr="42280967" w:rsidR="00AA5C2C">
        <w:rPr>
          <w:rFonts w:ascii="Arial" w:hAnsi="Arial" w:eastAsia="Arial" w:cs="Arial"/>
          <w:color w:val="000000" w:themeColor="text1" w:themeTint="FF" w:themeShade="FF"/>
          <w:sz w:val="20"/>
          <w:szCs w:val="20"/>
          <w:lang w:val="en-US" w:eastAsia="en-US"/>
        </w:rPr>
        <w:t>gonna</w:t>
      </w:r>
      <w:r w:rsidRPr="42280967" w:rsidR="00AA5C2C">
        <w:rPr>
          <w:rFonts w:ascii="Arial" w:hAnsi="Arial" w:eastAsia="Arial" w:cs="Arial"/>
          <w:color w:val="000000" w:themeColor="text1" w:themeTint="FF" w:themeShade="FF"/>
          <w:sz w:val="20"/>
          <w:szCs w:val="20"/>
          <w:lang w:val="en-US" w:eastAsia="en-US"/>
        </w:rPr>
        <w:t xml:space="preserve"> have a lot of people there for you and </w:t>
      </w:r>
      <w:r w:rsidRPr="42280967" w:rsidR="00AA5C2C">
        <w:rPr>
          <w:rFonts w:ascii="Arial" w:hAnsi="Arial" w:eastAsia="Arial" w:cs="Arial"/>
          <w:color w:val="000000" w:themeColor="text1" w:themeTint="FF" w:themeShade="FF"/>
          <w:sz w:val="20"/>
          <w:szCs w:val="20"/>
          <w:lang w:val="en-US" w:eastAsia="en-US"/>
        </w:rPr>
        <w:t>you're</w:t>
      </w:r>
      <w:r w:rsidRPr="42280967" w:rsidR="00AA5C2C">
        <w:rPr>
          <w:rFonts w:ascii="Arial" w:hAnsi="Arial" w:eastAsia="Arial" w:cs="Arial"/>
          <w:color w:val="000000" w:themeColor="text1" w:themeTint="FF" w:themeShade="FF"/>
          <w:sz w:val="20"/>
          <w:szCs w:val="20"/>
          <w:lang w:val="en-US" w:eastAsia="en-US"/>
        </w:rPr>
        <w:t xml:space="preserve"> making it harder so</w:t>
      </w:r>
      <w:r w:rsidRPr="42280967" w:rsidR="367668ED">
        <w:rPr>
          <w:rFonts w:ascii="Arial" w:hAnsi="Arial" w:eastAsia="Arial" w:cs="Arial"/>
          <w:color w:val="000000" w:themeColor="text1" w:themeTint="FF" w:themeShade="FF"/>
          <w:sz w:val="20"/>
          <w:szCs w:val="20"/>
          <w:lang w:val="en-US" w:eastAsia="en-US"/>
        </w:rPr>
        <w:t>, y</w:t>
      </w:r>
      <w:r w:rsidRPr="42280967" w:rsidR="00AA5C2C">
        <w:rPr>
          <w:rFonts w:ascii="Arial" w:hAnsi="Arial" w:eastAsia="Arial" w:cs="Arial"/>
          <w:color w:val="000000" w:themeColor="text1" w:themeTint="FF" w:themeShade="FF"/>
          <w:sz w:val="20"/>
          <w:szCs w:val="20"/>
          <w:lang w:val="en-US" w:eastAsia="en-US"/>
        </w:rPr>
        <w:t>ou know, keeping the emotions in check</w:t>
      </w:r>
      <w:r w:rsidRPr="42280967" w:rsidR="611562E5">
        <w:rPr>
          <w:rFonts w:ascii="Arial" w:hAnsi="Arial" w:eastAsia="Arial" w:cs="Arial"/>
          <w:color w:val="000000" w:themeColor="text1" w:themeTint="FF" w:themeShade="FF"/>
          <w:sz w:val="20"/>
          <w:szCs w:val="20"/>
          <w:lang w:val="en-US" w:eastAsia="en-US"/>
        </w:rPr>
        <w:t>.</w:t>
      </w:r>
      <w:r w:rsidRPr="42280967" w:rsidR="00AA5C2C">
        <w:rPr>
          <w:rFonts w:ascii="Arial" w:hAnsi="Arial" w:eastAsia="Arial" w:cs="Arial"/>
          <w:color w:val="000000" w:themeColor="text1" w:themeTint="FF" w:themeShade="FF"/>
          <w:sz w:val="20"/>
          <w:szCs w:val="20"/>
          <w:lang w:val="en-US" w:eastAsia="en-US"/>
        </w:rPr>
        <w:t xml:space="preserve"> </w:t>
      </w:r>
      <w:r w:rsidRPr="42280967" w:rsidR="5F793A9A">
        <w:rPr>
          <w:rFonts w:ascii="Arial" w:hAnsi="Arial" w:eastAsia="Arial" w:cs="Arial"/>
          <w:color w:val="000000" w:themeColor="text1" w:themeTint="FF" w:themeShade="FF"/>
          <w:sz w:val="20"/>
          <w:szCs w:val="20"/>
          <w:lang w:val="en-US" w:eastAsia="en-US"/>
        </w:rPr>
        <w:t>B</w:t>
      </w:r>
      <w:r w:rsidRPr="42280967" w:rsidR="00AA5C2C">
        <w:rPr>
          <w:rFonts w:ascii="Arial" w:hAnsi="Arial" w:eastAsia="Arial" w:cs="Arial"/>
          <w:color w:val="000000" w:themeColor="text1" w:themeTint="FF" w:themeShade="FF"/>
          <w:sz w:val="20"/>
          <w:szCs w:val="20"/>
          <w:lang w:val="en-US" w:eastAsia="en-US"/>
        </w:rPr>
        <w:t>ut you know, sometime</w:t>
      </w:r>
      <w:r w:rsidRPr="42280967" w:rsidR="00AA5C2C">
        <w:rPr>
          <w:rFonts w:ascii="Arial" w:hAnsi="Arial" w:eastAsia="Arial" w:cs="Arial"/>
          <w:color w:val="000000" w:themeColor="text1" w:themeTint="FF" w:themeShade="FF"/>
          <w:sz w:val="20"/>
          <w:szCs w:val="20"/>
          <w:lang w:val="en-US" w:eastAsia="en-US"/>
        </w:rPr>
        <w:t xml:space="preserve">s </w:t>
      </w:r>
      <w:r w:rsidRPr="42280967" w:rsidR="00AA5C2C">
        <w:rPr>
          <w:rFonts w:ascii="Arial" w:hAnsi="Arial" w:eastAsia="Arial" w:cs="Arial"/>
          <w:color w:val="000000" w:themeColor="text1" w:themeTint="FF" w:themeShade="FF"/>
          <w:sz w:val="20"/>
          <w:szCs w:val="20"/>
          <w:lang w:val="en-US" w:eastAsia="en-US"/>
        </w:rPr>
        <w:t>it's</w:t>
      </w:r>
      <w:r w:rsidRPr="42280967" w:rsidR="00AA5C2C">
        <w:rPr>
          <w:rFonts w:ascii="Arial" w:hAnsi="Arial" w:eastAsia="Arial" w:cs="Arial"/>
          <w:color w:val="000000" w:themeColor="text1" w:themeTint="FF" w:themeShade="FF"/>
          <w:sz w:val="20"/>
          <w:szCs w:val="20"/>
          <w:lang w:val="en-US" w:eastAsia="en-US"/>
        </w:rPr>
        <w:t xml:space="preserve"> just you need to use your emotions, or you just </w:t>
      </w:r>
      <w:r w:rsidRPr="42280967" w:rsidR="00AA5C2C">
        <w:rPr>
          <w:rFonts w:ascii="Arial" w:hAnsi="Arial" w:eastAsia="Arial" w:cs="Arial"/>
          <w:color w:val="000000" w:themeColor="text1" w:themeTint="FF" w:themeShade="FF"/>
          <w:sz w:val="20"/>
          <w:szCs w:val="20"/>
          <w:lang w:val="en-US" w:eastAsia="en-US"/>
        </w:rPr>
        <w:t>can't</w:t>
      </w:r>
      <w:r w:rsidRPr="42280967" w:rsidR="00AA5C2C">
        <w:rPr>
          <w:rFonts w:ascii="Arial" w:hAnsi="Arial" w:eastAsia="Arial" w:cs="Arial"/>
          <w:color w:val="000000" w:themeColor="text1" w:themeTint="FF" w:themeShade="FF"/>
          <w:sz w:val="20"/>
          <w:szCs w:val="20"/>
          <w:lang w:val="en-US" w:eastAsia="en-US"/>
        </w:rPr>
        <w:t xml:space="preserve"> help it, so I mean, especial</w:t>
      </w:r>
      <w:r w:rsidRPr="42280967" w:rsidR="00AA5C2C">
        <w:rPr>
          <w:rFonts w:ascii="Arial" w:hAnsi="Arial" w:eastAsia="Arial" w:cs="Arial"/>
          <w:color w:val="000000" w:themeColor="text1" w:themeTint="FF" w:themeShade="FF"/>
          <w:sz w:val="20"/>
          <w:szCs w:val="20"/>
          <w:lang w:val="en-US" w:eastAsia="en-US"/>
        </w:rPr>
        <w:t>ly on the bench</w:t>
      </w:r>
      <w:r w:rsidRPr="42280967" w:rsidR="23924CBC">
        <w:rPr>
          <w:rFonts w:ascii="Arial" w:hAnsi="Arial" w:eastAsia="Arial" w:cs="Arial"/>
          <w:color w:val="000000" w:themeColor="text1" w:themeTint="FF" w:themeShade="FF"/>
          <w:sz w:val="20"/>
          <w:szCs w:val="20"/>
          <w:lang w:val="en-US" w:eastAsia="en-US"/>
        </w:rPr>
        <w:t>,</w:t>
      </w:r>
      <w:r w:rsidRPr="42280967" w:rsidR="00AA5C2C">
        <w:rPr>
          <w:rFonts w:ascii="Arial" w:hAnsi="Arial" w:eastAsia="Arial" w:cs="Arial"/>
          <w:color w:val="000000" w:themeColor="text1" w:themeTint="FF" w:themeShade="FF"/>
          <w:sz w:val="20"/>
          <w:szCs w:val="20"/>
          <w:lang w:val="en-US" w:eastAsia="en-US"/>
        </w:rPr>
        <w:t xml:space="preserve"> </w:t>
      </w:r>
      <w:r w:rsidRPr="42280967" w:rsidR="00AA5C2C">
        <w:rPr>
          <w:rFonts w:ascii="Arial" w:hAnsi="Arial" w:eastAsia="Arial" w:cs="Arial"/>
          <w:color w:val="000000" w:themeColor="text1" w:themeTint="FF" w:themeShade="FF"/>
          <w:sz w:val="20"/>
          <w:szCs w:val="20"/>
          <w:lang w:val="en-US" w:eastAsia="en-US"/>
        </w:rPr>
        <w:t>you're</w:t>
      </w:r>
      <w:r w:rsidRPr="42280967" w:rsidR="00AA5C2C">
        <w:rPr>
          <w:rFonts w:ascii="Arial" w:hAnsi="Arial" w:eastAsia="Arial" w:cs="Arial"/>
          <w:color w:val="000000" w:themeColor="text1" w:themeTint="FF" w:themeShade="FF"/>
          <w:sz w:val="20"/>
          <w:szCs w:val="20"/>
          <w:lang w:val="en-US" w:eastAsia="en-US"/>
        </w:rPr>
        <w:t xml:space="preserve"> trying to keep a calm demeanor but, if things got </w:t>
      </w:r>
      <w:r w:rsidRPr="42280967" w:rsidR="123FDEB8">
        <w:rPr>
          <w:rFonts w:ascii="Arial" w:hAnsi="Arial" w:eastAsia="Arial" w:cs="Arial"/>
          <w:color w:val="000000" w:themeColor="text1" w:themeTint="FF" w:themeShade="FF"/>
          <w:sz w:val="20"/>
          <w:szCs w:val="20"/>
          <w:lang w:val="en-US" w:eastAsia="en-US"/>
        </w:rPr>
        <w:t>out of</w:t>
      </w:r>
      <w:r w:rsidRPr="42280967" w:rsidR="00AA5C2C">
        <w:rPr>
          <w:rFonts w:ascii="Arial" w:hAnsi="Arial" w:eastAsia="Arial" w:cs="Arial"/>
          <w:color w:val="000000" w:themeColor="text1" w:themeTint="FF" w:themeShade="FF"/>
          <w:sz w:val="20"/>
          <w:szCs w:val="20"/>
          <w:lang w:val="en-US" w:eastAsia="en-US"/>
        </w:rPr>
        <w:t xml:space="preserve"> hand</w:t>
      </w:r>
      <w:r w:rsidRPr="42280967" w:rsidR="0D0AB70D">
        <w:rPr>
          <w:rFonts w:ascii="Arial" w:hAnsi="Arial" w:eastAsia="Arial" w:cs="Arial"/>
          <w:color w:val="000000" w:themeColor="text1" w:themeTint="FF" w:themeShade="FF"/>
          <w:sz w:val="20"/>
          <w:szCs w:val="20"/>
          <w:lang w:val="en-US" w:eastAsia="en-US"/>
        </w:rPr>
        <w:t>,</w:t>
      </w:r>
      <w:r w:rsidRPr="42280967" w:rsidR="00AA5C2C">
        <w:rPr>
          <w:rFonts w:ascii="Arial" w:hAnsi="Arial" w:eastAsia="Arial" w:cs="Arial"/>
          <w:color w:val="000000" w:themeColor="text1" w:themeTint="FF" w:themeShade="FF"/>
          <w:sz w:val="20"/>
          <w:szCs w:val="20"/>
          <w:lang w:val="en-US" w:eastAsia="en-US"/>
        </w:rPr>
        <w:t xml:space="preserve"> </w:t>
      </w:r>
      <w:r w:rsidRPr="42280967" w:rsidR="00AA5C2C">
        <w:rPr>
          <w:rFonts w:ascii="Arial" w:hAnsi="Arial" w:eastAsia="Arial" w:cs="Arial"/>
          <w:color w:val="000000" w:themeColor="text1" w:themeTint="FF" w:themeShade="FF"/>
          <w:sz w:val="20"/>
          <w:szCs w:val="20"/>
          <w:lang w:val="en-US" w:eastAsia="en-US"/>
        </w:rPr>
        <w:t>you're</w:t>
      </w:r>
      <w:r w:rsidRPr="42280967" w:rsidR="00AA5C2C">
        <w:rPr>
          <w:rFonts w:ascii="Arial" w:hAnsi="Arial" w:eastAsia="Arial" w:cs="Arial"/>
          <w:color w:val="000000" w:themeColor="text1" w:themeTint="FF" w:themeShade="FF"/>
          <w:sz w:val="20"/>
          <w:szCs w:val="20"/>
          <w:lang w:val="en-US" w:eastAsia="en-US"/>
        </w:rPr>
        <w:t xml:space="preserve"> going to raise your voice. On the other hand, </w:t>
      </w:r>
      <w:r w:rsidRPr="42280967" w:rsidR="00AA5C2C">
        <w:rPr>
          <w:rFonts w:ascii="Arial" w:hAnsi="Arial" w:eastAsia="Arial" w:cs="Arial"/>
          <w:color w:val="000000" w:themeColor="text1" w:themeTint="FF" w:themeShade="FF"/>
          <w:sz w:val="20"/>
          <w:szCs w:val="20"/>
          <w:lang w:val="en-US" w:eastAsia="en-US"/>
        </w:rPr>
        <w:t>it's</w:t>
      </w:r>
      <w:r w:rsidRPr="42280967" w:rsidR="00AA5C2C">
        <w:rPr>
          <w:rFonts w:ascii="Arial" w:hAnsi="Arial" w:eastAsia="Arial" w:cs="Arial"/>
          <w:color w:val="000000" w:themeColor="text1" w:themeTint="FF" w:themeShade="FF"/>
          <w:sz w:val="20"/>
          <w:szCs w:val="20"/>
          <w:lang w:val="en-US" w:eastAsia="en-US"/>
        </w:rPr>
        <w:t xml:space="preserve"> like sometimes you know these cases are so sad</w:t>
      </w:r>
      <w:r w:rsidRPr="42280967" w:rsidR="63ED87D6">
        <w:rPr>
          <w:rFonts w:ascii="Arial" w:hAnsi="Arial" w:eastAsia="Arial" w:cs="Arial"/>
          <w:color w:val="000000" w:themeColor="text1" w:themeTint="FF" w:themeShade="FF"/>
          <w:sz w:val="20"/>
          <w:szCs w:val="20"/>
          <w:lang w:val="en-US" w:eastAsia="en-US"/>
        </w:rPr>
        <w:t>,</w:t>
      </w:r>
      <w:r w:rsidRPr="42280967" w:rsidR="00AA5C2C">
        <w:rPr>
          <w:rFonts w:ascii="Arial" w:hAnsi="Arial" w:eastAsia="Arial" w:cs="Arial"/>
          <w:color w:val="000000" w:themeColor="text1" w:themeTint="FF" w:themeShade="FF"/>
          <w:sz w:val="20"/>
          <w:szCs w:val="20"/>
          <w:lang w:val="en-US" w:eastAsia="en-US"/>
        </w:rPr>
        <w:t xml:space="preserve"> people are going to cry</w:t>
      </w:r>
      <w:r w:rsidRPr="42280967" w:rsidR="6590CEB5">
        <w:rPr>
          <w:rFonts w:ascii="Arial" w:hAnsi="Arial" w:eastAsia="Arial" w:cs="Arial"/>
          <w:color w:val="000000" w:themeColor="text1" w:themeTint="FF" w:themeShade="FF"/>
          <w:sz w:val="20"/>
          <w:szCs w:val="20"/>
          <w:lang w:val="en-US" w:eastAsia="en-US"/>
        </w:rPr>
        <w:t>,</w:t>
      </w:r>
      <w:r w:rsidRPr="42280967" w:rsidR="00AA5C2C">
        <w:rPr>
          <w:rFonts w:ascii="Arial" w:hAnsi="Arial" w:eastAsia="Arial" w:cs="Arial"/>
          <w:color w:val="000000" w:themeColor="text1" w:themeTint="FF" w:themeShade="FF"/>
          <w:sz w:val="20"/>
          <w:szCs w:val="20"/>
          <w:lang w:val="en-US" w:eastAsia="en-US"/>
        </w:rPr>
        <w:t xml:space="preserve"> and that's </w:t>
      </w:r>
      <w:r w:rsidRPr="42280967" w:rsidR="00AA5C2C">
        <w:rPr>
          <w:rFonts w:ascii="Arial" w:hAnsi="Arial" w:eastAsia="Arial" w:cs="Arial"/>
          <w:color w:val="000000" w:themeColor="text1" w:themeTint="FF" w:themeShade="FF"/>
          <w:sz w:val="20"/>
          <w:szCs w:val="20"/>
          <w:lang w:val="en-US" w:eastAsia="en-US"/>
        </w:rPr>
        <w:t xml:space="preserve">kind of </w:t>
      </w:r>
      <w:r w:rsidRPr="42280967" w:rsidR="66626CAF">
        <w:rPr>
          <w:rFonts w:ascii="Arial" w:hAnsi="Arial" w:eastAsia="Arial" w:cs="Arial"/>
          <w:color w:val="000000" w:themeColor="text1" w:themeTint="FF" w:themeShade="FF"/>
          <w:sz w:val="20"/>
          <w:szCs w:val="20"/>
          <w:lang w:val="en-US" w:eastAsia="en-US"/>
        </w:rPr>
        <w:t>o</w:t>
      </w:r>
      <w:r w:rsidRPr="42280967" w:rsidR="00AA5C2C">
        <w:rPr>
          <w:rFonts w:ascii="Arial" w:hAnsi="Arial" w:eastAsia="Arial" w:cs="Arial"/>
          <w:color w:val="000000" w:themeColor="text1" w:themeTint="FF" w:themeShade="FF"/>
          <w:sz w:val="20"/>
          <w:szCs w:val="20"/>
          <w:lang w:val="en-US" w:eastAsia="en-US"/>
        </w:rPr>
        <w:t>kay</w:t>
      </w:r>
      <w:r w:rsidRPr="42280967" w:rsidR="121E8289">
        <w:rPr>
          <w:rFonts w:ascii="Arial" w:hAnsi="Arial" w:eastAsia="Arial" w:cs="Arial"/>
          <w:color w:val="000000" w:themeColor="text1" w:themeTint="FF" w:themeShade="FF"/>
          <w:sz w:val="20"/>
          <w:szCs w:val="20"/>
          <w:lang w:val="en-US" w:eastAsia="en-US"/>
        </w:rPr>
        <w:t>.</w:t>
      </w:r>
      <w:r w:rsidRPr="42280967" w:rsidR="00AA5C2C">
        <w:rPr>
          <w:rFonts w:ascii="Arial" w:hAnsi="Arial" w:eastAsia="Arial" w:cs="Arial"/>
          <w:color w:val="000000" w:themeColor="text1" w:themeTint="FF" w:themeShade="FF"/>
          <w:sz w:val="20"/>
          <w:szCs w:val="20"/>
          <w:lang w:val="en-US" w:eastAsia="en-US"/>
        </w:rPr>
        <w:t xml:space="preserve"> </w:t>
      </w:r>
      <w:r w:rsidRPr="42280967" w:rsidR="554DA8D9">
        <w:rPr>
          <w:rFonts w:ascii="Arial" w:hAnsi="Arial" w:eastAsia="Arial" w:cs="Arial"/>
          <w:color w:val="000000" w:themeColor="text1" w:themeTint="FF" w:themeShade="FF"/>
          <w:sz w:val="20"/>
          <w:szCs w:val="20"/>
          <w:lang w:val="en-US" w:eastAsia="en-US"/>
        </w:rPr>
        <w:t>Y</w:t>
      </w:r>
      <w:r w:rsidRPr="42280967" w:rsidR="00AA5C2C">
        <w:rPr>
          <w:rFonts w:ascii="Arial" w:hAnsi="Arial" w:eastAsia="Arial" w:cs="Arial"/>
          <w:color w:val="000000" w:themeColor="text1" w:themeTint="FF" w:themeShade="FF"/>
          <w:sz w:val="20"/>
          <w:szCs w:val="20"/>
          <w:lang w:val="en-US" w:eastAsia="en-US"/>
        </w:rPr>
        <w:t>ou know you</w:t>
      </w:r>
      <w:r w:rsidRPr="42280967" w:rsidR="0593CC0E">
        <w:rPr>
          <w:rFonts w:ascii="Arial" w:hAnsi="Arial" w:eastAsia="Arial" w:cs="Arial"/>
          <w:color w:val="000000" w:themeColor="text1" w:themeTint="FF" w:themeShade="FF"/>
          <w:sz w:val="20"/>
          <w:szCs w:val="20"/>
          <w:lang w:val="en-US" w:eastAsia="en-US"/>
        </w:rPr>
        <w:t xml:space="preserve"> could</w:t>
      </w:r>
      <w:r w:rsidRPr="42280967" w:rsidR="00AA5C2C">
        <w:rPr>
          <w:rFonts w:ascii="Arial" w:hAnsi="Arial" w:eastAsia="Arial" w:cs="Arial"/>
          <w:color w:val="000000" w:themeColor="text1" w:themeTint="FF" w:themeShade="FF"/>
          <w:sz w:val="20"/>
          <w:szCs w:val="20"/>
          <w:lang w:val="en-US" w:eastAsia="en-US"/>
        </w:rPr>
        <w:t xml:space="preserve"> </w:t>
      </w:r>
      <w:r w:rsidRPr="42280967" w:rsidR="00AA5C2C">
        <w:rPr>
          <w:rFonts w:ascii="Arial" w:hAnsi="Arial" w:eastAsia="Arial" w:cs="Arial"/>
          <w:color w:val="000000" w:themeColor="text1" w:themeTint="FF" w:themeShade="FF"/>
          <w:sz w:val="20"/>
          <w:szCs w:val="20"/>
          <w:lang w:val="en-US" w:eastAsia="en-US"/>
        </w:rPr>
        <w:t>c</w:t>
      </w:r>
      <w:r w:rsidRPr="42280967" w:rsidR="00AA5C2C">
        <w:rPr>
          <w:rFonts w:ascii="Arial" w:hAnsi="Arial" w:eastAsia="Arial" w:cs="Arial"/>
          <w:color w:val="000000" w:themeColor="text1" w:themeTint="FF" w:themeShade="FF"/>
          <w:sz w:val="20"/>
          <w:szCs w:val="20"/>
          <w:lang w:val="en-US" w:eastAsia="en-US"/>
        </w:rPr>
        <w:t>ry</w:t>
      </w:r>
      <w:r w:rsidRPr="42280967" w:rsidR="51920080">
        <w:rPr>
          <w:rFonts w:ascii="Arial" w:hAnsi="Arial" w:eastAsia="Arial" w:cs="Arial"/>
          <w:color w:val="000000" w:themeColor="text1" w:themeTint="FF" w:themeShade="FF"/>
          <w:sz w:val="20"/>
          <w:szCs w:val="20"/>
          <w:lang w:val="en-US" w:eastAsia="en-US"/>
        </w:rPr>
        <w:t>,</w:t>
      </w:r>
      <w:r w:rsidRPr="42280967" w:rsidR="00AA5C2C">
        <w:rPr>
          <w:rFonts w:ascii="Arial" w:hAnsi="Arial" w:eastAsia="Arial" w:cs="Arial"/>
          <w:color w:val="000000" w:themeColor="text1" w:themeTint="FF" w:themeShade="FF"/>
          <w:sz w:val="20"/>
          <w:szCs w:val="20"/>
          <w:lang w:val="en-US" w:eastAsia="en-US"/>
        </w:rPr>
        <w:t xml:space="preserve"> other people in the courtroom could cry. Because</w:t>
      </w:r>
      <w:r w:rsidRPr="42280967" w:rsidR="138D0480">
        <w:rPr>
          <w:rFonts w:ascii="Arial" w:hAnsi="Arial" w:eastAsia="Arial" w:cs="Arial"/>
          <w:color w:val="000000" w:themeColor="text1" w:themeTint="FF" w:themeShade="FF"/>
          <w:sz w:val="20"/>
          <w:szCs w:val="20"/>
          <w:lang w:val="en-US" w:eastAsia="en-US"/>
        </w:rPr>
        <w:t>,</w:t>
      </w:r>
      <w:r w:rsidRPr="42280967" w:rsidR="00AA5C2C">
        <w:rPr>
          <w:rFonts w:ascii="Arial" w:hAnsi="Arial" w:eastAsia="Arial" w:cs="Arial"/>
          <w:color w:val="000000" w:themeColor="text1" w:themeTint="FF" w:themeShade="FF"/>
          <w:sz w:val="20"/>
          <w:szCs w:val="20"/>
          <w:lang w:val="en-US" w:eastAsia="en-US"/>
        </w:rPr>
        <w:t xml:space="preserve"> you know</w:t>
      </w:r>
      <w:r w:rsidRPr="42280967" w:rsidR="45716356">
        <w:rPr>
          <w:rFonts w:ascii="Arial" w:hAnsi="Arial" w:eastAsia="Arial" w:cs="Arial"/>
          <w:color w:val="000000" w:themeColor="text1" w:themeTint="FF" w:themeShade="FF"/>
          <w:sz w:val="20"/>
          <w:szCs w:val="20"/>
          <w:lang w:val="en-US" w:eastAsia="en-US"/>
        </w:rPr>
        <w:t>,</w:t>
      </w:r>
      <w:r w:rsidRPr="42280967" w:rsidR="00AA5C2C">
        <w:rPr>
          <w:rFonts w:ascii="Arial" w:hAnsi="Arial" w:eastAsia="Arial" w:cs="Arial"/>
          <w:color w:val="000000" w:themeColor="text1" w:themeTint="FF" w:themeShade="FF"/>
          <w:sz w:val="20"/>
          <w:szCs w:val="20"/>
          <w:lang w:val="en-US" w:eastAsia="en-US"/>
        </w:rPr>
        <w:t xml:space="preserve"> you do want to convey that </w:t>
      </w:r>
      <w:r w:rsidRPr="42280967" w:rsidR="00AA5C2C">
        <w:rPr>
          <w:rFonts w:ascii="Arial" w:hAnsi="Arial" w:eastAsia="Arial" w:cs="Arial"/>
          <w:color w:val="000000" w:themeColor="text1" w:themeTint="FF" w:themeShade="FF"/>
          <w:sz w:val="20"/>
          <w:szCs w:val="20"/>
          <w:lang w:val="en-US" w:eastAsia="en-US"/>
        </w:rPr>
        <w:t>the</w:t>
      </w:r>
      <w:r w:rsidRPr="42280967" w:rsidR="3982A1BD">
        <w:rPr>
          <w:rFonts w:ascii="Arial" w:hAnsi="Arial" w:eastAsia="Arial" w:cs="Arial"/>
          <w:color w:val="000000" w:themeColor="text1" w:themeTint="FF" w:themeShade="FF"/>
          <w:sz w:val="20"/>
          <w:szCs w:val="20"/>
          <w:lang w:val="en-US" w:eastAsia="en-US"/>
        </w:rPr>
        <w:t>re’s</w:t>
      </w:r>
      <w:r w:rsidRPr="42280967" w:rsidR="00AA5C2C">
        <w:rPr>
          <w:rFonts w:ascii="Arial" w:hAnsi="Arial" w:eastAsia="Arial" w:cs="Arial"/>
          <w:color w:val="000000" w:themeColor="text1" w:themeTint="FF" w:themeShade="FF"/>
          <w:sz w:val="20"/>
          <w:szCs w:val="20"/>
          <w:lang w:val="en-US" w:eastAsia="en-US"/>
        </w:rPr>
        <w:t xml:space="preserve"> still humanity, even though you know </w:t>
      </w:r>
      <w:r w:rsidRPr="42280967" w:rsidR="00AA5C2C">
        <w:rPr>
          <w:rFonts w:ascii="Arial" w:hAnsi="Arial" w:eastAsia="Arial" w:cs="Arial"/>
          <w:color w:val="000000" w:themeColor="text1" w:themeTint="FF" w:themeShade="FF"/>
          <w:sz w:val="20"/>
          <w:szCs w:val="20"/>
          <w:lang w:val="en-US" w:eastAsia="en-US"/>
        </w:rPr>
        <w:t>we're</w:t>
      </w:r>
      <w:r w:rsidRPr="42280967" w:rsidR="00AA5C2C">
        <w:rPr>
          <w:rFonts w:ascii="Arial" w:hAnsi="Arial" w:eastAsia="Arial" w:cs="Arial"/>
          <w:color w:val="000000" w:themeColor="text1" w:themeTint="FF" w:themeShade="FF"/>
          <w:sz w:val="20"/>
          <w:szCs w:val="20"/>
          <w:lang w:val="en-US" w:eastAsia="en-US"/>
        </w:rPr>
        <w:t xml:space="preserve"> in this whole kind of stiff court </w:t>
      </w:r>
      <w:r w:rsidRPr="42280967" w:rsidR="00AA5C2C">
        <w:rPr>
          <w:rFonts w:ascii="Arial" w:hAnsi="Arial" w:eastAsia="Arial" w:cs="Arial"/>
          <w:color w:val="000000" w:themeColor="text1" w:themeTint="FF" w:themeShade="FF"/>
          <w:sz w:val="20"/>
          <w:szCs w:val="20"/>
          <w:lang w:val="en-US" w:eastAsia="en-US"/>
        </w:rPr>
        <w:t>proceeding, maybe</w:t>
      </w:r>
      <w:r w:rsidRPr="42280967" w:rsidR="00AA5C2C">
        <w:rPr>
          <w:rFonts w:ascii="Arial" w:hAnsi="Arial" w:eastAsia="Arial" w:cs="Arial"/>
          <w:color w:val="000000" w:themeColor="text1" w:themeTint="FF" w:themeShade="FF"/>
          <w:sz w:val="20"/>
          <w:szCs w:val="20"/>
          <w:lang w:val="en-US" w:eastAsia="en-US"/>
        </w:rPr>
        <w:t>.</w:t>
      </w:r>
    </w:p>
    <w:p w:rsidR="004A5BD3" w:rsidRDefault="004A5BD3" w14:paraId="6AE8D95E" w14:textId="77777777">
      <w:pPr>
        <w:spacing w:after="0" w:line="276" w:lineRule="auto"/>
      </w:pPr>
    </w:p>
    <w:p w:rsidR="004A5BD3" w:rsidP="309EC2EB" w:rsidRDefault="00AA5C2C" w14:paraId="01E7CCB6" w14:textId="43085176">
      <w:pPr>
        <w:spacing w:after="0" w:line="276" w:lineRule="auto"/>
        <w:rPr>
          <w:rFonts w:ascii="Arial" w:hAnsi="Arial" w:eastAsia="Arial" w:cs="Arial"/>
          <w:color w:val="000000" w:themeColor="text1" w:themeTint="FF" w:themeShade="FF"/>
          <w:sz w:val="20"/>
          <w:szCs w:val="20"/>
          <w:lang w:val="en-US" w:eastAsia="en-US"/>
        </w:rPr>
      </w:pPr>
      <w:r w:rsidRPr="309EC2EB" w:rsidR="00AA5C2C">
        <w:rPr>
          <w:rFonts w:ascii="Arial" w:hAnsi="Arial" w:eastAsia="Arial" w:cs="Arial"/>
          <w:color w:val="000000" w:themeColor="text1" w:themeTint="FF" w:themeShade="FF"/>
          <w:sz w:val="20"/>
          <w:szCs w:val="20"/>
          <w:lang w:val="en-US" w:eastAsia="en-US"/>
        </w:rPr>
        <w:t>Interviewer:</w:t>
      </w:r>
      <w:r w:rsidRPr="309EC2EB" w:rsidR="00AA5C2C">
        <w:rPr>
          <w:rFonts w:ascii="Arial" w:hAnsi="Arial" w:eastAsia="Arial" w:cs="Arial"/>
          <w:color w:val="000000" w:themeColor="text1" w:themeTint="FF" w:themeShade="FF"/>
          <w:sz w:val="20"/>
          <w:szCs w:val="20"/>
          <w:lang w:val="en-US" w:eastAsia="en-US"/>
        </w:rPr>
        <w:t xml:space="preserve"> S</w:t>
      </w:r>
      <w:r w:rsidRPr="309EC2EB" w:rsidR="1042338D">
        <w:rPr>
          <w:rFonts w:ascii="Arial" w:hAnsi="Arial" w:eastAsia="Arial" w:cs="Arial"/>
          <w:color w:val="000000" w:themeColor="text1" w:themeTint="FF" w:themeShade="FF"/>
          <w:sz w:val="20"/>
          <w:szCs w:val="20"/>
          <w:lang w:val="en-US" w:eastAsia="en-US"/>
        </w:rPr>
        <w:t>ur</w:t>
      </w:r>
      <w:r w:rsidRPr="309EC2EB" w:rsidR="00AA5C2C">
        <w:rPr>
          <w:rFonts w:ascii="Arial" w:hAnsi="Arial" w:eastAsia="Arial" w:cs="Arial"/>
          <w:color w:val="000000" w:themeColor="text1" w:themeTint="FF" w:themeShade="FF"/>
          <w:sz w:val="20"/>
          <w:szCs w:val="20"/>
          <w:lang w:val="en-US" w:eastAsia="en-US"/>
        </w:rPr>
        <w:t>e</w:t>
      </w:r>
      <w:r w:rsidRPr="309EC2EB" w:rsidR="7F1AA681">
        <w:rPr>
          <w:rFonts w:ascii="Arial" w:hAnsi="Arial" w:eastAsia="Arial" w:cs="Arial"/>
          <w:color w:val="000000" w:themeColor="text1" w:themeTint="FF" w:themeShade="FF"/>
          <w:sz w:val="20"/>
          <w:szCs w:val="20"/>
          <w:lang w:val="en-US" w:eastAsia="en-US"/>
        </w:rPr>
        <w:t>.</w:t>
      </w:r>
      <w:r w:rsidRPr="309EC2EB" w:rsidR="00AA5C2C">
        <w:rPr>
          <w:rFonts w:ascii="Arial" w:hAnsi="Arial" w:eastAsia="Arial" w:cs="Arial"/>
          <w:color w:val="000000" w:themeColor="text1" w:themeTint="FF" w:themeShade="FF"/>
          <w:sz w:val="20"/>
          <w:szCs w:val="20"/>
          <w:lang w:val="en-US" w:eastAsia="en-US"/>
        </w:rPr>
        <w:t xml:space="preserve"> </w:t>
      </w:r>
      <w:r w:rsidRPr="309EC2EB" w:rsidR="7FDA658D">
        <w:rPr>
          <w:rFonts w:ascii="Arial" w:hAnsi="Arial" w:eastAsia="Arial" w:cs="Arial"/>
          <w:color w:val="000000" w:themeColor="text1" w:themeTint="FF" w:themeShade="FF"/>
          <w:sz w:val="20"/>
          <w:szCs w:val="20"/>
          <w:lang w:val="en-US" w:eastAsia="en-US"/>
        </w:rPr>
        <w:t>C</w:t>
      </w:r>
      <w:r w:rsidRPr="309EC2EB" w:rsidR="00AA5C2C">
        <w:rPr>
          <w:rFonts w:ascii="Arial" w:hAnsi="Arial" w:eastAsia="Arial" w:cs="Arial"/>
          <w:color w:val="000000" w:themeColor="text1" w:themeTint="FF" w:themeShade="FF"/>
          <w:sz w:val="20"/>
          <w:szCs w:val="20"/>
          <w:lang w:val="en-US" w:eastAsia="en-US"/>
        </w:rPr>
        <w:t>an you think of any times when you felt pa</w:t>
      </w:r>
      <w:r w:rsidRPr="309EC2EB" w:rsidR="00AA5C2C">
        <w:rPr>
          <w:rFonts w:ascii="Arial" w:hAnsi="Arial" w:eastAsia="Arial" w:cs="Arial"/>
          <w:color w:val="000000" w:themeColor="text1" w:themeTint="FF" w:themeShade="FF"/>
          <w:sz w:val="20"/>
          <w:szCs w:val="20"/>
          <w:lang w:val="en-US" w:eastAsia="en-US"/>
        </w:rPr>
        <w:t xml:space="preserve">rticularly emotional at </w:t>
      </w:r>
      <w:r w:rsidRPr="309EC2EB" w:rsidR="00AA5C2C">
        <w:rPr>
          <w:rFonts w:ascii="Arial" w:hAnsi="Arial" w:eastAsia="Arial" w:cs="Arial"/>
          <w:color w:val="000000" w:themeColor="text1" w:themeTint="FF" w:themeShade="FF"/>
          <w:sz w:val="20"/>
          <w:szCs w:val="20"/>
          <w:lang w:val="en-US" w:eastAsia="en-US"/>
        </w:rPr>
        <w:t>work</w:t>
      </w:r>
      <w:r w:rsidRPr="309EC2EB" w:rsidR="15B092A8">
        <w:rPr>
          <w:rFonts w:ascii="Arial" w:hAnsi="Arial" w:eastAsia="Arial" w:cs="Arial"/>
          <w:color w:val="000000" w:themeColor="text1" w:themeTint="FF" w:themeShade="FF"/>
          <w:sz w:val="20"/>
          <w:szCs w:val="20"/>
          <w:lang w:val="en-US" w:eastAsia="en-US"/>
        </w:rPr>
        <w:t>?</w:t>
      </w:r>
    </w:p>
    <w:p w:rsidR="004A5BD3" w:rsidRDefault="004A5BD3" w14:paraId="34A5026A" w14:textId="77777777">
      <w:pPr>
        <w:spacing w:after="0" w:line="276" w:lineRule="auto"/>
      </w:pPr>
    </w:p>
    <w:p w:rsidR="004A5BD3" w:rsidRDefault="00AA5C2C" w14:paraId="395A5B00" w14:textId="386401F4">
      <w:pPr>
        <w:spacing w:after="0" w:line="276" w:lineRule="auto"/>
        <w:rPr/>
      </w:pPr>
      <w:r w:rsidRPr="42280967" w:rsidR="00AA5C2C">
        <w:rPr>
          <w:rFonts w:ascii="Arial" w:hAnsi="Arial" w:eastAsia="Arial" w:cs="Arial"/>
          <w:color w:val="000000" w:themeColor="text1" w:themeTint="FF" w:themeShade="FF"/>
          <w:sz w:val="20"/>
          <w:szCs w:val="20"/>
          <w:lang w:val="en-US" w:eastAsia="en-US"/>
        </w:rPr>
        <w:t>Participant 26:</w:t>
      </w:r>
      <w:r w:rsidRPr="42280967" w:rsidR="00AA5C2C">
        <w:rPr>
          <w:rFonts w:ascii="Arial" w:hAnsi="Arial" w:eastAsia="Arial" w:cs="Arial"/>
          <w:color w:val="000000" w:themeColor="text1" w:themeTint="FF" w:themeShade="FF"/>
          <w:sz w:val="20"/>
          <w:szCs w:val="20"/>
          <w:lang w:val="en-US" w:eastAsia="en-US"/>
        </w:rPr>
        <w:t xml:space="preserve"> </w:t>
      </w:r>
      <w:r w:rsidRPr="42280967" w:rsidR="00AA5C2C">
        <w:rPr>
          <w:rFonts w:ascii="Arial" w:hAnsi="Arial" w:eastAsia="Arial" w:cs="Arial"/>
          <w:color w:val="000000" w:themeColor="text1" w:themeTint="FF" w:themeShade="FF"/>
          <w:sz w:val="20"/>
          <w:szCs w:val="20"/>
          <w:lang w:val="en-US" w:eastAsia="en-US"/>
        </w:rPr>
        <w:t>Well</w:t>
      </w:r>
      <w:r w:rsidRPr="42280967" w:rsidR="00AA5C2C">
        <w:rPr>
          <w:rFonts w:ascii="Arial" w:hAnsi="Arial" w:eastAsia="Arial" w:cs="Arial"/>
          <w:color w:val="000000" w:themeColor="text1" w:themeTint="FF" w:themeShade="FF"/>
          <w:sz w:val="20"/>
          <w:szCs w:val="20"/>
          <w:lang w:val="en-US" w:eastAsia="en-US"/>
        </w:rPr>
        <w:t xml:space="preserve"> </w:t>
      </w:r>
      <w:r w:rsidRPr="42280967" w:rsidR="00AA5C2C">
        <w:rPr>
          <w:rFonts w:ascii="Arial" w:hAnsi="Arial" w:eastAsia="Arial" w:cs="Arial"/>
          <w:color w:val="000000" w:themeColor="text1" w:themeTint="FF" w:themeShade="FF"/>
          <w:sz w:val="20"/>
          <w:szCs w:val="20"/>
          <w:lang w:val="en-US" w:eastAsia="en-US"/>
        </w:rPr>
        <w:t>there's</w:t>
      </w:r>
      <w:r w:rsidRPr="42280967" w:rsidR="00AA5C2C">
        <w:rPr>
          <w:rFonts w:ascii="Arial" w:hAnsi="Arial" w:eastAsia="Arial" w:cs="Arial"/>
          <w:color w:val="000000" w:themeColor="text1" w:themeTint="FF" w:themeShade="FF"/>
          <w:sz w:val="20"/>
          <w:szCs w:val="20"/>
          <w:lang w:val="en-US" w:eastAsia="en-US"/>
        </w:rPr>
        <w:t xml:space="preserve"> one case, when I was a lawyer as a public </w:t>
      </w:r>
      <w:r w:rsidRPr="42280967" w:rsidR="00AA5C2C">
        <w:rPr>
          <w:rFonts w:ascii="Arial" w:hAnsi="Arial" w:eastAsia="Arial" w:cs="Arial"/>
          <w:color w:val="000000" w:themeColor="text1" w:themeTint="FF" w:themeShade="FF"/>
          <w:sz w:val="20"/>
          <w:szCs w:val="20"/>
          <w:lang w:val="en-US" w:eastAsia="en-US"/>
        </w:rPr>
        <w:t>defender</w:t>
      </w:r>
      <w:r w:rsidRPr="42280967" w:rsidR="00AA5C2C">
        <w:rPr>
          <w:rFonts w:ascii="Arial" w:hAnsi="Arial" w:eastAsia="Arial" w:cs="Arial"/>
          <w:color w:val="000000" w:themeColor="text1" w:themeTint="FF" w:themeShade="FF"/>
          <w:sz w:val="20"/>
          <w:szCs w:val="20"/>
          <w:lang w:val="en-US" w:eastAsia="en-US"/>
        </w:rPr>
        <w:t xml:space="preserve"> and it was the first case </w:t>
      </w:r>
      <w:r w:rsidRPr="42280967" w:rsidR="23C40810">
        <w:rPr>
          <w:rFonts w:ascii="Arial" w:hAnsi="Arial" w:eastAsia="Arial" w:cs="Arial"/>
          <w:color w:val="000000" w:themeColor="text1" w:themeTint="FF" w:themeShade="FF"/>
          <w:sz w:val="20"/>
          <w:szCs w:val="20"/>
          <w:lang w:val="en-US" w:eastAsia="en-US"/>
        </w:rPr>
        <w:t>w</w:t>
      </w:r>
      <w:r w:rsidRPr="42280967" w:rsidR="00AA5C2C">
        <w:rPr>
          <w:rFonts w:ascii="Arial" w:hAnsi="Arial" w:eastAsia="Arial" w:cs="Arial"/>
          <w:color w:val="000000" w:themeColor="text1" w:themeTint="FF" w:themeShade="FF"/>
          <w:sz w:val="20"/>
          <w:szCs w:val="20"/>
          <w:lang w:val="en-US" w:eastAsia="en-US"/>
        </w:rPr>
        <w:t>here my client that 25 years to l</w:t>
      </w:r>
      <w:r w:rsidRPr="42280967" w:rsidR="323A0A0D">
        <w:rPr>
          <w:rFonts w:ascii="Arial" w:hAnsi="Arial" w:eastAsia="Arial" w:cs="Arial"/>
          <w:color w:val="000000" w:themeColor="text1" w:themeTint="FF" w:themeShade="FF"/>
          <w:sz w:val="20"/>
          <w:szCs w:val="20"/>
          <w:lang w:val="en-US" w:eastAsia="en-US"/>
        </w:rPr>
        <w:t xml:space="preserve">ife </w:t>
      </w:r>
      <w:r w:rsidRPr="42280967" w:rsidR="00AA5C2C">
        <w:rPr>
          <w:rFonts w:ascii="Arial" w:hAnsi="Arial" w:eastAsia="Arial" w:cs="Arial"/>
          <w:color w:val="000000" w:themeColor="text1" w:themeTint="FF" w:themeShade="FF"/>
          <w:sz w:val="20"/>
          <w:szCs w:val="20"/>
          <w:lang w:val="en-US" w:eastAsia="en-US"/>
        </w:rPr>
        <w:t>under the three strikes rule</w:t>
      </w:r>
      <w:r w:rsidRPr="42280967" w:rsidR="68BDA4D6">
        <w:rPr>
          <w:rFonts w:ascii="Arial" w:hAnsi="Arial" w:eastAsia="Arial" w:cs="Arial"/>
          <w:color w:val="000000" w:themeColor="text1" w:themeTint="FF" w:themeShade="FF"/>
          <w:sz w:val="20"/>
          <w:szCs w:val="20"/>
          <w:lang w:val="en-US" w:eastAsia="en-US"/>
        </w:rPr>
        <w:t>.</w:t>
      </w:r>
      <w:r w:rsidRPr="42280967" w:rsidR="00AA5C2C">
        <w:rPr>
          <w:rFonts w:ascii="Arial" w:hAnsi="Arial" w:eastAsia="Arial" w:cs="Arial"/>
          <w:color w:val="000000" w:themeColor="text1" w:themeTint="FF" w:themeShade="FF"/>
          <w:sz w:val="20"/>
          <w:szCs w:val="20"/>
          <w:lang w:val="en-US" w:eastAsia="en-US"/>
        </w:rPr>
        <w:t xml:space="preserve"> </w:t>
      </w:r>
      <w:r w:rsidRPr="42280967" w:rsidR="0F65BCB2">
        <w:rPr>
          <w:rFonts w:ascii="Arial" w:hAnsi="Arial" w:eastAsia="Arial" w:cs="Arial"/>
          <w:color w:val="000000" w:themeColor="text1" w:themeTint="FF" w:themeShade="FF"/>
          <w:sz w:val="20"/>
          <w:szCs w:val="20"/>
          <w:lang w:val="en-US" w:eastAsia="en-US"/>
        </w:rPr>
        <w:t>A</w:t>
      </w:r>
      <w:r w:rsidRPr="42280967" w:rsidR="00AA5C2C">
        <w:rPr>
          <w:rFonts w:ascii="Arial" w:hAnsi="Arial" w:eastAsia="Arial" w:cs="Arial"/>
          <w:color w:val="000000" w:themeColor="text1" w:themeTint="FF" w:themeShade="FF"/>
          <w:sz w:val="20"/>
          <w:szCs w:val="20"/>
          <w:lang w:val="en-US" w:eastAsia="en-US"/>
        </w:rPr>
        <w:t>nd it was</w:t>
      </w:r>
      <w:r w:rsidRPr="42280967" w:rsidR="48333979">
        <w:rPr>
          <w:rFonts w:ascii="Arial" w:hAnsi="Arial" w:eastAsia="Arial" w:cs="Arial"/>
          <w:color w:val="000000" w:themeColor="text1" w:themeTint="FF" w:themeShade="FF"/>
          <w:sz w:val="20"/>
          <w:szCs w:val="20"/>
          <w:lang w:val="en-US" w:eastAsia="en-US"/>
        </w:rPr>
        <w:t xml:space="preserve"> um y</w:t>
      </w:r>
      <w:r w:rsidRPr="42280967" w:rsidR="00AA5C2C">
        <w:rPr>
          <w:rFonts w:ascii="Arial" w:hAnsi="Arial" w:eastAsia="Arial" w:cs="Arial"/>
          <w:color w:val="000000" w:themeColor="text1" w:themeTint="FF" w:themeShade="FF"/>
          <w:sz w:val="20"/>
          <w:szCs w:val="20"/>
          <w:lang w:val="en-US" w:eastAsia="en-US"/>
        </w:rPr>
        <w:t>ou know, I guess, I always tho</w:t>
      </w:r>
      <w:r w:rsidRPr="42280967" w:rsidR="00AA5C2C">
        <w:rPr>
          <w:rFonts w:ascii="Arial" w:hAnsi="Arial" w:eastAsia="Arial" w:cs="Arial"/>
          <w:color w:val="000000" w:themeColor="text1" w:themeTint="FF" w:themeShade="FF"/>
          <w:sz w:val="20"/>
          <w:szCs w:val="20"/>
          <w:lang w:val="en-US" w:eastAsia="en-US"/>
        </w:rPr>
        <w:t>ught I know too much about this person, because what we did back then in those cases is that</w:t>
      </w:r>
      <w:r w:rsidRPr="42280967" w:rsidR="2A2A9E74">
        <w:rPr>
          <w:rFonts w:ascii="Arial" w:hAnsi="Arial" w:eastAsia="Arial" w:cs="Arial"/>
          <w:color w:val="000000" w:themeColor="text1" w:themeTint="FF" w:themeShade="FF"/>
          <w:sz w:val="20"/>
          <w:szCs w:val="20"/>
          <w:lang w:val="en-US" w:eastAsia="en-US"/>
        </w:rPr>
        <w:t>, y</w:t>
      </w:r>
      <w:r w:rsidRPr="42280967" w:rsidR="00AA5C2C">
        <w:rPr>
          <w:rFonts w:ascii="Arial" w:hAnsi="Arial" w:eastAsia="Arial" w:cs="Arial"/>
          <w:color w:val="000000" w:themeColor="text1" w:themeTint="FF" w:themeShade="FF"/>
          <w:sz w:val="20"/>
          <w:szCs w:val="20"/>
          <w:lang w:val="en-US" w:eastAsia="en-US"/>
        </w:rPr>
        <w:t xml:space="preserve">ou know, you would try so hard to try to settle them because normally </w:t>
      </w:r>
      <w:r w:rsidRPr="42280967" w:rsidR="00AA5C2C">
        <w:rPr>
          <w:rFonts w:ascii="Arial" w:hAnsi="Arial" w:eastAsia="Arial" w:cs="Arial"/>
          <w:color w:val="000000" w:themeColor="text1" w:themeTint="FF" w:themeShade="FF"/>
          <w:sz w:val="20"/>
          <w:szCs w:val="20"/>
          <w:lang w:val="en-US" w:eastAsia="en-US"/>
        </w:rPr>
        <w:t>you're</w:t>
      </w:r>
      <w:r w:rsidRPr="42280967" w:rsidR="00AA5C2C">
        <w:rPr>
          <w:rFonts w:ascii="Arial" w:hAnsi="Arial" w:eastAsia="Arial" w:cs="Arial"/>
          <w:color w:val="000000" w:themeColor="text1" w:themeTint="FF" w:themeShade="FF"/>
          <w:sz w:val="20"/>
          <w:szCs w:val="20"/>
          <w:lang w:val="en-US" w:eastAsia="en-US"/>
        </w:rPr>
        <w:t xml:space="preserve"> going to lose</w:t>
      </w:r>
      <w:r w:rsidRPr="42280967" w:rsidR="5D35E709">
        <w:rPr>
          <w:rFonts w:ascii="Arial" w:hAnsi="Arial" w:eastAsia="Arial" w:cs="Arial"/>
          <w:color w:val="000000" w:themeColor="text1" w:themeTint="FF" w:themeShade="FF"/>
          <w:sz w:val="20"/>
          <w:szCs w:val="20"/>
          <w:lang w:val="en-US" w:eastAsia="en-US"/>
        </w:rPr>
        <w:t>,</w:t>
      </w:r>
      <w:r w:rsidRPr="42280967" w:rsidR="00AA5C2C">
        <w:rPr>
          <w:rFonts w:ascii="Arial" w:hAnsi="Arial" w:eastAsia="Arial" w:cs="Arial"/>
          <w:color w:val="000000" w:themeColor="text1" w:themeTint="FF" w:themeShade="FF"/>
          <w:sz w:val="20"/>
          <w:szCs w:val="20"/>
          <w:lang w:val="en-US" w:eastAsia="en-US"/>
        </w:rPr>
        <w:t xml:space="preserve"> so you know work </w:t>
      </w:r>
      <w:r w:rsidRPr="42280967" w:rsidR="00AA5C2C">
        <w:rPr>
          <w:rFonts w:ascii="Arial" w:hAnsi="Arial" w:eastAsia="Arial" w:cs="Arial"/>
          <w:color w:val="000000" w:themeColor="text1" w:themeTint="FF" w:themeShade="FF"/>
          <w:sz w:val="20"/>
          <w:szCs w:val="20"/>
          <w:lang w:val="en-US" w:eastAsia="en-US"/>
        </w:rPr>
        <w:t>really hard</w:t>
      </w:r>
      <w:r w:rsidRPr="42280967" w:rsidR="00AA5C2C">
        <w:rPr>
          <w:rFonts w:ascii="Arial" w:hAnsi="Arial" w:eastAsia="Arial" w:cs="Arial"/>
          <w:color w:val="000000" w:themeColor="text1" w:themeTint="FF" w:themeShade="FF"/>
          <w:sz w:val="20"/>
          <w:szCs w:val="20"/>
          <w:lang w:val="en-US" w:eastAsia="en-US"/>
        </w:rPr>
        <w:t xml:space="preserve"> to try</w:t>
      </w:r>
      <w:r w:rsidRPr="42280967" w:rsidR="00AA5C2C">
        <w:rPr>
          <w:rFonts w:ascii="Arial" w:hAnsi="Arial" w:eastAsia="Arial" w:cs="Arial"/>
          <w:color w:val="000000" w:themeColor="text1" w:themeTint="FF" w:themeShade="FF"/>
          <w:sz w:val="20"/>
          <w:szCs w:val="20"/>
          <w:lang w:val="en-US" w:eastAsia="en-US"/>
        </w:rPr>
        <w:t xml:space="preserve"> to find any kind of mitigating evidence</w:t>
      </w:r>
      <w:r w:rsidRPr="42280967" w:rsidR="097D110D">
        <w:rPr>
          <w:rFonts w:ascii="Arial" w:hAnsi="Arial" w:eastAsia="Arial" w:cs="Arial"/>
          <w:color w:val="000000" w:themeColor="text1" w:themeTint="FF" w:themeShade="FF"/>
          <w:sz w:val="20"/>
          <w:szCs w:val="20"/>
          <w:lang w:val="en-US" w:eastAsia="en-US"/>
        </w:rPr>
        <w:t>.</w:t>
      </w:r>
      <w:r w:rsidRPr="42280967" w:rsidR="00AA5C2C">
        <w:rPr>
          <w:rFonts w:ascii="Arial" w:hAnsi="Arial" w:eastAsia="Arial" w:cs="Arial"/>
          <w:color w:val="000000" w:themeColor="text1" w:themeTint="FF" w:themeShade="FF"/>
          <w:sz w:val="20"/>
          <w:szCs w:val="20"/>
          <w:lang w:val="en-US" w:eastAsia="en-US"/>
        </w:rPr>
        <w:t xml:space="preserve"> </w:t>
      </w:r>
      <w:r w:rsidRPr="42280967" w:rsidR="1FB8C801">
        <w:rPr>
          <w:rFonts w:ascii="Arial" w:hAnsi="Arial" w:eastAsia="Arial" w:cs="Arial"/>
          <w:color w:val="000000" w:themeColor="text1" w:themeTint="FF" w:themeShade="FF"/>
          <w:sz w:val="20"/>
          <w:szCs w:val="20"/>
          <w:lang w:val="en-US" w:eastAsia="en-US"/>
        </w:rPr>
        <w:t>A</w:t>
      </w:r>
      <w:r w:rsidRPr="42280967" w:rsidR="00AA5C2C">
        <w:rPr>
          <w:rFonts w:ascii="Arial" w:hAnsi="Arial" w:eastAsia="Arial" w:cs="Arial"/>
          <w:color w:val="000000" w:themeColor="text1" w:themeTint="FF" w:themeShade="FF"/>
          <w:sz w:val="20"/>
          <w:szCs w:val="20"/>
          <w:lang w:val="en-US" w:eastAsia="en-US"/>
        </w:rPr>
        <w:t>nd</w:t>
      </w:r>
      <w:r w:rsidRPr="42280967" w:rsidR="6B3807D6">
        <w:rPr>
          <w:rFonts w:ascii="Arial" w:hAnsi="Arial" w:eastAsia="Arial" w:cs="Arial"/>
          <w:color w:val="000000" w:themeColor="text1" w:themeTint="FF" w:themeShade="FF"/>
          <w:sz w:val="20"/>
          <w:szCs w:val="20"/>
          <w:lang w:val="en-US" w:eastAsia="en-US"/>
        </w:rPr>
        <w:t>,</w:t>
      </w:r>
      <w:r w:rsidRPr="42280967" w:rsidR="00AA5C2C">
        <w:rPr>
          <w:rFonts w:ascii="Arial" w:hAnsi="Arial" w:eastAsia="Arial" w:cs="Arial"/>
          <w:color w:val="000000" w:themeColor="text1" w:themeTint="FF" w:themeShade="FF"/>
          <w:sz w:val="20"/>
          <w:szCs w:val="20"/>
          <w:lang w:val="en-US" w:eastAsia="en-US"/>
        </w:rPr>
        <w:t xml:space="preserve"> you know</w:t>
      </w:r>
      <w:r w:rsidRPr="42280967" w:rsidR="60BAD511">
        <w:rPr>
          <w:rFonts w:ascii="Arial" w:hAnsi="Arial" w:eastAsia="Arial" w:cs="Arial"/>
          <w:color w:val="000000" w:themeColor="text1" w:themeTint="FF" w:themeShade="FF"/>
          <w:sz w:val="20"/>
          <w:szCs w:val="20"/>
          <w:lang w:val="en-US" w:eastAsia="en-US"/>
        </w:rPr>
        <w:t>,</w:t>
      </w:r>
      <w:r w:rsidRPr="42280967" w:rsidR="00AA5C2C">
        <w:rPr>
          <w:rFonts w:ascii="Arial" w:hAnsi="Arial" w:eastAsia="Arial" w:cs="Arial"/>
          <w:color w:val="000000" w:themeColor="text1" w:themeTint="FF" w:themeShade="FF"/>
          <w:sz w:val="20"/>
          <w:szCs w:val="20"/>
          <w:lang w:val="en-US" w:eastAsia="en-US"/>
        </w:rPr>
        <w:t xml:space="preserve"> I dug up this guy's he was </w:t>
      </w:r>
      <w:r w:rsidRPr="42280967" w:rsidR="00AA5C2C">
        <w:rPr>
          <w:rFonts w:ascii="Arial" w:hAnsi="Arial" w:eastAsia="Arial" w:cs="Arial"/>
          <w:color w:val="000000" w:themeColor="text1" w:themeTint="FF" w:themeShade="FF"/>
          <w:sz w:val="20"/>
          <w:szCs w:val="20"/>
          <w:lang w:val="en-US" w:eastAsia="en-US"/>
        </w:rPr>
        <w:t>probably</w:t>
      </w:r>
      <w:r w:rsidRPr="42280967" w:rsidR="33FF70F3">
        <w:rPr>
          <w:rFonts w:ascii="Arial" w:hAnsi="Arial" w:eastAsia="Arial" w:cs="Arial"/>
          <w:color w:val="000000" w:themeColor="text1" w:themeTint="FF" w:themeShade="FF"/>
          <w:sz w:val="20"/>
          <w:szCs w:val="20"/>
          <w:lang w:val="en-US" w:eastAsia="en-US"/>
        </w:rPr>
        <w:t xml:space="preserve"> 50s</w:t>
      </w:r>
      <w:r w:rsidRPr="42280967" w:rsidR="00AA5C2C">
        <w:rPr>
          <w:rFonts w:ascii="Arial" w:hAnsi="Arial" w:eastAsia="Arial" w:cs="Arial"/>
          <w:color w:val="000000" w:themeColor="text1" w:themeTint="FF" w:themeShade="FF"/>
          <w:sz w:val="20"/>
          <w:szCs w:val="20"/>
          <w:lang w:val="en-US" w:eastAsia="en-US"/>
        </w:rPr>
        <w:t xml:space="preserve"> </w:t>
      </w:r>
      <w:r w:rsidRPr="42280967" w:rsidR="55A525E0">
        <w:rPr>
          <w:rFonts w:ascii="Arial" w:hAnsi="Arial" w:eastAsia="Arial" w:cs="Arial"/>
          <w:color w:val="000000" w:themeColor="text1" w:themeTint="FF" w:themeShade="FF"/>
          <w:sz w:val="20"/>
          <w:szCs w:val="20"/>
          <w:lang w:val="en-US" w:eastAsia="en-US"/>
        </w:rPr>
        <w:t>maybe, b</w:t>
      </w:r>
      <w:r w:rsidRPr="42280967" w:rsidR="00AA5C2C">
        <w:rPr>
          <w:rFonts w:ascii="Arial" w:hAnsi="Arial" w:eastAsia="Arial" w:cs="Arial"/>
          <w:color w:val="000000" w:themeColor="text1" w:themeTint="FF" w:themeShade="FF"/>
          <w:sz w:val="20"/>
          <w:szCs w:val="20"/>
          <w:lang w:val="en-US" w:eastAsia="en-US"/>
        </w:rPr>
        <w:t>ut</w:t>
      </w:r>
      <w:r w:rsidRPr="42280967" w:rsidR="00AA5C2C">
        <w:rPr>
          <w:rFonts w:ascii="Arial" w:hAnsi="Arial" w:eastAsia="Arial" w:cs="Arial"/>
          <w:color w:val="000000" w:themeColor="text1" w:themeTint="FF" w:themeShade="FF"/>
          <w:sz w:val="20"/>
          <w:szCs w:val="20"/>
          <w:lang w:val="en-US" w:eastAsia="en-US"/>
        </w:rPr>
        <w:t xml:space="preserve"> you know</w:t>
      </w:r>
      <w:r w:rsidRPr="42280967" w:rsidR="68CF83A5">
        <w:rPr>
          <w:rFonts w:ascii="Arial" w:hAnsi="Arial" w:eastAsia="Arial" w:cs="Arial"/>
          <w:color w:val="000000" w:themeColor="text1" w:themeTint="FF" w:themeShade="FF"/>
          <w:sz w:val="20"/>
          <w:szCs w:val="20"/>
          <w:lang w:val="en-US" w:eastAsia="en-US"/>
        </w:rPr>
        <w:t>,</w:t>
      </w:r>
      <w:r w:rsidRPr="42280967" w:rsidR="00AA5C2C">
        <w:rPr>
          <w:rFonts w:ascii="Arial" w:hAnsi="Arial" w:eastAsia="Arial" w:cs="Arial"/>
          <w:color w:val="000000" w:themeColor="text1" w:themeTint="FF" w:themeShade="FF"/>
          <w:sz w:val="20"/>
          <w:szCs w:val="20"/>
          <w:lang w:val="en-US" w:eastAsia="en-US"/>
        </w:rPr>
        <w:t xml:space="preserve"> an</w:t>
      </w:r>
      <w:r w:rsidRPr="42280967" w:rsidR="623BA8F8">
        <w:rPr>
          <w:rFonts w:ascii="Arial" w:hAnsi="Arial" w:eastAsia="Arial" w:cs="Arial"/>
          <w:color w:val="000000" w:themeColor="text1" w:themeTint="FF" w:themeShade="FF"/>
          <w:sz w:val="20"/>
          <w:szCs w:val="20"/>
          <w:lang w:val="en-US" w:eastAsia="en-US"/>
        </w:rPr>
        <w:t>d</w:t>
      </w:r>
      <w:r w:rsidRPr="42280967" w:rsidR="00AA5C2C">
        <w:rPr>
          <w:rFonts w:ascii="Arial" w:hAnsi="Arial" w:eastAsia="Arial" w:cs="Arial"/>
          <w:color w:val="000000" w:themeColor="text1" w:themeTint="FF" w:themeShade="FF"/>
          <w:sz w:val="20"/>
          <w:szCs w:val="20"/>
          <w:lang w:val="en-US" w:eastAsia="en-US"/>
        </w:rPr>
        <w:t xml:space="preserve"> had a </w:t>
      </w:r>
      <w:r w:rsidRPr="42280967" w:rsidR="00AA5C2C">
        <w:rPr>
          <w:rFonts w:ascii="Arial" w:hAnsi="Arial" w:eastAsia="Arial" w:cs="Arial"/>
          <w:color w:val="000000" w:themeColor="text1" w:themeTint="FF" w:themeShade="FF"/>
          <w:sz w:val="20"/>
          <w:szCs w:val="20"/>
          <w:lang w:val="en-US" w:eastAsia="en-US"/>
        </w:rPr>
        <w:t>really bad</w:t>
      </w:r>
      <w:r w:rsidRPr="42280967" w:rsidR="00AA5C2C">
        <w:rPr>
          <w:rFonts w:ascii="Arial" w:hAnsi="Arial" w:eastAsia="Arial" w:cs="Arial"/>
          <w:color w:val="000000" w:themeColor="text1" w:themeTint="FF" w:themeShade="FF"/>
          <w:sz w:val="20"/>
          <w:szCs w:val="20"/>
          <w:lang w:val="en-US" w:eastAsia="en-US"/>
        </w:rPr>
        <w:t xml:space="preserve"> criminal record, so I can understand why under the climate at the time, </w:t>
      </w:r>
      <w:r w:rsidRPr="42280967" w:rsidR="00AA5C2C">
        <w:rPr>
          <w:rFonts w:ascii="Arial" w:hAnsi="Arial" w:eastAsia="Arial" w:cs="Arial"/>
          <w:color w:val="000000" w:themeColor="text1" w:themeTint="FF" w:themeShade="FF"/>
          <w:sz w:val="20"/>
          <w:szCs w:val="20"/>
          <w:lang w:val="en-US" w:eastAsia="en-US"/>
        </w:rPr>
        <w:t>people</w:t>
      </w:r>
      <w:r w:rsidRPr="42280967" w:rsidR="00AA5C2C">
        <w:rPr>
          <w:rFonts w:ascii="Arial" w:hAnsi="Arial" w:eastAsia="Arial" w:cs="Arial"/>
          <w:color w:val="000000" w:themeColor="text1" w:themeTint="FF" w:themeShade="FF"/>
          <w:sz w:val="20"/>
          <w:szCs w:val="20"/>
          <w:lang w:val="en-US" w:eastAsia="en-US"/>
        </w:rPr>
        <w:t xml:space="preserve"> </w:t>
      </w:r>
      <w:r w:rsidRPr="42280967" w:rsidR="00AA5C2C">
        <w:rPr>
          <w:rFonts w:ascii="Arial" w:hAnsi="Arial" w:eastAsia="Arial" w:cs="Arial"/>
          <w:color w:val="000000" w:themeColor="text1" w:themeTint="FF" w:themeShade="FF"/>
          <w:sz w:val="20"/>
          <w:szCs w:val="20"/>
          <w:lang w:val="en-US" w:eastAsia="en-US"/>
        </w:rPr>
        <w:t>thought</w:t>
      </w:r>
      <w:r w:rsidRPr="42280967" w:rsidR="00AA5C2C">
        <w:rPr>
          <w:rFonts w:ascii="Arial" w:hAnsi="Arial" w:eastAsia="Arial" w:cs="Arial"/>
          <w:color w:val="000000" w:themeColor="text1" w:themeTint="FF" w:themeShade="FF"/>
          <w:sz w:val="20"/>
          <w:szCs w:val="20"/>
          <w:lang w:val="en-US" w:eastAsia="en-US"/>
        </w:rPr>
        <w:t xml:space="preserve"> he should just go away f</w:t>
      </w:r>
      <w:r w:rsidRPr="42280967" w:rsidR="00AA5C2C">
        <w:rPr>
          <w:rFonts w:ascii="Arial" w:hAnsi="Arial" w:eastAsia="Arial" w:cs="Arial"/>
          <w:color w:val="000000" w:themeColor="text1" w:themeTint="FF" w:themeShade="FF"/>
          <w:sz w:val="20"/>
          <w:szCs w:val="20"/>
          <w:lang w:val="en-US" w:eastAsia="en-US"/>
        </w:rPr>
        <w:t>or</w:t>
      </w:r>
      <w:r w:rsidRPr="42280967" w:rsidR="470601F0">
        <w:rPr>
          <w:rFonts w:ascii="Arial" w:hAnsi="Arial" w:eastAsia="Arial" w:cs="Arial"/>
          <w:color w:val="000000" w:themeColor="text1" w:themeTint="FF" w:themeShade="FF"/>
          <w:sz w:val="20"/>
          <w:szCs w:val="20"/>
          <w:lang w:val="en-US" w:eastAsia="en-US"/>
        </w:rPr>
        <w:t xml:space="preserve">ever, </w:t>
      </w:r>
      <w:r w:rsidRPr="42280967" w:rsidR="470601F0">
        <w:rPr>
          <w:rFonts w:ascii="Arial" w:hAnsi="Arial" w:eastAsia="Arial" w:cs="Arial"/>
          <w:color w:val="000000" w:themeColor="text1" w:themeTint="FF" w:themeShade="FF"/>
          <w:sz w:val="20"/>
          <w:szCs w:val="20"/>
          <w:lang w:val="en-US" w:eastAsia="en-US"/>
        </w:rPr>
        <w:t>he’s</w:t>
      </w:r>
      <w:r w:rsidRPr="42280967" w:rsidR="00AA5C2C">
        <w:rPr>
          <w:rFonts w:ascii="Arial" w:hAnsi="Arial" w:eastAsia="Arial" w:cs="Arial"/>
          <w:color w:val="000000" w:themeColor="text1" w:themeTint="FF" w:themeShade="FF"/>
          <w:sz w:val="20"/>
          <w:szCs w:val="20"/>
          <w:lang w:val="en-US" w:eastAsia="en-US"/>
        </w:rPr>
        <w:t xml:space="preserve"> not going to be </w:t>
      </w:r>
      <w:r w:rsidRPr="42280967" w:rsidR="00AA5C2C">
        <w:rPr>
          <w:rFonts w:ascii="Arial" w:hAnsi="Arial" w:eastAsia="Arial" w:cs="Arial"/>
          <w:color w:val="000000" w:themeColor="text1" w:themeTint="FF" w:themeShade="FF"/>
          <w:sz w:val="20"/>
          <w:szCs w:val="20"/>
          <w:lang w:val="en-US" w:eastAsia="en-US"/>
        </w:rPr>
        <w:t>redeemable</w:t>
      </w:r>
      <w:r w:rsidRPr="42280967" w:rsidR="17B7A85D">
        <w:rPr>
          <w:rFonts w:ascii="Arial" w:hAnsi="Arial" w:eastAsia="Arial" w:cs="Arial"/>
          <w:color w:val="000000" w:themeColor="text1" w:themeTint="FF" w:themeShade="FF"/>
          <w:sz w:val="20"/>
          <w:szCs w:val="20"/>
          <w:lang w:val="en-US" w:eastAsia="en-US"/>
        </w:rPr>
        <w:t>.</w:t>
      </w:r>
      <w:r w:rsidRPr="42280967" w:rsidR="00AA5C2C">
        <w:rPr>
          <w:rFonts w:ascii="Arial" w:hAnsi="Arial" w:eastAsia="Arial" w:cs="Arial"/>
          <w:color w:val="000000" w:themeColor="text1" w:themeTint="FF" w:themeShade="FF"/>
          <w:sz w:val="20"/>
          <w:szCs w:val="20"/>
          <w:lang w:val="en-US" w:eastAsia="en-US"/>
        </w:rPr>
        <w:t xml:space="preserve"> </w:t>
      </w:r>
      <w:r w:rsidRPr="42280967" w:rsidR="28C49DBF">
        <w:rPr>
          <w:rFonts w:ascii="Arial" w:hAnsi="Arial" w:eastAsia="Arial" w:cs="Arial"/>
          <w:color w:val="000000" w:themeColor="text1" w:themeTint="FF" w:themeShade="FF"/>
          <w:sz w:val="20"/>
          <w:szCs w:val="20"/>
          <w:lang w:val="en-US" w:eastAsia="en-US"/>
        </w:rPr>
        <w:t>B</w:t>
      </w:r>
      <w:r w:rsidRPr="42280967" w:rsidR="00AA5C2C">
        <w:rPr>
          <w:rFonts w:ascii="Arial" w:hAnsi="Arial" w:eastAsia="Arial" w:cs="Arial"/>
          <w:color w:val="000000" w:themeColor="text1" w:themeTint="FF" w:themeShade="FF"/>
          <w:sz w:val="20"/>
          <w:szCs w:val="20"/>
          <w:lang w:val="en-US" w:eastAsia="en-US"/>
        </w:rPr>
        <w:t>ut you know I got these records from</w:t>
      </w:r>
      <w:r w:rsidRPr="42280967" w:rsidR="77EFCFA2">
        <w:rPr>
          <w:rFonts w:ascii="Arial" w:hAnsi="Arial" w:eastAsia="Arial" w:cs="Arial"/>
          <w:color w:val="000000" w:themeColor="text1" w:themeTint="FF" w:themeShade="FF"/>
          <w:sz w:val="20"/>
          <w:szCs w:val="20"/>
          <w:lang w:val="en-US" w:eastAsia="en-US"/>
        </w:rPr>
        <w:t xml:space="preserve"> um</w:t>
      </w:r>
      <w:r w:rsidRPr="42280967" w:rsidR="00AA5C2C">
        <w:rPr>
          <w:rFonts w:ascii="Arial" w:hAnsi="Arial" w:eastAsia="Arial" w:cs="Arial"/>
          <w:color w:val="000000" w:themeColor="text1" w:themeTint="FF" w:themeShade="FF"/>
          <w:sz w:val="20"/>
          <w:szCs w:val="20"/>
          <w:lang w:val="en-US" w:eastAsia="en-US"/>
        </w:rPr>
        <w:t xml:space="preserve"> juvenile court, he was </w:t>
      </w:r>
      <w:r w:rsidRPr="42280967" w:rsidR="546AF0E4">
        <w:rPr>
          <w:rFonts w:ascii="Arial" w:hAnsi="Arial" w:eastAsia="Arial" w:cs="Arial"/>
          <w:color w:val="000000" w:themeColor="text1" w:themeTint="FF" w:themeShade="FF"/>
          <w:sz w:val="20"/>
          <w:szCs w:val="20"/>
          <w:lang w:val="en-US" w:eastAsia="en-US"/>
        </w:rPr>
        <w:t>1</w:t>
      </w:r>
      <w:r w:rsidRPr="42280967" w:rsidR="00AA5C2C">
        <w:rPr>
          <w:rFonts w:ascii="Arial" w:hAnsi="Arial" w:eastAsia="Arial" w:cs="Arial"/>
          <w:color w:val="000000" w:themeColor="text1" w:themeTint="FF" w:themeShade="FF"/>
          <w:sz w:val="20"/>
          <w:szCs w:val="20"/>
          <w:lang w:val="en-US" w:eastAsia="en-US"/>
        </w:rPr>
        <w:t xml:space="preserve"> of 11 kids</w:t>
      </w:r>
      <w:r w:rsidRPr="42280967" w:rsidR="7A5421A6">
        <w:rPr>
          <w:rFonts w:ascii="Arial" w:hAnsi="Arial" w:eastAsia="Arial" w:cs="Arial"/>
          <w:color w:val="000000" w:themeColor="text1" w:themeTint="FF" w:themeShade="FF"/>
          <w:sz w:val="20"/>
          <w:szCs w:val="20"/>
          <w:lang w:val="en-US" w:eastAsia="en-US"/>
        </w:rPr>
        <w:t>,</w:t>
      </w:r>
      <w:r w:rsidRPr="42280967" w:rsidR="00AA5C2C">
        <w:rPr>
          <w:rFonts w:ascii="Arial" w:hAnsi="Arial" w:eastAsia="Arial" w:cs="Arial"/>
          <w:color w:val="000000" w:themeColor="text1" w:themeTint="FF" w:themeShade="FF"/>
          <w:sz w:val="20"/>
          <w:szCs w:val="20"/>
          <w:lang w:val="en-US" w:eastAsia="en-US"/>
        </w:rPr>
        <w:t xml:space="preserve"> he was in foster care, you know he had all these traumas</w:t>
      </w:r>
      <w:r w:rsidRPr="42280967" w:rsidR="71C5055D">
        <w:rPr>
          <w:rFonts w:ascii="Arial" w:hAnsi="Arial" w:eastAsia="Arial" w:cs="Arial"/>
          <w:color w:val="000000" w:themeColor="text1" w:themeTint="FF" w:themeShade="FF"/>
          <w:sz w:val="20"/>
          <w:szCs w:val="20"/>
          <w:lang w:val="en-US" w:eastAsia="en-US"/>
        </w:rPr>
        <w:t xml:space="preserve"> a</w:t>
      </w:r>
      <w:r w:rsidRPr="42280967" w:rsidR="00AA5C2C">
        <w:rPr>
          <w:rFonts w:ascii="Arial" w:hAnsi="Arial" w:eastAsia="Arial" w:cs="Arial"/>
          <w:color w:val="000000" w:themeColor="text1" w:themeTint="FF" w:themeShade="FF"/>
          <w:sz w:val="20"/>
          <w:szCs w:val="20"/>
          <w:lang w:val="en-US" w:eastAsia="en-US"/>
        </w:rPr>
        <w:t>s a child, and then</w:t>
      </w:r>
      <w:r w:rsidRPr="42280967" w:rsidR="4E334F33">
        <w:rPr>
          <w:rFonts w:ascii="Arial" w:hAnsi="Arial" w:eastAsia="Arial" w:cs="Arial"/>
          <w:color w:val="000000" w:themeColor="text1" w:themeTint="FF" w:themeShade="FF"/>
          <w:sz w:val="20"/>
          <w:szCs w:val="20"/>
          <w:lang w:val="en-US" w:eastAsia="en-US"/>
        </w:rPr>
        <w:t>,</w:t>
      </w:r>
      <w:r w:rsidRPr="42280967" w:rsidR="00AA5C2C">
        <w:rPr>
          <w:rFonts w:ascii="Arial" w:hAnsi="Arial" w:eastAsia="Arial" w:cs="Arial"/>
          <w:color w:val="000000" w:themeColor="text1" w:themeTint="FF" w:themeShade="FF"/>
          <w:sz w:val="20"/>
          <w:szCs w:val="20"/>
          <w:lang w:val="en-US" w:eastAsia="en-US"/>
        </w:rPr>
        <w:t xml:space="preserve"> you know</w:t>
      </w:r>
      <w:r w:rsidRPr="42280967" w:rsidR="292A2CA5">
        <w:rPr>
          <w:rFonts w:ascii="Arial" w:hAnsi="Arial" w:eastAsia="Arial" w:cs="Arial"/>
          <w:color w:val="000000" w:themeColor="text1" w:themeTint="FF" w:themeShade="FF"/>
          <w:sz w:val="20"/>
          <w:szCs w:val="20"/>
          <w:lang w:val="en-US" w:eastAsia="en-US"/>
        </w:rPr>
        <w:t>,</w:t>
      </w:r>
      <w:r w:rsidRPr="42280967" w:rsidR="00AA5C2C">
        <w:rPr>
          <w:rFonts w:ascii="Arial" w:hAnsi="Arial" w:eastAsia="Arial" w:cs="Arial"/>
          <w:color w:val="000000" w:themeColor="text1" w:themeTint="FF" w:themeShade="FF"/>
          <w:sz w:val="20"/>
          <w:szCs w:val="20"/>
          <w:lang w:val="en-US" w:eastAsia="en-US"/>
        </w:rPr>
        <w:t xml:space="preserve"> the things that he had to overcome, you know, </w:t>
      </w:r>
      <w:r w:rsidRPr="42280967" w:rsidR="0C1E0D54">
        <w:rPr>
          <w:rFonts w:ascii="Arial" w:hAnsi="Arial" w:eastAsia="Arial" w:cs="Arial"/>
          <w:color w:val="000000" w:themeColor="text1" w:themeTint="FF" w:themeShade="FF"/>
          <w:sz w:val="20"/>
          <w:szCs w:val="20"/>
          <w:lang w:val="en-US" w:eastAsia="en-US"/>
        </w:rPr>
        <w:t xml:space="preserve">we </w:t>
      </w:r>
      <w:r w:rsidRPr="42280967" w:rsidR="00AA5C2C">
        <w:rPr>
          <w:rFonts w:ascii="Arial" w:hAnsi="Arial" w:eastAsia="Arial" w:cs="Arial"/>
          <w:color w:val="000000" w:themeColor="text1" w:themeTint="FF" w:themeShade="FF"/>
          <w:sz w:val="20"/>
          <w:szCs w:val="20"/>
          <w:lang w:val="en-US" w:eastAsia="en-US"/>
        </w:rPr>
        <w:t>w</w:t>
      </w:r>
      <w:r w:rsidRPr="42280967" w:rsidR="00AA5C2C">
        <w:rPr>
          <w:rFonts w:ascii="Arial" w:hAnsi="Arial" w:eastAsia="Arial" w:cs="Arial"/>
          <w:color w:val="000000" w:themeColor="text1" w:themeTint="FF" w:themeShade="FF"/>
          <w:sz w:val="20"/>
          <w:szCs w:val="20"/>
          <w:lang w:val="en-US" w:eastAsia="en-US"/>
        </w:rPr>
        <w:t xml:space="preserve">ould go and visit him in the </w:t>
      </w:r>
      <w:r w:rsidRPr="42280967" w:rsidR="00AA5C2C">
        <w:rPr>
          <w:rFonts w:ascii="Arial" w:hAnsi="Arial" w:eastAsia="Arial" w:cs="Arial"/>
          <w:color w:val="000000" w:themeColor="text1" w:themeTint="FF" w:themeShade="FF"/>
          <w:sz w:val="20"/>
          <w:szCs w:val="20"/>
          <w:lang w:val="en-US" w:eastAsia="en-US"/>
        </w:rPr>
        <w:t>jail</w:t>
      </w:r>
      <w:r w:rsidRPr="42280967" w:rsidR="00AA5C2C">
        <w:rPr>
          <w:rFonts w:ascii="Arial" w:hAnsi="Arial" w:eastAsia="Arial" w:cs="Arial"/>
          <w:color w:val="000000" w:themeColor="text1" w:themeTint="FF" w:themeShade="FF"/>
          <w:sz w:val="20"/>
          <w:szCs w:val="20"/>
          <w:lang w:val="en-US" w:eastAsia="en-US"/>
        </w:rPr>
        <w:t xml:space="preserve"> and you could see that there were some</w:t>
      </w:r>
      <w:r w:rsidRPr="42280967" w:rsidR="16098BD3">
        <w:rPr>
          <w:rFonts w:ascii="Arial" w:hAnsi="Arial" w:eastAsia="Arial" w:cs="Arial"/>
          <w:color w:val="000000" w:themeColor="text1" w:themeTint="FF" w:themeShade="FF"/>
          <w:sz w:val="20"/>
          <w:szCs w:val="20"/>
          <w:lang w:val="en-US" w:eastAsia="en-US"/>
        </w:rPr>
        <w:t>,</w:t>
      </w:r>
      <w:r w:rsidRPr="42280967" w:rsidR="00AA5C2C">
        <w:rPr>
          <w:rFonts w:ascii="Arial" w:hAnsi="Arial" w:eastAsia="Arial" w:cs="Arial"/>
          <w:color w:val="000000" w:themeColor="text1" w:themeTint="FF" w:themeShade="FF"/>
          <w:sz w:val="20"/>
          <w:szCs w:val="20"/>
          <w:lang w:val="en-US" w:eastAsia="en-US"/>
        </w:rPr>
        <w:t xml:space="preserve"> you know</w:t>
      </w:r>
      <w:r w:rsidRPr="42280967" w:rsidR="0A5EBAE8">
        <w:rPr>
          <w:rFonts w:ascii="Arial" w:hAnsi="Arial" w:eastAsia="Arial" w:cs="Arial"/>
          <w:color w:val="000000" w:themeColor="text1" w:themeTint="FF" w:themeShade="FF"/>
          <w:sz w:val="20"/>
          <w:szCs w:val="20"/>
          <w:lang w:val="en-US" w:eastAsia="en-US"/>
        </w:rPr>
        <w:t>,</w:t>
      </w:r>
      <w:r w:rsidRPr="42280967" w:rsidR="00AA5C2C">
        <w:rPr>
          <w:rFonts w:ascii="Arial" w:hAnsi="Arial" w:eastAsia="Arial" w:cs="Arial"/>
          <w:color w:val="000000" w:themeColor="text1" w:themeTint="FF" w:themeShade="FF"/>
          <w:sz w:val="20"/>
          <w:szCs w:val="20"/>
          <w:lang w:val="en-US" w:eastAsia="en-US"/>
        </w:rPr>
        <w:t xml:space="preserve"> </w:t>
      </w:r>
      <w:r w:rsidRPr="42280967" w:rsidR="253B34FE">
        <w:rPr>
          <w:rFonts w:ascii="Arial" w:hAnsi="Arial" w:eastAsia="Arial" w:cs="Arial"/>
          <w:color w:val="000000" w:themeColor="text1" w:themeTint="FF" w:themeShade="FF"/>
          <w:sz w:val="20"/>
          <w:szCs w:val="20"/>
          <w:lang w:val="en-US" w:eastAsia="en-US"/>
        </w:rPr>
        <w:t>p</w:t>
      </w:r>
      <w:r w:rsidRPr="42280967" w:rsidR="00AA5C2C">
        <w:rPr>
          <w:rFonts w:ascii="Arial" w:hAnsi="Arial" w:eastAsia="Arial" w:cs="Arial"/>
          <w:color w:val="000000" w:themeColor="text1" w:themeTint="FF" w:themeShade="FF"/>
          <w:sz w:val="20"/>
          <w:szCs w:val="20"/>
          <w:lang w:val="en-US" w:eastAsia="en-US"/>
        </w:rPr>
        <w:t xml:space="preserve">ositive parts and </w:t>
      </w:r>
      <w:r w:rsidRPr="42280967" w:rsidR="7F893600">
        <w:rPr>
          <w:rFonts w:ascii="Arial" w:hAnsi="Arial" w:eastAsia="Arial" w:cs="Arial"/>
          <w:color w:val="000000" w:themeColor="text1" w:themeTint="FF" w:themeShade="FF"/>
          <w:sz w:val="20"/>
          <w:szCs w:val="20"/>
          <w:lang w:val="en-US" w:eastAsia="en-US"/>
        </w:rPr>
        <w:t>yeah</w:t>
      </w:r>
      <w:r w:rsidRPr="42280967" w:rsidR="00AA5C2C">
        <w:rPr>
          <w:rFonts w:ascii="Arial" w:hAnsi="Arial" w:eastAsia="Arial" w:cs="Arial"/>
          <w:color w:val="000000" w:themeColor="text1" w:themeTint="FF" w:themeShade="FF"/>
          <w:sz w:val="20"/>
          <w:szCs w:val="20"/>
          <w:lang w:val="en-US" w:eastAsia="en-US"/>
        </w:rPr>
        <w:t xml:space="preserve"> the drugs taken over, he </w:t>
      </w:r>
      <w:r w:rsidRPr="42280967" w:rsidR="00AA5C2C">
        <w:rPr>
          <w:rFonts w:ascii="Arial" w:hAnsi="Arial" w:eastAsia="Arial" w:cs="Arial"/>
          <w:color w:val="000000" w:themeColor="text1" w:themeTint="FF" w:themeShade="FF"/>
          <w:sz w:val="20"/>
          <w:szCs w:val="20"/>
          <w:lang w:val="en-US" w:eastAsia="en-US"/>
        </w:rPr>
        <w:t>wasn't</w:t>
      </w:r>
      <w:r w:rsidRPr="42280967" w:rsidR="00AA5C2C">
        <w:rPr>
          <w:rFonts w:ascii="Arial" w:hAnsi="Arial" w:eastAsia="Arial" w:cs="Arial"/>
          <w:color w:val="000000" w:themeColor="text1" w:themeTint="FF" w:themeShade="FF"/>
          <w:sz w:val="20"/>
          <w:szCs w:val="20"/>
          <w:lang w:val="en-US" w:eastAsia="en-US"/>
        </w:rPr>
        <w:t xml:space="preserve"> quote unquote an evil person, and so the more you get to know somebody on a human level</w:t>
      </w:r>
      <w:r w:rsidRPr="42280967" w:rsidR="2096A352">
        <w:rPr>
          <w:rFonts w:ascii="Arial" w:hAnsi="Arial" w:eastAsia="Arial" w:cs="Arial"/>
          <w:color w:val="000000" w:themeColor="text1" w:themeTint="FF" w:themeShade="FF"/>
          <w:sz w:val="20"/>
          <w:szCs w:val="20"/>
          <w:lang w:val="en-US" w:eastAsia="en-US"/>
        </w:rPr>
        <w:t xml:space="preserve"> t</w:t>
      </w:r>
      <w:r w:rsidRPr="42280967" w:rsidR="00AA5C2C">
        <w:rPr>
          <w:rFonts w:ascii="Arial" w:hAnsi="Arial" w:eastAsia="Arial" w:cs="Arial"/>
          <w:color w:val="000000" w:themeColor="text1" w:themeTint="FF" w:themeShade="FF"/>
          <w:sz w:val="20"/>
          <w:szCs w:val="20"/>
          <w:lang w:val="en-US" w:eastAsia="en-US"/>
        </w:rPr>
        <w:t>he more abo</w:t>
      </w:r>
      <w:r w:rsidRPr="42280967" w:rsidR="00AA5C2C">
        <w:rPr>
          <w:rFonts w:ascii="Arial" w:hAnsi="Arial" w:eastAsia="Arial" w:cs="Arial"/>
          <w:color w:val="000000" w:themeColor="text1" w:themeTint="FF" w:themeShade="FF"/>
          <w:sz w:val="20"/>
          <w:szCs w:val="20"/>
          <w:lang w:val="en-US" w:eastAsia="en-US"/>
        </w:rPr>
        <w:t>ut him, you know, there</w:t>
      </w:r>
      <w:r w:rsidRPr="42280967" w:rsidR="20D257CC">
        <w:rPr>
          <w:rFonts w:ascii="Arial" w:hAnsi="Arial" w:eastAsia="Arial" w:cs="Arial"/>
          <w:color w:val="000000" w:themeColor="text1" w:themeTint="FF" w:themeShade="FF"/>
          <w:sz w:val="20"/>
          <w:szCs w:val="20"/>
          <w:lang w:val="en-US" w:eastAsia="en-US"/>
        </w:rPr>
        <w:t xml:space="preserve">’s </w:t>
      </w:r>
      <w:r w:rsidRPr="42280967" w:rsidR="00AA5C2C">
        <w:rPr>
          <w:rFonts w:ascii="Arial" w:hAnsi="Arial" w:eastAsia="Arial" w:cs="Arial"/>
          <w:color w:val="000000" w:themeColor="text1" w:themeTint="FF" w:themeShade="FF"/>
          <w:sz w:val="20"/>
          <w:szCs w:val="20"/>
          <w:lang w:val="en-US" w:eastAsia="en-US"/>
        </w:rPr>
        <w:t xml:space="preserve">more at stake  because it's like </w:t>
      </w:r>
      <w:r w:rsidRPr="42280967" w:rsidR="2DDAFF3B">
        <w:rPr>
          <w:rFonts w:ascii="Arial" w:hAnsi="Arial" w:eastAsia="Arial" w:cs="Arial"/>
          <w:color w:val="000000" w:themeColor="text1" w:themeTint="FF" w:themeShade="FF"/>
          <w:sz w:val="20"/>
          <w:szCs w:val="20"/>
          <w:lang w:val="en-US" w:eastAsia="en-US"/>
        </w:rPr>
        <w:t>oh, it’s</w:t>
      </w:r>
      <w:r w:rsidRPr="42280967" w:rsidR="00AA5C2C">
        <w:rPr>
          <w:rFonts w:ascii="Arial" w:hAnsi="Arial" w:eastAsia="Arial" w:cs="Arial"/>
          <w:color w:val="000000" w:themeColor="text1" w:themeTint="FF" w:themeShade="FF"/>
          <w:sz w:val="20"/>
          <w:szCs w:val="20"/>
          <w:lang w:val="en-US" w:eastAsia="en-US"/>
        </w:rPr>
        <w:t xml:space="preserve"> a real person that's going to really be hurt by this</w:t>
      </w:r>
      <w:r w:rsidRPr="42280967" w:rsidR="123D47DE">
        <w:rPr>
          <w:rFonts w:ascii="Arial" w:hAnsi="Arial" w:eastAsia="Arial" w:cs="Arial"/>
          <w:color w:val="000000" w:themeColor="text1" w:themeTint="FF" w:themeShade="FF"/>
          <w:sz w:val="20"/>
          <w:szCs w:val="20"/>
          <w:lang w:val="en-US" w:eastAsia="en-US"/>
        </w:rPr>
        <w:t>.</w:t>
      </w:r>
      <w:r w:rsidRPr="42280967" w:rsidR="00AA5C2C">
        <w:rPr>
          <w:rFonts w:ascii="Arial" w:hAnsi="Arial" w:eastAsia="Arial" w:cs="Arial"/>
          <w:color w:val="000000" w:themeColor="text1" w:themeTint="FF" w:themeShade="FF"/>
          <w:sz w:val="20"/>
          <w:szCs w:val="20"/>
          <w:lang w:val="en-US" w:eastAsia="en-US"/>
        </w:rPr>
        <w:t xml:space="preserve"> </w:t>
      </w:r>
      <w:r w:rsidRPr="42280967" w:rsidR="254E5F0A">
        <w:rPr>
          <w:rFonts w:ascii="Arial" w:hAnsi="Arial" w:eastAsia="Arial" w:cs="Arial"/>
          <w:color w:val="000000" w:themeColor="text1" w:themeTint="FF" w:themeShade="FF"/>
          <w:sz w:val="20"/>
          <w:szCs w:val="20"/>
          <w:lang w:val="en-US" w:eastAsia="en-US"/>
        </w:rPr>
        <w:t>A</w:t>
      </w:r>
      <w:r w:rsidRPr="42280967" w:rsidR="00AA5C2C">
        <w:rPr>
          <w:rFonts w:ascii="Arial" w:hAnsi="Arial" w:eastAsia="Arial" w:cs="Arial"/>
          <w:color w:val="000000" w:themeColor="text1" w:themeTint="FF" w:themeShade="FF"/>
          <w:sz w:val="20"/>
          <w:szCs w:val="20"/>
          <w:lang w:val="en-US" w:eastAsia="en-US"/>
        </w:rPr>
        <w:t>nd then, when he got to 25 to li</w:t>
      </w:r>
      <w:r w:rsidRPr="42280967" w:rsidR="20099408">
        <w:rPr>
          <w:rFonts w:ascii="Arial" w:hAnsi="Arial" w:eastAsia="Arial" w:cs="Arial"/>
          <w:color w:val="000000" w:themeColor="text1" w:themeTint="FF" w:themeShade="FF"/>
          <w:sz w:val="20"/>
          <w:szCs w:val="20"/>
          <w:lang w:val="en-US" w:eastAsia="en-US"/>
        </w:rPr>
        <w:t>f</w:t>
      </w:r>
      <w:r w:rsidRPr="42280967" w:rsidR="00AA5C2C">
        <w:rPr>
          <w:rFonts w:ascii="Arial" w:hAnsi="Arial" w:eastAsia="Arial" w:cs="Arial"/>
          <w:color w:val="000000" w:themeColor="text1" w:themeTint="FF" w:themeShade="FF"/>
          <w:sz w:val="20"/>
          <w:szCs w:val="20"/>
          <w:lang w:val="en-US" w:eastAsia="en-US"/>
        </w:rPr>
        <w:t>e</w:t>
      </w:r>
      <w:r w:rsidRPr="42280967" w:rsidR="09560205">
        <w:rPr>
          <w:rFonts w:ascii="Arial" w:hAnsi="Arial" w:eastAsia="Arial" w:cs="Arial"/>
          <w:color w:val="000000" w:themeColor="text1" w:themeTint="FF" w:themeShade="FF"/>
          <w:sz w:val="20"/>
          <w:szCs w:val="20"/>
          <w:lang w:val="en-US" w:eastAsia="en-US"/>
        </w:rPr>
        <w:t>—w</w:t>
      </w:r>
      <w:r w:rsidRPr="42280967" w:rsidR="00AA5C2C">
        <w:rPr>
          <w:rFonts w:ascii="Arial" w:hAnsi="Arial" w:eastAsia="Arial" w:cs="Arial"/>
          <w:color w:val="000000" w:themeColor="text1" w:themeTint="FF" w:themeShade="FF"/>
          <w:sz w:val="20"/>
          <w:szCs w:val="20"/>
          <w:lang w:val="en-US" w:eastAsia="en-US"/>
        </w:rPr>
        <w:t xml:space="preserve">ell, </w:t>
      </w:r>
      <w:r w:rsidRPr="42280967" w:rsidR="49310CF2">
        <w:rPr>
          <w:rFonts w:ascii="Arial" w:hAnsi="Arial" w:eastAsia="Arial" w:cs="Arial"/>
          <w:color w:val="000000" w:themeColor="text1" w:themeTint="FF" w:themeShade="FF"/>
          <w:sz w:val="20"/>
          <w:szCs w:val="20"/>
          <w:lang w:val="en-US" w:eastAsia="en-US"/>
        </w:rPr>
        <w:t xml:space="preserve">he </w:t>
      </w:r>
      <w:r w:rsidRPr="42280967" w:rsidR="49310CF2">
        <w:rPr>
          <w:rFonts w:ascii="Arial" w:hAnsi="Arial" w:eastAsia="Arial" w:cs="Arial"/>
          <w:color w:val="000000" w:themeColor="text1" w:themeTint="FF" w:themeShade="FF"/>
          <w:sz w:val="20"/>
          <w:szCs w:val="20"/>
          <w:lang w:val="en-US" w:eastAsia="en-US"/>
        </w:rPr>
        <w:t>didn’t</w:t>
      </w:r>
      <w:r w:rsidRPr="42280967" w:rsidR="49310CF2">
        <w:rPr>
          <w:rFonts w:ascii="Arial" w:hAnsi="Arial" w:eastAsia="Arial" w:cs="Arial"/>
          <w:color w:val="000000" w:themeColor="text1" w:themeTint="FF" w:themeShade="FF"/>
          <w:sz w:val="20"/>
          <w:szCs w:val="20"/>
          <w:lang w:val="en-US" w:eastAsia="en-US"/>
        </w:rPr>
        <w:t xml:space="preserve"> </w:t>
      </w:r>
      <w:r w:rsidRPr="42280967" w:rsidR="00AA5C2C">
        <w:rPr>
          <w:rFonts w:ascii="Arial" w:hAnsi="Arial" w:eastAsia="Arial" w:cs="Arial"/>
          <w:color w:val="000000" w:themeColor="text1" w:themeTint="FF" w:themeShade="FF"/>
          <w:sz w:val="20"/>
          <w:szCs w:val="20"/>
          <w:lang w:val="en-US" w:eastAsia="en-US"/>
        </w:rPr>
        <w:t>get it</w:t>
      </w:r>
      <w:r w:rsidRPr="42280967" w:rsidR="3F052A3D">
        <w:rPr>
          <w:rFonts w:ascii="Arial" w:hAnsi="Arial" w:eastAsia="Arial" w:cs="Arial"/>
          <w:color w:val="000000" w:themeColor="text1" w:themeTint="FF" w:themeShade="FF"/>
          <w:sz w:val="20"/>
          <w:szCs w:val="20"/>
          <w:lang w:val="en-US" w:eastAsia="en-US"/>
        </w:rPr>
        <w:t>—</w:t>
      </w:r>
      <w:r w:rsidRPr="42280967" w:rsidR="00AA5C2C">
        <w:rPr>
          <w:rFonts w:ascii="Arial" w:hAnsi="Arial" w:eastAsia="Arial" w:cs="Arial"/>
          <w:color w:val="000000" w:themeColor="text1" w:themeTint="FF" w:themeShade="FF"/>
          <w:sz w:val="20"/>
          <w:szCs w:val="20"/>
          <w:lang w:val="en-US" w:eastAsia="en-US"/>
        </w:rPr>
        <w:t xml:space="preserve">but </w:t>
      </w:r>
      <w:r w:rsidRPr="42280967" w:rsidR="03CE30CC">
        <w:rPr>
          <w:rFonts w:ascii="Arial" w:hAnsi="Arial" w:eastAsia="Arial" w:cs="Arial"/>
          <w:color w:val="000000" w:themeColor="text1" w:themeTint="FF" w:themeShade="FF"/>
          <w:sz w:val="20"/>
          <w:szCs w:val="20"/>
          <w:lang w:val="en-US" w:eastAsia="en-US"/>
        </w:rPr>
        <w:t>t</w:t>
      </w:r>
      <w:r w:rsidRPr="42280967" w:rsidR="00AA5C2C">
        <w:rPr>
          <w:rFonts w:ascii="Arial" w:hAnsi="Arial" w:eastAsia="Arial" w:cs="Arial"/>
          <w:color w:val="000000" w:themeColor="text1" w:themeTint="FF" w:themeShade="FF"/>
          <w:sz w:val="20"/>
          <w:szCs w:val="20"/>
          <w:lang w:val="en-US" w:eastAsia="en-US"/>
        </w:rPr>
        <w:t xml:space="preserve">he jury came back </w:t>
      </w:r>
      <w:r w:rsidRPr="42280967" w:rsidR="00AA5C2C">
        <w:rPr>
          <w:rFonts w:ascii="Arial" w:hAnsi="Arial" w:eastAsia="Arial" w:cs="Arial"/>
          <w:color w:val="000000" w:themeColor="text1" w:themeTint="FF" w:themeShade="FF"/>
          <w:sz w:val="20"/>
          <w:szCs w:val="20"/>
          <w:lang w:val="en-US" w:eastAsia="en-US"/>
        </w:rPr>
        <w:t>guilty</w:t>
      </w:r>
      <w:r w:rsidRPr="42280967" w:rsidR="6B5F7B8A">
        <w:rPr>
          <w:rFonts w:ascii="Arial" w:hAnsi="Arial" w:eastAsia="Arial" w:cs="Arial"/>
          <w:color w:val="000000" w:themeColor="text1" w:themeTint="FF" w:themeShade="FF"/>
          <w:sz w:val="20"/>
          <w:szCs w:val="20"/>
          <w:lang w:val="en-US" w:eastAsia="en-US"/>
        </w:rPr>
        <w:t>,</w:t>
      </w:r>
      <w:r w:rsidRPr="42280967" w:rsidR="00AA5C2C">
        <w:rPr>
          <w:rFonts w:ascii="Arial" w:hAnsi="Arial" w:eastAsia="Arial" w:cs="Arial"/>
          <w:color w:val="000000" w:themeColor="text1" w:themeTint="FF" w:themeShade="FF"/>
          <w:sz w:val="20"/>
          <w:szCs w:val="20"/>
          <w:lang w:val="en-US" w:eastAsia="en-US"/>
        </w:rPr>
        <w:t xml:space="preserve"> and I </w:t>
      </w:r>
      <w:r w:rsidRPr="42280967" w:rsidR="00AA5C2C">
        <w:rPr>
          <w:rFonts w:ascii="Arial" w:hAnsi="Arial" w:eastAsia="Arial" w:cs="Arial"/>
          <w:color w:val="000000" w:themeColor="text1" w:themeTint="FF" w:themeShade="FF"/>
          <w:sz w:val="20"/>
          <w:szCs w:val="20"/>
          <w:lang w:val="en-US" w:eastAsia="en-US"/>
        </w:rPr>
        <w:t>knew</w:t>
      </w:r>
      <w:r w:rsidRPr="42280967" w:rsidR="00AA5C2C">
        <w:rPr>
          <w:rFonts w:ascii="Arial" w:hAnsi="Arial" w:eastAsia="Arial" w:cs="Arial"/>
          <w:color w:val="000000" w:themeColor="text1" w:themeTint="FF" w:themeShade="FF"/>
          <w:sz w:val="20"/>
          <w:szCs w:val="20"/>
          <w:lang w:val="en-US" w:eastAsia="en-US"/>
        </w:rPr>
        <w:t xml:space="preserve"> wa</w:t>
      </w:r>
      <w:r w:rsidRPr="42280967" w:rsidR="00AA5C2C">
        <w:rPr>
          <w:rFonts w:ascii="Arial" w:hAnsi="Arial" w:eastAsia="Arial" w:cs="Arial"/>
          <w:color w:val="000000" w:themeColor="text1" w:themeTint="FF" w:themeShade="FF"/>
          <w:sz w:val="20"/>
          <w:szCs w:val="20"/>
          <w:lang w:val="en-US" w:eastAsia="en-US"/>
        </w:rPr>
        <w:t>s going to get the 25 to life</w:t>
      </w:r>
      <w:r w:rsidRPr="42280967" w:rsidR="104F83C2">
        <w:rPr>
          <w:rFonts w:ascii="Arial" w:hAnsi="Arial" w:eastAsia="Arial" w:cs="Arial"/>
          <w:color w:val="000000" w:themeColor="text1" w:themeTint="FF" w:themeShade="FF"/>
          <w:sz w:val="20"/>
          <w:szCs w:val="20"/>
          <w:lang w:val="en-US" w:eastAsia="en-US"/>
        </w:rPr>
        <w:t>,</w:t>
      </w:r>
      <w:r w:rsidRPr="42280967" w:rsidR="00AA5C2C">
        <w:rPr>
          <w:rFonts w:ascii="Arial" w:hAnsi="Arial" w:eastAsia="Arial" w:cs="Arial"/>
          <w:color w:val="000000" w:themeColor="text1" w:themeTint="FF" w:themeShade="FF"/>
          <w:sz w:val="20"/>
          <w:szCs w:val="20"/>
          <w:lang w:val="en-US" w:eastAsia="en-US"/>
        </w:rPr>
        <w:t xml:space="preserve"> I just </w:t>
      </w:r>
      <w:r w:rsidRPr="42280967" w:rsidR="00AA5C2C">
        <w:rPr>
          <w:rFonts w:ascii="Arial" w:hAnsi="Arial" w:eastAsia="Arial" w:cs="Arial"/>
          <w:color w:val="000000" w:themeColor="text1" w:themeTint="FF" w:themeShade="FF"/>
          <w:sz w:val="20"/>
          <w:szCs w:val="20"/>
          <w:lang w:val="en-US" w:eastAsia="en-US"/>
        </w:rPr>
        <w:t>couldn't</w:t>
      </w:r>
      <w:r w:rsidRPr="42280967" w:rsidR="00AA5C2C">
        <w:rPr>
          <w:rFonts w:ascii="Arial" w:hAnsi="Arial" w:eastAsia="Arial" w:cs="Arial"/>
          <w:color w:val="000000" w:themeColor="text1" w:themeTint="FF" w:themeShade="FF"/>
          <w:sz w:val="20"/>
          <w:szCs w:val="20"/>
          <w:lang w:val="en-US" w:eastAsia="en-US"/>
        </w:rPr>
        <w:t xml:space="preserve"> help it</w:t>
      </w:r>
      <w:r w:rsidRPr="42280967" w:rsidR="7997730C">
        <w:rPr>
          <w:rFonts w:ascii="Arial" w:hAnsi="Arial" w:eastAsia="Arial" w:cs="Arial"/>
          <w:color w:val="000000" w:themeColor="text1" w:themeTint="FF" w:themeShade="FF"/>
          <w:sz w:val="20"/>
          <w:szCs w:val="20"/>
          <w:lang w:val="en-US" w:eastAsia="en-US"/>
        </w:rPr>
        <w:t>.</w:t>
      </w:r>
      <w:r w:rsidRPr="42280967" w:rsidR="00AA5C2C">
        <w:rPr>
          <w:rFonts w:ascii="Arial" w:hAnsi="Arial" w:eastAsia="Arial" w:cs="Arial"/>
          <w:color w:val="000000" w:themeColor="text1" w:themeTint="FF" w:themeShade="FF"/>
          <w:sz w:val="20"/>
          <w:szCs w:val="20"/>
          <w:lang w:val="en-US" w:eastAsia="en-US"/>
        </w:rPr>
        <w:t xml:space="preserve"> </w:t>
      </w:r>
      <w:r w:rsidRPr="42280967" w:rsidR="16B936A3">
        <w:rPr>
          <w:rFonts w:ascii="Arial" w:hAnsi="Arial" w:eastAsia="Arial" w:cs="Arial"/>
          <w:color w:val="000000" w:themeColor="text1" w:themeTint="FF" w:themeShade="FF"/>
          <w:sz w:val="20"/>
          <w:szCs w:val="20"/>
          <w:lang w:val="en-US" w:eastAsia="en-US"/>
        </w:rPr>
        <w:t>I</w:t>
      </w:r>
      <w:r w:rsidRPr="42280967" w:rsidR="00AA5C2C">
        <w:rPr>
          <w:rFonts w:ascii="Arial" w:hAnsi="Arial" w:eastAsia="Arial" w:cs="Arial"/>
          <w:color w:val="000000" w:themeColor="text1" w:themeTint="FF" w:themeShade="FF"/>
          <w:sz w:val="20"/>
          <w:szCs w:val="20"/>
          <w:lang w:val="en-US" w:eastAsia="en-US"/>
        </w:rPr>
        <w:t>'m</w:t>
      </w:r>
      <w:r w:rsidRPr="42280967" w:rsidR="00AA5C2C">
        <w:rPr>
          <w:rFonts w:ascii="Arial" w:hAnsi="Arial" w:eastAsia="Arial" w:cs="Arial"/>
          <w:color w:val="000000" w:themeColor="text1" w:themeTint="FF" w:themeShade="FF"/>
          <w:sz w:val="20"/>
          <w:szCs w:val="20"/>
          <w:lang w:val="en-US" w:eastAsia="en-US"/>
        </w:rPr>
        <w:t xml:space="preserve"> just </w:t>
      </w:r>
      <w:r w:rsidRPr="42280967" w:rsidR="00AA5C2C">
        <w:rPr>
          <w:rFonts w:ascii="Arial" w:hAnsi="Arial" w:eastAsia="Arial" w:cs="Arial"/>
          <w:color w:val="000000" w:themeColor="text1" w:themeTint="FF" w:themeShade="FF"/>
          <w:sz w:val="20"/>
          <w:szCs w:val="20"/>
          <w:lang w:val="en-US" w:eastAsia="en-US"/>
        </w:rPr>
        <w:t>kind of like</w:t>
      </w:r>
      <w:r w:rsidRPr="42280967" w:rsidR="00AA5C2C">
        <w:rPr>
          <w:rFonts w:ascii="Arial" w:hAnsi="Arial" w:eastAsia="Arial" w:cs="Arial"/>
          <w:color w:val="000000" w:themeColor="text1" w:themeTint="FF" w:themeShade="FF"/>
          <w:sz w:val="20"/>
          <w:szCs w:val="20"/>
          <w:lang w:val="en-US" w:eastAsia="en-US"/>
        </w:rPr>
        <w:t xml:space="preserve"> </w:t>
      </w:r>
      <w:r w:rsidRPr="42280967" w:rsidR="633B0050">
        <w:rPr>
          <w:rFonts w:ascii="Arial" w:hAnsi="Arial" w:eastAsia="Arial" w:cs="Arial"/>
          <w:color w:val="000000" w:themeColor="text1" w:themeTint="FF" w:themeShade="FF"/>
          <w:sz w:val="20"/>
          <w:szCs w:val="20"/>
          <w:lang w:val="en-US" w:eastAsia="en-US"/>
        </w:rPr>
        <w:t>I'm</w:t>
      </w:r>
      <w:r w:rsidRPr="42280967" w:rsidR="00AA5C2C">
        <w:rPr>
          <w:rFonts w:ascii="Arial" w:hAnsi="Arial" w:eastAsia="Arial" w:cs="Arial"/>
          <w:color w:val="000000" w:themeColor="text1" w:themeTint="FF" w:themeShade="FF"/>
          <w:sz w:val="20"/>
          <w:szCs w:val="20"/>
          <w:lang w:val="en-US" w:eastAsia="en-US"/>
        </w:rPr>
        <w:t xml:space="preserve"> trying to hold it in but </w:t>
      </w:r>
      <w:r w:rsidRPr="42280967" w:rsidR="00AA5C2C">
        <w:rPr>
          <w:rFonts w:ascii="Arial" w:hAnsi="Arial" w:eastAsia="Arial" w:cs="Arial"/>
          <w:color w:val="000000" w:themeColor="text1" w:themeTint="FF" w:themeShade="FF"/>
          <w:sz w:val="20"/>
          <w:szCs w:val="20"/>
          <w:lang w:val="en-US" w:eastAsia="en-US"/>
        </w:rPr>
        <w:t>it's</w:t>
      </w:r>
      <w:r w:rsidRPr="42280967" w:rsidR="00AA5C2C">
        <w:rPr>
          <w:rFonts w:ascii="Arial" w:hAnsi="Arial" w:eastAsia="Arial" w:cs="Arial"/>
          <w:color w:val="000000" w:themeColor="text1" w:themeTint="FF" w:themeShade="FF"/>
          <w:sz w:val="20"/>
          <w:szCs w:val="20"/>
          <w:lang w:val="en-US" w:eastAsia="en-US"/>
        </w:rPr>
        <w:t xml:space="preserve"> like </w:t>
      </w:r>
      <w:r w:rsidRPr="42280967" w:rsidR="1D5A329B">
        <w:rPr>
          <w:rFonts w:ascii="Arial" w:hAnsi="Arial" w:eastAsia="Arial" w:cs="Arial"/>
          <w:color w:val="000000" w:themeColor="text1" w:themeTint="FF" w:themeShade="FF"/>
          <w:sz w:val="20"/>
          <w:szCs w:val="20"/>
          <w:lang w:val="en-US" w:eastAsia="en-US"/>
        </w:rPr>
        <w:t>I'm</w:t>
      </w:r>
      <w:r w:rsidRPr="42280967" w:rsidR="00AA5C2C">
        <w:rPr>
          <w:rFonts w:ascii="Arial" w:hAnsi="Arial" w:eastAsia="Arial" w:cs="Arial"/>
          <w:color w:val="000000" w:themeColor="text1" w:themeTint="FF" w:themeShade="FF"/>
          <w:sz w:val="20"/>
          <w:szCs w:val="20"/>
          <w:lang w:val="en-US" w:eastAsia="en-US"/>
        </w:rPr>
        <w:t xml:space="preserve"> crying </w:t>
      </w:r>
      <w:r w:rsidRPr="42280967" w:rsidR="00AA5C2C">
        <w:rPr>
          <w:rFonts w:ascii="Arial" w:hAnsi="Arial" w:eastAsia="Arial" w:cs="Arial"/>
          <w:color w:val="000000" w:themeColor="text1" w:themeTint="FF" w:themeShade="FF"/>
          <w:sz w:val="20"/>
          <w:szCs w:val="20"/>
          <w:lang w:val="en-US" w:eastAsia="en-US"/>
        </w:rPr>
        <w:t>it's</w:t>
      </w:r>
      <w:r w:rsidRPr="42280967" w:rsidR="00AA5C2C">
        <w:rPr>
          <w:rFonts w:ascii="Arial" w:hAnsi="Arial" w:eastAsia="Arial" w:cs="Arial"/>
          <w:color w:val="000000" w:themeColor="text1" w:themeTint="FF" w:themeShade="FF"/>
          <w:sz w:val="20"/>
          <w:szCs w:val="20"/>
          <w:lang w:val="en-US" w:eastAsia="en-US"/>
        </w:rPr>
        <w:t xml:space="preserve"> like oh </w:t>
      </w:r>
      <w:r w:rsidRPr="42280967" w:rsidR="750A4531">
        <w:rPr>
          <w:rFonts w:ascii="Arial" w:hAnsi="Arial" w:eastAsia="Arial" w:cs="Arial"/>
          <w:color w:val="000000" w:themeColor="text1" w:themeTint="FF" w:themeShade="FF"/>
          <w:sz w:val="20"/>
          <w:szCs w:val="20"/>
          <w:lang w:val="en-US" w:eastAsia="en-US"/>
        </w:rPr>
        <w:t>it's</w:t>
      </w:r>
      <w:r w:rsidRPr="42280967" w:rsidR="750A4531">
        <w:rPr>
          <w:rFonts w:ascii="Arial" w:hAnsi="Arial" w:eastAsia="Arial" w:cs="Arial"/>
          <w:color w:val="000000" w:themeColor="text1" w:themeTint="FF" w:themeShade="FF"/>
          <w:sz w:val="20"/>
          <w:szCs w:val="20"/>
          <w:lang w:val="en-US" w:eastAsia="en-US"/>
        </w:rPr>
        <w:t xml:space="preserve"> an </w:t>
      </w:r>
      <w:r w:rsidRPr="42280967" w:rsidR="00AA5C2C">
        <w:rPr>
          <w:rFonts w:ascii="Arial" w:hAnsi="Arial" w:eastAsia="Arial" w:cs="Arial"/>
          <w:color w:val="000000" w:themeColor="text1" w:themeTint="FF" w:themeShade="FF"/>
          <w:sz w:val="20"/>
          <w:szCs w:val="20"/>
          <w:lang w:val="en-US" w:eastAsia="en-US"/>
        </w:rPr>
        <w:t>ugly mess</w:t>
      </w:r>
      <w:r w:rsidRPr="42280967" w:rsidR="761FE0DD">
        <w:rPr>
          <w:rFonts w:ascii="Arial" w:hAnsi="Arial" w:eastAsia="Arial" w:cs="Arial"/>
          <w:color w:val="000000" w:themeColor="text1" w:themeTint="FF" w:themeShade="FF"/>
          <w:sz w:val="20"/>
          <w:szCs w:val="20"/>
          <w:lang w:val="en-US" w:eastAsia="en-US"/>
        </w:rPr>
        <w:t>.</w:t>
      </w:r>
      <w:r w:rsidRPr="42280967" w:rsidR="00AA5C2C">
        <w:rPr>
          <w:rFonts w:ascii="Arial" w:hAnsi="Arial" w:eastAsia="Arial" w:cs="Arial"/>
          <w:color w:val="000000" w:themeColor="text1" w:themeTint="FF" w:themeShade="FF"/>
          <w:sz w:val="20"/>
          <w:szCs w:val="20"/>
          <w:lang w:val="en-US" w:eastAsia="en-US"/>
        </w:rPr>
        <w:t xml:space="preserve"> </w:t>
      </w:r>
      <w:r w:rsidRPr="42280967" w:rsidR="1E43B406">
        <w:rPr>
          <w:rFonts w:ascii="Arial" w:hAnsi="Arial" w:eastAsia="Arial" w:cs="Arial"/>
          <w:color w:val="000000" w:themeColor="text1" w:themeTint="FF" w:themeShade="FF"/>
          <w:sz w:val="20"/>
          <w:szCs w:val="20"/>
          <w:lang w:val="en-US" w:eastAsia="en-US"/>
        </w:rPr>
        <w:t>A</w:t>
      </w:r>
      <w:r w:rsidRPr="42280967" w:rsidR="00AA5C2C">
        <w:rPr>
          <w:rFonts w:ascii="Arial" w:hAnsi="Arial" w:eastAsia="Arial" w:cs="Arial"/>
          <w:color w:val="000000" w:themeColor="text1" w:themeTint="FF" w:themeShade="FF"/>
          <w:sz w:val="20"/>
          <w:szCs w:val="20"/>
          <w:lang w:val="en-US" w:eastAsia="en-US"/>
        </w:rPr>
        <w:t xml:space="preserve">nd you know </w:t>
      </w:r>
      <w:r w:rsidRPr="42280967" w:rsidR="00AA5C2C">
        <w:rPr>
          <w:rFonts w:ascii="Arial" w:hAnsi="Arial" w:eastAsia="Arial" w:cs="Arial"/>
          <w:color w:val="000000" w:themeColor="text1" w:themeTint="FF" w:themeShade="FF"/>
          <w:sz w:val="20"/>
          <w:szCs w:val="20"/>
          <w:lang w:val="en-US" w:eastAsia="en-US"/>
        </w:rPr>
        <w:t>I think the client</w:t>
      </w:r>
      <w:r w:rsidRPr="42280967" w:rsidR="7F11EE1C">
        <w:rPr>
          <w:rFonts w:ascii="Arial" w:hAnsi="Arial" w:eastAsia="Arial" w:cs="Arial"/>
          <w:color w:val="000000" w:themeColor="text1" w:themeTint="FF" w:themeShade="FF"/>
          <w:sz w:val="20"/>
          <w:szCs w:val="20"/>
          <w:lang w:val="en-US" w:eastAsia="en-US"/>
        </w:rPr>
        <w:t xml:space="preserve"> felt </w:t>
      </w:r>
      <w:r w:rsidRPr="42280967" w:rsidR="00AA5C2C">
        <w:rPr>
          <w:rFonts w:ascii="Arial" w:hAnsi="Arial" w:eastAsia="Arial" w:cs="Arial"/>
          <w:color w:val="000000" w:themeColor="text1" w:themeTint="FF" w:themeShade="FF"/>
          <w:sz w:val="20"/>
          <w:szCs w:val="20"/>
          <w:lang w:val="en-US" w:eastAsia="en-US"/>
        </w:rPr>
        <w:t xml:space="preserve">worse for me, you know </w:t>
      </w:r>
      <w:r w:rsidRPr="42280967" w:rsidR="00AA5C2C">
        <w:rPr>
          <w:rFonts w:ascii="Arial" w:hAnsi="Arial" w:eastAsia="Arial" w:cs="Arial"/>
          <w:color w:val="000000" w:themeColor="text1" w:themeTint="FF" w:themeShade="FF"/>
          <w:sz w:val="20"/>
          <w:szCs w:val="20"/>
          <w:lang w:val="en-US" w:eastAsia="en-US"/>
        </w:rPr>
        <w:t>it's</w:t>
      </w:r>
      <w:r w:rsidRPr="42280967" w:rsidR="00AA5C2C">
        <w:rPr>
          <w:rFonts w:ascii="Arial" w:hAnsi="Arial" w:eastAsia="Arial" w:cs="Arial"/>
          <w:color w:val="000000" w:themeColor="text1" w:themeTint="FF" w:themeShade="FF"/>
          <w:sz w:val="20"/>
          <w:szCs w:val="20"/>
          <w:lang w:val="en-US" w:eastAsia="en-US"/>
        </w:rPr>
        <w:t xml:space="preserve"> like</w:t>
      </w:r>
      <w:r w:rsidRPr="42280967" w:rsidR="0CBA0A63">
        <w:rPr>
          <w:rFonts w:ascii="Arial" w:hAnsi="Arial" w:eastAsia="Arial" w:cs="Arial"/>
          <w:color w:val="000000" w:themeColor="text1" w:themeTint="FF" w:themeShade="FF"/>
          <w:sz w:val="20"/>
          <w:szCs w:val="20"/>
          <w:lang w:val="en-US" w:eastAsia="en-US"/>
        </w:rPr>
        <w:t>,</w:t>
      </w:r>
      <w:r w:rsidRPr="42280967" w:rsidR="00AA5C2C">
        <w:rPr>
          <w:rFonts w:ascii="Arial" w:hAnsi="Arial" w:eastAsia="Arial" w:cs="Arial"/>
          <w:color w:val="000000" w:themeColor="text1" w:themeTint="FF" w:themeShade="FF"/>
          <w:sz w:val="20"/>
          <w:szCs w:val="20"/>
          <w:lang w:val="en-US" w:eastAsia="en-US"/>
        </w:rPr>
        <w:t xml:space="preserve"> </w:t>
      </w:r>
      <w:r w:rsidRPr="42280967" w:rsidR="24BE333A">
        <w:rPr>
          <w:rFonts w:ascii="Arial" w:hAnsi="Arial" w:eastAsia="Arial" w:cs="Arial"/>
          <w:color w:val="000000" w:themeColor="text1" w:themeTint="FF" w:themeShade="FF"/>
          <w:sz w:val="20"/>
          <w:szCs w:val="20"/>
          <w:lang w:val="en-US" w:eastAsia="en-US"/>
        </w:rPr>
        <w:t>‘O</w:t>
      </w:r>
      <w:r w:rsidRPr="42280967" w:rsidR="00AA5C2C">
        <w:rPr>
          <w:rFonts w:ascii="Arial" w:hAnsi="Arial" w:eastAsia="Arial" w:cs="Arial"/>
          <w:color w:val="000000" w:themeColor="text1" w:themeTint="FF" w:themeShade="FF"/>
          <w:sz w:val="20"/>
          <w:szCs w:val="20"/>
          <w:lang w:val="en-US" w:eastAsia="en-US"/>
        </w:rPr>
        <w:t>h that's terrible</w:t>
      </w:r>
      <w:r w:rsidRPr="42280967" w:rsidR="714CEEC5">
        <w:rPr>
          <w:rFonts w:ascii="Arial" w:hAnsi="Arial" w:eastAsia="Arial" w:cs="Arial"/>
          <w:color w:val="000000" w:themeColor="text1" w:themeTint="FF" w:themeShade="FF"/>
          <w:sz w:val="20"/>
          <w:szCs w:val="20"/>
          <w:lang w:val="en-US" w:eastAsia="en-US"/>
        </w:rPr>
        <w:t>,</w:t>
      </w:r>
      <w:r w:rsidRPr="42280967" w:rsidR="00AA5C2C">
        <w:rPr>
          <w:rFonts w:ascii="Arial" w:hAnsi="Arial" w:eastAsia="Arial" w:cs="Arial"/>
          <w:color w:val="000000" w:themeColor="text1" w:themeTint="FF" w:themeShade="FF"/>
          <w:sz w:val="20"/>
          <w:szCs w:val="20"/>
          <w:lang w:val="en-US" w:eastAsia="en-US"/>
        </w:rPr>
        <w:t xml:space="preserve"> </w:t>
      </w:r>
      <w:r w:rsidRPr="42280967" w:rsidR="00AA5C2C">
        <w:rPr>
          <w:rFonts w:ascii="Arial" w:hAnsi="Arial" w:eastAsia="Arial" w:cs="Arial"/>
          <w:color w:val="000000" w:themeColor="text1" w:themeTint="FF" w:themeShade="FF"/>
          <w:sz w:val="20"/>
          <w:szCs w:val="20"/>
          <w:lang w:val="en-US" w:eastAsia="en-US"/>
        </w:rPr>
        <w:t>you're the one that didn't get all this time</w:t>
      </w:r>
      <w:r w:rsidRPr="42280967" w:rsidR="6DD9DE8A">
        <w:rPr>
          <w:rFonts w:ascii="Arial" w:hAnsi="Arial" w:eastAsia="Arial" w:cs="Arial"/>
          <w:color w:val="000000" w:themeColor="text1" w:themeTint="FF" w:themeShade="FF"/>
          <w:sz w:val="20"/>
          <w:szCs w:val="20"/>
          <w:lang w:val="en-US" w:eastAsia="en-US"/>
        </w:rPr>
        <w:t>.’</w:t>
      </w:r>
      <w:r w:rsidRPr="42280967" w:rsidR="00AA5C2C">
        <w:rPr>
          <w:rFonts w:ascii="Arial" w:hAnsi="Arial" w:eastAsia="Arial" w:cs="Arial"/>
          <w:color w:val="000000" w:themeColor="text1" w:themeTint="FF" w:themeShade="FF"/>
          <w:sz w:val="20"/>
          <w:szCs w:val="20"/>
          <w:lang w:val="en-US" w:eastAsia="en-US"/>
        </w:rPr>
        <w:t xml:space="preserve"> </w:t>
      </w:r>
      <w:r w:rsidRPr="42280967" w:rsidR="3C4EF4A0">
        <w:rPr>
          <w:rFonts w:ascii="Arial" w:hAnsi="Arial" w:eastAsia="Arial" w:cs="Arial"/>
          <w:color w:val="000000" w:themeColor="text1" w:themeTint="FF" w:themeShade="FF"/>
          <w:sz w:val="20"/>
          <w:szCs w:val="20"/>
          <w:lang w:val="en-US" w:eastAsia="en-US"/>
        </w:rPr>
        <w:t>Y</w:t>
      </w:r>
      <w:r w:rsidRPr="42280967" w:rsidR="00AA5C2C">
        <w:rPr>
          <w:rFonts w:ascii="Arial" w:hAnsi="Arial" w:eastAsia="Arial" w:cs="Arial"/>
          <w:color w:val="000000" w:themeColor="text1" w:themeTint="FF" w:themeShade="FF"/>
          <w:sz w:val="20"/>
          <w:szCs w:val="20"/>
          <w:lang w:val="en-US" w:eastAsia="en-US"/>
        </w:rPr>
        <w:t>ou know, and so, sometimes that</w:t>
      </w:r>
      <w:r w:rsidRPr="42280967" w:rsidR="0DD9B4AA">
        <w:rPr>
          <w:rFonts w:ascii="Arial" w:hAnsi="Arial" w:eastAsia="Arial" w:cs="Arial"/>
          <w:color w:val="000000" w:themeColor="text1" w:themeTint="FF" w:themeShade="FF"/>
          <w:sz w:val="20"/>
          <w:szCs w:val="20"/>
          <w:lang w:val="en-US" w:eastAsia="en-US"/>
        </w:rPr>
        <w:t>’s</w:t>
      </w:r>
      <w:r w:rsidRPr="42280967" w:rsidR="00AA5C2C">
        <w:rPr>
          <w:rFonts w:ascii="Arial" w:hAnsi="Arial" w:eastAsia="Arial" w:cs="Arial"/>
          <w:color w:val="000000" w:themeColor="text1" w:themeTint="FF" w:themeShade="FF"/>
          <w:sz w:val="20"/>
          <w:szCs w:val="20"/>
          <w:lang w:val="en-US" w:eastAsia="en-US"/>
        </w:rPr>
        <w:t xml:space="preserve"> </w:t>
      </w:r>
      <w:r w:rsidRPr="42280967" w:rsidR="00AA5C2C">
        <w:rPr>
          <w:rFonts w:ascii="Arial" w:hAnsi="Arial" w:eastAsia="Arial" w:cs="Arial"/>
          <w:color w:val="000000" w:themeColor="text1" w:themeTint="FF" w:themeShade="FF"/>
          <w:sz w:val="20"/>
          <w:szCs w:val="20"/>
          <w:lang w:val="en-US" w:eastAsia="en-US"/>
        </w:rPr>
        <w:t>just so sad because you're the only one in the courtroom who recognize</w:t>
      </w:r>
      <w:r w:rsidRPr="42280967" w:rsidR="5A9763F1">
        <w:rPr>
          <w:rFonts w:ascii="Arial" w:hAnsi="Arial" w:eastAsia="Arial" w:cs="Arial"/>
          <w:color w:val="000000" w:themeColor="text1" w:themeTint="FF" w:themeShade="FF"/>
          <w:sz w:val="20"/>
          <w:szCs w:val="20"/>
          <w:lang w:val="en-US" w:eastAsia="en-US"/>
        </w:rPr>
        <w:t>d</w:t>
      </w:r>
      <w:r w:rsidRPr="42280967" w:rsidR="00AA5C2C">
        <w:rPr>
          <w:rFonts w:ascii="Arial" w:hAnsi="Arial" w:eastAsia="Arial" w:cs="Arial"/>
          <w:color w:val="000000" w:themeColor="text1" w:themeTint="FF" w:themeShade="FF"/>
          <w:sz w:val="20"/>
          <w:szCs w:val="20"/>
          <w:lang w:val="en-US" w:eastAsia="en-US"/>
        </w:rPr>
        <w:t xml:space="preserve"> what's at stake for this person, and </w:t>
      </w:r>
      <w:r w:rsidRPr="42280967" w:rsidR="6C42D0EF">
        <w:rPr>
          <w:rFonts w:ascii="Arial" w:hAnsi="Arial" w:eastAsia="Arial" w:cs="Arial"/>
          <w:color w:val="000000" w:themeColor="text1" w:themeTint="FF" w:themeShade="FF"/>
          <w:sz w:val="20"/>
          <w:szCs w:val="20"/>
          <w:lang w:val="en-US" w:eastAsia="en-US"/>
        </w:rPr>
        <w:t>he</w:t>
      </w:r>
      <w:r w:rsidRPr="42280967" w:rsidR="00AA5C2C">
        <w:rPr>
          <w:rFonts w:ascii="Arial" w:hAnsi="Arial" w:eastAsia="Arial" w:cs="Arial"/>
          <w:color w:val="000000" w:themeColor="text1" w:themeTint="FF" w:themeShade="FF"/>
          <w:sz w:val="20"/>
          <w:szCs w:val="20"/>
          <w:lang w:val="en-US" w:eastAsia="en-US"/>
        </w:rPr>
        <w:t xml:space="preserve"> could probably do the time, but you k</w:t>
      </w:r>
      <w:r w:rsidRPr="42280967" w:rsidR="00AA5C2C">
        <w:rPr>
          <w:rFonts w:ascii="Arial" w:hAnsi="Arial" w:eastAsia="Arial" w:cs="Arial"/>
          <w:color w:val="000000" w:themeColor="text1" w:themeTint="FF" w:themeShade="FF"/>
          <w:sz w:val="20"/>
          <w:szCs w:val="20"/>
          <w:lang w:val="en-US" w:eastAsia="en-US"/>
        </w:rPr>
        <w:t xml:space="preserve">now, having seen his </w:t>
      </w:r>
      <w:r w:rsidRPr="42280967" w:rsidR="4CAC263C">
        <w:rPr>
          <w:rFonts w:ascii="Arial" w:hAnsi="Arial" w:eastAsia="Arial" w:cs="Arial"/>
          <w:color w:val="000000" w:themeColor="text1" w:themeTint="FF" w:themeShade="FF"/>
          <w:sz w:val="20"/>
          <w:szCs w:val="20"/>
          <w:lang w:val="en-US" w:eastAsia="en-US"/>
        </w:rPr>
        <w:t>whole</w:t>
      </w:r>
      <w:r w:rsidRPr="42280967" w:rsidR="00AA5C2C">
        <w:rPr>
          <w:rFonts w:ascii="Arial" w:hAnsi="Arial" w:eastAsia="Arial" w:cs="Arial"/>
          <w:color w:val="000000" w:themeColor="text1" w:themeTint="FF" w:themeShade="FF"/>
          <w:sz w:val="20"/>
          <w:szCs w:val="20"/>
          <w:lang w:val="en-US" w:eastAsia="en-US"/>
        </w:rPr>
        <w:t xml:space="preserve"> sad life and felt that there was</w:t>
      </w:r>
      <w:r w:rsidRPr="42280967" w:rsidR="1FE3DDAC">
        <w:rPr>
          <w:rFonts w:ascii="Arial" w:hAnsi="Arial" w:eastAsia="Arial" w:cs="Arial"/>
          <w:color w:val="000000" w:themeColor="text1" w:themeTint="FF" w:themeShade="FF"/>
          <w:sz w:val="20"/>
          <w:szCs w:val="20"/>
          <w:lang w:val="en-US" w:eastAsia="en-US"/>
        </w:rPr>
        <w:t>,</w:t>
      </w:r>
      <w:r w:rsidRPr="42280967" w:rsidR="00AA5C2C">
        <w:rPr>
          <w:rFonts w:ascii="Arial" w:hAnsi="Arial" w:eastAsia="Arial" w:cs="Arial"/>
          <w:color w:val="000000" w:themeColor="text1" w:themeTint="FF" w:themeShade="FF"/>
          <w:sz w:val="20"/>
          <w:szCs w:val="20"/>
          <w:lang w:val="en-US" w:eastAsia="en-US"/>
        </w:rPr>
        <w:t xml:space="preserve"> you know</w:t>
      </w:r>
      <w:r w:rsidRPr="42280967" w:rsidR="23CCD4DE">
        <w:rPr>
          <w:rFonts w:ascii="Arial" w:hAnsi="Arial" w:eastAsia="Arial" w:cs="Arial"/>
          <w:color w:val="000000" w:themeColor="text1" w:themeTint="FF" w:themeShade="FF"/>
          <w:sz w:val="20"/>
          <w:szCs w:val="20"/>
          <w:lang w:val="en-US" w:eastAsia="en-US"/>
        </w:rPr>
        <w:t>,</w:t>
      </w:r>
      <w:r w:rsidRPr="42280967" w:rsidR="00AA5C2C">
        <w:rPr>
          <w:rFonts w:ascii="Arial" w:hAnsi="Arial" w:eastAsia="Arial" w:cs="Arial"/>
          <w:color w:val="000000" w:themeColor="text1" w:themeTint="FF" w:themeShade="FF"/>
          <w:sz w:val="20"/>
          <w:szCs w:val="20"/>
          <w:lang w:val="en-US" w:eastAsia="en-US"/>
        </w:rPr>
        <w:t xml:space="preserve"> something in him that was redeemable was just</w:t>
      </w:r>
      <w:r w:rsidRPr="42280967" w:rsidR="1BA16739">
        <w:rPr>
          <w:rFonts w:ascii="Arial" w:hAnsi="Arial" w:eastAsia="Arial" w:cs="Arial"/>
          <w:color w:val="000000" w:themeColor="text1" w:themeTint="FF" w:themeShade="FF"/>
          <w:sz w:val="20"/>
          <w:szCs w:val="20"/>
          <w:lang w:val="en-US" w:eastAsia="en-US"/>
        </w:rPr>
        <w:t>—I don’t know. Y</w:t>
      </w:r>
      <w:r w:rsidRPr="42280967" w:rsidR="00AA5C2C">
        <w:rPr>
          <w:rFonts w:ascii="Arial" w:hAnsi="Arial" w:eastAsia="Arial" w:cs="Arial"/>
          <w:color w:val="000000" w:themeColor="text1" w:themeTint="FF" w:themeShade="FF"/>
          <w:sz w:val="20"/>
          <w:szCs w:val="20"/>
          <w:lang w:val="en-US" w:eastAsia="en-US"/>
        </w:rPr>
        <w:t>ou know</w:t>
      </w:r>
      <w:r w:rsidRPr="42280967" w:rsidR="505C95A1">
        <w:rPr>
          <w:rFonts w:ascii="Arial" w:hAnsi="Arial" w:eastAsia="Arial" w:cs="Arial"/>
          <w:color w:val="000000" w:themeColor="text1" w:themeTint="FF" w:themeShade="FF"/>
          <w:sz w:val="20"/>
          <w:szCs w:val="20"/>
          <w:lang w:val="en-US" w:eastAsia="en-US"/>
        </w:rPr>
        <w:t>,</w:t>
      </w:r>
      <w:r w:rsidRPr="42280967" w:rsidR="00AA5C2C">
        <w:rPr>
          <w:rFonts w:ascii="Arial" w:hAnsi="Arial" w:eastAsia="Arial" w:cs="Arial"/>
          <w:color w:val="000000" w:themeColor="text1" w:themeTint="FF" w:themeShade="FF"/>
          <w:sz w:val="20"/>
          <w:szCs w:val="20"/>
          <w:lang w:val="en-US" w:eastAsia="en-US"/>
        </w:rPr>
        <w:t xml:space="preserve"> </w:t>
      </w:r>
      <w:r w:rsidRPr="42280967" w:rsidR="00AA5C2C">
        <w:rPr>
          <w:rFonts w:ascii="Arial" w:hAnsi="Arial" w:eastAsia="Arial" w:cs="Arial"/>
          <w:color w:val="000000" w:themeColor="text1" w:themeTint="FF" w:themeShade="FF"/>
          <w:sz w:val="20"/>
          <w:szCs w:val="20"/>
          <w:lang w:val="en-US" w:eastAsia="en-US"/>
        </w:rPr>
        <w:t>it's</w:t>
      </w:r>
      <w:r w:rsidRPr="42280967" w:rsidR="00AA5C2C">
        <w:rPr>
          <w:rFonts w:ascii="Arial" w:hAnsi="Arial" w:eastAsia="Arial" w:cs="Arial"/>
          <w:color w:val="000000" w:themeColor="text1" w:themeTint="FF" w:themeShade="FF"/>
          <w:sz w:val="20"/>
          <w:szCs w:val="20"/>
          <w:lang w:val="en-US" w:eastAsia="en-US"/>
        </w:rPr>
        <w:t xml:space="preserve"> me </w:t>
      </w:r>
      <w:r w:rsidRPr="42280967" w:rsidR="36655E0B">
        <w:rPr>
          <w:rFonts w:ascii="Arial" w:hAnsi="Arial" w:eastAsia="Arial" w:cs="Arial"/>
          <w:color w:val="000000" w:themeColor="text1" w:themeTint="FF" w:themeShade="FF"/>
          <w:sz w:val="20"/>
          <w:szCs w:val="20"/>
          <w:lang w:val="en-US" w:eastAsia="en-US"/>
        </w:rPr>
        <w:t>trying</w:t>
      </w:r>
      <w:r w:rsidRPr="42280967" w:rsidR="00AA5C2C">
        <w:rPr>
          <w:rFonts w:ascii="Arial" w:hAnsi="Arial" w:eastAsia="Arial" w:cs="Arial"/>
          <w:color w:val="000000" w:themeColor="text1" w:themeTint="FF" w:themeShade="FF"/>
          <w:sz w:val="20"/>
          <w:szCs w:val="20"/>
          <w:lang w:val="en-US" w:eastAsia="en-US"/>
        </w:rPr>
        <w:t xml:space="preserve"> to be professional and it all came out</w:t>
      </w:r>
      <w:r w:rsidRPr="42280967" w:rsidR="233FA43B">
        <w:rPr>
          <w:rFonts w:ascii="Arial" w:hAnsi="Arial" w:eastAsia="Arial" w:cs="Arial"/>
          <w:color w:val="000000" w:themeColor="text1" w:themeTint="FF" w:themeShade="FF"/>
          <w:sz w:val="20"/>
          <w:szCs w:val="20"/>
          <w:lang w:val="en-US" w:eastAsia="en-US"/>
        </w:rPr>
        <w:t>.</w:t>
      </w:r>
      <w:r w:rsidRPr="42280967" w:rsidR="00AA5C2C">
        <w:rPr>
          <w:rFonts w:ascii="Arial" w:hAnsi="Arial" w:eastAsia="Arial" w:cs="Arial"/>
          <w:color w:val="000000" w:themeColor="text1" w:themeTint="FF" w:themeShade="FF"/>
          <w:sz w:val="20"/>
          <w:szCs w:val="20"/>
          <w:lang w:val="en-US" w:eastAsia="en-US"/>
        </w:rPr>
        <w:t xml:space="preserve"> </w:t>
      </w:r>
      <w:r w:rsidRPr="42280967" w:rsidR="00AA5C2C">
        <w:rPr>
          <w:rFonts w:ascii="Arial" w:hAnsi="Arial" w:eastAsia="Arial" w:cs="Arial"/>
          <w:color w:val="000000" w:themeColor="text1" w:themeTint="FF" w:themeShade="FF"/>
          <w:sz w:val="20"/>
          <w:szCs w:val="20"/>
          <w:lang w:val="en-US" w:eastAsia="en-US"/>
        </w:rPr>
        <w:t>So</w:t>
      </w:r>
      <w:r w:rsidRPr="42280967" w:rsidR="00AA5C2C">
        <w:rPr>
          <w:rFonts w:ascii="Arial" w:hAnsi="Arial" w:eastAsia="Arial" w:cs="Arial"/>
          <w:color w:val="000000" w:themeColor="text1" w:themeTint="FF" w:themeShade="FF"/>
          <w:sz w:val="20"/>
          <w:szCs w:val="20"/>
          <w:lang w:val="en-US" w:eastAsia="en-US"/>
        </w:rPr>
        <w:t xml:space="preserve"> there you go. So.</w:t>
      </w:r>
    </w:p>
    <w:p w:rsidR="004A5BD3" w:rsidRDefault="004A5BD3" w14:paraId="5A61EC36" w14:textId="77777777">
      <w:pPr>
        <w:spacing w:after="0" w:line="276" w:lineRule="auto"/>
      </w:pPr>
    </w:p>
    <w:p w:rsidR="004A5BD3" w:rsidP="309EC2EB" w:rsidRDefault="00AA5C2C" w14:paraId="79AFABF4" w14:textId="38A67563">
      <w:pPr>
        <w:spacing w:after="0" w:line="276" w:lineRule="auto"/>
        <w:rPr>
          <w:rFonts w:ascii="Arial" w:hAnsi="Arial" w:eastAsia="Arial" w:cs="Arial"/>
          <w:color w:val="000000" w:themeColor="text1" w:themeTint="FF" w:themeShade="FF"/>
          <w:sz w:val="20"/>
          <w:szCs w:val="20"/>
          <w:lang w:val="en-US" w:eastAsia="en-US"/>
        </w:rPr>
      </w:pPr>
      <w:r w:rsidRPr="309EC2EB" w:rsidR="00AA5C2C">
        <w:rPr>
          <w:rFonts w:ascii="Arial" w:hAnsi="Arial" w:eastAsia="Arial" w:cs="Arial"/>
          <w:color w:val="000000" w:themeColor="text1" w:themeTint="FF" w:themeShade="FF"/>
          <w:sz w:val="20"/>
          <w:szCs w:val="20"/>
          <w:lang w:val="en-US" w:eastAsia="en-US"/>
        </w:rPr>
        <w:t>Interviewer:</w:t>
      </w:r>
      <w:r w:rsidRPr="309EC2EB" w:rsidR="00AA5C2C">
        <w:rPr>
          <w:rFonts w:ascii="Arial" w:hAnsi="Arial" w:eastAsia="Arial" w:cs="Arial"/>
          <w:color w:val="000000" w:themeColor="text1" w:themeTint="FF" w:themeShade="FF"/>
          <w:sz w:val="20"/>
          <w:szCs w:val="20"/>
          <w:lang w:val="en-US" w:eastAsia="en-US"/>
        </w:rPr>
        <w:t xml:space="preserve"> </w:t>
      </w:r>
      <w:r w:rsidRPr="309EC2EB" w:rsidR="7AF3D9D1">
        <w:rPr>
          <w:rFonts w:ascii="Arial" w:hAnsi="Arial" w:eastAsia="Arial" w:cs="Arial"/>
          <w:color w:val="000000" w:themeColor="text1" w:themeTint="FF" w:themeShade="FF"/>
          <w:sz w:val="20"/>
          <w:szCs w:val="20"/>
          <w:lang w:val="en-US" w:eastAsia="en-US"/>
        </w:rPr>
        <w:t>Did that seem okay?</w:t>
      </w:r>
    </w:p>
    <w:p w:rsidR="004A5BD3" w:rsidRDefault="004A5BD3" w14:paraId="6364B5C3" w14:textId="77777777">
      <w:pPr>
        <w:spacing w:after="0" w:line="276" w:lineRule="auto"/>
      </w:pPr>
    </w:p>
    <w:p w:rsidR="004A5BD3" w:rsidP="309EC2EB" w:rsidRDefault="00AA5C2C" w14:paraId="299DD913" w14:textId="43C4AF75">
      <w:pPr>
        <w:spacing w:after="0" w:line="276" w:lineRule="auto"/>
        <w:rPr>
          <w:rFonts w:ascii="Arial" w:hAnsi="Arial" w:eastAsia="Arial" w:cs="Arial"/>
          <w:color w:val="000000" w:themeColor="text1" w:themeTint="FF" w:themeShade="FF"/>
          <w:sz w:val="20"/>
          <w:szCs w:val="20"/>
          <w:lang w:val="en-US" w:eastAsia="en-US"/>
        </w:rPr>
      </w:pPr>
      <w:r w:rsidRPr="309EC2EB" w:rsidR="00AA5C2C">
        <w:rPr>
          <w:rFonts w:ascii="Arial" w:hAnsi="Arial" w:eastAsia="Arial" w:cs="Arial"/>
          <w:color w:val="000000" w:themeColor="text1" w:themeTint="FF" w:themeShade="FF"/>
          <w:sz w:val="20"/>
          <w:szCs w:val="20"/>
          <w:lang w:val="en-US" w:eastAsia="en-US"/>
        </w:rPr>
        <w:t>Participant 26:</w:t>
      </w:r>
      <w:r w:rsidRPr="309EC2EB" w:rsidR="00AA5C2C">
        <w:rPr>
          <w:rFonts w:ascii="Arial" w:hAnsi="Arial" w:eastAsia="Arial" w:cs="Arial"/>
          <w:color w:val="000000" w:themeColor="text1" w:themeTint="FF" w:themeShade="FF"/>
          <w:sz w:val="20"/>
          <w:szCs w:val="20"/>
          <w:lang w:val="en-US" w:eastAsia="en-US"/>
        </w:rPr>
        <w:t xml:space="preserve"> </w:t>
      </w:r>
      <w:r w:rsidRPr="309EC2EB" w:rsidR="015A7036">
        <w:rPr>
          <w:rFonts w:ascii="Arial" w:hAnsi="Arial" w:eastAsia="Arial" w:cs="Arial"/>
          <w:color w:val="000000" w:themeColor="text1" w:themeTint="FF" w:themeShade="FF"/>
          <w:sz w:val="20"/>
          <w:szCs w:val="20"/>
          <w:lang w:val="en-US" w:eastAsia="en-US"/>
        </w:rPr>
        <w:t>Y</w:t>
      </w:r>
      <w:r w:rsidRPr="309EC2EB" w:rsidR="00AA5C2C">
        <w:rPr>
          <w:rFonts w:ascii="Arial" w:hAnsi="Arial" w:eastAsia="Arial" w:cs="Arial"/>
          <w:color w:val="000000" w:themeColor="text1" w:themeTint="FF" w:themeShade="FF"/>
          <w:sz w:val="20"/>
          <w:szCs w:val="20"/>
          <w:lang w:val="en-US" w:eastAsia="en-US"/>
        </w:rPr>
        <w:t xml:space="preserve">ou know it kind of was what it was, and then </w:t>
      </w:r>
      <w:r w:rsidRPr="309EC2EB" w:rsidR="00AA5C2C">
        <w:rPr>
          <w:rFonts w:ascii="Arial" w:hAnsi="Arial" w:eastAsia="Arial" w:cs="Arial"/>
          <w:color w:val="000000" w:themeColor="text1" w:themeTint="FF" w:themeShade="FF"/>
          <w:sz w:val="20"/>
          <w:szCs w:val="20"/>
          <w:lang w:val="en-US" w:eastAsia="en-US"/>
        </w:rPr>
        <w:t>later on</w:t>
      </w:r>
      <w:r w:rsidRPr="309EC2EB" w:rsidR="00AA5C2C">
        <w:rPr>
          <w:rFonts w:ascii="Arial" w:hAnsi="Arial" w:eastAsia="Arial" w:cs="Arial"/>
          <w:color w:val="000000" w:themeColor="text1" w:themeTint="FF" w:themeShade="FF"/>
          <w:sz w:val="20"/>
          <w:szCs w:val="20"/>
          <w:lang w:val="en-US" w:eastAsia="en-US"/>
        </w:rPr>
        <w:t xml:space="preserve">, I guess, the one thing is that the </w:t>
      </w:r>
      <w:r w:rsidRPr="309EC2EB" w:rsidR="45E1B9A9">
        <w:rPr>
          <w:rFonts w:ascii="Arial" w:hAnsi="Arial" w:eastAsia="Arial" w:cs="Arial"/>
          <w:color w:val="000000" w:themeColor="text1" w:themeTint="FF" w:themeShade="FF"/>
          <w:sz w:val="20"/>
          <w:szCs w:val="20"/>
          <w:lang w:val="en-US" w:eastAsia="en-US"/>
        </w:rPr>
        <w:t xml:space="preserve">DA </w:t>
      </w:r>
      <w:r w:rsidRPr="309EC2EB" w:rsidR="00AA5C2C">
        <w:rPr>
          <w:rFonts w:ascii="Arial" w:hAnsi="Arial" w:eastAsia="Arial" w:cs="Arial"/>
          <w:color w:val="000000" w:themeColor="text1" w:themeTint="FF" w:themeShade="FF"/>
          <w:sz w:val="20"/>
          <w:szCs w:val="20"/>
          <w:lang w:val="en-US" w:eastAsia="en-US"/>
        </w:rPr>
        <w:t xml:space="preserve">who </w:t>
      </w:r>
      <w:r w:rsidRPr="309EC2EB" w:rsidR="00AA5C2C">
        <w:rPr>
          <w:rFonts w:ascii="Arial" w:hAnsi="Arial" w:eastAsia="Arial" w:cs="Arial"/>
          <w:color w:val="000000" w:themeColor="text1" w:themeTint="FF" w:themeShade="FF"/>
          <w:sz w:val="20"/>
          <w:szCs w:val="20"/>
          <w:lang w:val="en-US" w:eastAsia="en-US"/>
        </w:rPr>
        <w:t>was in charge of</w:t>
      </w:r>
      <w:r w:rsidRPr="309EC2EB" w:rsidR="00AA5C2C">
        <w:rPr>
          <w:rFonts w:ascii="Arial" w:hAnsi="Arial" w:eastAsia="Arial" w:cs="Arial"/>
          <w:color w:val="000000" w:themeColor="text1" w:themeTint="FF" w:themeShade="FF"/>
          <w:sz w:val="20"/>
          <w:szCs w:val="20"/>
          <w:lang w:val="en-US" w:eastAsia="en-US"/>
        </w:rPr>
        <w:t xml:space="preserve"> the courthouse I mean, I guess, he found out. And then, so when I went to try to</w:t>
      </w:r>
      <w:r w:rsidRPr="309EC2EB" w:rsidR="00AA5C2C">
        <w:rPr>
          <w:rFonts w:ascii="Arial" w:hAnsi="Arial" w:eastAsia="Arial" w:cs="Arial"/>
          <w:color w:val="000000" w:themeColor="text1" w:themeTint="FF" w:themeShade="FF"/>
          <w:sz w:val="20"/>
          <w:szCs w:val="20"/>
          <w:lang w:val="en-US" w:eastAsia="en-US"/>
        </w:rPr>
        <w:t xml:space="preserve"> settle </w:t>
      </w:r>
      <w:r w:rsidRPr="309EC2EB" w:rsidR="6D7AD044">
        <w:rPr>
          <w:rFonts w:ascii="Arial" w:hAnsi="Arial" w:eastAsia="Arial" w:cs="Arial"/>
          <w:color w:val="000000" w:themeColor="text1" w:themeTint="FF" w:themeShade="FF"/>
          <w:sz w:val="20"/>
          <w:szCs w:val="20"/>
          <w:lang w:val="en-US" w:eastAsia="en-US"/>
        </w:rPr>
        <w:t xml:space="preserve">a </w:t>
      </w:r>
      <w:r w:rsidRPr="309EC2EB" w:rsidR="00AA5C2C">
        <w:rPr>
          <w:rFonts w:ascii="Arial" w:hAnsi="Arial" w:eastAsia="Arial" w:cs="Arial"/>
          <w:color w:val="000000" w:themeColor="text1" w:themeTint="FF" w:themeShade="FF"/>
          <w:sz w:val="20"/>
          <w:szCs w:val="20"/>
          <w:lang w:val="en-US" w:eastAsia="en-US"/>
        </w:rPr>
        <w:t>different case he goes,</w:t>
      </w:r>
      <w:r w:rsidRPr="309EC2EB" w:rsidR="18C055AC">
        <w:rPr>
          <w:rFonts w:ascii="Arial" w:hAnsi="Arial" w:eastAsia="Arial" w:cs="Arial"/>
          <w:color w:val="000000" w:themeColor="text1" w:themeTint="FF" w:themeShade="FF"/>
          <w:sz w:val="20"/>
          <w:szCs w:val="20"/>
          <w:lang w:val="en-US" w:eastAsia="en-US"/>
        </w:rPr>
        <w:t xml:space="preserve"> ‘Oh,</w:t>
      </w:r>
      <w:r w:rsidRPr="309EC2EB" w:rsidR="00AA5C2C">
        <w:rPr>
          <w:rFonts w:ascii="Arial" w:hAnsi="Arial" w:eastAsia="Arial" w:cs="Arial"/>
          <w:color w:val="000000" w:themeColor="text1" w:themeTint="FF" w:themeShade="FF"/>
          <w:sz w:val="20"/>
          <w:szCs w:val="20"/>
          <w:lang w:val="en-US" w:eastAsia="en-US"/>
        </w:rPr>
        <w:t xml:space="preserve"> I think you had enough</w:t>
      </w:r>
      <w:r w:rsidRPr="309EC2EB" w:rsidR="47B4F1A8">
        <w:rPr>
          <w:rFonts w:ascii="Arial" w:hAnsi="Arial" w:eastAsia="Arial" w:cs="Arial"/>
          <w:color w:val="000000" w:themeColor="text1" w:themeTint="FF" w:themeShade="FF"/>
          <w:sz w:val="20"/>
          <w:szCs w:val="20"/>
          <w:lang w:val="en-US" w:eastAsia="en-US"/>
        </w:rPr>
        <w:t>.’</w:t>
      </w:r>
      <w:r w:rsidRPr="309EC2EB" w:rsidR="00AA5C2C">
        <w:rPr>
          <w:rFonts w:ascii="Arial" w:hAnsi="Arial" w:eastAsia="Arial" w:cs="Arial"/>
          <w:color w:val="000000" w:themeColor="text1" w:themeTint="FF" w:themeShade="FF"/>
          <w:sz w:val="20"/>
          <w:szCs w:val="20"/>
          <w:lang w:val="en-US" w:eastAsia="en-US"/>
        </w:rPr>
        <w:t xml:space="preserve"> </w:t>
      </w:r>
      <w:r w:rsidRPr="309EC2EB" w:rsidR="2B613B86">
        <w:rPr>
          <w:rFonts w:ascii="Arial" w:hAnsi="Arial" w:eastAsia="Arial" w:cs="Arial"/>
          <w:color w:val="000000" w:themeColor="text1" w:themeTint="FF" w:themeShade="FF"/>
          <w:sz w:val="20"/>
          <w:szCs w:val="20"/>
          <w:lang w:val="en-US" w:eastAsia="en-US"/>
        </w:rPr>
        <w:t>S</w:t>
      </w:r>
      <w:r w:rsidRPr="309EC2EB" w:rsidR="00AA5C2C">
        <w:rPr>
          <w:rFonts w:ascii="Arial" w:hAnsi="Arial" w:eastAsia="Arial" w:cs="Arial"/>
          <w:color w:val="000000" w:themeColor="text1" w:themeTint="FF" w:themeShade="FF"/>
          <w:sz w:val="20"/>
          <w:szCs w:val="20"/>
          <w:lang w:val="en-US" w:eastAsia="en-US"/>
        </w:rPr>
        <w:t>o</w:t>
      </w:r>
      <w:r w:rsidRPr="309EC2EB" w:rsidR="00AA5C2C">
        <w:rPr>
          <w:rFonts w:ascii="Arial" w:hAnsi="Arial" w:eastAsia="Arial" w:cs="Arial"/>
          <w:color w:val="000000" w:themeColor="text1" w:themeTint="FF" w:themeShade="FF"/>
          <w:sz w:val="20"/>
          <w:szCs w:val="20"/>
          <w:lang w:val="en-US" w:eastAsia="en-US"/>
        </w:rPr>
        <w:t xml:space="preserve"> he </w:t>
      </w:r>
      <w:r w:rsidRPr="309EC2EB" w:rsidR="00AA5C2C">
        <w:rPr>
          <w:rFonts w:ascii="Arial" w:hAnsi="Arial" w:eastAsia="Arial" w:cs="Arial"/>
          <w:color w:val="000000" w:themeColor="text1" w:themeTint="FF" w:themeShade="FF"/>
          <w:sz w:val="20"/>
          <w:szCs w:val="20"/>
          <w:lang w:val="en-US" w:eastAsia="en-US"/>
        </w:rPr>
        <w:t>kind of gave</w:t>
      </w:r>
      <w:r w:rsidRPr="309EC2EB" w:rsidR="00AA5C2C">
        <w:rPr>
          <w:rFonts w:ascii="Arial" w:hAnsi="Arial" w:eastAsia="Arial" w:cs="Arial"/>
          <w:color w:val="000000" w:themeColor="text1" w:themeTint="FF" w:themeShade="FF"/>
          <w:sz w:val="20"/>
          <w:szCs w:val="20"/>
          <w:lang w:val="en-US" w:eastAsia="en-US"/>
        </w:rPr>
        <w:t xml:space="preserve"> the next client some you know mercy and I said, </w:t>
      </w:r>
      <w:r w:rsidRPr="309EC2EB" w:rsidR="18EB319C">
        <w:rPr>
          <w:rFonts w:ascii="Arial" w:hAnsi="Arial" w:eastAsia="Arial" w:cs="Arial"/>
          <w:color w:val="000000" w:themeColor="text1" w:themeTint="FF" w:themeShade="FF"/>
          <w:sz w:val="20"/>
          <w:szCs w:val="20"/>
          <w:lang w:val="en-US" w:eastAsia="en-US"/>
        </w:rPr>
        <w:t>‘Oh</w:t>
      </w:r>
      <w:r w:rsidRPr="309EC2EB" w:rsidR="00AA5C2C">
        <w:rPr>
          <w:rFonts w:ascii="Arial" w:hAnsi="Arial" w:eastAsia="Arial" w:cs="Arial"/>
          <w:color w:val="000000" w:themeColor="text1" w:themeTint="FF" w:themeShade="FF"/>
          <w:sz w:val="20"/>
          <w:szCs w:val="20"/>
          <w:lang w:val="en-US" w:eastAsia="en-US"/>
        </w:rPr>
        <w:t>, thank you</w:t>
      </w:r>
      <w:r w:rsidRPr="309EC2EB" w:rsidR="5A681985">
        <w:rPr>
          <w:rFonts w:ascii="Arial" w:hAnsi="Arial" w:eastAsia="Arial" w:cs="Arial"/>
          <w:color w:val="000000" w:themeColor="text1" w:themeTint="FF" w:themeShade="FF"/>
          <w:sz w:val="20"/>
          <w:szCs w:val="20"/>
          <w:lang w:val="en-US" w:eastAsia="en-US"/>
        </w:rPr>
        <w:t>.’</w:t>
      </w:r>
      <w:r w:rsidRPr="309EC2EB" w:rsidR="00AA5C2C">
        <w:rPr>
          <w:rFonts w:ascii="Arial" w:hAnsi="Arial" w:eastAsia="Arial" w:cs="Arial"/>
          <w:color w:val="000000" w:themeColor="text1" w:themeTint="FF" w:themeShade="FF"/>
          <w:sz w:val="20"/>
          <w:szCs w:val="20"/>
          <w:lang w:val="en-US" w:eastAsia="en-US"/>
        </w:rPr>
        <w:t xml:space="preserve"> </w:t>
      </w:r>
      <w:r w:rsidRPr="309EC2EB" w:rsidR="259D4672">
        <w:rPr>
          <w:rFonts w:ascii="Arial" w:hAnsi="Arial" w:eastAsia="Arial" w:cs="Arial"/>
          <w:color w:val="000000" w:themeColor="text1" w:themeTint="FF" w:themeShade="FF"/>
          <w:sz w:val="20"/>
          <w:szCs w:val="20"/>
          <w:lang w:val="en-US" w:eastAsia="en-US"/>
        </w:rPr>
        <w:t>S</w:t>
      </w:r>
      <w:r w:rsidRPr="309EC2EB" w:rsidR="00AA5C2C">
        <w:rPr>
          <w:rFonts w:ascii="Arial" w:hAnsi="Arial" w:eastAsia="Arial" w:cs="Arial"/>
          <w:color w:val="000000" w:themeColor="text1" w:themeTint="FF" w:themeShade="FF"/>
          <w:sz w:val="20"/>
          <w:szCs w:val="20"/>
          <w:lang w:val="en-US" w:eastAsia="en-US"/>
        </w:rPr>
        <w:t>o</w:t>
      </w:r>
      <w:r w:rsidRPr="309EC2EB" w:rsidR="00AA5C2C">
        <w:rPr>
          <w:rFonts w:ascii="Arial" w:hAnsi="Arial" w:eastAsia="Arial" w:cs="Arial"/>
          <w:color w:val="000000" w:themeColor="text1" w:themeTint="FF" w:themeShade="FF"/>
          <w:sz w:val="20"/>
          <w:szCs w:val="20"/>
          <w:lang w:val="en-US" w:eastAsia="en-US"/>
        </w:rPr>
        <w:t xml:space="preserve"> I mean there</w:t>
      </w:r>
      <w:r w:rsidRPr="309EC2EB" w:rsidR="00AA5C2C">
        <w:rPr>
          <w:rFonts w:ascii="Arial" w:hAnsi="Arial" w:eastAsia="Arial" w:cs="Arial"/>
          <w:color w:val="000000" w:themeColor="text1" w:themeTint="FF" w:themeShade="FF"/>
          <w:sz w:val="20"/>
          <w:szCs w:val="20"/>
          <w:lang w:val="en-US" w:eastAsia="en-US"/>
        </w:rPr>
        <w:t xml:space="preserve"> </w:t>
      </w:r>
      <w:r w:rsidRPr="309EC2EB" w:rsidR="00AA5C2C">
        <w:rPr>
          <w:rFonts w:ascii="Arial" w:hAnsi="Arial" w:eastAsia="Arial" w:cs="Arial"/>
          <w:color w:val="000000" w:themeColor="text1" w:themeTint="FF" w:themeShade="FF"/>
          <w:sz w:val="20"/>
          <w:szCs w:val="20"/>
          <w:lang w:val="en-US" w:eastAsia="en-US"/>
        </w:rPr>
        <w:t>some</w:t>
      </w:r>
      <w:r w:rsidRPr="309EC2EB" w:rsidR="00AA5C2C">
        <w:rPr>
          <w:rFonts w:ascii="Arial" w:hAnsi="Arial" w:eastAsia="Arial" w:cs="Arial"/>
          <w:color w:val="000000" w:themeColor="text1" w:themeTint="FF" w:themeShade="FF"/>
          <w:sz w:val="20"/>
          <w:szCs w:val="20"/>
          <w:lang w:val="en-US" w:eastAsia="en-US"/>
        </w:rPr>
        <w:t xml:space="preserve"> level of humanity within the system. So, and those are the things </w:t>
      </w:r>
      <w:r w:rsidRPr="309EC2EB" w:rsidR="1D189427">
        <w:rPr>
          <w:rFonts w:ascii="Arial" w:hAnsi="Arial" w:eastAsia="Arial" w:cs="Arial"/>
          <w:color w:val="000000" w:themeColor="text1" w:themeTint="FF" w:themeShade="FF"/>
          <w:sz w:val="20"/>
          <w:szCs w:val="20"/>
          <w:lang w:val="en-US" w:eastAsia="en-US"/>
        </w:rPr>
        <w:t>you</w:t>
      </w:r>
      <w:r w:rsidRPr="309EC2EB" w:rsidR="00AA5C2C">
        <w:rPr>
          <w:rFonts w:ascii="Arial" w:hAnsi="Arial" w:eastAsia="Arial" w:cs="Arial"/>
          <w:color w:val="000000" w:themeColor="text1" w:themeTint="FF" w:themeShade="FF"/>
          <w:sz w:val="20"/>
          <w:szCs w:val="20"/>
          <w:lang w:val="en-US" w:eastAsia="en-US"/>
        </w:rPr>
        <w:t xml:space="preserve"> </w:t>
      </w:r>
      <w:r w:rsidRPr="309EC2EB" w:rsidR="00AA5C2C">
        <w:rPr>
          <w:rFonts w:ascii="Arial" w:hAnsi="Arial" w:eastAsia="Arial" w:cs="Arial"/>
          <w:color w:val="000000" w:themeColor="text1" w:themeTint="FF" w:themeShade="FF"/>
          <w:sz w:val="20"/>
          <w:szCs w:val="20"/>
          <w:lang w:val="en-US" w:eastAsia="en-US"/>
        </w:rPr>
        <w:t>kin</w:t>
      </w:r>
      <w:r w:rsidRPr="309EC2EB" w:rsidR="00AA5C2C">
        <w:rPr>
          <w:rFonts w:ascii="Arial" w:hAnsi="Arial" w:eastAsia="Arial" w:cs="Arial"/>
          <w:color w:val="000000" w:themeColor="text1" w:themeTint="FF" w:themeShade="FF"/>
          <w:sz w:val="20"/>
          <w:szCs w:val="20"/>
          <w:lang w:val="en-US" w:eastAsia="en-US"/>
        </w:rPr>
        <w:t>d of remember</w:t>
      </w:r>
      <w:r w:rsidRPr="309EC2EB" w:rsidR="7F32F168">
        <w:rPr>
          <w:rFonts w:ascii="Arial" w:hAnsi="Arial" w:eastAsia="Arial" w:cs="Arial"/>
          <w:color w:val="000000" w:themeColor="text1" w:themeTint="FF" w:themeShade="FF"/>
          <w:sz w:val="20"/>
          <w:szCs w:val="20"/>
          <w:lang w:val="en-US" w:eastAsia="en-US"/>
        </w:rPr>
        <w:t>.</w:t>
      </w:r>
      <w:r w:rsidRPr="309EC2EB" w:rsidR="00AA5C2C">
        <w:rPr>
          <w:rFonts w:ascii="Arial" w:hAnsi="Arial" w:eastAsia="Arial" w:cs="Arial"/>
          <w:color w:val="000000" w:themeColor="text1" w:themeTint="FF" w:themeShade="FF"/>
          <w:sz w:val="20"/>
          <w:szCs w:val="20"/>
          <w:lang w:val="en-US" w:eastAsia="en-US"/>
        </w:rPr>
        <w:t xml:space="preserve"> </w:t>
      </w:r>
      <w:r w:rsidRPr="309EC2EB" w:rsidR="14860638">
        <w:rPr>
          <w:rFonts w:ascii="Arial" w:hAnsi="Arial" w:eastAsia="Arial" w:cs="Arial"/>
          <w:color w:val="000000" w:themeColor="text1" w:themeTint="FF" w:themeShade="FF"/>
          <w:sz w:val="20"/>
          <w:szCs w:val="20"/>
          <w:lang w:val="en-US" w:eastAsia="en-US"/>
        </w:rPr>
        <w:t>I</w:t>
      </w:r>
      <w:r w:rsidRPr="309EC2EB" w:rsidR="00AA5C2C">
        <w:rPr>
          <w:rFonts w:ascii="Arial" w:hAnsi="Arial" w:eastAsia="Arial" w:cs="Arial"/>
          <w:color w:val="000000" w:themeColor="text1" w:themeTint="FF" w:themeShade="FF"/>
          <w:sz w:val="20"/>
          <w:szCs w:val="20"/>
          <w:lang w:val="en-US" w:eastAsia="en-US"/>
        </w:rPr>
        <w:t>t's like well</w:t>
      </w:r>
      <w:r w:rsidRPr="309EC2EB" w:rsidR="00AA5C2C">
        <w:rPr>
          <w:rFonts w:ascii="Arial" w:hAnsi="Arial" w:eastAsia="Arial" w:cs="Arial"/>
          <w:color w:val="000000" w:themeColor="text1" w:themeTint="FF" w:themeShade="FF"/>
          <w:sz w:val="20"/>
          <w:szCs w:val="20"/>
          <w:lang w:val="en-US" w:eastAsia="en-US"/>
        </w:rPr>
        <w:t xml:space="preserve"> as bad as it was</w:t>
      </w:r>
      <w:r w:rsidRPr="309EC2EB" w:rsidR="1DABC1A1">
        <w:rPr>
          <w:rFonts w:ascii="Arial" w:hAnsi="Arial" w:eastAsia="Arial" w:cs="Arial"/>
          <w:color w:val="000000" w:themeColor="text1" w:themeTint="FF" w:themeShade="FF"/>
          <w:sz w:val="20"/>
          <w:szCs w:val="20"/>
          <w:lang w:val="en-US" w:eastAsia="en-US"/>
        </w:rPr>
        <w:t>,</w:t>
      </w:r>
      <w:r w:rsidRPr="309EC2EB" w:rsidR="00AA5C2C">
        <w:rPr>
          <w:rFonts w:ascii="Arial" w:hAnsi="Arial" w:eastAsia="Arial" w:cs="Arial"/>
          <w:color w:val="000000" w:themeColor="text1" w:themeTint="FF" w:themeShade="FF"/>
          <w:sz w:val="20"/>
          <w:szCs w:val="20"/>
          <w:lang w:val="en-US" w:eastAsia="en-US"/>
        </w:rPr>
        <w:t xml:space="preserve"> you know crying and all this other stuff</w:t>
      </w:r>
      <w:r w:rsidRPr="309EC2EB" w:rsidR="6E3E5C86">
        <w:rPr>
          <w:rFonts w:ascii="Arial" w:hAnsi="Arial" w:eastAsia="Arial" w:cs="Arial"/>
          <w:color w:val="000000" w:themeColor="text1" w:themeTint="FF" w:themeShade="FF"/>
          <w:sz w:val="20"/>
          <w:szCs w:val="20"/>
          <w:lang w:val="en-US" w:eastAsia="en-US"/>
        </w:rPr>
        <w:t>,</w:t>
      </w:r>
      <w:r w:rsidRPr="309EC2EB" w:rsidR="00AA5C2C">
        <w:rPr>
          <w:rFonts w:ascii="Arial" w:hAnsi="Arial" w:eastAsia="Arial" w:cs="Arial"/>
          <w:color w:val="000000" w:themeColor="text1" w:themeTint="FF" w:themeShade="FF"/>
          <w:sz w:val="20"/>
          <w:szCs w:val="20"/>
          <w:lang w:val="en-US" w:eastAsia="en-US"/>
        </w:rPr>
        <w:t xml:space="preserve"> and it was </w:t>
      </w:r>
      <w:r w:rsidRPr="309EC2EB" w:rsidR="00AA5C2C">
        <w:rPr>
          <w:rFonts w:ascii="Arial" w:hAnsi="Arial" w:eastAsia="Arial" w:cs="Arial"/>
          <w:color w:val="000000" w:themeColor="text1" w:themeTint="FF" w:themeShade="FF"/>
          <w:sz w:val="20"/>
          <w:szCs w:val="20"/>
          <w:lang w:val="en-US" w:eastAsia="en-US"/>
        </w:rPr>
        <w:t>genuine</w:t>
      </w:r>
      <w:r w:rsidRPr="309EC2EB" w:rsidR="00AA5C2C">
        <w:rPr>
          <w:rFonts w:ascii="Arial" w:hAnsi="Arial" w:eastAsia="Arial" w:cs="Arial"/>
          <w:color w:val="000000" w:themeColor="text1" w:themeTint="FF" w:themeShade="FF"/>
          <w:sz w:val="20"/>
          <w:szCs w:val="20"/>
          <w:lang w:val="en-US" w:eastAsia="en-US"/>
        </w:rPr>
        <w:t xml:space="preserve"> and I </w:t>
      </w:r>
      <w:r w:rsidRPr="309EC2EB" w:rsidR="00AA5C2C">
        <w:rPr>
          <w:rFonts w:ascii="Arial" w:hAnsi="Arial" w:eastAsia="Arial" w:cs="Arial"/>
          <w:color w:val="000000" w:themeColor="text1" w:themeTint="FF" w:themeShade="FF"/>
          <w:sz w:val="20"/>
          <w:szCs w:val="20"/>
          <w:lang w:val="en-US" w:eastAsia="en-US"/>
        </w:rPr>
        <w:t>couldn't</w:t>
      </w:r>
      <w:r w:rsidRPr="309EC2EB" w:rsidR="00AA5C2C">
        <w:rPr>
          <w:rFonts w:ascii="Arial" w:hAnsi="Arial" w:eastAsia="Arial" w:cs="Arial"/>
          <w:color w:val="000000" w:themeColor="text1" w:themeTint="FF" w:themeShade="FF"/>
          <w:sz w:val="20"/>
          <w:szCs w:val="20"/>
          <w:lang w:val="en-US" w:eastAsia="en-US"/>
        </w:rPr>
        <w:t xml:space="preserve"> help it</w:t>
      </w:r>
      <w:r w:rsidRPr="309EC2EB" w:rsidR="34AC3F55">
        <w:rPr>
          <w:rFonts w:ascii="Arial" w:hAnsi="Arial" w:eastAsia="Arial" w:cs="Arial"/>
          <w:color w:val="000000" w:themeColor="text1" w:themeTint="FF" w:themeShade="FF"/>
          <w:sz w:val="20"/>
          <w:szCs w:val="20"/>
          <w:lang w:val="en-US" w:eastAsia="en-US"/>
        </w:rPr>
        <w:t>. Y</w:t>
      </w:r>
      <w:r w:rsidRPr="309EC2EB" w:rsidR="00AA5C2C">
        <w:rPr>
          <w:rFonts w:ascii="Arial" w:hAnsi="Arial" w:eastAsia="Arial" w:cs="Arial"/>
          <w:color w:val="000000" w:themeColor="text1" w:themeTint="FF" w:themeShade="FF"/>
          <w:sz w:val="20"/>
          <w:szCs w:val="20"/>
          <w:lang w:val="en-US" w:eastAsia="en-US"/>
        </w:rPr>
        <w:t xml:space="preserve">ou know like </w:t>
      </w:r>
      <w:r w:rsidRPr="309EC2EB" w:rsidR="3CC4EDA8">
        <w:rPr>
          <w:rFonts w:ascii="Arial" w:hAnsi="Arial" w:eastAsia="Arial" w:cs="Arial"/>
          <w:color w:val="000000" w:themeColor="text1" w:themeTint="FF" w:themeShade="FF"/>
          <w:sz w:val="20"/>
          <w:szCs w:val="20"/>
          <w:lang w:val="en-US" w:eastAsia="en-US"/>
        </w:rPr>
        <w:t xml:space="preserve">I’m </w:t>
      </w:r>
      <w:r w:rsidRPr="309EC2EB" w:rsidR="36E28966">
        <w:rPr>
          <w:rFonts w:ascii="Arial" w:hAnsi="Arial" w:eastAsia="Arial" w:cs="Arial"/>
          <w:color w:val="000000" w:themeColor="text1" w:themeTint="FF" w:themeShade="FF"/>
          <w:sz w:val="20"/>
          <w:szCs w:val="20"/>
          <w:lang w:val="en-US" w:eastAsia="en-US"/>
        </w:rPr>
        <w:t>trying</w:t>
      </w:r>
      <w:r w:rsidRPr="309EC2EB" w:rsidR="3CC4EDA8">
        <w:rPr>
          <w:rFonts w:ascii="Arial" w:hAnsi="Arial" w:eastAsia="Arial" w:cs="Arial"/>
          <w:color w:val="000000" w:themeColor="text1" w:themeTint="FF" w:themeShade="FF"/>
          <w:sz w:val="20"/>
          <w:szCs w:val="20"/>
          <w:lang w:val="en-US" w:eastAsia="en-US"/>
        </w:rPr>
        <w:t xml:space="preserve"> </w:t>
      </w:r>
      <w:r w:rsidRPr="309EC2EB" w:rsidR="21F0BC6C">
        <w:rPr>
          <w:rFonts w:ascii="Arial" w:hAnsi="Arial" w:eastAsia="Arial" w:cs="Arial"/>
          <w:color w:val="000000" w:themeColor="text1" w:themeTint="FF" w:themeShade="FF"/>
          <w:sz w:val="20"/>
          <w:szCs w:val="20"/>
          <w:lang w:val="en-US" w:eastAsia="en-US"/>
        </w:rPr>
        <w:t xml:space="preserve">to </w:t>
      </w:r>
      <w:r w:rsidRPr="309EC2EB" w:rsidR="00AA5C2C">
        <w:rPr>
          <w:rFonts w:ascii="Arial" w:hAnsi="Arial" w:eastAsia="Arial" w:cs="Arial"/>
          <w:color w:val="000000" w:themeColor="text1" w:themeTint="FF" w:themeShade="FF"/>
          <w:sz w:val="20"/>
          <w:szCs w:val="20"/>
          <w:lang w:val="en-US" w:eastAsia="en-US"/>
        </w:rPr>
        <w:t>snuff</w:t>
      </w:r>
      <w:r w:rsidRPr="309EC2EB" w:rsidR="4C8A7720">
        <w:rPr>
          <w:rFonts w:ascii="Arial" w:hAnsi="Arial" w:eastAsia="Arial" w:cs="Arial"/>
          <w:color w:val="000000" w:themeColor="text1" w:themeTint="FF" w:themeShade="FF"/>
          <w:sz w:val="20"/>
          <w:szCs w:val="20"/>
          <w:lang w:val="en-US" w:eastAsia="en-US"/>
        </w:rPr>
        <w:t>le up, be</w:t>
      </w:r>
      <w:r w:rsidRPr="309EC2EB" w:rsidR="00AA5C2C">
        <w:rPr>
          <w:rFonts w:ascii="Arial" w:hAnsi="Arial" w:eastAsia="Arial" w:cs="Arial"/>
          <w:color w:val="000000" w:themeColor="text1" w:themeTint="FF" w:themeShade="FF"/>
          <w:sz w:val="20"/>
          <w:szCs w:val="20"/>
          <w:lang w:val="en-US" w:eastAsia="en-US"/>
        </w:rPr>
        <w:t xml:space="preserve"> professional you know</w:t>
      </w:r>
      <w:r w:rsidRPr="309EC2EB" w:rsidR="390734BF">
        <w:rPr>
          <w:rFonts w:ascii="Arial" w:hAnsi="Arial" w:eastAsia="Arial" w:cs="Arial"/>
          <w:color w:val="000000" w:themeColor="text1" w:themeTint="FF" w:themeShade="FF"/>
          <w:sz w:val="20"/>
          <w:szCs w:val="20"/>
          <w:lang w:val="en-US" w:eastAsia="en-US"/>
        </w:rPr>
        <w:t xml:space="preserve">, I’m </w:t>
      </w:r>
      <w:r w:rsidRPr="309EC2EB" w:rsidR="390734BF">
        <w:rPr>
          <w:rFonts w:ascii="Arial" w:hAnsi="Arial" w:eastAsia="Arial" w:cs="Arial"/>
          <w:color w:val="000000" w:themeColor="text1" w:themeTint="FF" w:themeShade="FF"/>
          <w:sz w:val="20"/>
          <w:szCs w:val="20"/>
          <w:lang w:val="en-US" w:eastAsia="en-US"/>
        </w:rPr>
        <w:t>gonna</w:t>
      </w:r>
      <w:r w:rsidRPr="309EC2EB" w:rsidR="00AA5C2C">
        <w:rPr>
          <w:rFonts w:ascii="Arial" w:hAnsi="Arial" w:eastAsia="Arial" w:cs="Arial"/>
          <w:color w:val="000000" w:themeColor="text1" w:themeTint="FF" w:themeShade="FF"/>
          <w:sz w:val="20"/>
          <w:szCs w:val="20"/>
          <w:lang w:val="en-US" w:eastAsia="en-US"/>
        </w:rPr>
        <w:t xml:space="preserve"> look down. You know, </w:t>
      </w:r>
      <w:r w:rsidRPr="309EC2EB" w:rsidR="00AA5C2C">
        <w:rPr>
          <w:rFonts w:ascii="Arial" w:hAnsi="Arial" w:eastAsia="Arial" w:cs="Arial"/>
          <w:color w:val="000000" w:themeColor="text1" w:themeTint="FF" w:themeShade="FF"/>
          <w:sz w:val="20"/>
          <w:szCs w:val="20"/>
          <w:lang w:val="en-US" w:eastAsia="en-US"/>
        </w:rPr>
        <w:t>maybe it is good, because</w:t>
      </w:r>
      <w:r w:rsidRPr="309EC2EB" w:rsidR="24296B4B">
        <w:rPr>
          <w:rFonts w:ascii="Arial" w:hAnsi="Arial" w:eastAsia="Arial" w:cs="Arial"/>
          <w:color w:val="000000" w:themeColor="text1" w:themeTint="FF" w:themeShade="FF"/>
          <w:sz w:val="20"/>
          <w:szCs w:val="20"/>
          <w:lang w:val="en-US" w:eastAsia="en-US"/>
        </w:rPr>
        <w:t>,</w:t>
      </w:r>
      <w:r w:rsidRPr="309EC2EB" w:rsidR="00AA5C2C">
        <w:rPr>
          <w:rFonts w:ascii="Arial" w:hAnsi="Arial" w:eastAsia="Arial" w:cs="Arial"/>
          <w:color w:val="000000" w:themeColor="text1" w:themeTint="FF" w:themeShade="FF"/>
          <w:sz w:val="20"/>
          <w:szCs w:val="20"/>
          <w:lang w:val="en-US" w:eastAsia="en-US"/>
        </w:rPr>
        <w:t xml:space="preserve"> you know</w:t>
      </w:r>
      <w:r w:rsidRPr="309EC2EB" w:rsidR="72D58C9B">
        <w:rPr>
          <w:rFonts w:ascii="Arial" w:hAnsi="Arial" w:eastAsia="Arial" w:cs="Arial"/>
          <w:color w:val="000000" w:themeColor="text1" w:themeTint="FF" w:themeShade="FF"/>
          <w:sz w:val="20"/>
          <w:szCs w:val="20"/>
          <w:lang w:val="en-US" w:eastAsia="en-US"/>
        </w:rPr>
        <w:t>,</w:t>
      </w:r>
      <w:r w:rsidRPr="309EC2EB" w:rsidR="00AA5C2C">
        <w:rPr>
          <w:rFonts w:ascii="Arial" w:hAnsi="Arial" w:eastAsia="Arial" w:cs="Arial"/>
          <w:color w:val="000000" w:themeColor="text1" w:themeTint="FF" w:themeShade="FF"/>
          <w:sz w:val="20"/>
          <w:szCs w:val="20"/>
          <w:lang w:val="en-US" w:eastAsia="en-US"/>
        </w:rPr>
        <w:t xml:space="preserve"> somebody else found out and </w:t>
      </w:r>
      <w:r w:rsidRPr="309EC2EB" w:rsidR="00AA5C2C">
        <w:rPr>
          <w:rFonts w:ascii="Arial" w:hAnsi="Arial" w:eastAsia="Arial" w:cs="Arial"/>
          <w:color w:val="000000" w:themeColor="text1" w:themeTint="FF" w:themeShade="FF"/>
          <w:sz w:val="20"/>
          <w:szCs w:val="20"/>
          <w:lang w:val="en-US" w:eastAsia="en-US"/>
        </w:rPr>
        <w:t>they</w:t>
      </w:r>
      <w:r w:rsidRPr="309EC2EB" w:rsidR="00AA5C2C">
        <w:rPr>
          <w:rFonts w:ascii="Arial" w:hAnsi="Arial" w:eastAsia="Arial" w:cs="Arial"/>
          <w:color w:val="000000" w:themeColor="text1" w:themeTint="FF" w:themeShade="FF"/>
          <w:sz w:val="20"/>
          <w:szCs w:val="20"/>
          <w:lang w:val="en-US" w:eastAsia="en-US"/>
        </w:rPr>
        <w:t xml:space="preserve"> found that there was a room for the next guy to have a </w:t>
      </w:r>
      <w:r w:rsidRPr="309EC2EB" w:rsidR="00AA5C2C">
        <w:rPr>
          <w:rFonts w:ascii="Arial" w:hAnsi="Arial" w:eastAsia="Arial" w:cs="Arial"/>
          <w:color w:val="000000" w:themeColor="text1" w:themeTint="FF" w:themeShade="FF"/>
          <w:sz w:val="20"/>
          <w:szCs w:val="20"/>
          <w:lang w:val="en-US" w:eastAsia="en-US"/>
        </w:rPr>
        <w:t>chance</w:t>
      </w:r>
      <w:r w:rsidRPr="309EC2EB" w:rsidR="00AA5C2C">
        <w:rPr>
          <w:rFonts w:ascii="Arial" w:hAnsi="Arial" w:eastAsia="Arial" w:cs="Arial"/>
          <w:color w:val="000000" w:themeColor="text1" w:themeTint="FF" w:themeShade="FF"/>
          <w:sz w:val="20"/>
          <w:szCs w:val="20"/>
          <w:lang w:val="en-US" w:eastAsia="en-US"/>
        </w:rPr>
        <w:t xml:space="preserve"> so.</w:t>
      </w:r>
    </w:p>
    <w:p w:rsidR="004A5BD3" w:rsidRDefault="004A5BD3" w14:paraId="279D8293" w14:textId="77777777">
      <w:pPr>
        <w:spacing w:after="0" w:line="276" w:lineRule="auto"/>
      </w:pPr>
    </w:p>
    <w:p w:rsidR="004A5BD3" w:rsidRDefault="00AA5C2C" w14:paraId="60A6FE9E" w14:textId="6E0A8020">
      <w:pPr>
        <w:spacing w:after="0" w:line="276" w:lineRule="auto"/>
      </w:pPr>
      <w:r w:rsidRPr="309EC2EB" w:rsidR="00AA5C2C">
        <w:rPr>
          <w:rFonts w:ascii="Arial" w:hAnsi="Arial" w:eastAsia="Arial" w:cs="Arial"/>
          <w:color w:val="000000" w:themeColor="text1" w:themeTint="FF" w:themeShade="FF"/>
          <w:sz w:val="20"/>
          <w:szCs w:val="20"/>
          <w:lang w:val="en-US" w:eastAsia="en-US"/>
        </w:rPr>
        <w:t>Interviewer:</w:t>
      </w:r>
      <w:r w:rsidRPr="309EC2EB" w:rsidR="00AA5C2C">
        <w:rPr>
          <w:rFonts w:ascii="Arial" w:hAnsi="Arial" w:eastAsia="Arial" w:cs="Arial"/>
          <w:color w:val="000000" w:themeColor="text1" w:themeTint="FF" w:themeShade="FF"/>
          <w:sz w:val="20"/>
          <w:szCs w:val="20"/>
          <w:lang w:val="en-US" w:eastAsia="en-US"/>
        </w:rPr>
        <w:t xml:space="preserve"> </w:t>
      </w:r>
      <w:r w:rsidRPr="309EC2EB" w:rsidR="32392BBE">
        <w:rPr>
          <w:rFonts w:ascii="Arial" w:hAnsi="Arial" w:eastAsia="Arial" w:cs="Arial"/>
          <w:color w:val="000000" w:themeColor="text1" w:themeTint="FF" w:themeShade="FF"/>
          <w:sz w:val="20"/>
          <w:szCs w:val="20"/>
          <w:lang w:val="en-US" w:eastAsia="en-US"/>
        </w:rPr>
        <w:t xml:space="preserve">Sure, </w:t>
      </w:r>
      <w:r w:rsidRPr="309EC2EB" w:rsidR="00AA5C2C">
        <w:rPr>
          <w:rFonts w:ascii="Arial" w:hAnsi="Arial" w:eastAsia="Arial" w:cs="Arial"/>
          <w:color w:val="000000" w:themeColor="text1" w:themeTint="FF" w:themeShade="FF"/>
          <w:sz w:val="20"/>
          <w:szCs w:val="20"/>
          <w:lang w:val="en-US" w:eastAsia="en-US"/>
        </w:rPr>
        <w:t>yeah</w:t>
      </w:r>
      <w:r w:rsidRPr="309EC2EB" w:rsidR="3D491FCA">
        <w:rPr>
          <w:rFonts w:ascii="Arial" w:hAnsi="Arial" w:eastAsia="Arial" w:cs="Arial"/>
          <w:color w:val="000000" w:themeColor="text1" w:themeTint="FF" w:themeShade="FF"/>
          <w:sz w:val="20"/>
          <w:szCs w:val="20"/>
          <w:lang w:val="en-US" w:eastAsia="en-US"/>
        </w:rPr>
        <w:t>.</w:t>
      </w:r>
      <w:r w:rsidRPr="309EC2EB" w:rsidR="00AA5C2C">
        <w:rPr>
          <w:rFonts w:ascii="Arial" w:hAnsi="Arial" w:eastAsia="Arial" w:cs="Arial"/>
          <w:color w:val="000000" w:themeColor="text1" w:themeTint="FF" w:themeShade="FF"/>
          <w:sz w:val="20"/>
          <w:szCs w:val="20"/>
          <w:lang w:val="en-US" w:eastAsia="en-US"/>
        </w:rPr>
        <w:t xml:space="preserve"> What about as a </w:t>
      </w:r>
      <w:r w:rsidRPr="309EC2EB" w:rsidR="00AA5C2C">
        <w:rPr>
          <w:rFonts w:ascii="Arial" w:hAnsi="Arial" w:eastAsia="Arial" w:cs="Arial"/>
          <w:color w:val="000000" w:themeColor="text1" w:themeTint="FF" w:themeShade="FF"/>
          <w:sz w:val="20"/>
          <w:szCs w:val="20"/>
          <w:lang w:val="en-US" w:eastAsia="en-US"/>
        </w:rPr>
        <w:t>Commissioner</w:t>
      </w:r>
      <w:r w:rsidRPr="309EC2EB" w:rsidR="00AA5C2C">
        <w:rPr>
          <w:rFonts w:ascii="Arial" w:hAnsi="Arial" w:eastAsia="Arial" w:cs="Arial"/>
          <w:color w:val="000000" w:themeColor="text1" w:themeTint="FF" w:themeShade="FF"/>
          <w:sz w:val="20"/>
          <w:szCs w:val="20"/>
          <w:lang w:val="en-US" w:eastAsia="en-US"/>
        </w:rPr>
        <w:t xml:space="preserve">, were there any times that you felt like a </w:t>
      </w:r>
      <w:r w:rsidRPr="309EC2EB" w:rsidR="00AA5C2C">
        <w:rPr>
          <w:rFonts w:ascii="Arial" w:hAnsi="Arial" w:eastAsia="Arial" w:cs="Arial"/>
          <w:color w:val="000000" w:themeColor="text1" w:themeTint="FF" w:themeShade="FF"/>
          <w:sz w:val="20"/>
          <w:szCs w:val="20"/>
          <w:lang w:val="en-US" w:eastAsia="en-US"/>
        </w:rPr>
        <w:t>strong emotions</w:t>
      </w:r>
      <w:r w:rsidRPr="309EC2EB" w:rsidR="00AA5C2C">
        <w:rPr>
          <w:rFonts w:ascii="Arial" w:hAnsi="Arial" w:eastAsia="Arial" w:cs="Arial"/>
          <w:color w:val="000000" w:themeColor="text1" w:themeTint="FF" w:themeShade="FF"/>
          <w:sz w:val="20"/>
          <w:szCs w:val="20"/>
          <w:lang w:val="en-US" w:eastAsia="en-US"/>
        </w:rPr>
        <w:t xml:space="preserve"> </w:t>
      </w:r>
      <w:r w:rsidRPr="309EC2EB" w:rsidR="00AA5C2C">
        <w:rPr>
          <w:rFonts w:ascii="Arial" w:hAnsi="Arial" w:eastAsia="Arial" w:cs="Arial"/>
          <w:color w:val="000000" w:themeColor="text1" w:themeTint="FF" w:themeShade="FF"/>
          <w:sz w:val="20"/>
          <w:szCs w:val="20"/>
          <w:lang w:val="en-US" w:eastAsia="en-US"/>
        </w:rPr>
        <w:t>at w</w:t>
      </w:r>
      <w:r w:rsidRPr="309EC2EB" w:rsidR="4CEC9968">
        <w:rPr>
          <w:rFonts w:ascii="Arial" w:hAnsi="Arial" w:eastAsia="Arial" w:cs="Arial"/>
          <w:color w:val="000000" w:themeColor="text1" w:themeTint="FF" w:themeShade="FF"/>
          <w:sz w:val="20"/>
          <w:szCs w:val="20"/>
          <w:lang w:val="en-US" w:eastAsia="en-US"/>
        </w:rPr>
        <w:t>ork?</w:t>
      </w:r>
    </w:p>
    <w:p w:rsidR="004A5BD3" w:rsidRDefault="004A5BD3" w14:paraId="0182DC9A" w14:textId="77777777">
      <w:pPr>
        <w:spacing w:after="0" w:line="276" w:lineRule="auto"/>
      </w:pPr>
    </w:p>
    <w:p w:rsidR="004A5BD3" w:rsidRDefault="00AA5C2C" w14:paraId="1455B453" w14:textId="3103DA5B">
      <w:pPr>
        <w:spacing w:after="0" w:line="276" w:lineRule="auto"/>
      </w:pPr>
      <w:r w:rsidRPr="0B07F5D2" w:rsidR="00AA5C2C">
        <w:rPr>
          <w:rFonts w:ascii="Arial" w:hAnsi="Arial" w:eastAsia="Arial" w:cs="Arial"/>
          <w:color w:val="000000" w:themeColor="text1" w:themeTint="FF" w:themeShade="FF"/>
          <w:sz w:val="20"/>
          <w:szCs w:val="20"/>
          <w:lang w:val="en-US" w:eastAsia="en-US"/>
        </w:rPr>
        <w:t>Participant 26:</w:t>
      </w:r>
      <w:r w:rsidRPr="0B07F5D2" w:rsidR="00AA5C2C">
        <w:rPr>
          <w:rFonts w:ascii="Arial" w:hAnsi="Arial" w:eastAsia="Arial" w:cs="Arial"/>
          <w:color w:val="000000" w:themeColor="text1" w:themeTint="FF" w:themeShade="FF"/>
          <w:sz w:val="20"/>
          <w:szCs w:val="20"/>
          <w:lang w:val="en-US" w:eastAsia="en-US"/>
        </w:rPr>
        <w:t xml:space="preserve"> Well, I mean the emotions of you know, trying to get the courtroom </w:t>
      </w:r>
      <w:r w:rsidRPr="0B07F5D2" w:rsidR="5FB39DA5">
        <w:rPr>
          <w:rFonts w:ascii="Arial" w:hAnsi="Arial" w:eastAsia="Arial" w:cs="Arial"/>
          <w:color w:val="000000" w:themeColor="text1" w:themeTint="FF" w:themeShade="FF"/>
          <w:sz w:val="20"/>
          <w:szCs w:val="20"/>
          <w:lang w:val="en-US" w:eastAsia="en-US"/>
        </w:rPr>
        <w:t xml:space="preserve">in </w:t>
      </w:r>
      <w:r w:rsidRPr="0B07F5D2" w:rsidR="00AA5C2C">
        <w:rPr>
          <w:rFonts w:ascii="Arial" w:hAnsi="Arial" w:eastAsia="Arial" w:cs="Arial"/>
          <w:color w:val="000000" w:themeColor="text1" w:themeTint="FF" w:themeShade="FF"/>
          <w:sz w:val="20"/>
          <w:szCs w:val="20"/>
          <w:lang w:val="en-US" w:eastAsia="en-US"/>
        </w:rPr>
        <w:t xml:space="preserve">control stuff </w:t>
      </w:r>
      <w:r w:rsidRPr="0B07F5D2" w:rsidR="00AA5C2C">
        <w:rPr>
          <w:rFonts w:ascii="Arial" w:hAnsi="Arial" w:eastAsia="Arial" w:cs="Arial"/>
          <w:color w:val="000000" w:themeColor="text1" w:themeTint="FF" w:themeShade="FF"/>
          <w:sz w:val="20"/>
          <w:szCs w:val="20"/>
          <w:lang w:val="en-US" w:eastAsia="en-US"/>
        </w:rPr>
        <w:t>that</w:t>
      </w:r>
      <w:r w:rsidRPr="0B07F5D2" w:rsidR="3E81B05F">
        <w:rPr>
          <w:rFonts w:ascii="Arial" w:hAnsi="Arial" w:eastAsia="Arial" w:cs="Arial"/>
          <w:color w:val="000000" w:themeColor="text1" w:themeTint="FF" w:themeShade="FF"/>
          <w:sz w:val="20"/>
          <w:szCs w:val="20"/>
          <w:lang w:val="en-US" w:eastAsia="en-US"/>
        </w:rPr>
        <w:t>’s</w:t>
      </w:r>
      <w:r w:rsidRPr="0B07F5D2" w:rsidR="00AA5C2C">
        <w:rPr>
          <w:rFonts w:ascii="Arial" w:hAnsi="Arial" w:eastAsia="Arial" w:cs="Arial"/>
          <w:color w:val="000000" w:themeColor="text1" w:themeTint="FF" w:themeShade="FF"/>
          <w:sz w:val="20"/>
          <w:szCs w:val="20"/>
          <w:lang w:val="en-US" w:eastAsia="en-US"/>
        </w:rPr>
        <w:t xml:space="preserve"> </w:t>
      </w:r>
      <w:r w:rsidRPr="0B07F5D2" w:rsidR="00AA5C2C">
        <w:rPr>
          <w:rFonts w:ascii="Arial" w:hAnsi="Arial" w:eastAsia="Arial" w:cs="Arial"/>
          <w:color w:val="000000" w:themeColor="text1" w:themeTint="FF" w:themeShade="FF"/>
          <w:sz w:val="20"/>
          <w:szCs w:val="20"/>
          <w:lang w:val="en-US" w:eastAsia="en-US"/>
        </w:rPr>
        <w:t>sort of the</w:t>
      </w:r>
      <w:r w:rsidRPr="0B07F5D2" w:rsidR="00AA5C2C">
        <w:rPr>
          <w:rFonts w:ascii="Arial" w:hAnsi="Arial" w:eastAsia="Arial" w:cs="Arial"/>
          <w:color w:val="000000" w:themeColor="text1" w:themeTint="FF" w:themeShade="FF"/>
          <w:sz w:val="20"/>
          <w:szCs w:val="20"/>
          <w:lang w:val="en-US" w:eastAsia="en-US"/>
        </w:rPr>
        <w:t xml:space="preserve"> </w:t>
      </w:r>
      <w:r w:rsidRPr="0B07F5D2" w:rsidR="69DC9749">
        <w:rPr>
          <w:rFonts w:ascii="Arial" w:hAnsi="Arial" w:eastAsia="Arial" w:cs="Arial"/>
          <w:color w:val="000000" w:themeColor="text1" w:themeTint="FF" w:themeShade="FF"/>
          <w:sz w:val="20"/>
          <w:szCs w:val="20"/>
          <w:lang w:val="en-US" w:eastAsia="en-US"/>
        </w:rPr>
        <w:t xml:space="preserve">more </w:t>
      </w:r>
      <w:r w:rsidRPr="0B07F5D2" w:rsidR="00AA5C2C">
        <w:rPr>
          <w:rFonts w:ascii="Arial" w:hAnsi="Arial" w:eastAsia="Arial" w:cs="Arial"/>
          <w:color w:val="000000" w:themeColor="text1" w:themeTint="FF" w:themeShade="FF"/>
          <w:sz w:val="20"/>
          <w:szCs w:val="20"/>
          <w:lang w:val="en-US" w:eastAsia="en-US"/>
        </w:rPr>
        <w:t>yelling and stuff.</w:t>
      </w:r>
      <w:r w:rsidRPr="0B07F5D2" w:rsidR="00AA5C2C">
        <w:rPr>
          <w:rFonts w:ascii="Arial" w:hAnsi="Arial" w:eastAsia="Arial" w:cs="Arial"/>
          <w:color w:val="000000" w:themeColor="text1" w:themeTint="FF" w:themeShade="FF"/>
          <w:sz w:val="20"/>
          <w:szCs w:val="20"/>
          <w:lang w:val="en-US" w:eastAsia="en-US"/>
        </w:rPr>
        <w:t xml:space="preserve"> </w:t>
      </w:r>
      <w:r w:rsidRPr="0B07F5D2" w:rsidR="3EE51589">
        <w:rPr>
          <w:rFonts w:ascii="Arial" w:hAnsi="Arial" w:eastAsia="Arial" w:cs="Arial"/>
          <w:color w:val="000000" w:themeColor="text1" w:themeTint="FF" w:themeShade="FF"/>
          <w:sz w:val="20"/>
          <w:szCs w:val="20"/>
          <w:lang w:val="en-US" w:eastAsia="en-US"/>
        </w:rPr>
        <w:t>But t</w:t>
      </w:r>
      <w:r w:rsidRPr="0B07F5D2" w:rsidR="00AA5C2C">
        <w:rPr>
          <w:rFonts w:ascii="Arial" w:hAnsi="Arial" w:eastAsia="Arial" w:cs="Arial"/>
          <w:color w:val="000000" w:themeColor="text1" w:themeTint="FF" w:themeShade="FF"/>
          <w:sz w:val="20"/>
          <w:szCs w:val="20"/>
          <w:lang w:val="en-US" w:eastAsia="en-US"/>
        </w:rPr>
        <w:t>he ones that</w:t>
      </w:r>
      <w:r w:rsidRPr="0B07F5D2" w:rsidR="1A625E8A">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 xml:space="preserve"> you know</w:t>
      </w:r>
      <w:r w:rsidRPr="0B07F5D2" w:rsidR="27B7457F">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 xml:space="preserve"> it's like okay everybody like hold back your tears because I mean the kids sometimes</w:t>
      </w:r>
      <w:r w:rsidRPr="0B07F5D2" w:rsidR="00AA5C2C">
        <w:rPr>
          <w:rFonts w:ascii="Arial" w:hAnsi="Arial" w:eastAsia="Arial" w:cs="Arial"/>
          <w:color w:val="000000" w:themeColor="text1" w:themeTint="FF" w:themeShade="FF"/>
          <w:sz w:val="20"/>
          <w:szCs w:val="20"/>
          <w:lang w:val="en-US" w:eastAsia="en-US"/>
        </w:rPr>
        <w:t xml:space="preserve"> leave these horrible lives</w:t>
      </w:r>
      <w:r w:rsidRPr="0B07F5D2" w:rsidR="5D7644ED">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 xml:space="preserve"> </w:t>
      </w:r>
      <w:r w:rsidRPr="0B07F5D2" w:rsidR="109F8C83">
        <w:rPr>
          <w:rFonts w:ascii="Arial" w:hAnsi="Arial" w:eastAsia="Arial" w:cs="Arial"/>
          <w:color w:val="000000" w:themeColor="text1" w:themeTint="FF" w:themeShade="FF"/>
          <w:sz w:val="20"/>
          <w:szCs w:val="20"/>
          <w:lang w:val="en-US" w:eastAsia="en-US"/>
        </w:rPr>
        <w:t>they'll</w:t>
      </w:r>
      <w:r w:rsidRPr="0B07F5D2" w:rsidR="00AA5C2C">
        <w:rPr>
          <w:rFonts w:ascii="Arial" w:hAnsi="Arial" w:eastAsia="Arial" w:cs="Arial"/>
          <w:color w:val="000000" w:themeColor="text1" w:themeTint="FF" w:themeShade="FF"/>
          <w:sz w:val="20"/>
          <w:szCs w:val="20"/>
          <w:lang w:val="en-US" w:eastAsia="en-US"/>
        </w:rPr>
        <w:t xml:space="preserve"> be in foster care or being you know bounced from home to home</w:t>
      </w:r>
      <w:r w:rsidRPr="0B07F5D2" w:rsidR="7F410C81">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 xml:space="preserve"> from relative the relative and</w:t>
      </w:r>
      <w:r w:rsidRPr="0B07F5D2" w:rsidR="4C793B0F">
        <w:rPr>
          <w:rFonts w:ascii="Arial" w:hAnsi="Arial" w:eastAsia="Arial" w:cs="Arial"/>
          <w:color w:val="000000" w:themeColor="text1" w:themeTint="FF" w:themeShade="FF"/>
          <w:sz w:val="20"/>
          <w:szCs w:val="20"/>
          <w:lang w:val="en-US" w:eastAsia="en-US"/>
        </w:rPr>
        <w:t>, y</w:t>
      </w:r>
      <w:r w:rsidRPr="0B07F5D2" w:rsidR="00AA5C2C">
        <w:rPr>
          <w:rFonts w:ascii="Arial" w:hAnsi="Arial" w:eastAsia="Arial" w:cs="Arial"/>
          <w:color w:val="000000" w:themeColor="text1" w:themeTint="FF" w:themeShade="FF"/>
          <w:sz w:val="20"/>
          <w:szCs w:val="20"/>
          <w:lang w:val="en-US" w:eastAsia="en-US"/>
        </w:rPr>
        <w:t xml:space="preserve">ou know, </w:t>
      </w:r>
      <w:r w:rsidRPr="0B07F5D2" w:rsidR="54D9E130">
        <w:rPr>
          <w:rFonts w:ascii="Arial" w:hAnsi="Arial" w:eastAsia="Arial" w:cs="Arial"/>
          <w:color w:val="000000" w:themeColor="text1" w:themeTint="FF" w:themeShade="FF"/>
          <w:sz w:val="20"/>
          <w:szCs w:val="20"/>
          <w:lang w:val="en-US" w:eastAsia="en-US"/>
        </w:rPr>
        <w:t>n</w:t>
      </w:r>
      <w:r w:rsidRPr="0B07F5D2" w:rsidR="00AA5C2C">
        <w:rPr>
          <w:rFonts w:ascii="Arial" w:hAnsi="Arial" w:eastAsia="Arial" w:cs="Arial"/>
          <w:color w:val="000000" w:themeColor="text1" w:themeTint="FF" w:themeShade="FF"/>
          <w:sz w:val="20"/>
          <w:szCs w:val="20"/>
          <w:lang w:val="en-US" w:eastAsia="en-US"/>
        </w:rPr>
        <w:t>o wonder they can't read when they're in high school</w:t>
      </w:r>
      <w:r w:rsidRPr="0B07F5D2" w:rsidR="69795F52">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 xml:space="preserve"> </w:t>
      </w:r>
      <w:r w:rsidRPr="0B07F5D2" w:rsidR="4C71230C">
        <w:rPr>
          <w:rFonts w:ascii="Arial" w:hAnsi="Arial" w:eastAsia="Arial" w:cs="Arial"/>
          <w:color w:val="000000" w:themeColor="text1" w:themeTint="FF" w:themeShade="FF"/>
          <w:sz w:val="20"/>
          <w:szCs w:val="20"/>
          <w:lang w:val="en-US" w:eastAsia="en-US"/>
        </w:rPr>
        <w:t>A</w:t>
      </w:r>
      <w:r w:rsidRPr="0B07F5D2" w:rsidR="00AA5C2C">
        <w:rPr>
          <w:rFonts w:ascii="Arial" w:hAnsi="Arial" w:eastAsia="Arial" w:cs="Arial"/>
          <w:color w:val="000000" w:themeColor="text1" w:themeTint="FF" w:themeShade="FF"/>
          <w:sz w:val="20"/>
          <w:szCs w:val="20"/>
          <w:lang w:val="en-US" w:eastAsia="en-US"/>
        </w:rPr>
        <w:t xml:space="preserve">nd you know </w:t>
      </w:r>
      <w:r w:rsidRPr="0B07F5D2" w:rsidR="00AA5C2C">
        <w:rPr>
          <w:rFonts w:ascii="Arial" w:hAnsi="Arial" w:eastAsia="Arial" w:cs="Arial"/>
          <w:color w:val="000000" w:themeColor="text1" w:themeTint="FF" w:themeShade="FF"/>
          <w:sz w:val="20"/>
          <w:szCs w:val="20"/>
          <w:lang w:val="en-US" w:eastAsia="en-US"/>
        </w:rPr>
        <w:t>they've</w:t>
      </w:r>
      <w:r w:rsidRPr="0B07F5D2" w:rsidR="00AA5C2C">
        <w:rPr>
          <w:rFonts w:ascii="Arial" w:hAnsi="Arial" w:eastAsia="Arial" w:cs="Arial"/>
          <w:color w:val="000000" w:themeColor="text1" w:themeTint="FF" w:themeShade="FF"/>
          <w:sz w:val="20"/>
          <w:szCs w:val="20"/>
          <w:lang w:val="en-US" w:eastAsia="en-US"/>
        </w:rPr>
        <w:t xml:space="preserve"> been to so many different schools, and</w:t>
      </w:r>
      <w:r w:rsidRPr="0B07F5D2" w:rsidR="00AA5C2C">
        <w:rPr>
          <w:rFonts w:ascii="Arial" w:hAnsi="Arial" w:eastAsia="Arial" w:cs="Arial"/>
          <w:color w:val="000000" w:themeColor="text1" w:themeTint="FF" w:themeShade="FF"/>
          <w:sz w:val="20"/>
          <w:szCs w:val="20"/>
          <w:lang w:val="en-US" w:eastAsia="en-US"/>
        </w:rPr>
        <w:t xml:space="preserve"> you know just instability of life, you know living in the car</w:t>
      </w:r>
      <w:r w:rsidRPr="0B07F5D2" w:rsidR="491FE52D">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 xml:space="preserve"> and so even if </w:t>
      </w:r>
      <w:r w:rsidRPr="0B07F5D2" w:rsidR="00AA5C2C">
        <w:rPr>
          <w:rFonts w:ascii="Arial" w:hAnsi="Arial" w:eastAsia="Arial" w:cs="Arial"/>
          <w:color w:val="000000" w:themeColor="text1" w:themeTint="FF" w:themeShade="FF"/>
          <w:sz w:val="20"/>
          <w:szCs w:val="20"/>
          <w:lang w:val="en-US" w:eastAsia="en-US"/>
        </w:rPr>
        <w:t>they've</w:t>
      </w:r>
      <w:r w:rsidRPr="0B07F5D2" w:rsidR="00AA5C2C">
        <w:rPr>
          <w:rFonts w:ascii="Arial" w:hAnsi="Arial" w:eastAsia="Arial" w:cs="Arial"/>
          <w:color w:val="000000" w:themeColor="text1" w:themeTint="FF" w:themeShade="FF"/>
          <w:sz w:val="20"/>
          <w:szCs w:val="20"/>
          <w:lang w:val="en-US" w:eastAsia="en-US"/>
        </w:rPr>
        <w:t xml:space="preserve"> done something bad</w:t>
      </w:r>
      <w:r w:rsidRPr="0B07F5D2" w:rsidR="512512FF">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 xml:space="preserve"> quote </w:t>
      </w:r>
      <w:r w:rsidRPr="0B07F5D2" w:rsidR="19192905">
        <w:rPr>
          <w:rFonts w:ascii="Arial" w:hAnsi="Arial" w:eastAsia="Arial" w:cs="Arial"/>
          <w:color w:val="000000" w:themeColor="text1" w:themeTint="FF" w:themeShade="FF"/>
          <w:sz w:val="20"/>
          <w:szCs w:val="20"/>
          <w:lang w:val="en-US" w:eastAsia="en-US"/>
        </w:rPr>
        <w:t>u</w:t>
      </w:r>
      <w:r w:rsidRPr="0B07F5D2" w:rsidR="00AA5C2C">
        <w:rPr>
          <w:rFonts w:ascii="Arial" w:hAnsi="Arial" w:eastAsia="Arial" w:cs="Arial"/>
          <w:color w:val="000000" w:themeColor="text1" w:themeTint="FF" w:themeShade="FF"/>
          <w:sz w:val="20"/>
          <w:szCs w:val="20"/>
          <w:lang w:val="en-US" w:eastAsia="en-US"/>
        </w:rPr>
        <w:t>nquote</w:t>
      </w:r>
      <w:r w:rsidRPr="0B07F5D2" w:rsidR="355DDD63">
        <w:rPr>
          <w:rFonts w:ascii="Arial" w:hAnsi="Arial" w:eastAsia="Arial" w:cs="Arial"/>
          <w:color w:val="000000" w:themeColor="text1" w:themeTint="FF" w:themeShade="FF"/>
          <w:sz w:val="20"/>
          <w:szCs w:val="20"/>
          <w:lang w:val="en-US" w:eastAsia="en-US"/>
        </w:rPr>
        <w:t>, y</w:t>
      </w:r>
      <w:r w:rsidRPr="0B07F5D2" w:rsidR="00AA5C2C">
        <w:rPr>
          <w:rFonts w:ascii="Arial" w:hAnsi="Arial" w:eastAsia="Arial" w:cs="Arial"/>
          <w:color w:val="000000" w:themeColor="text1" w:themeTint="FF" w:themeShade="FF"/>
          <w:sz w:val="20"/>
          <w:szCs w:val="20"/>
          <w:lang w:val="en-US" w:eastAsia="en-US"/>
        </w:rPr>
        <w:t>ou know</w:t>
      </w:r>
      <w:r w:rsidRPr="0B07F5D2" w:rsidR="1FF1B2D1">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 xml:space="preserve"> just feel for them</w:t>
      </w:r>
      <w:r w:rsidRPr="0B07F5D2" w:rsidR="31F31FF0">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 xml:space="preserve"> </w:t>
      </w:r>
      <w:r w:rsidRPr="0B07F5D2" w:rsidR="44440B63">
        <w:rPr>
          <w:rFonts w:ascii="Arial" w:hAnsi="Arial" w:eastAsia="Arial" w:cs="Arial"/>
          <w:color w:val="000000" w:themeColor="text1" w:themeTint="FF" w:themeShade="FF"/>
          <w:sz w:val="20"/>
          <w:szCs w:val="20"/>
          <w:lang w:val="en-US" w:eastAsia="en-US"/>
        </w:rPr>
        <w:t>A</w:t>
      </w:r>
      <w:r w:rsidRPr="0B07F5D2" w:rsidR="00AA5C2C">
        <w:rPr>
          <w:rFonts w:ascii="Arial" w:hAnsi="Arial" w:eastAsia="Arial" w:cs="Arial"/>
          <w:color w:val="000000" w:themeColor="text1" w:themeTint="FF" w:themeShade="FF"/>
          <w:sz w:val="20"/>
          <w:szCs w:val="20"/>
          <w:lang w:val="en-US" w:eastAsia="en-US"/>
        </w:rPr>
        <w:t>nd then</w:t>
      </w:r>
      <w:r w:rsidRPr="0B07F5D2" w:rsidR="4A33CA54">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 xml:space="preserve"> you know</w:t>
      </w:r>
      <w:r w:rsidRPr="0B07F5D2" w:rsidR="1B3DC151">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 xml:space="preserve"> the opposite thing, which is the joy when sometimes </w:t>
      </w:r>
      <w:r w:rsidRPr="0B07F5D2" w:rsidR="00AA5C2C">
        <w:rPr>
          <w:rFonts w:ascii="Arial" w:hAnsi="Arial" w:eastAsia="Arial" w:cs="Arial"/>
          <w:color w:val="000000" w:themeColor="text1" w:themeTint="FF" w:themeShade="FF"/>
          <w:sz w:val="20"/>
          <w:szCs w:val="20"/>
          <w:lang w:val="en-US" w:eastAsia="en-US"/>
        </w:rPr>
        <w:t>you've sent them away to a</w:t>
      </w:r>
      <w:r w:rsidRPr="0B07F5D2" w:rsidR="66898837">
        <w:rPr>
          <w:rFonts w:ascii="Arial" w:hAnsi="Arial" w:eastAsia="Arial" w:cs="Arial"/>
          <w:color w:val="000000" w:themeColor="text1" w:themeTint="FF" w:themeShade="FF"/>
          <w:sz w:val="20"/>
          <w:szCs w:val="20"/>
          <w:lang w:val="en-US" w:eastAsia="en-US"/>
        </w:rPr>
        <w:t xml:space="preserve"> </w:t>
      </w:r>
      <w:r w:rsidRPr="0B07F5D2" w:rsidR="00AA5C2C">
        <w:rPr>
          <w:rFonts w:ascii="Arial" w:hAnsi="Arial" w:eastAsia="Arial" w:cs="Arial"/>
          <w:color w:val="000000" w:themeColor="text1" w:themeTint="FF" w:themeShade="FF"/>
          <w:sz w:val="20"/>
          <w:szCs w:val="20"/>
          <w:lang w:val="en-US" w:eastAsia="en-US"/>
        </w:rPr>
        <w:t>plac</w:t>
      </w:r>
      <w:r w:rsidRPr="0B07F5D2" w:rsidR="00AA5C2C">
        <w:rPr>
          <w:rFonts w:ascii="Arial" w:hAnsi="Arial" w:eastAsia="Arial" w:cs="Arial"/>
          <w:color w:val="000000" w:themeColor="text1" w:themeTint="FF" w:themeShade="FF"/>
          <w:sz w:val="20"/>
          <w:szCs w:val="20"/>
          <w:lang w:val="en-US" w:eastAsia="en-US"/>
        </w:rPr>
        <w:t>ement or a camp</w:t>
      </w:r>
      <w:r w:rsidRPr="0B07F5D2" w:rsidR="26AD4E8B">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 xml:space="preserve"> and maybe this is the first stability they've had you got to get up at this time meals, you have people who actually praise you instead of you know, tell you you're</w:t>
      </w:r>
      <w:r w:rsidRPr="0B07F5D2" w:rsidR="3D02862C">
        <w:rPr>
          <w:rFonts w:ascii="Arial" w:hAnsi="Arial" w:eastAsia="Arial" w:cs="Arial"/>
          <w:color w:val="000000" w:themeColor="text1" w:themeTint="FF" w:themeShade="FF"/>
          <w:sz w:val="20"/>
          <w:szCs w:val="20"/>
          <w:lang w:val="en-US" w:eastAsia="en-US"/>
        </w:rPr>
        <w:t xml:space="preserve"> a </w:t>
      </w:r>
      <w:r w:rsidRPr="0B07F5D2" w:rsidR="00AA5C2C">
        <w:rPr>
          <w:rFonts w:ascii="Arial" w:hAnsi="Arial" w:eastAsia="Arial" w:cs="Arial"/>
          <w:color w:val="000000" w:themeColor="text1" w:themeTint="FF" w:themeShade="FF"/>
          <w:sz w:val="20"/>
          <w:szCs w:val="20"/>
          <w:lang w:val="en-US" w:eastAsia="en-US"/>
        </w:rPr>
        <w:t>PO</w:t>
      </w:r>
      <w:r w:rsidRPr="0B07F5D2" w:rsidR="338BB04E">
        <w:rPr>
          <w:rFonts w:ascii="Arial" w:hAnsi="Arial" w:eastAsia="Arial" w:cs="Arial"/>
          <w:color w:val="000000" w:themeColor="text1" w:themeTint="FF" w:themeShade="FF"/>
          <w:sz w:val="20"/>
          <w:szCs w:val="20"/>
          <w:lang w:val="en-US" w:eastAsia="en-US"/>
        </w:rPr>
        <w:t>S.</w:t>
      </w:r>
      <w:r w:rsidRPr="0B07F5D2" w:rsidR="00AA5C2C">
        <w:rPr>
          <w:rFonts w:ascii="Arial" w:hAnsi="Arial" w:eastAsia="Arial" w:cs="Arial"/>
          <w:color w:val="000000" w:themeColor="text1" w:themeTint="FF" w:themeShade="FF"/>
          <w:sz w:val="20"/>
          <w:szCs w:val="20"/>
          <w:lang w:val="en-US" w:eastAsia="en-US"/>
        </w:rPr>
        <w:t xml:space="preserve"> </w:t>
      </w:r>
      <w:r w:rsidRPr="0B07F5D2" w:rsidR="46DBE4D3">
        <w:rPr>
          <w:rFonts w:ascii="Arial" w:hAnsi="Arial" w:eastAsia="Arial" w:cs="Arial"/>
          <w:color w:val="000000" w:themeColor="text1" w:themeTint="FF" w:themeShade="FF"/>
          <w:sz w:val="20"/>
          <w:szCs w:val="20"/>
          <w:lang w:val="en-US" w:eastAsia="en-US"/>
        </w:rPr>
        <w:t>A</w:t>
      </w:r>
      <w:r w:rsidRPr="0B07F5D2" w:rsidR="00AA5C2C">
        <w:rPr>
          <w:rFonts w:ascii="Arial" w:hAnsi="Arial" w:eastAsia="Arial" w:cs="Arial"/>
          <w:color w:val="000000" w:themeColor="text1" w:themeTint="FF" w:themeShade="FF"/>
          <w:sz w:val="20"/>
          <w:szCs w:val="20"/>
          <w:lang w:val="en-US" w:eastAsia="en-US"/>
        </w:rPr>
        <w:t>nd</w:t>
      </w:r>
      <w:r w:rsidRPr="0B07F5D2" w:rsidR="00AA5C2C">
        <w:rPr>
          <w:rFonts w:ascii="Arial" w:hAnsi="Arial" w:eastAsia="Arial" w:cs="Arial"/>
          <w:color w:val="000000" w:themeColor="text1" w:themeTint="FF" w:themeShade="FF"/>
          <w:sz w:val="20"/>
          <w:szCs w:val="20"/>
          <w:lang w:val="en-US" w:eastAsia="en-US"/>
        </w:rPr>
        <w:t xml:space="preserve"> </w:t>
      </w:r>
      <w:r w:rsidRPr="0B07F5D2" w:rsidR="00AA5C2C">
        <w:rPr>
          <w:rFonts w:ascii="Arial" w:hAnsi="Arial" w:eastAsia="Arial" w:cs="Arial"/>
          <w:color w:val="000000" w:themeColor="text1" w:themeTint="FF" w:themeShade="FF"/>
          <w:sz w:val="20"/>
          <w:szCs w:val="20"/>
          <w:lang w:val="en-US" w:eastAsia="en-US"/>
        </w:rPr>
        <w:t>so</w:t>
      </w:r>
      <w:r w:rsidRPr="0B07F5D2" w:rsidR="00AA5C2C">
        <w:rPr>
          <w:rFonts w:ascii="Arial" w:hAnsi="Arial" w:eastAsia="Arial" w:cs="Arial"/>
          <w:color w:val="000000" w:themeColor="text1" w:themeTint="FF" w:themeShade="FF"/>
          <w:sz w:val="20"/>
          <w:szCs w:val="20"/>
          <w:lang w:val="en-US" w:eastAsia="en-US"/>
        </w:rPr>
        <w:t xml:space="preserve"> then those </w:t>
      </w:r>
      <w:r w:rsidRPr="0B07F5D2" w:rsidR="00AA5C2C">
        <w:rPr>
          <w:rFonts w:ascii="Arial" w:hAnsi="Arial" w:eastAsia="Arial" w:cs="Arial"/>
          <w:color w:val="000000" w:themeColor="text1" w:themeTint="FF" w:themeShade="FF"/>
          <w:sz w:val="20"/>
          <w:szCs w:val="20"/>
          <w:lang w:val="en-US" w:eastAsia="en-US"/>
        </w:rPr>
        <w:t>real happy</w:t>
      </w:r>
      <w:r w:rsidRPr="0B07F5D2" w:rsidR="00AA5C2C">
        <w:rPr>
          <w:rFonts w:ascii="Arial" w:hAnsi="Arial" w:eastAsia="Arial" w:cs="Arial"/>
          <w:color w:val="000000" w:themeColor="text1" w:themeTint="FF" w:themeShade="FF"/>
          <w:sz w:val="20"/>
          <w:szCs w:val="20"/>
          <w:lang w:val="en-US" w:eastAsia="en-US"/>
        </w:rPr>
        <w:t xml:space="preserve"> moments </w:t>
      </w:r>
      <w:r w:rsidRPr="0B07F5D2" w:rsidR="2C8DB4FD">
        <w:rPr>
          <w:rFonts w:ascii="Arial" w:hAnsi="Arial" w:eastAsia="Arial" w:cs="Arial"/>
          <w:color w:val="000000" w:themeColor="text1" w:themeTint="FF" w:themeShade="FF"/>
          <w:sz w:val="20"/>
          <w:szCs w:val="20"/>
          <w:lang w:val="en-US" w:eastAsia="en-US"/>
        </w:rPr>
        <w:t xml:space="preserve">we </w:t>
      </w:r>
      <w:r w:rsidRPr="0B07F5D2" w:rsidR="00AA5C2C">
        <w:rPr>
          <w:rFonts w:ascii="Arial" w:hAnsi="Arial" w:eastAsia="Arial" w:cs="Arial"/>
          <w:color w:val="000000" w:themeColor="text1" w:themeTint="FF" w:themeShade="FF"/>
          <w:sz w:val="20"/>
          <w:szCs w:val="20"/>
          <w:lang w:val="en-US" w:eastAsia="en-US"/>
        </w:rPr>
        <w:t xml:space="preserve">would </w:t>
      </w:r>
      <w:r w:rsidRPr="0B07F5D2" w:rsidR="00AA5C2C">
        <w:rPr>
          <w:rFonts w:ascii="Arial" w:hAnsi="Arial" w:eastAsia="Arial" w:cs="Arial"/>
          <w:color w:val="000000" w:themeColor="text1" w:themeTint="FF" w:themeShade="FF"/>
          <w:sz w:val="20"/>
          <w:szCs w:val="20"/>
          <w:lang w:val="en-US" w:eastAsia="en-US"/>
        </w:rPr>
        <w:t>all celebrate together, and you know will stand up when they get the high school diploma.</w:t>
      </w:r>
      <w:r w:rsidRPr="0B07F5D2" w:rsidR="19E55CC6">
        <w:rPr>
          <w:rFonts w:ascii="Arial" w:hAnsi="Arial" w:eastAsia="Arial" w:cs="Arial"/>
          <w:color w:val="000000" w:themeColor="text1" w:themeTint="FF" w:themeShade="FF"/>
          <w:sz w:val="20"/>
          <w:szCs w:val="20"/>
          <w:lang w:val="en-US" w:eastAsia="en-US"/>
        </w:rPr>
        <w:t xml:space="preserve"> Or t</w:t>
      </w:r>
      <w:r w:rsidRPr="0B07F5D2" w:rsidR="00AA5C2C">
        <w:rPr>
          <w:rFonts w:ascii="Arial" w:hAnsi="Arial" w:eastAsia="Arial" w:cs="Arial"/>
          <w:color w:val="000000" w:themeColor="text1" w:themeTint="FF" w:themeShade="FF"/>
          <w:sz w:val="20"/>
          <w:szCs w:val="20"/>
          <w:lang w:val="en-US" w:eastAsia="en-US"/>
        </w:rPr>
        <w:t xml:space="preserve">he whole court room </w:t>
      </w:r>
      <w:r w:rsidRPr="0B07F5D2" w:rsidR="00AA5C2C">
        <w:rPr>
          <w:rFonts w:ascii="Arial" w:hAnsi="Arial" w:eastAsia="Arial" w:cs="Arial"/>
          <w:color w:val="000000" w:themeColor="text1" w:themeTint="FF" w:themeShade="FF"/>
          <w:sz w:val="20"/>
          <w:szCs w:val="20"/>
          <w:lang w:val="en-US" w:eastAsia="en-US"/>
        </w:rPr>
        <w:t>claps</w:t>
      </w:r>
      <w:r w:rsidRPr="0B07F5D2" w:rsidR="00AA5C2C">
        <w:rPr>
          <w:rFonts w:ascii="Arial" w:hAnsi="Arial" w:eastAsia="Arial" w:cs="Arial"/>
          <w:color w:val="000000" w:themeColor="text1" w:themeTint="FF" w:themeShade="FF"/>
          <w:sz w:val="20"/>
          <w:szCs w:val="20"/>
          <w:lang w:val="en-US" w:eastAsia="en-US"/>
        </w:rPr>
        <w:t xml:space="preserve"> and you know give </w:t>
      </w:r>
      <w:r w:rsidRPr="0B07F5D2" w:rsidR="197AFE38">
        <w:rPr>
          <w:rFonts w:ascii="Arial" w:hAnsi="Arial" w:eastAsia="Arial" w:cs="Arial"/>
          <w:color w:val="000000" w:themeColor="text1" w:themeTint="FF" w:themeShade="FF"/>
          <w:sz w:val="20"/>
          <w:szCs w:val="20"/>
          <w:lang w:val="en-US" w:eastAsia="en-US"/>
        </w:rPr>
        <w:t>them</w:t>
      </w:r>
      <w:r w:rsidRPr="0B07F5D2" w:rsidR="00AA5C2C">
        <w:rPr>
          <w:rFonts w:ascii="Arial" w:hAnsi="Arial" w:eastAsia="Arial" w:cs="Arial"/>
          <w:color w:val="000000" w:themeColor="text1" w:themeTint="FF" w:themeShade="FF"/>
          <w:sz w:val="20"/>
          <w:szCs w:val="20"/>
          <w:lang w:val="en-US" w:eastAsia="en-US"/>
        </w:rPr>
        <w:t xml:space="preserve"> good things</w:t>
      </w:r>
      <w:r w:rsidRPr="0B07F5D2" w:rsidR="2AB98026">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 xml:space="preserve"> </w:t>
      </w:r>
      <w:r w:rsidRPr="0B07F5D2" w:rsidR="5171D0D8">
        <w:rPr>
          <w:rFonts w:ascii="Arial" w:hAnsi="Arial" w:eastAsia="Arial" w:cs="Arial"/>
          <w:color w:val="000000" w:themeColor="text1" w:themeTint="FF" w:themeShade="FF"/>
          <w:sz w:val="20"/>
          <w:szCs w:val="20"/>
          <w:lang w:val="en-US" w:eastAsia="en-US"/>
        </w:rPr>
        <w:t>O</w:t>
      </w:r>
      <w:r w:rsidRPr="0B07F5D2" w:rsidR="00AA5C2C">
        <w:rPr>
          <w:rFonts w:ascii="Arial" w:hAnsi="Arial" w:eastAsia="Arial" w:cs="Arial"/>
          <w:color w:val="000000" w:themeColor="text1" w:themeTint="FF" w:themeShade="FF"/>
          <w:sz w:val="20"/>
          <w:szCs w:val="20"/>
          <w:lang w:val="en-US" w:eastAsia="en-US"/>
        </w:rPr>
        <w:t xml:space="preserve">n the other hand, I mean </w:t>
      </w:r>
      <w:r w:rsidRPr="0B07F5D2" w:rsidR="31B67745">
        <w:rPr>
          <w:rFonts w:ascii="Arial" w:hAnsi="Arial" w:eastAsia="Arial" w:cs="Arial"/>
          <w:color w:val="000000" w:themeColor="text1" w:themeTint="FF" w:themeShade="FF"/>
          <w:sz w:val="20"/>
          <w:szCs w:val="20"/>
          <w:lang w:val="en-US" w:eastAsia="en-US"/>
        </w:rPr>
        <w:t>like we</w:t>
      </w:r>
      <w:r w:rsidRPr="0B07F5D2" w:rsidR="00AA5C2C">
        <w:rPr>
          <w:rFonts w:ascii="Arial" w:hAnsi="Arial" w:eastAsia="Arial" w:cs="Arial"/>
          <w:color w:val="000000" w:themeColor="text1" w:themeTint="FF" w:themeShade="FF"/>
          <w:sz w:val="20"/>
          <w:szCs w:val="20"/>
          <w:lang w:val="en-US" w:eastAsia="en-US"/>
        </w:rPr>
        <w:t xml:space="preserve"> </w:t>
      </w:r>
      <w:r w:rsidRPr="0B07F5D2" w:rsidR="00AA5C2C">
        <w:rPr>
          <w:rFonts w:ascii="Arial" w:hAnsi="Arial" w:eastAsia="Arial" w:cs="Arial"/>
          <w:color w:val="000000" w:themeColor="text1" w:themeTint="FF" w:themeShade="FF"/>
          <w:sz w:val="20"/>
          <w:szCs w:val="20"/>
          <w:lang w:val="en-US" w:eastAsia="en-US"/>
        </w:rPr>
        <w:t>probably</w:t>
      </w:r>
      <w:r w:rsidRPr="0B07F5D2" w:rsidR="204BF32A">
        <w:rPr>
          <w:rFonts w:ascii="Arial" w:hAnsi="Arial" w:eastAsia="Arial" w:cs="Arial"/>
          <w:color w:val="000000" w:themeColor="text1" w:themeTint="FF" w:themeShade="FF"/>
          <w:sz w:val="20"/>
          <w:szCs w:val="20"/>
          <w:lang w:val="en-US" w:eastAsia="en-US"/>
        </w:rPr>
        <w:t xml:space="preserve"> all</w:t>
      </w:r>
      <w:r w:rsidRPr="0B07F5D2" w:rsidR="00AA5C2C">
        <w:rPr>
          <w:rFonts w:ascii="Arial" w:hAnsi="Arial" w:eastAsia="Arial" w:cs="Arial"/>
          <w:color w:val="000000" w:themeColor="text1" w:themeTint="FF" w:themeShade="FF"/>
          <w:sz w:val="20"/>
          <w:szCs w:val="20"/>
          <w:lang w:val="en-US" w:eastAsia="en-US"/>
        </w:rPr>
        <w:t xml:space="preserve"> </w:t>
      </w:r>
      <w:r w:rsidRPr="0B07F5D2" w:rsidR="00AA5C2C">
        <w:rPr>
          <w:rFonts w:ascii="Arial" w:hAnsi="Arial" w:eastAsia="Arial" w:cs="Arial"/>
          <w:color w:val="000000" w:themeColor="text1" w:themeTint="FF" w:themeShade="FF"/>
          <w:sz w:val="20"/>
          <w:szCs w:val="20"/>
          <w:lang w:val="en-US" w:eastAsia="en-US"/>
        </w:rPr>
        <w:t>cried when this one kid who</w:t>
      </w:r>
      <w:r w:rsidRPr="0B07F5D2" w:rsidR="4476DB3A">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 xml:space="preserve"> he was</w:t>
      </w:r>
      <w:r w:rsidRPr="0B07F5D2" w:rsidR="5165E90C">
        <w:rPr>
          <w:rFonts w:ascii="Arial" w:hAnsi="Arial" w:eastAsia="Arial" w:cs="Arial"/>
          <w:color w:val="000000" w:themeColor="text1" w:themeTint="FF" w:themeShade="FF"/>
          <w:sz w:val="20"/>
          <w:szCs w:val="20"/>
          <w:lang w:val="en-US" w:eastAsia="en-US"/>
        </w:rPr>
        <w:t xml:space="preserve"> </w:t>
      </w:r>
      <w:r w:rsidRPr="0B07F5D2" w:rsidR="5165E90C">
        <w:rPr>
          <w:rFonts w:ascii="Arial" w:hAnsi="Arial" w:eastAsia="Arial" w:cs="Arial"/>
          <w:color w:val="000000" w:themeColor="text1" w:themeTint="FF" w:themeShade="FF"/>
          <w:sz w:val="20"/>
          <w:szCs w:val="20"/>
          <w:lang w:val="en-US" w:eastAsia="en-US"/>
        </w:rPr>
        <w:t>kinda</w:t>
      </w:r>
      <w:r w:rsidRPr="0B07F5D2" w:rsidR="5165E90C">
        <w:rPr>
          <w:rFonts w:ascii="Arial" w:hAnsi="Arial" w:eastAsia="Arial" w:cs="Arial"/>
          <w:color w:val="000000" w:themeColor="text1" w:themeTint="FF" w:themeShade="FF"/>
          <w:sz w:val="20"/>
          <w:szCs w:val="20"/>
          <w:lang w:val="en-US" w:eastAsia="en-US"/>
        </w:rPr>
        <w:t xml:space="preserve"> a </w:t>
      </w:r>
      <w:r w:rsidRPr="0B07F5D2" w:rsidR="00AA5C2C">
        <w:rPr>
          <w:rFonts w:ascii="Arial" w:hAnsi="Arial" w:eastAsia="Arial" w:cs="Arial"/>
          <w:color w:val="000000" w:themeColor="text1" w:themeTint="FF" w:themeShade="FF"/>
          <w:sz w:val="20"/>
          <w:szCs w:val="20"/>
          <w:lang w:val="en-US" w:eastAsia="en-US"/>
        </w:rPr>
        <w:t xml:space="preserve">handful because you know </w:t>
      </w:r>
      <w:r w:rsidRPr="0B07F5D2" w:rsidR="6BCA15EC">
        <w:rPr>
          <w:rFonts w:ascii="Arial" w:hAnsi="Arial" w:eastAsia="Arial" w:cs="Arial"/>
          <w:color w:val="000000" w:themeColor="text1" w:themeTint="FF" w:themeShade="FF"/>
          <w:sz w:val="20"/>
          <w:szCs w:val="20"/>
          <w:lang w:val="en-US" w:eastAsia="en-US"/>
        </w:rPr>
        <w:t xml:space="preserve">he </w:t>
      </w:r>
      <w:r w:rsidRPr="0B07F5D2" w:rsidR="00AA5C2C">
        <w:rPr>
          <w:rFonts w:ascii="Arial" w:hAnsi="Arial" w:eastAsia="Arial" w:cs="Arial"/>
          <w:color w:val="000000" w:themeColor="text1" w:themeTint="FF" w:themeShade="FF"/>
          <w:sz w:val="20"/>
          <w:szCs w:val="20"/>
          <w:lang w:val="en-US" w:eastAsia="en-US"/>
        </w:rPr>
        <w:t xml:space="preserve">was angry and </w:t>
      </w:r>
      <w:r w:rsidRPr="0B07F5D2" w:rsidR="28BD81F3">
        <w:rPr>
          <w:rFonts w:ascii="Arial" w:hAnsi="Arial" w:eastAsia="Arial" w:cs="Arial"/>
          <w:color w:val="000000" w:themeColor="text1" w:themeTint="FF" w:themeShade="FF"/>
          <w:sz w:val="20"/>
          <w:szCs w:val="20"/>
          <w:lang w:val="en-US" w:eastAsia="en-US"/>
        </w:rPr>
        <w:t>you</w:t>
      </w:r>
      <w:r w:rsidRPr="0B07F5D2" w:rsidR="00AA5C2C">
        <w:rPr>
          <w:rFonts w:ascii="Arial" w:hAnsi="Arial" w:eastAsia="Arial" w:cs="Arial"/>
          <w:color w:val="000000" w:themeColor="text1" w:themeTint="FF" w:themeShade="FF"/>
          <w:sz w:val="20"/>
          <w:szCs w:val="20"/>
          <w:lang w:val="en-US" w:eastAsia="en-US"/>
        </w:rPr>
        <w:t xml:space="preserve"> </w:t>
      </w:r>
      <w:r w:rsidRPr="0B07F5D2" w:rsidR="00AA5C2C">
        <w:rPr>
          <w:rFonts w:ascii="Arial" w:hAnsi="Arial" w:eastAsia="Arial" w:cs="Arial"/>
          <w:color w:val="000000" w:themeColor="text1" w:themeTint="FF" w:themeShade="FF"/>
          <w:sz w:val="20"/>
          <w:szCs w:val="20"/>
          <w:lang w:val="en-US" w:eastAsia="en-US"/>
        </w:rPr>
        <w:t>couldn't</w:t>
      </w:r>
      <w:r w:rsidRPr="0B07F5D2" w:rsidR="00AA5C2C">
        <w:rPr>
          <w:rFonts w:ascii="Arial" w:hAnsi="Arial" w:eastAsia="Arial" w:cs="Arial"/>
          <w:color w:val="000000" w:themeColor="text1" w:themeTint="FF" w:themeShade="FF"/>
          <w:sz w:val="20"/>
          <w:szCs w:val="20"/>
          <w:lang w:val="en-US" w:eastAsia="en-US"/>
        </w:rPr>
        <w:t xml:space="preserve"> necessarily get close to him, but he was finally rounding the corner</w:t>
      </w:r>
      <w:r w:rsidRPr="0B07F5D2" w:rsidR="7706501F">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 xml:space="preserve"> </w:t>
      </w:r>
      <w:r w:rsidRPr="0B07F5D2" w:rsidR="6F097880">
        <w:rPr>
          <w:rFonts w:ascii="Arial" w:hAnsi="Arial" w:eastAsia="Arial" w:cs="Arial"/>
          <w:color w:val="000000" w:themeColor="text1" w:themeTint="FF" w:themeShade="FF"/>
          <w:sz w:val="20"/>
          <w:szCs w:val="20"/>
          <w:lang w:val="en-US" w:eastAsia="en-US"/>
        </w:rPr>
        <w:t>He was in</w:t>
      </w:r>
      <w:r w:rsidRPr="0B07F5D2" w:rsidR="00AA5C2C">
        <w:rPr>
          <w:rFonts w:ascii="Arial" w:hAnsi="Arial" w:eastAsia="Arial" w:cs="Arial"/>
          <w:color w:val="000000" w:themeColor="text1" w:themeTint="FF" w:themeShade="FF"/>
          <w:sz w:val="20"/>
          <w:szCs w:val="20"/>
          <w:lang w:val="en-US" w:eastAsia="en-US"/>
        </w:rPr>
        <w:t xml:space="preserve"> a </w:t>
      </w:r>
      <w:r w:rsidRPr="0B07F5D2" w:rsidR="00AA5C2C">
        <w:rPr>
          <w:rFonts w:ascii="Arial" w:hAnsi="Arial" w:eastAsia="Arial" w:cs="Arial"/>
          <w:color w:val="000000" w:themeColor="text1" w:themeTint="FF" w:themeShade="FF"/>
          <w:sz w:val="20"/>
          <w:szCs w:val="20"/>
          <w:lang w:val="en-US" w:eastAsia="en-US"/>
        </w:rPr>
        <w:t>gang</w:t>
      </w:r>
      <w:r w:rsidRPr="0B07F5D2" w:rsidR="00AA5C2C">
        <w:rPr>
          <w:rFonts w:ascii="Arial" w:hAnsi="Arial" w:eastAsia="Arial" w:cs="Arial"/>
          <w:color w:val="000000" w:themeColor="text1" w:themeTint="FF" w:themeShade="FF"/>
          <w:sz w:val="20"/>
          <w:szCs w:val="20"/>
          <w:lang w:val="en-US" w:eastAsia="en-US"/>
        </w:rPr>
        <w:t xml:space="preserve"> but </w:t>
      </w:r>
      <w:r w:rsidRPr="0B07F5D2" w:rsidR="00AA5C2C">
        <w:rPr>
          <w:rFonts w:ascii="Arial" w:hAnsi="Arial" w:eastAsia="Arial" w:cs="Arial"/>
          <w:color w:val="000000" w:themeColor="text1" w:themeTint="FF" w:themeShade="FF"/>
          <w:sz w:val="20"/>
          <w:szCs w:val="20"/>
          <w:lang w:val="en-US" w:eastAsia="en-US"/>
        </w:rPr>
        <w:t>he'd</w:t>
      </w:r>
      <w:r w:rsidRPr="0B07F5D2" w:rsidR="00AA5C2C">
        <w:rPr>
          <w:rFonts w:ascii="Arial" w:hAnsi="Arial" w:eastAsia="Arial" w:cs="Arial"/>
          <w:color w:val="000000" w:themeColor="text1" w:themeTint="FF" w:themeShade="FF"/>
          <w:sz w:val="20"/>
          <w:szCs w:val="20"/>
          <w:lang w:val="en-US" w:eastAsia="en-US"/>
        </w:rPr>
        <w:t xml:space="preserve"> gotten out of the camp, he was getting older right, you know </w:t>
      </w:r>
      <w:r w:rsidRPr="0B07F5D2" w:rsidR="00AA5C2C">
        <w:rPr>
          <w:rFonts w:ascii="Arial" w:hAnsi="Arial" w:eastAsia="Arial" w:cs="Arial"/>
          <w:color w:val="000000" w:themeColor="text1" w:themeTint="FF" w:themeShade="FF"/>
          <w:sz w:val="20"/>
          <w:szCs w:val="20"/>
          <w:lang w:val="en-US" w:eastAsia="en-US"/>
        </w:rPr>
        <w:t>I think he</w:t>
      </w:r>
      <w:r w:rsidRPr="0B07F5D2" w:rsidR="00AA5C2C">
        <w:rPr>
          <w:rFonts w:ascii="Arial" w:hAnsi="Arial" w:eastAsia="Arial" w:cs="Arial"/>
          <w:color w:val="000000" w:themeColor="text1" w:themeTint="FF" w:themeShade="FF"/>
          <w:sz w:val="20"/>
          <w:szCs w:val="20"/>
          <w:lang w:val="en-US" w:eastAsia="en-US"/>
        </w:rPr>
        <w:t xml:space="preserve"> was on the verge of making some positive ch</w:t>
      </w:r>
      <w:r w:rsidRPr="0B07F5D2" w:rsidR="00AA5C2C">
        <w:rPr>
          <w:rFonts w:ascii="Arial" w:hAnsi="Arial" w:eastAsia="Arial" w:cs="Arial"/>
          <w:color w:val="000000" w:themeColor="text1" w:themeTint="FF" w:themeShade="FF"/>
          <w:sz w:val="20"/>
          <w:szCs w:val="20"/>
          <w:lang w:val="en-US" w:eastAsia="en-US"/>
        </w:rPr>
        <w:t>anges</w:t>
      </w:r>
      <w:r w:rsidRPr="0B07F5D2" w:rsidR="64D33C9D">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 xml:space="preserve"> </w:t>
      </w:r>
      <w:r w:rsidRPr="0B07F5D2" w:rsidR="741657E3">
        <w:rPr>
          <w:rFonts w:ascii="Arial" w:hAnsi="Arial" w:eastAsia="Arial" w:cs="Arial"/>
          <w:color w:val="000000" w:themeColor="text1" w:themeTint="FF" w:themeShade="FF"/>
          <w:sz w:val="20"/>
          <w:szCs w:val="20"/>
          <w:lang w:val="en-US" w:eastAsia="en-US"/>
        </w:rPr>
        <w:t>Had</w:t>
      </w:r>
      <w:r w:rsidRPr="0B07F5D2" w:rsidR="00AA5C2C">
        <w:rPr>
          <w:rFonts w:ascii="Arial" w:hAnsi="Arial" w:eastAsia="Arial" w:cs="Arial"/>
          <w:color w:val="000000" w:themeColor="text1" w:themeTint="FF" w:themeShade="FF"/>
          <w:sz w:val="20"/>
          <w:szCs w:val="20"/>
          <w:lang w:val="en-US" w:eastAsia="en-US"/>
        </w:rPr>
        <w:t xml:space="preserve"> a girlfriend and then he went to thi</w:t>
      </w:r>
      <w:r w:rsidRPr="0B07F5D2" w:rsidR="31467DAD">
        <w:rPr>
          <w:rFonts w:ascii="Arial" w:hAnsi="Arial" w:eastAsia="Arial" w:cs="Arial"/>
          <w:color w:val="000000" w:themeColor="text1" w:themeTint="FF" w:themeShade="FF"/>
          <w:sz w:val="20"/>
          <w:szCs w:val="20"/>
          <w:lang w:val="en-US" w:eastAsia="en-US"/>
        </w:rPr>
        <w:t>s l</w:t>
      </w:r>
      <w:r w:rsidRPr="0B07F5D2" w:rsidR="00AA5C2C">
        <w:rPr>
          <w:rFonts w:ascii="Arial" w:hAnsi="Arial" w:eastAsia="Arial" w:cs="Arial"/>
          <w:color w:val="000000" w:themeColor="text1" w:themeTint="FF" w:themeShade="FF"/>
          <w:sz w:val="20"/>
          <w:szCs w:val="20"/>
          <w:lang w:val="en-US" w:eastAsia="en-US"/>
        </w:rPr>
        <w:t xml:space="preserve">ike a junkyard or something where these kids were having a party, but he </w:t>
      </w:r>
      <w:r w:rsidRPr="0B07F5D2" w:rsidR="00AA5C2C">
        <w:rPr>
          <w:rFonts w:ascii="Arial" w:hAnsi="Arial" w:eastAsia="Arial" w:cs="Arial"/>
          <w:color w:val="000000" w:themeColor="text1" w:themeTint="FF" w:themeShade="FF"/>
          <w:sz w:val="20"/>
          <w:szCs w:val="20"/>
          <w:lang w:val="en-US" w:eastAsia="en-US"/>
        </w:rPr>
        <w:t>didn't</w:t>
      </w:r>
      <w:r w:rsidRPr="0B07F5D2" w:rsidR="00AA5C2C">
        <w:rPr>
          <w:rFonts w:ascii="Arial" w:hAnsi="Arial" w:eastAsia="Arial" w:cs="Arial"/>
          <w:color w:val="000000" w:themeColor="text1" w:themeTint="FF" w:themeShade="FF"/>
          <w:sz w:val="20"/>
          <w:szCs w:val="20"/>
          <w:lang w:val="en-US" w:eastAsia="en-US"/>
        </w:rPr>
        <w:t xml:space="preserve"> go you know for a gang purpose</w:t>
      </w:r>
      <w:r w:rsidRPr="0B07F5D2" w:rsidR="3EEA4AFA">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 xml:space="preserve"> that was </w:t>
      </w:r>
      <w:r w:rsidRPr="0B07F5D2" w:rsidR="4425AF36">
        <w:rPr>
          <w:rFonts w:ascii="Arial" w:hAnsi="Arial" w:eastAsia="Arial" w:cs="Arial"/>
          <w:color w:val="000000" w:themeColor="text1" w:themeTint="FF" w:themeShade="FF"/>
          <w:sz w:val="20"/>
          <w:szCs w:val="20"/>
          <w:lang w:val="en-US" w:eastAsia="en-US"/>
        </w:rPr>
        <w:t xml:space="preserve">just </w:t>
      </w:r>
      <w:r w:rsidRPr="0B07F5D2" w:rsidR="00AA5C2C">
        <w:rPr>
          <w:rFonts w:ascii="Arial" w:hAnsi="Arial" w:eastAsia="Arial" w:cs="Arial"/>
          <w:color w:val="000000" w:themeColor="text1" w:themeTint="FF" w:themeShade="FF"/>
          <w:sz w:val="20"/>
          <w:szCs w:val="20"/>
          <w:lang w:val="en-US" w:eastAsia="en-US"/>
        </w:rPr>
        <w:t>a place where they get together</w:t>
      </w:r>
      <w:r w:rsidRPr="0B07F5D2" w:rsidR="369938DB">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 xml:space="preserve"> </w:t>
      </w:r>
      <w:r w:rsidRPr="0B07F5D2" w:rsidR="0D1477C7">
        <w:rPr>
          <w:rFonts w:ascii="Arial" w:hAnsi="Arial" w:eastAsia="Arial" w:cs="Arial"/>
          <w:color w:val="000000" w:themeColor="text1" w:themeTint="FF" w:themeShade="FF"/>
          <w:sz w:val="20"/>
          <w:szCs w:val="20"/>
          <w:lang w:val="en-US" w:eastAsia="en-US"/>
        </w:rPr>
        <w:t>A</w:t>
      </w:r>
      <w:r w:rsidRPr="0B07F5D2" w:rsidR="00AA5C2C">
        <w:rPr>
          <w:rFonts w:ascii="Arial" w:hAnsi="Arial" w:eastAsia="Arial" w:cs="Arial"/>
          <w:color w:val="000000" w:themeColor="text1" w:themeTint="FF" w:themeShade="FF"/>
          <w:sz w:val="20"/>
          <w:szCs w:val="20"/>
          <w:lang w:val="en-US" w:eastAsia="en-US"/>
        </w:rPr>
        <w:t>nd then</w:t>
      </w:r>
      <w:r w:rsidRPr="0B07F5D2" w:rsidR="75E71E45">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 xml:space="preserve"> </w:t>
      </w:r>
      <w:r w:rsidRPr="0B07F5D2" w:rsidR="1BA65FC3">
        <w:rPr>
          <w:rFonts w:ascii="Arial" w:hAnsi="Arial" w:eastAsia="Arial" w:cs="Arial"/>
          <w:color w:val="000000" w:themeColor="text1" w:themeTint="FF" w:themeShade="FF"/>
          <w:sz w:val="20"/>
          <w:szCs w:val="20"/>
          <w:lang w:val="en-US" w:eastAsia="en-US"/>
        </w:rPr>
        <w:t>o</w:t>
      </w:r>
      <w:r w:rsidRPr="0B07F5D2" w:rsidR="00AA5C2C">
        <w:rPr>
          <w:rFonts w:ascii="Arial" w:hAnsi="Arial" w:eastAsia="Arial" w:cs="Arial"/>
          <w:color w:val="000000" w:themeColor="text1" w:themeTint="FF" w:themeShade="FF"/>
          <w:sz w:val="20"/>
          <w:szCs w:val="20"/>
          <w:lang w:val="en-US" w:eastAsia="en-US"/>
        </w:rPr>
        <w:t>f course</w:t>
      </w:r>
      <w:r w:rsidRPr="0B07F5D2" w:rsidR="431DF78A">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 xml:space="preserve"> I </w:t>
      </w:r>
      <w:r w:rsidRPr="0B07F5D2" w:rsidR="00AA5C2C">
        <w:rPr>
          <w:rFonts w:ascii="Arial" w:hAnsi="Arial" w:eastAsia="Arial" w:cs="Arial"/>
          <w:color w:val="000000" w:themeColor="text1" w:themeTint="FF" w:themeShade="FF"/>
          <w:sz w:val="20"/>
          <w:szCs w:val="20"/>
          <w:lang w:val="en-US" w:eastAsia="en-US"/>
        </w:rPr>
        <w:t>don't</w:t>
      </w:r>
      <w:r w:rsidRPr="0B07F5D2" w:rsidR="00AA5C2C">
        <w:rPr>
          <w:rFonts w:ascii="Arial" w:hAnsi="Arial" w:eastAsia="Arial" w:cs="Arial"/>
          <w:color w:val="000000" w:themeColor="text1" w:themeTint="FF" w:themeShade="FF"/>
          <w:sz w:val="20"/>
          <w:szCs w:val="20"/>
          <w:lang w:val="en-US" w:eastAsia="en-US"/>
        </w:rPr>
        <w:t xml:space="preserve"> </w:t>
      </w:r>
      <w:r w:rsidRPr="0B07F5D2" w:rsidR="00AA5C2C">
        <w:rPr>
          <w:rFonts w:ascii="Arial" w:hAnsi="Arial" w:eastAsia="Arial" w:cs="Arial"/>
          <w:color w:val="000000" w:themeColor="text1" w:themeTint="FF" w:themeShade="FF"/>
          <w:sz w:val="20"/>
          <w:szCs w:val="20"/>
          <w:lang w:val="en-US" w:eastAsia="en-US"/>
        </w:rPr>
        <w:t>think they were after him, they were after his friend</w:t>
      </w:r>
      <w:r w:rsidRPr="0B07F5D2" w:rsidR="19748724">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 xml:space="preserve"> and then</w:t>
      </w:r>
      <w:r w:rsidRPr="0B07F5D2" w:rsidR="237821CF">
        <w:rPr>
          <w:rFonts w:ascii="Arial" w:hAnsi="Arial" w:eastAsia="Arial" w:cs="Arial"/>
          <w:color w:val="000000" w:themeColor="text1" w:themeTint="FF" w:themeShade="FF"/>
          <w:sz w:val="20"/>
          <w:szCs w:val="20"/>
          <w:lang w:val="en-US" w:eastAsia="en-US"/>
        </w:rPr>
        <w:t xml:space="preserve"> </w:t>
      </w:r>
      <w:r w:rsidRPr="0B07F5D2" w:rsidR="00AA5C2C">
        <w:rPr>
          <w:rFonts w:ascii="Arial" w:hAnsi="Arial" w:eastAsia="Arial" w:cs="Arial"/>
          <w:color w:val="000000" w:themeColor="text1" w:themeTint="FF" w:themeShade="FF"/>
          <w:sz w:val="20"/>
          <w:szCs w:val="20"/>
          <w:lang w:val="en-US" w:eastAsia="en-US"/>
        </w:rPr>
        <w:t xml:space="preserve">the other side set fire to the junkyard and then </w:t>
      </w:r>
      <w:r w:rsidRPr="0B07F5D2" w:rsidR="791C19D2">
        <w:rPr>
          <w:rFonts w:ascii="Arial" w:hAnsi="Arial" w:eastAsia="Arial" w:cs="Arial"/>
          <w:color w:val="000000" w:themeColor="text1" w:themeTint="FF" w:themeShade="FF"/>
          <w:sz w:val="20"/>
          <w:szCs w:val="20"/>
          <w:lang w:val="en-US" w:eastAsia="en-US"/>
        </w:rPr>
        <w:t xml:space="preserve">he dies in this </w:t>
      </w:r>
      <w:r w:rsidRPr="0B07F5D2" w:rsidR="00AA5C2C">
        <w:rPr>
          <w:rFonts w:ascii="Arial" w:hAnsi="Arial" w:eastAsia="Arial" w:cs="Arial"/>
          <w:color w:val="000000" w:themeColor="text1" w:themeTint="FF" w:themeShade="FF"/>
          <w:sz w:val="20"/>
          <w:szCs w:val="20"/>
          <w:lang w:val="en-US" w:eastAsia="en-US"/>
        </w:rPr>
        <w:t>fire</w:t>
      </w:r>
      <w:r w:rsidRPr="0B07F5D2" w:rsidR="68E271E0">
        <w:rPr>
          <w:rFonts w:ascii="Arial" w:hAnsi="Arial" w:eastAsia="Arial" w:cs="Arial"/>
          <w:color w:val="000000" w:themeColor="text1" w:themeTint="FF" w:themeShade="FF"/>
          <w:sz w:val="20"/>
          <w:szCs w:val="20"/>
          <w:lang w:val="en-US" w:eastAsia="en-US"/>
        </w:rPr>
        <w:t xml:space="preserve">. </w:t>
      </w:r>
      <w:r w:rsidRPr="0B07F5D2" w:rsidR="68E271E0">
        <w:rPr>
          <w:rFonts w:ascii="Arial" w:hAnsi="Arial" w:eastAsia="Arial" w:cs="Arial"/>
          <w:color w:val="000000" w:themeColor="text1" w:themeTint="FF" w:themeShade="FF"/>
          <w:sz w:val="20"/>
          <w:szCs w:val="20"/>
          <w:lang w:val="en-US" w:eastAsia="en-US"/>
        </w:rPr>
        <w:t>And</w:t>
      </w:r>
      <w:r w:rsidRPr="0B07F5D2" w:rsidR="00AA5C2C">
        <w:rPr>
          <w:rFonts w:ascii="Arial" w:hAnsi="Arial" w:eastAsia="Arial" w:cs="Arial"/>
          <w:color w:val="000000" w:themeColor="text1" w:themeTint="FF" w:themeShade="FF"/>
          <w:sz w:val="20"/>
          <w:szCs w:val="20"/>
          <w:lang w:val="en-US" w:eastAsia="en-US"/>
        </w:rPr>
        <w:t xml:space="preserve"> </w:t>
      </w:r>
      <w:r w:rsidRPr="0B07F5D2" w:rsidR="00AA5C2C">
        <w:rPr>
          <w:rFonts w:ascii="Arial" w:hAnsi="Arial" w:eastAsia="Arial" w:cs="Arial"/>
          <w:color w:val="000000" w:themeColor="text1" w:themeTint="FF" w:themeShade="FF"/>
          <w:sz w:val="20"/>
          <w:szCs w:val="20"/>
          <w:lang w:val="en-US" w:eastAsia="en-US"/>
        </w:rPr>
        <w:t>yeah</w:t>
      </w:r>
      <w:r w:rsidRPr="0B07F5D2" w:rsidR="00AA5C2C">
        <w:rPr>
          <w:rFonts w:ascii="Arial" w:hAnsi="Arial" w:eastAsia="Arial" w:cs="Arial"/>
          <w:color w:val="000000" w:themeColor="text1" w:themeTint="FF" w:themeShade="FF"/>
          <w:sz w:val="20"/>
          <w:szCs w:val="20"/>
          <w:lang w:val="en-US" w:eastAsia="en-US"/>
        </w:rPr>
        <w:t xml:space="preserve"> that was tears</w:t>
      </w:r>
      <w:r w:rsidRPr="0B07F5D2" w:rsidR="00AA5C2C">
        <w:rPr>
          <w:rFonts w:ascii="Arial" w:hAnsi="Arial" w:eastAsia="Arial" w:cs="Arial"/>
          <w:color w:val="000000" w:themeColor="text1" w:themeTint="FF" w:themeShade="FF"/>
          <w:sz w:val="20"/>
          <w:szCs w:val="20"/>
          <w:lang w:val="en-US" w:eastAsia="en-US"/>
        </w:rPr>
        <w:t>.</w:t>
      </w:r>
    </w:p>
    <w:p w:rsidR="004A5BD3" w:rsidRDefault="004A5BD3" w14:paraId="36F3865B" w14:textId="77777777">
      <w:pPr>
        <w:spacing w:after="0" w:line="276" w:lineRule="auto"/>
      </w:pPr>
    </w:p>
    <w:p w:rsidR="004A5BD3" w:rsidRDefault="00AA5C2C" w14:paraId="37762ADC" w14:textId="120684D0">
      <w:pPr>
        <w:spacing w:after="0" w:line="276" w:lineRule="auto"/>
      </w:pPr>
      <w:r w:rsidRPr="0B07F5D2" w:rsidR="00AA5C2C">
        <w:rPr>
          <w:rFonts w:ascii="Arial" w:hAnsi="Arial" w:eastAsia="Arial" w:cs="Arial"/>
          <w:color w:val="000000" w:themeColor="text1" w:themeTint="FF" w:themeShade="FF"/>
          <w:sz w:val="20"/>
          <w:szCs w:val="20"/>
          <w:lang w:val="en-US" w:eastAsia="en-US"/>
        </w:rPr>
        <w:t>Interviewer:</w:t>
      </w:r>
      <w:r w:rsidRPr="0B07F5D2" w:rsidR="00AA5C2C">
        <w:rPr>
          <w:rFonts w:ascii="Arial" w:hAnsi="Arial" w:eastAsia="Arial" w:cs="Arial"/>
          <w:color w:val="000000" w:themeColor="text1" w:themeTint="FF" w:themeShade="FF"/>
          <w:sz w:val="20"/>
          <w:szCs w:val="20"/>
          <w:lang w:val="en-US" w:eastAsia="en-US"/>
        </w:rPr>
        <w:t xml:space="preserve"> </w:t>
      </w:r>
      <w:r w:rsidRPr="0B07F5D2" w:rsidR="2EFC635E">
        <w:rPr>
          <w:rFonts w:ascii="Arial" w:hAnsi="Arial" w:eastAsia="Arial" w:cs="Arial"/>
          <w:color w:val="000000" w:themeColor="text1" w:themeTint="FF" w:themeShade="FF"/>
          <w:sz w:val="20"/>
          <w:szCs w:val="20"/>
          <w:lang w:val="en-US" w:eastAsia="en-US"/>
        </w:rPr>
        <w:t xml:space="preserve">wow, </w:t>
      </w:r>
      <w:r w:rsidRPr="0B07F5D2" w:rsidR="00AA5C2C">
        <w:rPr>
          <w:rFonts w:ascii="Arial" w:hAnsi="Arial" w:eastAsia="Arial" w:cs="Arial"/>
          <w:color w:val="000000" w:themeColor="text1" w:themeTint="FF" w:themeShade="FF"/>
          <w:sz w:val="20"/>
          <w:szCs w:val="20"/>
          <w:lang w:val="en-US" w:eastAsia="en-US"/>
        </w:rPr>
        <w:t>yeah</w:t>
      </w:r>
      <w:r w:rsidRPr="0B07F5D2" w:rsidR="00AA5C2C">
        <w:rPr>
          <w:rFonts w:ascii="Arial" w:hAnsi="Arial" w:eastAsia="Arial" w:cs="Arial"/>
          <w:color w:val="000000" w:themeColor="text1" w:themeTint="FF" w:themeShade="FF"/>
          <w:sz w:val="20"/>
          <w:szCs w:val="20"/>
          <w:lang w:val="en-US" w:eastAsia="en-US"/>
        </w:rPr>
        <w:t>.</w:t>
      </w:r>
    </w:p>
    <w:p w:rsidR="004A5BD3" w:rsidRDefault="004A5BD3" w14:paraId="4B571B54" w14:textId="77777777">
      <w:pPr>
        <w:spacing w:after="0" w:line="276" w:lineRule="auto"/>
      </w:pPr>
    </w:p>
    <w:p w:rsidR="004A5BD3" w:rsidP="0B07F5D2" w:rsidRDefault="00AA5C2C" w14:paraId="67C04473" w14:textId="3A8C744D">
      <w:pPr>
        <w:spacing w:after="0" w:line="276" w:lineRule="auto"/>
        <w:rPr>
          <w:rFonts w:ascii="Arial" w:hAnsi="Arial" w:eastAsia="Arial" w:cs="Arial"/>
          <w:color w:val="000000" w:themeColor="text1" w:themeTint="FF" w:themeShade="FF"/>
          <w:sz w:val="20"/>
          <w:szCs w:val="20"/>
          <w:lang w:val="en-US" w:eastAsia="en-US"/>
        </w:rPr>
      </w:pPr>
      <w:r w:rsidRPr="0B07F5D2" w:rsidR="00AA5C2C">
        <w:rPr>
          <w:rFonts w:ascii="Arial" w:hAnsi="Arial" w:eastAsia="Arial" w:cs="Arial"/>
          <w:color w:val="000000" w:themeColor="text1" w:themeTint="FF" w:themeShade="FF"/>
          <w:sz w:val="20"/>
          <w:szCs w:val="20"/>
          <w:lang w:val="en-US" w:eastAsia="en-US"/>
        </w:rPr>
        <w:t>Participant 26:</w:t>
      </w:r>
      <w:r w:rsidRPr="0B07F5D2" w:rsidR="00AA5C2C">
        <w:rPr>
          <w:rFonts w:ascii="Arial" w:hAnsi="Arial" w:eastAsia="Arial" w:cs="Arial"/>
          <w:color w:val="000000" w:themeColor="text1" w:themeTint="FF" w:themeShade="FF"/>
          <w:sz w:val="20"/>
          <w:szCs w:val="20"/>
          <w:lang w:val="en-US" w:eastAsia="en-US"/>
        </w:rPr>
        <w:t xml:space="preserve"> Because you </w:t>
      </w:r>
      <w:r w:rsidRPr="0B07F5D2" w:rsidR="00AA5C2C">
        <w:rPr>
          <w:rFonts w:ascii="Arial" w:hAnsi="Arial" w:eastAsia="Arial" w:cs="Arial"/>
          <w:color w:val="000000" w:themeColor="text1" w:themeTint="FF" w:themeShade="FF"/>
          <w:sz w:val="20"/>
          <w:szCs w:val="20"/>
          <w:lang w:val="en-US" w:eastAsia="en-US"/>
        </w:rPr>
        <w:t>weren't</w:t>
      </w:r>
      <w:r w:rsidRPr="0B07F5D2" w:rsidR="00AA5C2C">
        <w:rPr>
          <w:rFonts w:ascii="Arial" w:hAnsi="Arial" w:eastAsia="Arial" w:cs="Arial"/>
          <w:color w:val="000000" w:themeColor="text1" w:themeTint="FF" w:themeShade="FF"/>
          <w:sz w:val="20"/>
          <w:szCs w:val="20"/>
          <w:lang w:val="en-US" w:eastAsia="en-US"/>
        </w:rPr>
        <w:t xml:space="preserve"> reading it in the context of th</w:t>
      </w:r>
      <w:r w:rsidRPr="0B07F5D2" w:rsidR="00AA5C2C">
        <w:rPr>
          <w:rFonts w:ascii="Arial" w:hAnsi="Arial" w:eastAsia="Arial" w:cs="Arial"/>
          <w:color w:val="000000" w:themeColor="text1" w:themeTint="FF" w:themeShade="FF"/>
          <w:sz w:val="20"/>
          <w:szCs w:val="20"/>
          <w:lang w:val="en-US" w:eastAsia="en-US"/>
        </w:rPr>
        <w:t xml:space="preserve">e </w:t>
      </w:r>
      <w:r w:rsidRPr="0B07F5D2" w:rsidR="1ABF0F7B">
        <w:rPr>
          <w:rFonts w:ascii="Arial" w:hAnsi="Arial" w:eastAsia="Arial" w:cs="Arial"/>
          <w:color w:val="000000" w:themeColor="text1" w:themeTint="FF" w:themeShade="FF"/>
          <w:sz w:val="20"/>
          <w:szCs w:val="20"/>
          <w:lang w:val="en-US" w:eastAsia="en-US"/>
        </w:rPr>
        <w:t>c</w:t>
      </w:r>
      <w:r w:rsidRPr="0B07F5D2" w:rsidR="00AA5C2C">
        <w:rPr>
          <w:rFonts w:ascii="Arial" w:hAnsi="Arial" w:eastAsia="Arial" w:cs="Arial"/>
          <w:color w:val="000000" w:themeColor="text1" w:themeTint="FF" w:themeShade="FF"/>
          <w:sz w:val="20"/>
          <w:szCs w:val="20"/>
          <w:lang w:val="en-US" w:eastAsia="en-US"/>
        </w:rPr>
        <w:t>ourt</w:t>
      </w:r>
      <w:r w:rsidRPr="0B07F5D2" w:rsidR="3FB5605F">
        <w:rPr>
          <w:rFonts w:ascii="Arial" w:hAnsi="Arial" w:eastAsia="Arial" w:cs="Arial"/>
          <w:color w:val="000000" w:themeColor="text1" w:themeTint="FF" w:themeShade="FF"/>
          <w:sz w:val="20"/>
          <w:szCs w:val="20"/>
          <w:lang w:val="en-US" w:eastAsia="en-US"/>
        </w:rPr>
        <w:t xml:space="preserve"> I</w:t>
      </w:r>
      <w:r w:rsidRPr="0B07F5D2" w:rsidR="00AA5C2C">
        <w:rPr>
          <w:rFonts w:ascii="Arial" w:hAnsi="Arial" w:eastAsia="Arial" w:cs="Arial"/>
          <w:color w:val="000000" w:themeColor="text1" w:themeTint="FF" w:themeShade="FF"/>
          <w:sz w:val="20"/>
          <w:szCs w:val="20"/>
          <w:lang w:val="en-US" w:eastAsia="en-US"/>
        </w:rPr>
        <w:t xml:space="preserve">t </w:t>
      </w:r>
      <w:r w:rsidRPr="0B07F5D2" w:rsidR="53D5A45C">
        <w:rPr>
          <w:rFonts w:ascii="Arial" w:hAnsi="Arial" w:eastAsia="Arial" w:cs="Arial"/>
          <w:color w:val="000000" w:themeColor="text1" w:themeTint="FF" w:themeShade="FF"/>
          <w:sz w:val="20"/>
          <w:szCs w:val="20"/>
          <w:lang w:val="en-US" w:eastAsia="en-US"/>
        </w:rPr>
        <w:t xml:space="preserve">was like </w:t>
      </w:r>
      <w:r w:rsidRPr="0B07F5D2" w:rsidR="00AA5C2C">
        <w:rPr>
          <w:rFonts w:ascii="Arial" w:hAnsi="Arial" w:eastAsia="Arial" w:cs="Arial"/>
          <w:color w:val="000000" w:themeColor="text1" w:themeTint="FF" w:themeShade="FF"/>
          <w:sz w:val="20"/>
          <w:szCs w:val="20"/>
          <w:lang w:val="en-US" w:eastAsia="en-US"/>
        </w:rPr>
        <w:t>oh</w:t>
      </w:r>
      <w:r w:rsidRPr="0B07F5D2" w:rsidR="00AA5C2C">
        <w:rPr>
          <w:rFonts w:ascii="Arial" w:hAnsi="Arial" w:eastAsia="Arial" w:cs="Arial"/>
          <w:color w:val="000000" w:themeColor="text1" w:themeTint="FF" w:themeShade="FF"/>
          <w:sz w:val="20"/>
          <w:szCs w:val="20"/>
          <w:lang w:val="en-US" w:eastAsia="en-US"/>
        </w:rPr>
        <w:t xml:space="preserve"> </w:t>
      </w:r>
      <w:r w:rsidRPr="0B07F5D2" w:rsidR="49A4C734">
        <w:rPr>
          <w:rFonts w:ascii="Arial" w:hAnsi="Arial" w:eastAsia="Arial" w:cs="Arial"/>
          <w:color w:val="000000" w:themeColor="text1" w:themeTint="FF" w:themeShade="FF"/>
          <w:sz w:val="20"/>
          <w:szCs w:val="20"/>
          <w:lang w:val="en-US" w:eastAsia="en-US"/>
        </w:rPr>
        <w:t xml:space="preserve">I </w:t>
      </w:r>
      <w:r w:rsidRPr="0B07F5D2" w:rsidR="00AA5C2C">
        <w:rPr>
          <w:rFonts w:ascii="Arial" w:hAnsi="Arial" w:eastAsia="Arial" w:cs="Arial"/>
          <w:color w:val="000000" w:themeColor="text1" w:themeTint="FF" w:themeShade="FF"/>
          <w:sz w:val="20"/>
          <w:szCs w:val="20"/>
          <w:lang w:val="en-US" w:eastAsia="en-US"/>
        </w:rPr>
        <w:t>ha</w:t>
      </w:r>
      <w:r w:rsidRPr="0B07F5D2" w:rsidR="720F7028">
        <w:rPr>
          <w:rFonts w:ascii="Arial" w:hAnsi="Arial" w:eastAsia="Arial" w:cs="Arial"/>
          <w:color w:val="000000" w:themeColor="text1" w:themeTint="FF" w:themeShade="FF"/>
          <w:sz w:val="20"/>
          <w:szCs w:val="20"/>
          <w:lang w:val="en-US" w:eastAsia="en-US"/>
        </w:rPr>
        <w:t>ve</w:t>
      </w:r>
      <w:r w:rsidRPr="0B07F5D2" w:rsidR="00AA5C2C">
        <w:rPr>
          <w:rFonts w:ascii="Arial" w:hAnsi="Arial" w:eastAsia="Arial" w:cs="Arial"/>
          <w:color w:val="000000" w:themeColor="text1" w:themeTint="FF" w:themeShade="FF"/>
          <w:sz w:val="20"/>
          <w:szCs w:val="20"/>
          <w:lang w:val="en-US" w:eastAsia="en-US"/>
        </w:rPr>
        <w:t>n't</w:t>
      </w:r>
      <w:r w:rsidRPr="0B07F5D2" w:rsidR="00AA5C2C">
        <w:rPr>
          <w:rFonts w:ascii="Arial" w:hAnsi="Arial" w:eastAsia="Arial" w:cs="Arial"/>
          <w:color w:val="000000" w:themeColor="text1" w:themeTint="FF" w:themeShade="FF"/>
          <w:sz w:val="20"/>
          <w:szCs w:val="20"/>
          <w:lang w:val="en-US" w:eastAsia="en-US"/>
        </w:rPr>
        <w:t xml:space="preserve"> seen </w:t>
      </w:r>
      <w:r w:rsidRPr="0B07F5D2" w:rsidR="65F0BD42">
        <w:rPr>
          <w:rFonts w:ascii="Arial" w:hAnsi="Arial" w:eastAsia="Arial" w:cs="Arial"/>
          <w:color w:val="000000" w:themeColor="text1" w:themeTint="FF" w:themeShade="FF"/>
          <w:sz w:val="20"/>
          <w:szCs w:val="20"/>
          <w:lang w:val="en-US" w:eastAsia="en-US"/>
        </w:rPr>
        <w:t xml:space="preserve">[name], </w:t>
      </w:r>
      <w:r w:rsidRPr="0B07F5D2" w:rsidR="00AA5C2C">
        <w:rPr>
          <w:rFonts w:ascii="Arial" w:hAnsi="Arial" w:eastAsia="Arial" w:cs="Arial"/>
          <w:color w:val="000000" w:themeColor="text1" w:themeTint="FF" w:themeShade="FF"/>
          <w:sz w:val="20"/>
          <w:szCs w:val="20"/>
          <w:lang w:val="en-US" w:eastAsia="en-US"/>
        </w:rPr>
        <w:t xml:space="preserve">he must be you know, things are doing okay </w:t>
      </w:r>
      <w:r w:rsidRPr="0B07F5D2" w:rsidR="7589BB91">
        <w:rPr>
          <w:rFonts w:ascii="Arial" w:hAnsi="Arial" w:eastAsia="Arial" w:cs="Arial"/>
          <w:color w:val="000000" w:themeColor="text1" w:themeTint="FF" w:themeShade="FF"/>
          <w:sz w:val="20"/>
          <w:szCs w:val="20"/>
          <w:lang w:val="en-US" w:eastAsia="en-US"/>
        </w:rPr>
        <w:t>he’s</w:t>
      </w:r>
      <w:r w:rsidRPr="0B07F5D2" w:rsidR="7589BB91">
        <w:rPr>
          <w:rFonts w:ascii="Arial" w:hAnsi="Arial" w:eastAsia="Arial" w:cs="Arial"/>
          <w:color w:val="000000" w:themeColor="text1" w:themeTint="FF" w:themeShade="FF"/>
          <w:sz w:val="20"/>
          <w:szCs w:val="20"/>
          <w:lang w:val="en-US" w:eastAsia="en-US"/>
        </w:rPr>
        <w:t xml:space="preserve"> still </w:t>
      </w:r>
      <w:r w:rsidRPr="0B07F5D2" w:rsidR="00AA5C2C">
        <w:rPr>
          <w:rFonts w:ascii="Arial" w:hAnsi="Arial" w:eastAsia="Arial" w:cs="Arial"/>
          <w:color w:val="000000" w:themeColor="text1" w:themeTint="FF" w:themeShade="FF"/>
          <w:sz w:val="20"/>
          <w:szCs w:val="20"/>
          <w:lang w:val="en-US" w:eastAsia="en-US"/>
        </w:rPr>
        <w:t>on probation</w:t>
      </w:r>
      <w:r w:rsidRPr="0B07F5D2" w:rsidR="3D7807A7">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 xml:space="preserve"> The next thing</w:t>
      </w:r>
      <w:r w:rsidRPr="0B07F5D2" w:rsidR="25F38080">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 xml:space="preserve"> somebody comes in with the newspaper, or whatever </w:t>
      </w:r>
      <w:r w:rsidRPr="0B07F5D2" w:rsidR="5F093C6C">
        <w:rPr>
          <w:rFonts w:ascii="Arial" w:hAnsi="Arial" w:eastAsia="Arial" w:cs="Arial"/>
          <w:color w:val="000000" w:themeColor="text1" w:themeTint="FF" w:themeShade="FF"/>
          <w:sz w:val="20"/>
          <w:szCs w:val="20"/>
          <w:lang w:val="en-US" w:eastAsia="en-US"/>
        </w:rPr>
        <w:t>s</w:t>
      </w:r>
      <w:r w:rsidRPr="0B07F5D2" w:rsidR="00AA5C2C">
        <w:rPr>
          <w:rFonts w:ascii="Arial" w:hAnsi="Arial" w:eastAsia="Arial" w:cs="Arial"/>
          <w:color w:val="000000" w:themeColor="text1" w:themeTint="FF" w:themeShade="FF"/>
          <w:sz w:val="20"/>
          <w:szCs w:val="20"/>
          <w:lang w:val="en-US" w:eastAsia="en-US"/>
        </w:rPr>
        <w:t>omething from the Internet</w:t>
      </w:r>
      <w:r w:rsidRPr="0B07F5D2" w:rsidR="5DAADD67">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 xml:space="preserve"> saying God, you know</w:t>
      </w:r>
      <w:r w:rsidRPr="0B07F5D2" w:rsidR="0DA23440">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 xml:space="preserve"> this whole</w:t>
      </w:r>
      <w:r w:rsidRPr="0B07F5D2" w:rsidR="68370B14">
        <w:rPr>
          <w:rFonts w:ascii="Arial" w:hAnsi="Arial" w:eastAsia="Arial" w:cs="Arial"/>
          <w:color w:val="000000" w:themeColor="text1" w:themeTint="FF" w:themeShade="FF"/>
          <w:sz w:val="20"/>
          <w:szCs w:val="20"/>
          <w:lang w:val="en-US" w:eastAsia="en-US"/>
        </w:rPr>
        <w:t xml:space="preserve"> f</w:t>
      </w:r>
      <w:r w:rsidRPr="0B07F5D2" w:rsidR="00AA5C2C">
        <w:rPr>
          <w:rFonts w:ascii="Arial" w:hAnsi="Arial" w:eastAsia="Arial" w:cs="Arial"/>
          <w:color w:val="000000" w:themeColor="text1" w:themeTint="FF" w:themeShade="FF"/>
          <w:sz w:val="20"/>
          <w:szCs w:val="20"/>
          <w:lang w:val="en-US" w:eastAsia="en-US"/>
        </w:rPr>
        <w:t xml:space="preserve">ire that people had heard </w:t>
      </w:r>
      <w:r w:rsidRPr="0B07F5D2" w:rsidR="5C6F2756">
        <w:rPr>
          <w:rFonts w:ascii="Arial" w:hAnsi="Arial" w:eastAsia="Arial" w:cs="Arial"/>
          <w:color w:val="000000" w:themeColor="text1" w:themeTint="FF" w:themeShade="FF"/>
          <w:sz w:val="20"/>
          <w:szCs w:val="20"/>
          <w:lang w:val="en-US" w:eastAsia="en-US"/>
        </w:rPr>
        <w:t>of</w:t>
      </w:r>
      <w:r w:rsidRPr="0B07F5D2" w:rsidR="00AA5C2C">
        <w:rPr>
          <w:rFonts w:ascii="Arial" w:hAnsi="Arial" w:eastAsia="Arial" w:cs="Arial"/>
          <w:color w:val="000000" w:themeColor="text1" w:themeTint="FF" w:themeShade="FF"/>
          <w:sz w:val="20"/>
          <w:szCs w:val="20"/>
          <w:lang w:val="en-US" w:eastAsia="en-US"/>
        </w:rPr>
        <w:t xml:space="preserve"> </w:t>
      </w:r>
      <w:r w:rsidRPr="0B07F5D2" w:rsidR="00AA5C2C">
        <w:rPr>
          <w:rFonts w:ascii="Arial" w:hAnsi="Arial" w:eastAsia="Arial" w:cs="Arial"/>
          <w:color w:val="000000" w:themeColor="text1" w:themeTint="FF" w:themeShade="FF"/>
          <w:sz w:val="20"/>
          <w:szCs w:val="20"/>
          <w:lang w:val="en-US" w:eastAsia="en-US"/>
        </w:rPr>
        <w:t>involve</w:t>
      </w:r>
      <w:r w:rsidRPr="0B07F5D2" w:rsidR="5F6ECB52">
        <w:rPr>
          <w:rFonts w:ascii="Arial" w:hAnsi="Arial" w:eastAsia="Arial" w:cs="Arial"/>
          <w:color w:val="000000" w:themeColor="text1" w:themeTint="FF" w:themeShade="FF"/>
          <w:sz w:val="20"/>
          <w:szCs w:val="20"/>
          <w:lang w:val="en-US" w:eastAsia="en-US"/>
        </w:rPr>
        <w:t>d</w:t>
      </w:r>
      <w:r w:rsidRPr="0B07F5D2" w:rsidR="00AA5C2C">
        <w:rPr>
          <w:rFonts w:ascii="Arial" w:hAnsi="Arial" w:eastAsia="Arial" w:cs="Arial"/>
          <w:color w:val="000000" w:themeColor="text1" w:themeTint="FF" w:themeShade="FF"/>
          <w:sz w:val="20"/>
          <w:szCs w:val="20"/>
          <w:lang w:val="en-US" w:eastAsia="en-US"/>
        </w:rPr>
        <w:t xml:space="preserve"> somebody that</w:t>
      </w:r>
      <w:r w:rsidRPr="0B07F5D2" w:rsidR="07B3207A">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 xml:space="preserve"> you know</w:t>
      </w:r>
      <w:r w:rsidRPr="0B07F5D2" w:rsidR="00803139">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 xml:space="preserve"> we all in the </w:t>
      </w:r>
      <w:r w:rsidRPr="0B07F5D2" w:rsidR="7D9E102F">
        <w:rPr>
          <w:rFonts w:ascii="Arial" w:hAnsi="Arial" w:eastAsia="Arial" w:cs="Arial"/>
          <w:color w:val="000000" w:themeColor="text1" w:themeTint="FF" w:themeShade="FF"/>
          <w:sz w:val="20"/>
          <w:szCs w:val="20"/>
          <w:lang w:val="en-US" w:eastAsia="en-US"/>
        </w:rPr>
        <w:t>c</w:t>
      </w:r>
      <w:r w:rsidRPr="0B07F5D2" w:rsidR="00AA5C2C">
        <w:rPr>
          <w:rFonts w:ascii="Arial" w:hAnsi="Arial" w:eastAsia="Arial" w:cs="Arial"/>
          <w:color w:val="000000" w:themeColor="text1" w:themeTint="FF" w:themeShade="FF"/>
          <w:sz w:val="20"/>
          <w:szCs w:val="20"/>
          <w:lang w:val="en-US" w:eastAsia="en-US"/>
        </w:rPr>
        <w:t xml:space="preserve">ourt </w:t>
      </w:r>
      <w:r w:rsidRPr="0B07F5D2" w:rsidR="587AB2DC">
        <w:rPr>
          <w:rFonts w:ascii="Arial" w:hAnsi="Arial" w:eastAsia="Arial" w:cs="Arial"/>
          <w:color w:val="000000" w:themeColor="text1" w:themeTint="FF" w:themeShade="FF"/>
          <w:sz w:val="20"/>
          <w:szCs w:val="20"/>
          <w:lang w:val="en-US" w:eastAsia="en-US"/>
        </w:rPr>
        <w:t>knew</w:t>
      </w:r>
      <w:r w:rsidRPr="0B07F5D2" w:rsidR="00AA5C2C">
        <w:rPr>
          <w:rFonts w:ascii="Arial" w:hAnsi="Arial" w:eastAsia="Arial" w:cs="Arial"/>
          <w:color w:val="000000" w:themeColor="text1" w:themeTint="FF" w:themeShade="FF"/>
          <w:sz w:val="20"/>
          <w:szCs w:val="20"/>
          <w:lang w:val="en-US" w:eastAsia="en-US"/>
        </w:rPr>
        <w:t>, so that was.</w:t>
      </w:r>
      <w:r w:rsidRPr="0B07F5D2" w:rsidR="0BF22482">
        <w:rPr>
          <w:rFonts w:ascii="Arial" w:hAnsi="Arial" w:eastAsia="Arial" w:cs="Arial"/>
          <w:color w:val="000000" w:themeColor="text1" w:themeTint="FF" w:themeShade="FF"/>
          <w:sz w:val="20"/>
          <w:szCs w:val="20"/>
          <w:lang w:val="en-US" w:eastAsia="en-US"/>
        </w:rPr>
        <w:t>..</w:t>
      </w:r>
    </w:p>
    <w:p w:rsidR="004A5BD3" w:rsidRDefault="004A5BD3" w14:paraId="560ECEEF" w14:textId="77777777">
      <w:pPr>
        <w:spacing w:after="0" w:line="276" w:lineRule="auto"/>
      </w:pPr>
    </w:p>
    <w:p w:rsidR="004A5BD3" w:rsidRDefault="00AA5C2C" w14:paraId="11259AE4" w14:textId="2A989EF2">
      <w:pPr>
        <w:spacing w:after="0" w:line="276" w:lineRule="auto"/>
      </w:pPr>
      <w:r w:rsidRPr="0B07F5D2" w:rsidR="00AA5C2C">
        <w:rPr>
          <w:rFonts w:ascii="Arial" w:hAnsi="Arial" w:eastAsia="Arial" w:cs="Arial"/>
          <w:color w:val="000000" w:themeColor="text1" w:themeTint="FF" w:themeShade="FF"/>
          <w:sz w:val="20"/>
          <w:szCs w:val="20"/>
          <w:lang w:val="en-US" w:eastAsia="en-US"/>
        </w:rPr>
        <w:t>Interviewer:</w:t>
      </w:r>
      <w:r w:rsidRPr="0B07F5D2" w:rsidR="00AA5C2C">
        <w:rPr>
          <w:rFonts w:ascii="Arial" w:hAnsi="Arial" w:eastAsia="Arial" w:cs="Arial"/>
          <w:color w:val="000000" w:themeColor="text1" w:themeTint="FF" w:themeShade="FF"/>
          <w:sz w:val="20"/>
          <w:szCs w:val="20"/>
          <w:lang w:val="en-US" w:eastAsia="en-US"/>
        </w:rPr>
        <w:t xml:space="preserve"> </w:t>
      </w:r>
      <w:r w:rsidRPr="0B07F5D2" w:rsidR="00AA5C2C">
        <w:rPr>
          <w:rFonts w:ascii="Arial" w:hAnsi="Arial" w:eastAsia="Arial" w:cs="Arial"/>
          <w:color w:val="000000" w:themeColor="text1" w:themeTint="FF" w:themeShade="FF"/>
          <w:sz w:val="20"/>
          <w:szCs w:val="20"/>
          <w:lang w:val="en-US" w:eastAsia="en-US"/>
        </w:rPr>
        <w:t>yeah</w:t>
      </w:r>
      <w:r w:rsidRPr="0B07F5D2" w:rsidR="00AA5C2C">
        <w:rPr>
          <w:rFonts w:ascii="Arial" w:hAnsi="Arial" w:eastAsia="Arial" w:cs="Arial"/>
          <w:color w:val="000000" w:themeColor="text1" w:themeTint="FF" w:themeShade="FF"/>
          <w:sz w:val="20"/>
          <w:szCs w:val="20"/>
          <w:lang w:val="en-US" w:eastAsia="en-US"/>
        </w:rPr>
        <w:t xml:space="preserve"> that would be really upsetting</w:t>
      </w:r>
      <w:r w:rsidRPr="0B07F5D2" w:rsidR="1C2E0307">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 xml:space="preserve"> </w:t>
      </w:r>
      <w:r w:rsidRPr="0B07F5D2" w:rsidR="15E92C35">
        <w:rPr>
          <w:rFonts w:ascii="Arial" w:hAnsi="Arial" w:eastAsia="Arial" w:cs="Arial"/>
          <w:color w:val="000000" w:themeColor="text1" w:themeTint="FF" w:themeShade="FF"/>
          <w:sz w:val="20"/>
          <w:szCs w:val="20"/>
          <w:lang w:val="en-US" w:eastAsia="en-US"/>
        </w:rPr>
        <w:t>U</w:t>
      </w:r>
      <w:r w:rsidRPr="0B07F5D2" w:rsidR="00AA5C2C">
        <w:rPr>
          <w:rFonts w:ascii="Arial" w:hAnsi="Arial" w:eastAsia="Arial" w:cs="Arial"/>
          <w:color w:val="000000" w:themeColor="text1" w:themeTint="FF" w:themeShade="FF"/>
          <w:sz w:val="20"/>
          <w:szCs w:val="20"/>
          <w:lang w:val="en-US" w:eastAsia="en-US"/>
        </w:rPr>
        <w:t xml:space="preserve">m did you ever </w:t>
      </w:r>
      <w:r w:rsidRPr="0B07F5D2" w:rsidR="00AA5C2C">
        <w:rPr>
          <w:rFonts w:ascii="Arial" w:hAnsi="Arial" w:eastAsia="Arial" w:cs="Arial"/>
          <w:color w:val="000000" w:themeColor="text1" w:themeTint="FF" w:themeShade="FF"/>
          <w:sz w:val="20"/>
          <w:szCs w:val="20"/>
          <w:lang w:val="en-US" w:eastAsia="en-US"/>
        </w:rPr>
        <w:t>feel like</w:t>
      </w:r>
      <w:r w:rsidRPr="0B07F5D2" w:rsidR="00AA5C2C">
        <w:rPr>
          <w:rFonts w:ascii="Arial" w:hAnsi="Arial" w:eastAsia="Arial" w:cs="Arial"/>
          <w:color w:val="000000" w:themeColor="text1" w:themeTint="FF" w:themeShade="FF"/>
          <w:sz w:val="20"/>
          <w:szCs w:val="20"/>
          <w:lang w:val="en-US" w:eastAsia="en-US"/>
        </w:rPr>
        <w:t xml:space="preserve"> emotionally exhausted or experienced burnout from all of these different cases</w:t>
      </w:r>
      <w:r w:rsidRPr="0B07F5D2" w:rsidR="67AC1932">
        <w:rPr>
          <w:rFonts w:ascii="Arial" w:hAnsi="Arial" w:eastAsia="Arial" w:cs="Arial"/>
          <w:color w:val="000000" w:themeColor="text1" w:themeTint="FF" w:themeShade="FF"/>
          <w:sz w:val="20"/>
          <w:szCs w:val="20"/>
          <w:lang w:val="en-US" w:eastAsia="en-US"/>
        </w:rPr>
        <w:t>?</w:t>
      </w:r>
    </w:p>
    <w:p w:rsidR="004A5BD3" w:rsidRDefault="004A5BD3" w14:paraId="6AB3DE2A" w14:textId="77777777">
      <w:pPr>
        <w:spacing w:after="0" w:line="276" w:lineRule="auto"/>
      </w:pPr>
    </w:p>
    <w:p w:rsidR="004A5BD3" w:rsidP="0B07F5D2" w:rsidRDefault="00AA5C2C" w14:paraId="115EDA16" w14:textId="0126B2B7">
      <w:pPr>
        <w:spacing w:after="0" w:line="276" w:lineRule="auto"/>
        <w:rPr>
          <w:rFonts w:ascii="Arial" w:hAnsi="Arial" w:eastAsia="Arial" w:cs="Arial"/>
          <w:color w:val="000000" w:themeColor="text1" w:themeTint="FF" w:themeShade="FF"/>
          <w:sz w:val="20"/>
          <w:szCs w:val="20"/>
          <w:lang w:val="en-US" w:eastAsia="en-US"/>
        </w:rPr>
      </w:pPr>
      <w:r w:rsidRPr="0B07F5D2" w:rsidR="00AA5C2C">
        <w:rPr>
          <w:rFonts w:ascii="Arial" w:hAnsi="Arial" w:eastAsia="Arial" w:cs="Arial"/>
          <w:color w:val="000000" w:themeColor="text1" w:themeTint="FF" w:themeShade="FF"/>
          <w:sz w:val="20"/>
          <w:szCs w:val="20"/>
          <w:lang w:val="en-US" w:eastAsia="en-US"/>
        </w:rPr>
        <w:t>Participant 26:</w:t>
      </w:r>
      <w:r w:rsidRPr="0B07F5D2" w:rsidR="00AA5C2C">
        <w:rPr>
          <w:rFonts w:ascii="Arial" w:hAnsi="Arial" w:eastAsia="Arial" w:cs="Arial"/>
          <w:color w:val="000000" w:themeColor="text1" w:themeTint="FF" w:themeShade="FF"/>
          <w:sz w:val="20"/>
          <w:szCs w:val="20"/>
          <w:lang w:val="en-US" w:eastAsia="en-US"/>
        </w:rPr>
        <w:t xml:space="preserve"> You know, defi</w:t>
      </w:r>
      <w:r w:rsidRPr="0B07F5D2" w:rsidR="00AA5C2C">
        <w:rPr>
          <w:rFonts w:ascii="Arial" w:hAnsi="Arial" w:eastAsia="Arial" w:cs="Arial"/>
          <w:color w:val="000000" w:themeColor="text1" w:themeTint="FF" w:themeShade="FF"/>
          <w:sz w:val="20"/>
          <w:szCs w:val="20"/>
          <w:lang w:val="en-US" w:eastAsia="en-US"/>
        </w:rPr>
        <w:t>nitely as a public defender and I can't imagine</w:t>
      </w:r>
      <w:r w:rsidRPr="0B07F5D2" w:rsidR="79269661">
        <w:rPr>
          <w:rFonts w:ascii="Arial" w:hAnsi="Arial" w:eastAsia="Arial" w:cs="Arial"/>
          <w:color w:val="000000" w:themeColor="text1" w:themeTint="FF" w:themeShade="FF"/>
          <w:sz w:val="20"/>
          <w:szCs w:val="20"/>
          <w:lang w:val="en-US" w:eastAsia="en-US"/>
        </w:rPr>
        <w:t xml:space="preserve"> who</w:t>
      </w:r>
      <w:r w:rsidRPr="0B07F5D2" w:rsidR="00AA5C2C">
        <w:rPr>
          <w:rFonts w:ascii="Arial" w:hAnsi="Arial" w:eastAsia="Arial" w:cs="Arial"/>
          <w:color w:val="000000" w:themeColor="text1" w:themeTint="FF" w:themeShade="FF"/>
          <w:sz w:val="20"/>
          <w:szCs w:val="20"/>
          <w:lang w:val="en-US" w:eastAsia="en-US"/>
        </w:rPr>
        <w:t xml:space="preserve"> wouldn't </w:t>
      </w:r>
      <w:r w:rsidRPr="0B07F5D2" w:rsidR="301088D9">
        <w:rPr>
          <w:rFonts w:ascii="Arial" w:hAnsi="Arial" w:eastAsia="Arial" w:cs="Arial"/>
          <w:color w:val="000000" w:themeColor="text1" w:themeTint="FF" w:themeShade="FF"/>
          <w:sz w:val="20"/>
          <w:szCs w:val="20"/>
          <w:lang w:val="en-US" w:eastAsia="en-US"/>
        </w:rPr>
        <w:t>experience</w:t>
      </w:r>
      <w:r w:rsidRPr="0B07F5D2" w:rsidR="00AA5C2C">
        <w:rPr>
          <w:rFonts w:ascii="Arial" w:hAnsi="Arial" w:eastAsia="Arial" w:cs="Arial"/>
          <w:color w:val="000000" w:themeColor="text1" w:themeTint="FF" w:themeShade="FF"/>
          <w:sz w:val="20"/>
          <w:szCs w:val="20"/>
          <w:lang w:val="en-US" w:eastAsia="en-US"/>
        </w:rPr>
        <w:t xml:space="preserve"> burnout.</w:t>
      </w:r>
      <w:r w:rsidRPr="0B07F5D2" w:rsidR="00AA5C2C">
        <w:rPr>
          <w:rFonts w:ascii="Arial" w:hAnsi="Arial" w:eastAsia="Arial" w:cs="Arial"/>
          <w:color w:val="000000" w:themeColor="text1" w:themeTint="FF" w:themeShade="FF"/>
          <w:sz w:val="20"/>
          <w:szCs w:val="20"/>
          <w:lang w:val="en-US" w:eastAsia="en-US"/>
        </w:rPr>
        <w:t xml:space="preserve"> Because </w:t>
      </w:r>
      <w:r w:rsidRPr="0B07F5D2" w:rsidR="1006C7F3">
        <w:rPr>
          <w:rFonts w:ascii="Arial" w:hAnsi="Arial" w:eastAsia="Arial" w:cs="Arial"/>
          <w:color w:val="000000" w:themeColor="text1" w:themeTint="FF" w:themeShade="FF"/>
          <w:sz w:val="20"/>
          <w:szCs w:val="20"/>
          <w:lang w:val="en-US" w:eastAsia="en-US"/>
        </w:rPr>
        <w:t xml:space="preserve">it </w:t>
      </w:r>
      <w:r w:rsidRPr="0B07F5D2" w:rsidR="00AA5C2C">
        <w:rPr>
          <w:rFonts w:ascii="Arial" w:hAnsi="Arial" w:eastAsia="Arial" w:cs="Arial"/>
          <w:color w:val="000000" w:themeColor="text1" w:themeTint="FF" w:themeShade="FF"/>
          <w:sz w:val="20"/>
          <w:szCs w:val="20"/>
          <w:lang w:val="en-US" w:eastAsia="en-US"/>
        </w:rPr>
        <w:t xml:space="preserve">is </w:t>
      </w:r>
      <w:r w:rsidRPr="0B07F5D2" w:rsidR="00AA5C2C">
        <w:rPr>
          <w:rFonts w:ascii="Arial" w:hAnsi="Arial" w:eastAsia="Arial" w:cs="Arial"/>
          <w:color w:val="000000" w:themeColor="text1" w:themeTint="FF" w:themeShade="FF"/>
          <w:sz w:val="20"/>
          <w:szCs w:val="20"/>
          <w:lang w:val="en-US" w:eastAsia="en-US"/>
        </w:rPr>
        <w:t>sort of like</w:t>
      </w:r>
      <w:r w:rsidRPr="0B07F5D2" w:rsidR="00AA5C2C">
        <w:rPr>
          <w:rFonts w:ascii="Arial" w:hAnsi="Arial" w:eastAsia="Arial" w:cs="Arial"/>
          <w:color w:val="000000" w:themeColor="text1" w:themeTint="FF" w:themeShade="FF"/>
          <w:sz w:val="20"/>
          <w:szCs w:val="20"/>
          <w:lang w:val="en-US" w:eastAsia="en-US"/>
        </w:rPr>
        <w:t xml:space="preserve"> </w:t>
      </w:r>
      <w:r w:rsidRPr="0B07F5D2" w:rsidR="00AA5C2C">
        <w:rPr>
          <w:rFonts w:ascii="Arial" w:hAnsi="Arial" w:eastAsia="Arial" w:cs="Arial"/>
          <w:color w:val="000000" w:themeColor="text1" w:themeTint="FF" w:themeShade="FF"/>
          <w:sz w:val="20"/>
          <w:szCs w:val="20"/>
          <w:lang w:val="en-US" w:eastAsia="en-US"/>
        </w:rPr>
        <w:t>you're</w:t>
      </w:r>
      <w:r w:rsidRPr="0B07F5D2" w:rsidR="00AA5C2C">
        <w:rPr>
          <w:rFonts w:ascii="Arial" w:hAnsi="Arial" w:eastAsia="Arial" w:cs="Arial"/>
          <w:color w:val="000000" w:themeColor="text1" w:themeTint="FF" w:themeShade="FF"/>
          <w:sz w:val="20"/>
          <w:szCs w:val="20"/>
          <w:lang w:val="en-US" w:eastAsia="en-US"/>
        </w:rPr>
        <w:t xml:space="preserve"> absorbing everybody's trauma</w:t>
      </w:r>
      <w:r w:rsidRPr="0B07F5D2" w:rsidR="00AA5C2C">
        <w:rPr>
          <w:rFonts w:ascii="Arial" w:hAnsi="Arial" w:eastAsia="Arial" w:cs="Arial"/>
          <w:color w:val="000000" w:themeColor="text1" w:themeTint="FF" w:themeShade="FF"/>
          <w:sz w:val="20"/>
          <w:szCs w:val="20"/>
          <w:lang w:val="en-US" w:eastAsia="en-US"/>
        </w:rPr>
        <w:t>s</w:t>
      </w:r>
      <w:r w:rsidRPr="0B07F5D2" w:rsidR="3D125E78">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 xml:space="preserve"> </w:t>
      </w:r>
      <w:r w:rsidRPr="0B07F5D2" w:rsidR="00AA5C2C">
        <w:rPr>
          <w:rFonts w:ascii="Arial" w:hAnsi="Arial" w:eastAsia="Arial" w:cs="Arial"/>
          <w:color w:val="000000" w:themeColor="text1" w:themeTint="FF" w:themeShade="FF"/>
          <w:sz w:val="20"/>
          <w:szCs w:val="20"/>
          <w:lang w:val="en-US" w:eastAsia="en-US"/>
        </w:rPr>
        <w:t>either in</w:t>
      </w:r>
      <w:r w:rsidRPr="0B07F5D2" w:rsidR="00AA5C2C">
        <w:rPr>
          <w:rFonts w:ascii="Arial" w:hAnsi="Arial" w:eastAsia="Arial" w:cs="Arial"/>
          <w:color w:val="000000" w:themeColor="text1" w:themeTint="FF" w:themeShade="FF"/>
          <w:sz w:val="20"/>
          <w:szCs w:val="20"/>
          <w:lang w:val="en-US" w:eastAsia="en-US"/>
        </w:rPr>
        <w:t xml:space="preserve"> the context of trying to </w:t>
      </w:r>
      <w:r w:rsidRPr="0B07F5D2" w:rsidR="50E1F5F4">
        <w:rPr>
          <w:rFonts w:ascii="Arial" w:hAnsi="Arial" w:eastAsia="Arial" w:cs="Arial"/>
          <w:color w:val="000000" w:themeColor="text1" w:themeTint="FF" w:themeShade="FF"/>
          <w:sz w:val="20"/>
          <w:szCs w:val="20"/>
          <w:lang w:val="en-US" w:eastAsia="en-US"/>
        </w:rPr>
        <w:t>f</w:t>
      </w:r>
      <w:r w:rsidRPr="0B07F5D2" w:rsidR="00AA5C2C">
        <w:rPr>
          <w:rFonts w:ascii="Arial" w:hAnsi="Arial" w:eastAsia="Arial" w:cs="Arial"/>
          <w:color w:val="000000" w:themeColor="text1" w:themeTint="FF" w:themeShade="FF"/>
          <w:sz w:val="20"/>
          <w:szCs w:val="20"/>
          <w:lang w:val="en-US" w:eastAsia="en-US"/>
        </w:rPr>
        <w:t xml:space="preserve">ind out their background to you know, </w:t>
      </w:r>
      <w:r w:rsidRPr="0B07F5D2" w:rsidR="00AA5C2C">
        <w:rPr>
          <w:rFonts w:ascii="Arial" w:hAnsi="Arial" w:eastAsia="Arial" w:cs="Arial"/>
          <w:color w:val="000000" w:themeColor="text1" w:themeTint="FF" w:themeShade="FF"/>
          <w:sz w:val="20"/>
          <w:szCs w:val="20"/>
          <w:lang w:val="en-US" w:eastAsia="en-US"/>
        </w:rPr>
        <w:t xml:space="preserve">maybe </w:t>
      </w:r>
      <w:r w:rsidRPr="0B07F5D2" w:rsidR="00AA5C2C">
        <w:rPr>
          <w:rFonts w:ascii="Arial" w:hAnsi="Arial" w:eastAsia="Arial" w:cs="Arial"/>
          <w:color w:val="000000" w:themeColor="text1" w:themeTint="FF" w:themeShade="FF"/>
          <w:sz w:val="20"/>
          <w:szCs w:val="20"/>
          <w:lang w:val="en-US" w:eastAsia="en-US"/>
        </w:rPr>
        <w:t>help</w:t>
      </w:r>
      <w:r w:rsidRPr="0B07F5D2" w:rsidR="00AA5C2C">
        <w:rPr>
          <w:rFonts w:ascii="Arial" w:hAnsi="Arial" w:eastAsia="Arial" w:cs="Arial"/>
          <w:color w:val="000000" w:themeColor="text1" w:themeTint="FF" w:themeShade="FF"/>
          <w:sz w:val="20"/>
          <w:szCs w:val="20"/>
          <w:lang w:val="en-US" w:eastAsia="en-US"/>
        </w:rPr>
        <w:t xml:space="preserve"> them on mitigation</w:t>
      </w:r>
      <w:r w:rsidRPr="0B07F5D2" w:rsidR="4AE9FA62">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 xml:space="preserve"> </w:t>
      </w:r>
      <w:r w:rsidRPr="0B07F5D2" w:rsidR="3D58C2D0">
        <w:rPr>
          <w:rFonts w:ascii="Arial" w:hAnsi="Arial" w:eastAsia="Arial" w:cs="Arial"/>
          <w:color w:val="000000" w:themeColor="text1" w:themeTint="FF" w:themeShade="FF"/>
          <w:sz w:val="20"/>
          <w:szCs w:val="20"/>
          <w:lang w:val="en-US" w:eastAsia="en-US"/>
        </w:rPr>
        <w:t>O</w:t>
      </w:r>
      <w:r w:rsidRPr="0B07F5D2" w:rsidR="00AA5C2C">
        <w:rPr>
          <w:rFonts w:ascii="Arial" w:hAnsi="Arial" w:eastAsia="Arial" w:cs="Arial"/>
          <w:color w:val="000000" w:themeColor="text1" w:themeTint="FF" w:themeShade="FF"/>
          <w:sz w:val="20"/>
          <w:szCs w:val="20"/>
          <w:lang w:val="en-US" w:eastAsia="en-US"/>
        </w:rPr>
        <w:t>r a lot of your clients are not nice people</w:t>
      </w:r>
      <w:r w:rsidRPr="0B07F5D2" w:rsidR="5A64E00F">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 xml:space="preserve"> in the sense that they make your job difficult</w:t>
      </w:r>
      <w:r w:rsidRPr="0B07F5D2" w:rsidR="1A1A13DB">
        <w:rPr>
          <w:rFonts w:ascii="Arial" w:hAnsi="Arial" w:eastAsia="Arial" w:cs="Arial"/>
          <w:color w:val="000000" w:themeColor="text1" w:themeTint="FF" w:themeShade="FF"/>
          <w:sz w:val="20"/>
          <w:szCs w:val="20"/>
          <w:lang w:val="en-US" w:eastAsia="en-US"/>
        </w:rPr>
        <w:t xml:space="preserve">, </w:t>
      </w:r>
      <w:r w:rsidRPr="0B07F5D2" w:rsidR="00AA5C2C">
        <w:rPr>
          <w:rFonts w:ascii="Arial" w:hAnsi="Arial" w:eastAsia="Arial" w:cs="Arial"/>
          <w:color w:val="000000" w:themeColor="text1" w:themeTint="FF" w:themeShade="FF"/>
          <w:sz w:val="20"/>
          <w:szCs w:val="20"/>
          <w:lang w:val="en-US" w:eastAsia="en-US"/>
        </w:rPr>
        <w:t>they don't trust you</w:t>
      </w:r>
      <w:r w:rsidRPr="0B07F5D2" w:rsidR="3DB8C85C">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 xml:space="preserve"> they're demanding</w:t>
      </w:r>
      <w:r w:rsidRPr="0B07F5D2" w:rsidR="2C83C975">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 xml:space="preserve"> they're unreasonable and yell</w:t>
      </w:r>
      <w:r w:rsidRPr="0B07F5D2" w:rsidR="59348B9E">
        <w:rPr>
          <w:rFonts w:ascii="Arial" w:hAnsi="Arial" w:eastAsia="Arial" w:cs="Arial"/>
          <w:color w:val="000000" w:themeColor="text1" w:themeTint="FF" w:themeShade="FF"/>
          <w:sz w:val="20"/>
          <w:szCs w:val="20"/>
          <w:lang w:val="en-US" w:eastAsia="en-US"/>
        </w:rPr>
        <w:t xml:space="preserve"> and</w:t>
      </w:r>
      <w:r w:rsidRPr="0B07F5D2" w:rsidR="00AA5C2C">
        <w:rPr>
          <w:rFonts w:ascii="Arial" w:hAnsi="Arial" w:eastAsia="Arial" w:cs="Arial"/>
          <w:color w:val="000000" w:themeColor="text1" w:themeTint="FF" w:themeShade="FF"/>
          <w:sz w:val="20"/>
          <w:szCs w:val="20"/>
          <w:lang w:val="en-US" w:eastAsia="en-US"/>
        </w:rPr>
        <w:t xml:space="preserve"> shout</w:t>
      </w:r>
      <w:r w:rsidRPr="0B07F5D2" w:rsidR="60D70C0C">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 xml:space="preserve"> you know</w:t>
      </w:r>
      <w:r w:rsidRPr="0B07F5D2" w:rsidR="424772DE">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 xml:space="preserve"> </w:t>
      </w:r>
      <w:r w:rsidRPr="0B07F5D2" w:rsidR="7FB393E8">
        <w:rPr>
          <w:rFonts w:ascii="Arial" w:hAnsi="Arial" w:eastAsia="Arial" w:cs="Arial"/>
          <w:color w:val="000000" w:themeColor="text1" w:themeTint="FF" w:themeShade="FF"/>
          <w:sz w:val="20"/>
          <w:szCs w:val="20"/>
          <w:lang w:val="en-US" w:eastAsia="en-US"/>
        </w:rPr>
        <w:t>A</w:t>
      </w:r>
      <w:r w:rsidRPr="0B07F5D2" w:rsidR="00AA5C2C">
        <w:rPr>
          <w:rFonts w:ascii="Arial" w:hAnsi="Arial" w:eastAsia="Arial" w:cs="Arial"/>
          <w:color w:val="000000" w:themeColor="text1" w:themeTint="FF" w:themeShade="FF"/>
          <w:sz w:val="20"/>
          <w:szCs w:val="20"/>
          <w:lang w:val="en-US" w:eastAsia="en-US"/>
        </w:rPr>
        <w:t xml:space="preserve">nd </w:t>
      </w:r>
      <w:r w:rsidRPr="0B07F5D2" w:rsidR="00AA5C2C">
        <w:rPr>
          <w:rFonts w:ascii="Arial" w:hAnsi="Arial" w:eastAsia="Arial" w:cs="Arial"/>
          <w:color w:val="000000" w:themeColor="text1" w:themeTint="FF" w:themeShade="FF"/>
          <w:sz w:val="20"/>
          <w:szCs w:val="20"/>
          <w:lang w:val="en-US" w:eastAsia="en-US"/>
        </w:rPr>
        <w:t>so</w:t>
      </w:r>
      <w:r w:rsidRPr="0B07F5D2" w:rsidR="00AA5C2C">
        <w:rPr>
          <w:rFonts w:ascii="Arial" w:hAnsi="Arial" w:eastAsia="Arial" w:cs="Arial"/>
          <w:color w:val="000000" w:themeColor="text1" w:themeTint="FF" w:themeShade="FF"/>
          <w:sz w:val="20"/>
          <w:szCs w:val="20"/>
          <w:lang w:val="en-US" w:eastAsia="en-US"/>
        </w:rPr>
        <w:t xml:space="preserve"> then you just</w:t>
      </w:r>
      <w:r w:rsidRPr="0B07F5D2" w:rsidR="1D8902FB">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 xml:space="preserve"> you know, try to get through th</w:t>
      </w:r>
      <w:r w:rsidRPr="0B07F5D2" w:rsidR="00AA5C2C">
        <w:rPr>
          <w:rFonts w:ascii="Arial" w:hAnsi="Arial" w:eastAsia="Arial" w:cs="Arial"/>
          <w:color w:val="000000" w:themeColor="text1" w:themeTint="FF" w:themeShade="FF"/>
          <w:sz w:val="20"/>
          <w:szCs w:val="20"/>
          <w:lang w:val="en-US" w:eastAsia="en-US"/>
        </w:rPr>
        <w:t>ose cases, and after a while you wish you could just be numb because you know if you're numb or you don't feel anything for these people</w:t>
      </w:r>
      <w:r w:rsidRPr="0B07F5D2" w:rsidR="471CD5EE">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 xml:space="preserve"> then it's a measure of </w:t>
      </w:r>
      <w:r w:rsidRPr="0B07F5D2" w:rsidR="33E083FF">
        <w:rPr>
          <w:rFonts w:ascii="Arial" w:hAnsi="Arial" w:eastAsia="Arial" w:cs="Arial"/>
          <w:color w:val="000000" w:themeColor="text1" w:themeTint="FF" w:themeShade="FF"/>
          <w:sz w:val="20"/>
          <w:szCs w:val="20"/>
          <w:lang w:val="en-US" w:eastAsia="en-US"/>
        </w:rPr>
        <w:t>self-preservation.</w:t>
      </w:r>
      <w:r w:rsidRPr="0B07F5D2" w:rsidR="00AA5C2C">
        <w:rPr>
          <w:rFonts w:ascii="Arial" w:hAnsi="Arial" w:eastAsia="Arial" w:cs="Arial"/>
          <w:color w:val="000000" w:themeColor="text1" w:themeTint="FF" w:themeShade="FF"/>
          <w:sz w:val="20"/>
          <w:szCs w:val="20"/>
          <w:lang w:val="en-US" w:eastAsia="en-US"/>
        </w:rPr>
        <w:t xml:space="preserve"> </w:t>
      </w:r>
      <w:r w:rsidRPr="0B07F5D2" w:rsidR="2F34BC19">
        <w:rPr>
          <w:rFonts w:ascii="Arial" w:hAnsi="Arial" w:eastAsia="Arial" w:cs="Arial"/>
          <w:color w:val="000000" w:themeColor="text1" w:themeTint="FF" w:themeShade="FF"/>
          <w:sz w:val="20"/>
          <w:szCs w:val="20"/>
          <w:lang w:val="en-US" w:eastAsia="en-US"/>
        </w:rPr>
        <w:t>A</w:t>
      </w:r>
      <w:r w:rsidRPr="0B07F5D2" w:rsidR="00AA5C2C">
        <w:rPr>
          <w:rFonts w:ascii="Arial" w:hAnsi="Arial" w:eastAsia="Arial" w:cs="Arial"/>
          <w:color w:val="000000" w:themeColor="text1" w:themeTint="FF" w:themeShade="FF"/>
          <w:sz w:val="20"/>
          <w:szCs w:val="20"/>
          <w:lang w:val="en-US" w:eastAsia="en-US"/>
        </w:rPr>
        <w:t>nd maybe some people could do it because</w:t>
      </w:r>
      <w:r w:rsidRPr="0B07F5D2" w:rsidR="0C9084AF">
        <w:rPr>
          <w:rFonts w:ascii="Arial" w:hAnsi="Arial" w:eastAsia="Arial" w:cs="Arial"/>
          <w:color w:val="000000" w:themeColor="text1" w:themeTint="FF" w:themeShade="FF"/>
          <w:sz w:val="20"/>
          <w:szCs w:val="20"/>
          <w:lang w:val="en-US" w:eastAsia="en-US"/>
        </w:rPr>
        <w:t xml:space="preserve"> um</w:t>
      </w:r>
      <w:r w:rsidRPr="0B07F5D2" w:rsidR="00AA5C2C">
        <w:rPr>
          <w:rFonts w:ascii="Arial" w:hAnsi="Arial" w:eastAsia="Arial" w:cs="Arial"/>
          <w:color w:val="000000" w:themeColor="text1" w:themeTint="FF" w:themeShade="FF"/>
          <w:sz w:val="20"/>
          <w:szCs w:val="20"/>
          <w:lang w:val="en-US" w:eastAsia="en-US"/>
        </w:rPr>
        <w:t xml:space="preserve"> </w:t>
      </w:r>
      <w:r w:rsidRPr="0B07F5D2" w:rsidR="550702BB">
        <w:rPr>
          <w:rFonts w:ascii="Arial" w:hAnsi="Arial" w:eastAsia="Arial" w:cs="Arial"/>
          <w:color w:val="000000" w:themeColor="text1" w:themeTint="FF" w:themeShade="FF"/>
          <w:sz w:val="20"/>
          <w:szCs w:val="20"/>
          <w:lang w:val="en-US" w:eastAsia="en-US"/>
        </w:rPr>
        <w:t>i</w:t>
      </w:r>
      <w:r w:rsidRPr="0B07F5D2" w:rsidR="00AA5C2C">
        <w:rPr>
          <w:rFonts w:ascii="Arial" w:hAnsi="Arial" w:eastAsia="Arial" w:cs="Arial"/>
          <w:color w:val="000000" w:themeColor="text1" w:themeTint="FF" w:themeShade="FF"/>
          <w:sz w:val="20"/>
          <w:szCs w:val="20"/>
          <w:lang w:val="en-US" w:eastAsia="en-US"/>
        </w:rPr>
        <w:t xml:space="preserve">t appeared that </w:t>
      </w:r>
      <w:r w:rsidRPr="0B07F5D2" w:rsidR="00AA5C2C">
        <w:rPr>
          <w:rFonts w:ascii="Arial" w:hAnsi="Arial" w:eastAsia="Arial" w:cs="Arial"/>
          <w:color w:val="000000" w:themeColor="text1" w:themeTint="FF" w:themeShade="FF"/>
          <w:sz w:val="20"/>
          <w:szCs w:val="20"/>
          <w:lang w:val="en-US" w:eastAsia="en-US"/>
        </w:rPr>
        <w:t>there's some peo</w:t>
      </w:r>
      <w:r w:rsidRPr="0B07F5D2" w:rsidR="00AA5C2C">
        <w:rPr>
          <w:rFonts w:ascii="Arial" w:hAnsi="Arial" w:eastAsia="Arial" w:cs="Arial"/>
          <w:color w:val="000000" w:themeColor="text1" w:themeTint="FF" w:themeShade="FF"/>
          <w:sz w:val="20"/>
          <w:szCs w:val="20"/>
          <w:lang w:val="en-US" w:eastAsia="en-US"/>
        </w:rPr>
        <w:t>ple who were able to do their job, but not be engaged with the clients</w:t>
      </w:r>
      <w:r w:rsidRPr="0B07F5D2" w:rsidR="3041A0A0">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 xml:space="preserve"> I just never really coul</w:t>
      </w:r>
      <w:r w:rsidRPr="0B07F5D2" w:rsidR="267C877A">
        <w:rPr>
          <w:rFonts w:ascii="Arial" w:hAnsi="Arial" w:eastAsia="Arial" w:cs="Arial"/>
          <w:color w:val="000000" w:themeColor="text1" w:themeTint="FF" w:themeShade="FF"/>
          <w:sz w:val="20"/>
          <w:szCs w:val="20"/>
          <w:lang w:val="en-US" w:eastAsia="en-US"/>
        </w:rPr>
        <w:t xml:space="preserve">d and </w:t>
      </w:r>
      <w:r w:rsidRPr="0B07F5D2" w:rsidR="00AA5C2C">
        <w:rPr>
          <w:rFonts w:ascii="Arial" w:hAnsi="Arial" w:eastAsia="Arial" w:cs="Arial"/>
          <w:color w:val="000000" w:themeColor="text1" w:themeTint="FF" w:themeShade="FF"/>
          <w:sz w:val="20"/>
          <w:szCs w:val="20"/>
          <w:lang w:val="en-US" w:eastAsia="en-US"/>
        </w:rPr>
        <w:t>so that was the burnout where it's like I would like to be you know where I could keep everything at arm's length and you know go</w:t>
      </w:r>
      <w:r w:rsidRPr="0B07F5D2" w:rsidR="4485227E">
        <w:rPr>
          <w:rFonts w:ascii="Arial" w:hAnsi="Arial" w:eastAsia="Arial" w:cs="Arial"/>
          <w:color w:val="000000" w:themeColor="text1" w:themeTint="FF" w:themeShade="FF"/>
          <w:sz w:val="20"/>
          <w:szCs w:val="20"/>
          <w:lang w:val="en-US" w:eastAsia="en-US"/>
        </w:rPr>
        <w:t xml:space="preserve"> oh</w:t>
      </w:r>
      <w:r w:rsidRPr="0B07F5D2" w:rsidR="00AA5C2C">
        <w:rPr>
          <w:rFonts w:ascii="Arial" w:hAnsi="Arial" w:eastAsia="Arial" w:cs="Arial"/>
          <w:color w:val="000000" w:themeColor="text1" w:themeTint="FF" w:themeShade="FF"/>
          <w:sz w:val="20"/>
          <w:szCs w:val="20"/>
          <w:lang w:val="en-US" w:eastAsia="en-US"/>
        </w:rPr>
        <w:t xml:space="preserve"> </w:t>
      </w:r>
      <w:r w:rsidRPr="0B07F5D2" w:rsidR="1F7BF13E">
        <w:rPr>
          <w:rFonts w:ascii="Arial" w:hAnsi="Arial" w:eastAsia="Arial" w:cs="Arial"/>
          <w:color w:val="000000" w:themeColor="text1" w:themeTint="FF" w:themeShade="FF"/>
          <w:sz w:val="20"/>
          <w:szCs w:val="20"/>
          <w:lang w:val="en-US" w:eastAsia="en-US"/>
        </w:rPr>
        <w:t>that’s too bad</w:t>
      </w:r>
      <w:r w:rsidRPr="0B07F5D2" w:rsidR="00AA5C2C">
        <w:rPr>
          <w:rFonts w:ascii="Arial" w:hAnsi="Arial" w:eastAsia="Arial" w:cs="Arial"/>
          <w:color w:val="000000" w:themeColor="text1" w:themeTint="FF" w:themeShade="FF"/>
          <w:sz w:val="20"/>
          <w:szCs w:val="20"/>
          <w:lang w:val="en-US" w:eastAsia="en-US"/>
        </w:rPr>
        <w:t>, but you kno</w:t>
      </w:r>
      <w:r w:rsidRPr="0B07F5D2" w:rsidR="00AA5C2C">
        <w:rPr>
          <w:rFonts w:ascii="Arial" w:hAnsi="Arial" w:eastAsia="Arial" w:cs="Arial"/>
          <w:color w:val="000000" w:themeColor="text1" w:themeTint="FF" w:themeShade="FF"/>
          <w:sz w:val="20"/>
          <w:szCs w:val="20"/>
          <w:lang w:val="en-US" w:eastAsia="en-US"/>
        </w:rPr>
        <w:t>w you</w:t>
      </w:r>
      <w:r w:rsidRPr="0B07F5D2" w:rsidR="474D34C7">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r</w:t>
      </w:r>
      <w:r w:rsidRPr="0B07F5D2" w:rsidR="374F881C">
        <w:rPr>
          <w:rFonts w:ascii="Arial" w:hAnsi="Arial" w:eastAsia="Arial" w:cs="Arial"/>
          <w:color w:val="000000" w:themeColor="text1" w:themeTint="FF" w:themeShade="FF"/>
          <w:sz w:val="20"/>
          <w:szCs w:val="20"/>
          <w:lang w:val="en-US" w:eastAsia="en-US"/>
        </w:rPr>
        <w:t>e</w:t>
      </w:r>
      <w:r w:rsidRPr="0B07F5D2" w:rsidR="00AA5C2C">
        <w:rPr>
          <w:rFonts w:ascii="Arial" w:hAnsi="Arial" w:eastAsia="Arial" w:cs="Arial"/>
          <w:color w:val="000000" w:themeColor="text1" w:themeTint="FF" w:themeShade="FF"/>
          <w:sz w:val="20"/>
          <w:szCs w:val="20"/>
          <w:lang w:val="en-US" w:eastAsia="en-US"/>
        </w:rPr>
        <w:t xml:space="preserve"> way out there and your troubles are way out there and it's like okay</w:t>
      </w:r>
      <w:r w:rsidRPr="0B07F5D2" w:rsidR="0B82A992">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 xml:space="preserve"> well</w:t>
      </w:r>
      <w:r w:rsidRPr="0B07F5D2" w:rsidR="30A72F86">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 xml:space="preserve"> next case</w:t>
      </w:r>
      <w:r w:rsidRPr="0B07F5D2" w:rsidR="3AAAC52B">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 xml:space="preserve"> </w:t>
      </w:r>
      <w:r w:rsidRPr="0B07F5D2" w:rsidR="3B589F46">
        <w:rPr>
          <w:rFonts w:ascii="Arial" w:hAnsi="Arial" w:eastAsia="Arial" w:cs="Arial"/>
          <w:color w:val="000000" w:themeColor="text1" w:themeTint="FF" w:themeShade="FF"/>
          <w:sz w:val="20"/>
          <w:szCs w:val="20"/>
          <w:lang w:val="en-US" w:eastAsia="en-US"/>
        </w:rPr>
        <w:t>B</w:t>
      </w:r>
      <w:r w:rsidRPr="0B07F5D2" w:rsidR="00AA5C2C">
        <w:rPr>
          <w:rFonts w:ascii="Arial" w:hAnsi="Arial" w:eastAsia="Arial" w:cs="Arial"/>
          <w:color w:val="000000" w:themeColor="text1" w:themeTint="FF" w:themeShade="FF"/>
          <w:sz w:val="20"/>
          <w:szCs w:val="20"/>
          <w:lang w:val="en-US" w:eastAsia="en-US"/>
        </w:rPr>
        <w:t>ut I mean I never could</w:t>
      </w:r>
      <w:r w:rsidRPr="0B07F5D2" w:rsidR="116D7E06">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 xml:space="preserve"> you always kind of just in some way</w:t>
      </w:r>
      <w:r w:rsidRPr="0B07F5D2" w:rsidR="663C6E8A">
        <w:rPr>
          <w:rFonts w:ascii="Arial" w:hAnsi="Arial" w:eastAsia="Arial" w:cs="Arial"/>
          <w:color w:val="000000" w:themeColor="text1" w:themeTint="FF" w:themeShade="FF"/>
          <w:sz w:val="20"/>
          <w:szCs w:val="20"/>
          <w:lang w:val="en-US" w:eastAsia="en-US"/>
        </w:rPr>
        <w:t xml:space="preserve"> end up </w:t>
      </w:r>
      <w:r w:rsidRPr="0B07F5D2" w:rsidR="00AA5C2C">
        <w:rPr>
          <w:rFonts w:ascii="Arial" w:hAnsi="Arial" w:eastAsia="Arial" w:cs="Arial"/>
          <w:color w:val="000000" w:themeColor="text1" w:themeTint="FF" w:themeShade="FF"/>
          <w:sz w:val="20"/>
          <w:szCs w:val="20"/>
          <w:lang w:val="en-US" w:eastAsia="en-US"/>
        </w:rPr>
        <w:t xml:space="preserve">having some compassion for the person </w:t>
      </w:r>
      <w:r w:rsidRPr="0B07F5D2" w:rsidR="5EA4E651">
        <w:rPr>
          <w:rFonts w:ascii="Arial" w:hAnsi="Arial" w:eastAsia="Arial" w:cs="Arial"/>
          <w:color w:val="000000" w:themeColor="text1" w:themeTint="FF" w:themeShade="FF"/>
          <w:sz w:val="20"/>
          <w:szCs w:val="20"/>
          <w:lang w:val="en-US" w:eastAsia="en-US"/>
        </w:rPr>
        <w:t>in</w:t>
      </w:r>
      <w:r w:rsidRPr="0B07F5D2" w:rsidR="00AA5C2C">
        <w:rPr>
          <w:rFonts w:ascii="Arial" w:hAnsi="Arial" w:eastAsia="Arial" w:cs="Arial"/>
          <w:color w:val="000000" w:themeColor="text1" w:themeTint="FF" w:themeShade="FF"/>
          <w:sz w:val="20"/>
          <w:szCs w:val="20"/>
          <w:lang w:val="en-US" w:eastAsia="en-US"/>
        </w:rPr>
        <w:t xml:space="preserve"> their situation</w:t>
      </w:r>
      <w:r w:rsidRPr="0B07F5D2" w:rsidR="753B6F8E">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 xml:space="preserve"> </w:t>
      </w:r>
      <w:r w:rsidRPr="0B07F5D2" w:rsidR="753B6F8E">
        <w:rPr>
          <w:rFonts w:ascii="Arial" w:hAnsi="Arial" w:eastAsia="Arial" w:cs="Arial"/>
          <w:color w:val="000000" w:themeColor="text1" w:themeTint="FF" w:themeShade="FF"/>
          <w:sz w:val="20"/>
          <w:szCs w:val="20"/>
          <w:lang w:val="en-US" w:eastAsia="en-US"/>
        </w:rPr>
        <w:t>A</w:t>
      </w:r>
      <w:r w:rsidRPr="0B07F5D2" w:rsidR="00AA5C2C">
        <w:rPr>
          <w:rFonts w:ascii="Arial" w:hAnsi="Arial" w:eastAsia="Arial" w:cs="Arial"/>
          <w:color w:val="000000" w:themeColor="text1" w:themeTint="FF" w:themeShade="FF"/>
          <w:sz w:val="20"/>
          <w:szCs w:val="20"/>
          <w:lang w:val="en-US" w:eastAsia="en-US"/>
        </w:rPr>
        <w:t xml:space="preserve">nd even if </w:t>
      </w:r>
      <w:r w:rsidRPr="0B07F5D2" w:rsidR="4381D5C7">
        <w:rPr>
          <w:rFonts w:ascii="Arial" w:hAnsi="Arial" w:eastAsia="Arial" w:cs="Arial"/>
          <w:color w:val="000000" w:themeColor="text1" w:themeTint="FF" w:themeShade="FF"/>
          <w:sz w:val="20"/>
          <w:szCs w:val="20"/>
          <w:lang w:val="en-US" w:eastAsia="en-US"/>
        </w:rPr>
        <w:t>you</w:t>
      </w:r>
      <w:r w:rsidRPr="0B07F5D2" w:rsidR="00AA5C2C">
        <w:rPr>
          <w:rFonts w:ascii="Arial" w:hAnsi="Arial" w:eastAsia="Arial" w:cs="Arial"/>
          <w:color w:val="000000" w:themeColor="text1" w:themeTint="FF" w:themeShade="FF"/>
          <w:sz w:val="20"/>
          <w:szCs w:val="20"/>
          <w:lang w:val="en-US" w:eastAsia="en-US"/>
        </w:rPr>
        <w:t xml:space="preserve"> </w:t>
      </w:r>
      <w:r w:rsidRPr="0B07F5D2" w:rsidR="00AA5C2C">
        <w:rPr>
          <w:rFonts w:ascii="Arial" w:hAnsi="Arial" w:eastAsia="Arial" w:cs="Arial"/>
          <w:color w:val="000000" w:themeColor="text1" w:themeTint="FF" w:themeShade="FF"/>
          <w:sz w:val="20"/>
          <w:szCs w:val="20"/>
          <w:lang w:val="en-US" w:eastAsia="en-US"/>
        </w:rPr>
        <w:t>didn't</w:t>
      </w:r>
      <w:r w:rsidRPr="0B07F5D2" w:rsidR="00AA5C2C">
        <w:rPr>
          <w:rFonts w:ascii="Arial" w:hAnsi="Arial" w:eastAsia="Arial" w:cs="Arial"/>
          <w:color w:val="000000" w:themeColor="text1" w:themeTint="FF" w:themeShade="FF"/>
          <w:sz w:val="20"/>
          <w:szCs w:val="20"/>
          <w:lang w:val="en-US" w:eastAsia="en-US"/>
        </w:rPr>
        <w:t xml:space="preserve"> have that compass</w:t>
      </w:r>
      <w:r w:rsidRPr="0B07F5D2" w:rsidR="00AA5C2C">
        <w:rPr>
          <w:rFonts w:ascii="Arial" w:hAnsi="Arial" w:eastAsia="Arial" w:cs="Arial"/>
          <w:color w:val="000000" w:themeColor="text1" w:themeTint="FF" w:themeShade="FF"/>
          <w:sz w:val="20"/>
          <w:szCs w:val="20"/>
          <w:lang w:val="en-US" w:eastAsia="en-US"/>
        </w:rPr>
        <w:t>ion for them, maybe then you would like</w:t>
      </w:r>
      <w:r w:rsidRPr="0B07F5D2" w:rsidR="0E2B981E">
        <w:rPr>
          <w:rFonts w:ascii="Arial" w:hAnsi="Arial" w:eastAsia="Arial" w:cs="Arial"/>
          <w:color w:val="000000" w:themeColor="text1" w:themeTint="FF" w:themeShade="FF"/>
          <w:sz w:val="20"/>
          <w:szCs w:val="20"/>
          <w:lang w:val="en-US" w:eastAsia="en-US"/>
        </w:rPr>
        <w:t xml:space="preserve"> s</w:t>
      </w:r>
      <w:r w:rsidRPr="0B07F5D2" w:rsidR="00AA5C2C">
        <w:rPr>
          <w:rFonts w:ascii="Arial" w:hAnsi="Arial" w:eastAsia="Arial" w:cs="Arial"/>
          <w:color w:val="000000" w:themeColor="text1" w:themeTint="FF" w:themeShade="FF"/>
          <w:sz w:val="20"/>
          <w:szCs w:val="20"/>
          <w:lang w:val="en-US" w:eastAsia="en-US"/>
        </w:rPr>
        <w:t>econd guess yourself like</w:t>
      </w:r>
      <w:r w:rsidRPr="0B07F5D2" w:rsidR="792E470F">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 xml:space="preserve"> </w:t>
      </w:r>
      <w:r w:rsidRPr="0B07F5D2" w:rsidR="792E470F">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 xml:space="preserve">Okay, even though that </w:t>
      </w:r>
      <w:r w:rsidRPr="0B07F5D2" w:rsidR="5E1F0520">
        <w:rPr>
          <w:rFonts w:ascii="Arial" w:hAnsi="Arial" w:eastAsia="Arial" w:cs="Arial"/>
          <w:color w:val="000000" w:themeColor="text1" w:themeTint="FF" w:themeShade="FF"/>
          <w:sz w:val="20"/>
          <w:szCs w:val="20"/>
          <w:lang w:val="en-US" w:eastAsia="en-US"/>
        </w:rPr>
        <w:t>wa</w:t>
      </w:r>
      <w:r w:rsidRPr="0B07F5D2" w:rsidR="00AA5C2C">
        <w:rPr>
          <w:rFonts w:ascii="Arial" w:hAnsi="Arial" w:eastAsia="Arial" w:cs="Arial"/>
          <w:color w:val="000000" w:themeColor="text1" w:themeTint="FF" w:themeShade="FF"/>
          <w:sz w:val="20"/>
          <w:szCs w:val="20"/>
          <w:lang w:val="en-US" w:eastAsia="en-US"/>
        </w:rPr>
        <w:t>s a stinker</w:t>
      </w:r>
      <w:r w:rsidRPr="0B07F5D2" w:rsidR="111E3B21">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 xml:space="preserve"> </w:t>
      </w:r>
      <w:r w:rsidRPr="0B07F5D2" w:rsidR="00AA5C2C">
        <w:rPr>
          <w:rFonts w:ascii="Arial" w:hAnsi="Arial" w:eastAsia="Arial" w:cs="Arial"/>
          <w:color w:val="000000" w:themeColor="text1" w:themeTint="FF" w:themeShade="FF"/>
          <w:sz w:val="20"/>
          <w:szCs w:val="20"/>
          <w:lang w:val="en-US" w:eastAsia="en-US"/>
        </w:rPr>
        <w:t>maybe I could have done this bette</w:t>
      </w:r>
      <w:r w:rsidRPr="0B07F5D2" w:rsidR="00AA5C2C">
        <w:rPr>
          <w:rFonts w:ascii="Arial" w:hAnsi="Arial" w:eastAsia="Arial" w:cs="Arial"/>
          <w:color w:val="000000" w:themeColor="text1" w:themeTint="FF" w:themeShade="FF"/>
          <w:sz w:val="20"/>
          <w:szCs w:val="20"/>
          <w:lang w:val="en-US" w:eastAsia="en-US"/>
        </w:rPr>
        <w:t>r</w:t>
      </w:r>
      <w:r w:rsidRPr="0B07F5D2" w:rsidR="458EE123">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 xml:space="preserve"> that better</w:t>
      </w:r>
      <w:r w:rsidRPr="0B07F5D2" w:rsidR="00AA5C2C">
        <w:rPr>
          <w:rFonts w:ascii="Arial" w:hAnsi="Arial" w:eastAsia="Arial" w:cs="Arial"/>
          <w:color w:val="000000" w:themeColor="text1" w:themeTint="FF" w:themeShade="FF"/>
          <w:sz w:val="20"/>
          <w:szCs w:val="20"/>
          <w:lang w:val="en-US" w:eastAsia="en-US"/>
        </w:rPr>
        <w:t xml:space="preserve"> when we go to happen</w:t>
      </w:r>
      <w:r w:rsidRPr="0B07F5D2" w:rsidR="2127C749">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 xml:space="preserve"> </w:t>
      </w:r>
      <w:r w:rsidRPr="0B07F5D2" w:rsidR="510969A8">
        <w:rPr>
          <w:rFonts w:ascii="Arial" w:hAnsi="Arial" w:eastAsia="Arial" w:cs="Arial"/>
          <w:color w:val="000000" w:themeColor="text1" w:themeTint="FF" w:themeShade="FF"/>
          <w:sz w:val="20"/>
          <w:szCs w:val="20"/>
          <w:lang w:val="en-US" w:eastAsia="en-US"/>
        </w:rPr>
        <w:t>A</w:t>
      </w:r>
      <w:r w:rsidRPr="0B07F5D2" w:rsidR="00AA5C2C">
        <w:rPr>
          <w:rFonts w:ascii="Arial" w:hAnsi="Arial" w:eastAsia="Arial" w:cs="Arial"/>
          <w:color w:val="000000" w:themeColor="text1" w:themeTint="FF" w:themeShade="FF"/>
          <w:sz w:val="20"/>
          <w:szCs w:val="20"/>
          <w:lang w:val="en-US" w:eastAsia="en-US"/>
        </w:rPr>
        <w:t>nd so yeah there is that total burnout there</w:t>
      </w:r>
      <w:r w:rsidRPr="0B07F5D2" w:rsidR="7A7EA912">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 xml:space="preserve"> </w:t>
      </w:r>
      <w:r w:rsidRPr="0B07F5D2" w:rsidR="7A7EA912">
        <w:rPr>
          <w:rFonts w:ascii="Arial" w:hAnsi="Arial" w:eastAsia="Arial" w:cs="Arial"/>
          <w:color w:val="000000" w:themeColor="text1" w:themeTint="FF" w:themeShade="FF"/>
          <w:sz w:val="20"/>
          <w:szCs w:val="20"/>
          <w:lang w:val="en-US" w:eastAsia="en-US"/>
        </w:rPr>
        <w:t>A</w:t>
      </w:r>
      <w:r w:rsidRPr="0B07F5D2" w:rsidR="00AA5C2C">
        <w:rPr>
          <w:rFonts w:ascii="Arial" w:hAnsi="Arial" w:eastAsia="Arial" w:cs="Arial"/>
          <w:color w:val="000000" w:themeColor="text1" w:themeTint="FF" w:themeShade="FF"/>
          <w:sz w:val="20"/>
          <w:szCs w:val="20"/>
          <w:lang w:val="en-US" w:eastAsia="en-US"/>
        </w:rPr>
        <w:t xml:space="preserve">nd then </w:t>
      </w:r>
      <w:r w:rsidRPr="0B07F5D2" w:rsidR="02F0C4EA">
        <w:rPr>
          <w:rFonts w:ascii="Arial" w:hAnsi="Arial" w:eastAsia="Arial" w:cs="Arial"/>
          <w:color w:val="000000" w:themeColor="text1" w:themeTint="FF" w:themeShade="FF"/>
          <w:sz w:val="20"/>
          <w:szCs w:val="20"/>
          <w:lang w:val="en-US" w:eastAsia="en-US"/>
        </w:rPr>
        <w:t>u</w:t>
      </w:r>
      <w:r w:rsidRPr="0B07F5D2" w:rsidR="00AA5C2C">
        <w:rPr>
          <w:rFonts w:ascii="Arial" w:hAnsi="Arial" w:eastAsia="Arial" w:cs="Arial"/>
          <w:color w:val="000000" w:themeColor="text1" w:themeTint="FF" w:themeShade="FF"/>
          <w:sz w:val="20"/>
          <w:szCs w:val="20"/>
          <w:lang w:val="en-US" w:eastAsia="en-US"/>
        </w:rPr>
        <w:t xml:space="preserve">m as a </w:t>
      </w:r>
      <w:r w:rsidRPr="0B07F5D2" w:rsidR="1B78F0D2">
        <w:rPr>
          <w:rFonts w:ascii="Arial" w:hAnsi="Arial" w:eastAsia="Arial" w:cs="Arial"/>
          <w:color w:val="000000" w:themeColor="text1" w:themeTint="FF" w:themeShade="FF"/>
          <w:sz w:val="20"/>
          <w:szCs w:val="20"/>
          <w:lang w:val="en-US" w:eastAsia="en-US"/>
        </w:rPr>
        <w:t>commissioner, t</w:t>
      </w:r>
      <w:r w:rsidRPr="0B07F5D2" w:rsidR="00AA5C2C">
        <w:rPr>
          <w:rFonts w:ascii="Arial" w:hAnsi="Arial" w:eastAsia="Arial" w:cs="Arial"/>
          <w:color w:val="000000" w:themeColor="text1" w:themeTint="FF" w:themeShade="FF"/>
          <w:sz w:val="20"/>
          <w:szCs w:val="20"/>
          <w:lang w:val="en-US" w:eastAsia="en-US"/>
        </w:rPr>
        <w:t>here are certain assignments that I think</w:t>
      </w:r>
      <w:r w:rsidRPr="0B07F5D2" w:rsidR="7B93FC17">
        <w:rPr>
          <w:rFonts w:ascii="Arial" w:hAnsi="Arial" w:eastAsia="Arial" w:cs="Arial"/>
          <w:color w:val="000000" w:themeColor="text1" w:themeTint="FF" w:themeShade="FF"/>
          <w:sz w:val="20"/>
          <w:szCs w:val="20"/>
          <w:lang w:val="en-US" w:eastAsia="en-US"/>
        </w:rPr>
        <w:t xml:space="preserve"> p</w:t>
      </w:r>
      <w:r w:rsidRPr="0B07F5D2" w:rsidR="00AA5C2C">
        <w:rPr>
          <w:rFonts w:ascii="Arial" w:hAnsi="Arial" w:eastAsia="Arial" w:cs="Arial"/>
          <w:color w:val="000000" w:themeColor="text1" w:themeTint="FF" w:themeShade="FF"/>
          <w:sz w:val="20"/>
          <w:szCs w:val="20"/>
          <w:lang w:val="en-US" w:eastAsia="en-US"/>
        </w:rPr>
        <w:t>eople shouldn't be in long term, for instance, like traffic.</w:t>
      </w:r>
      <w:r w:rsidRPr="0B07F5D2" w:rsidR="00AA5C2C">
        <w:rPr>
          <w:rFonts w:ascii="Arial" w:hAnsi="Arial" w:eastAsia="Arial" w:cs="Arial"/>
          <w:color w:val="000000" w:themeColor="text1" w:themeTint="FF" w:themeShade="FF"/>
          <w:sz w:val="20"/>
          <w:szCs w:val="20"/>
          <w:lang w:val="en-US" w:eastAsia="en-US"/>
        </w:rPr>
        <w:t xml:space="preserve"> </w:t>
      </w:r>
      <w:r w:rsidRPr="0B07F5D2" w:rsidR="1379775B">
        <w:rPr>
          <w:rFonts w:ascii="Arial" w:hAnsi="Arial" w:eastAsia="Arial" w:cs="Arial"/>
          <w:color w:val="000000" w:themeColor="text1" w:themeTint="FF" w:themeShade="FF"/>
          <w:sz w:val="20"/>
          <w:szCs w:val="20"/>
          <w:lang w:val="en-US" w:eastAsia="en-US"/>
        </w:rPr>
        <w:t>T</w:t>
      </w:r>
      <w:r w:rsidRPr="0B07F5D2" w:rsidR="00AA5C2C">
        <w:rPr>
          <w:rFonts w:ascii="Arial" w:hAnsi="Arial" w:eastAsia="Arial" w:cs="Arial"/>
          <w:color w:val="000000" w:themeColor="text1" w:themeTint="FF" w:themeShade="FF"/>
          <w:sz w:val="20"/>
          <w:szCs w:val="20"/>
          <w:lang w:val="en-US" w:eastAsia="en-US"/>
        </w:rPr>
        <w:t>here's</w:t>
      </w:r>
      <w:r w:rsidRPr="0B07F5D2" w:rsidR="00AA5C2C">
        <w:rPr>
          <w:rFonts w:ascii="Arial" w:hAnsi="Arial" w:eastAsia="Arial" w:cs="Arial"/>
          <w:color w:val="000000" w:themeColor="text1" w:themeTint="FF" w:themeShade="FF"/>
          <w:sz w:val="20"/>
          <w:szCs w:val="20"/>
          <w:lang w:val="en-US" w:eastAsia="en-US"/>
        </w:rPr>
        <w:t xml:space="preserve"> so many</w:t>
      </w:r>
      <w:r w:rsidRPr="0B07F5D2" w:rsidR="03EDA224">
        <w:rPr>
          <w:rFonts w:ascii="Arial" w:hAnsi="Arial" w:eastAsia="Arial" w:cs="Arial"/>
          <w:color w:val="000000" w:themeColor="text1" w:themeTint="FF" w:themeShade="FF"/>
          <w:sz w:val="20"/>
          <w:szCs w:val="20"/>
          <w:lang w:val="en-US" w:eastAsia="en-US"/>
        </w:rPr>
        <w:t xml:space="preserve"> p</w:t>
      </w:r>
      <w:r w:rsidRPr="0B07F5D2" w:rsidR="00AA5C2C">
        <w:rPr>
          <w:rFonts w:ascii="Arial" w:hAnsi="Arial" w:eastAsia="Arial" w:cs="Arial"/>
          <w:color w:val="000000" w:themeColor="text1" w:themeTint="FF" w:themeShade="FF"/>
          <w:sz w:val="20"/>
          <w:szCs w:val="20"/>
          <w:lang w:val="en-US" w:eastAsia="en-US"/>
        </w:rPr>
        <w:t xml:space="preserve">eople with the same excuses over and over that you </w:t>
      </w:r>
      <w:r w:rsidRPr="0B07F5D2" w:rsidR="00AA5C2C">
        <w:rPr>
          <w:rFonts w:ascii="Arial" w:hAnsi="Arial" w:eastAsia="Arial" w:cs="Arial"/>
          <w:color w:val="000000" w:themeColor="text1" w:themeTint="FF" w:themeShade="FF"/>
          <w:sz w:val="20"/>
          <w:szCs w:val="20"/>
          <w:lang w:val="en-US" w:eastAsia="en-US"/>
        </w:rPr>
        <w:t>don't</w:t>
      </w:r>
      <w:r w:rsidRPr="0B07F5D2" w:rsidR="00AA5C2C">
        <w:rPr>
          <w:rFonts w:ascii="Arial" w:hAnsi="Arial" w:eastAsia="Arial" w:cs="Arial"/>
          <w:color w:val="000000" w:themeColor="text1" w:themeTint="FF" w:themeShade="FF"/>
          <w:sz w:val="20"/>
          <w:szCs w:val="20"/>
          <w:lang w:val="en-US" w:eastAsia="en-US"/>
        </w:rPr>
        <w:t xml:space="preserve"> want to get to the point where </w:t>
      </w:r>
      <w:r w:rsidRPr="0B07F5D2" w:rsidR="00AA5C2C">
        <w:rPr>
          <w:rFonts w:ascii="Arial" w:hAnsi="Arial" w:eastAsia="Arial" w:cs="Arial"/>
          <w:color w:val="000000" w:themeColor="text1" w:themeTint="FF" w:themeShade="FF"/>
          <w:sz w:val="20"/>
          <w:szCs w:val="20"/>
          <w:lang w:val="en-US" w:eastAsia="en-US"/>
        </w:rPr>
        <w:t>it's</w:t>
      </w:r>
      <w:r w:rsidRPr="0B07F5D2" w:rsidR="00AA5C2C">
        <w:rPr>
          <w:rFonts w:ascii="Arial" w:hAnsi="Arial" w:eastAsia="Arial" w:cs="Arial"/>
          <w:color w:val="000000" w:themeColor="text1" w:themeTint="FF" w:themeShade="FF"/>
          <w:sz w:val="20"/>
          <w:szCs w:val="20"/>
          <w:lang w:val="en-US" w:eastAsia="en-US"/>
        </w:rPr>
        <w:t xml:space="preserve"> like</w:t>
      </w:r>
      <w:r w:rsidRPr="0B07F5D2" w:rsidR="6941136D">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 xml:space="preserve"> </w:t>
      </w:r>
      <w:r w:rsidRPr="0B07F5D2" w:rsidR="6941136D">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Oh, you know</w:t>
      </w:r>
      <w:r w:rsidRPr="0B07F5D2" w:rsidR="16135C40">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 xml:space="preserve"> it's just </w:t>
      </w:r>
      <w:r w:rsidRPr="0B07F5D2" w:rsidR="00AA5C2C">
        <w:rPr>
          <w:rFonts w:ascii="Arial" w:hAnsi="Arial" w:eastAsia="Arial" w:cs="Arial"/>
          <w:color w:val="000000" w:themeColor="text1" w:themeTint="FF" w:themeShade="FF"/>
          <w:sz w:val="20"/>
          <w:szCs w:val="20"/>
          <w:lang w:val="en-US" w:eastAsia="en-US"/>
        </w:rPr>
        <w:t>that</w:t>
      </w:r>
      <w:r w:rsidRPr="0B07F5D2" w:rsidR="3EABD64F">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 xml:space="preserve"> okay next case</w:t>
      </w:r>
      <w:r w:rsidRPr="0B07F5D2" w:rsidR="195B3FC5">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 xml:space="preserve"> </w:t>
      </w:r>
      <w:r w:rsidRPr="0B07F5D2" w:rsidR="7798F824">
        <w:rPr>
          <w:rFonts w:ascii="Arial" w:hAnsi="Arial" w:eastAsia="Arial" w:cs="Arial"/>
          <w:color w:val="000000" w:themeColor="text1" w:themeTint="FF" w:themeShade="FF"/>
          <w:sz w:val="20"/>
          <w:szCs w:val="20"/>
          <w:lang w:val="en-US" w:eastAsia="en-US"/>
        </w:rPr>
        <w:t>A</w:t>
      </w:r>
      <w:r w:rsidRPr="0B07F5D2" w:rsidR="00AA5C2C">
        <w:rPr>
          <w:rFonts w:ascii="Arial" w:hAnsi="Arial" w:eastAsia="Arial" w:cs="Arial"/>
          <w:color w:val="000000" w:themeColor="text1" w:themeTint="FF" w:themeShade="FF"/>
          <w:sz w:val="20"/>
          <w:szCs w:val="20"/>
          <w:lang w:val="en-US" w:eastAsia="en-US"/>
        </w:rPr>
        <w:t>nd you know you still want to have some</w:t>
      </w:r>
      <w:r w:rsidRPr="0B07F5D2" w:rsidR="5AE66EB0">
        <w:rPr>
          <w:rFonts w:ascii="Arial" w:hAnsi="Arial" w:eastAsia="Arial" w:cs="Arial"/>
          <w:color w:val="000000" w:themeColor="text1" w:themeTint="FF" w:themeShade="FF"/>
          <w:sz w:val="20"/>
          <w:szCs w:val="20"/>
          <w:lang w:val="en-US" w:eastAsia="en-US"/>
        </w:rPr>
        <w:t xml:space="preserve"> um</w:t>
      </w:r>
      <w:r w:rsidRPr="0B07F5D2" w:rsidR="00AA5C2C">
        <w:rPr>
          <w:rFonts w:ascii="Arial" w:hAnsi="Arial" w:eastAsia="Arial" w:cs="Arial"/>
          <w:color w:val="000000" w:themeColor="text1" w:themeTint="FF" w:themeShade="FF"/>
          <w:sz w:val="20"/>
          <w:szCs w:val="20"/>
          <w:lang w:val="en-US" w:eastAsia="en-US"/>
        </w:rPr>
        <w:t xml:space="preserve"> </w:t>
      </w:r>
      <w:r w:rsidRPr="0B07F5D2" w:rsidR="00AA5C2C">
        <w:rPr>
          <w:rFonts w:ascii="Arial" w:hAnsi="Arial" w:eastAsia="Arial" w:cs="Arial"/>
          <w:color w:val="000000" w:themeColor="text1" w:themeTint="FF" w:themeShade="FF"/>
          <w:sz w:val="20"/>
          <w:szCs w:val="20"/>
          <w:lang w:val="en-US" w:eastAsia="en-US"/>
        </w:rPr>
        <w:t xml:space="preserve">room, although probably not that much, but some room for like </w:t>
      </w:r>
      <w:r w:rsidRPr="0B07F5D2" w:rsidR="55FC5852">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okay this case might be the different case</w:t>
      </w:r>
      <w:r w:rsidRPr="0B07F5D2" w:rsidR="5FBB9C3D">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 xml:space="preserve"> not like </w:t>
      </w:r>
      <w:r w:rsidRPr="0B07F5D2" w:rsidR="203DE6B9">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o</w:t>
      </w:r>
      <w:r w:rsidRPr="0B07F5D2" w:rsidR="00AA5C2C">
        <w:rPr>
          <w:rFonts w:ascii="Arial" w:hAnsi="Arial" w:eastAsia="Arial" w:cs="Arial"/>
          <w:color w:val="000000" w:themeColor="text1" w:themeTint="FF" w:themeShade="FF"/>
          <w:sz w:val="20"/>
          <w:szCs w:val="20"/>
          <w:lang w:val="en-US" w:eastAsia="en-US"/>
        </w:rPr>
        <w:t>h</w:t>
      </w:r>
      <w:r w:rsidRPr="0B07F5D2" w:rsidR="00AA5C2C">
        <w:rPr>
          <w:rFonts w:ascii="Arial" w:hAnsi="Arial" w:eastAsia="Arial" w:cs="Arial"/>
          <w:color w:val="000000" w:themeColor="text1" w:themeTint="FF" w:themeShade="FF"/>
          <w:sz w:val="20"/>
          <w:szCs w:val="20"/>
          <w:lang w:val="en-US" w:eastAsia="en-US"/>
        </w:rPr>
        <w:t xml:space="preserve"> they're all this</w:t>
      </w:r>
      <w:r w:rsidRPr="0B07F5D2" w:rsidR="0AD8890C">
        <w:rPr>
          <w:rFonts w:ascii="Arial" w:hAnsi="Arial" w:eastAsia="Arial" w:cs="Arial"/>
          <w:color w:val="000000" w:themeColor="text1" w:themeTint="FF" w:themeShade="FF"/>
          <w:sz w:val="20"/>
          <w:szCs w:val="20"/>
          <w:lang w:val="en-US" w:eastAsia="en-US"/>
        </w:rPr>
        <w:t>, they’re</w:t>
      </w:r>
      <w:r w:rsidRPr="0B07F5D2" w:rsidR="00AA5C2C">
        <w:rPr>
          <w:rFonts w:ascii="Arial" w:hAnsi="Arial" w:eastAsia="Arial" w:cs="Arial"/>
          <w:color w:val="000000" w:themeColor="text1" w:themeTint="FF" w:themeShade="FF"/>
          <w:sz w:val="20"/>
          <w:szCs w:val="20"/>
          <w:lang w:val="en-US" w:eastAsia="en-US"/>
        </w:rPr>
        <w:t xml:space="preserve"> </w:t>
      </w:r>
      <w:r w:rsidRPr="0B07F5D2" w:rsidR="00AA5C2C">
        <w:rPr>
          <w:rFonts w:ascii="Arial" w:hAnsi="Arial" w:eastAsia="Arial" w:cs="Arial"/>
          <w:color w:val="000000" w:themeColor="text1" w:themeTint="FF" w:themeShade="FF"/>
          <w:sz w:val="20"/>
          <w:szCs w:val="20"/>
          <w:lang w:val="en-US" w:eastAsia="en-US"/>
        </w:rPr>
        <w:t xml:space="preserve">are all guilty or that you know, everybody has </w:t>
      </w:r>
      <w:r w:rsidRPr="0B07F5D2" w:rsidR="00AA5C2C">
        <w:rPr>
          <w:rFonts w:ascii="Arial" w:hAnsi="Arial" w:eastAsia="Arial" w:cs="Arial"/>
          <w:color w:val="000000" w:themeColor="text1" w:themeTint="FF" w:themeShade="FF"/>
          <w:sz w:val="20"/>
          <w:szCs w:val="20"/>
          <w:lang w:val="en-US" w:eastAsia="en-US"/>
        </w:rPr>
        <w:t>this excus</w:t>
      </w:r>
      <w:r w:rsidRPr="0B07F5D2" w:rsidR="16E3575F">
        <w:rPr>
          <w:rFonts w:ascii="Arial" w:hAnsi="Arial" w:eastAsia="Arial" w:cs="Arial"/>
          <w:color w:val="000000" w:themeColor="text1" w:themeTint="FF" w:themeShade="FF"/>
          <w:sz w:val="20"/>
          <w:szCs w:val="20"/>
          <w:lang w:val="en-US" w:eastAsia="en-US"/>
        </w:rPr>
        <w:t xml:space="preserve">e is you </w:t>
      </w:r>
      <w:r w:rsidRPr="0B07F5D2" w:rsidR="00AA5C2C">
        <w:rPr>
          <w:rFonts w:ascii="Arial" w:hAnsi="Arial" w:eastAsia="Arial" w:cs="Arial"/>
          <w:color w:val="000000" w:themeColor="text1" w:themeTint="FF" w:themeShade="FF"/>
          <w:sz w:val="20"/>
          <w:szCs w:val="20"/>
          <w:lang w:val="en-US" w:eastAsia="en-US"/>
        </w:rPr>
        <w:t>know going to get this fine</w:t>
      </w:r>
      <w:r w:rsidRPr="0B07F5D2" w:rsidR="26BEFDEB">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 xml:space="preserve"> or whatever so yeah</w:t>
      </w:r>
      <w:r w:rsidRPr="0B07F5D2" w:rsidR="7E42D015">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 xml:space="preserve"> </w:t>
      </w:r>
      <w:r w:rsidRPr="0B07F5D2" w:rsidR="024F6849">
        <w:rPr>
          <w:rFonts w:ascii="Arial" w:hAnsi="Arial" w:eastAsia="Arial" w:cs="Arial"/>
          <w:color w:val="000000" w:themeColor="text1" w:themeTint="FF" w:themeShade="FF"/>
          <w:sz w:val="20"/>
          <w:szCs w:val="20"/>
          <w:lang w:val="en-US" w:eastAsia="en-US"/>
        </w:rPr>
        <w:t>I</w:t>
      </w:r>
      <w:r w:rsidRPr="0B07F5D2" w:rsidR="00AA5C2C">
        <w:rPr>
          <w:rFonts w:ascii="Arial" w:hAnsi="Arial" w:eastAsia="Arial" w:cs="Arial"/>
          <w:color w:val="000000" w:themeColor="text1" w:themeTint="FF" w:themeShade="FF"/>
          <w:sz w:val="20"/>
          <w:szCs w:val="20"/>
          <w:lang w:val="en-US" w:eastAsia="en-US"/>
        </w:rPr>
        <w:t>f you have a change of assignments, sometimes it can be helpful, because at least to me</w:t>
      </w:r>
      <w:r w:rsidRPr="0B07F5D2" w:rsidR="6F228B49">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 xml:space="preserve"> </w:t>
      </w:r>
      <w:r w:rsidRPr="0B07F5D2" w:rsidR="00AA5C2C">
        <w:rPr>
          <w:rFonts w:ascii="Arial" w:hAnsi="Arial" w:eastAsia="Arial" w:cs="Arial"/>
          <w:color w:val="000000" w:themeColor="text1" w:themeTint="FF" w:themeShade="FF"/>
          <w:sz w:val="20"/>
          <w:szCs w:val="20"/>
          <w:lang w:val="en-US" w:eastAsia="en-US"/>
        </w:rPr>
        <w:t>it's</w:t>
      </w:r>
      <w:r w:rsidRPr="0B07F5D2" w:rsidR="00AA5C2C">
        <w:rPr>
          <w:rFonts w:ascii="Arial" w:hAnsi="Arial" w:eastAsia="Arial" w:cs="Arial"/>
          <w:color w:val="000000" w:themeColor="text1" w:themeTint="FF" w:themeShade="FF"/>
          <w:sz w:val="20"/>
          <w:szCs w:val="20"/>
          <w:lang w:val="en-US" w:eastAsia="en-US"/>
        </w:rPr>
        <w:t xml:space="preserve"> like too much traffic was like</w:t>
      </w:r>
      <w:r w:rsidRPr="0B07F5D2" w:rsidR="4F21A62C">
        <w:rPr>
          <w:rFonts w:ascii="Arial" w:hAnsi="Arial" w:eastAsia="Arial" w:cs="Arial"/>
          <w:color w:val="000000" w:themeColor="text1" w:themeTint="FF" w:themeShade="FF"/>
          <w:sz w:val="20"/>
          <w:szCs w:val="20"/>
          <w:lang w:val="en-US" w:eastAsia="en-US"/>
        </w:rPr>
        <w:t xml:space="preserve"> </w:t>
      </w:r>
      <w:r w:rsidRPr="0B07F5D2" w:rsidR="00AA5C2C">
        <w:rPr>
          <w:rFonts w:ascii="Arial" w:hAnsi="Arial" w:eastAsia="Arial" w:cs="Arial"/>
          <w:color w:val="000000" w:themeColor="text1" w:themeTint="FF" w:themeShade="FF"/>
          <w:sz w:val="20"/>
          <w:szCs w:val="20"/>
          <w:lang w:val="en-US" w:eastAsia="en-US"/>
        </w:rPr>
        <w:t>you were working at the complaint department</w:t>
      </w:r>
      <w:r w:rsidRPr="0B07F5D2" w:rsidR="00AA5C2C">
        <w:rPr>
          <w:rFonts w:ascii="Arial" w:hAnsi="Arial" w:eastAsia="Arial" w:cs="Arial"/>
          <w:color w:val="000000" w:themeColor="text1" w:themeTint="FF" w:themeShade="FF"/>
          <w:sz w:val="20"/>
          <w:szCs w:val="20"/>
          <w:lang w:val="en-US" w:eastAsia="en-US"/>
        </w:rPr>
        <w:t xml:space="preserve"> a</w:t>
      </w:r>
      <w:r w:rsidRPr="0B07F5D2" w:rsidR="00AA5C2C">
        <w:rPr>
          <w:rFonts w:ascii="Arial" w:hAnsi="Arial" w:eastAsia="Arial" w:cs="Arial"/>
          <w:color w:val="000000" w:themeColor="text1" w:themeTint="FF" w:themeShade="FF"/>
          <w:sz w:val="20"/>
          <w:szCs w:val="20"/>
          <w:lang w:val="en-US" w:eastAsia="en-US"/>
        </w:rPr>
        <w:t xml:space="preserve">t </w:t>
      </w:r>
      <w:r w:rsidRPr="0B07F5D2" w:rsidR="00C8E2DE">
        <w:rPr>
          <w:rFonts w:ascii="Arial" w:hAnsi="Arial" w:eastAsia="Arial" w:cs="Arial"/>
          <w:color w:val="000000" w:themeColor="text1" w:themeTint="FF" w:themeShade="FF"/>
          <w:sz w:val="20"/>
          <w:szCs w:val="20"/>
          <w:lang w:val="en-US" w:eastAsia="en-US"/>
        </w:rPr>
        <w:t>Walmart</w:t>
      </w:r>
      <w:r w:rsidRPr="0B07F5D2" w:rsidR="00AA5C2C">
        <w:rPr>
          <w:rFonts w:ascii="Arial" w:hAnsi="Arial" w:eastAsia="Arial" w:cs="Arial"/>
          <w:color w:val="000000" w:themeColor="text1" w:themeTint="FF" w:themeShade="FF"/>
          <w:sz w:val="20"/>
          <w:szCs w:val="20"/>
          <w:lang w:val="en-US" w:eastAsia="en-US"/>
        </w:rPr>
        <w:t xml:space="preserve"> you know</w:t>
      </w:r>
      <w:r w:rsidRPr="0B07F5D2" w:rsidR="0F325B63">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 xml:space="preserve"> </w:t>
      </w:r>
      <w:r w:rsidRPr="0B07F5D2" w:rsidR="55F0C9CB">
        <w:rPr>
          <w:rFonts w:ascii="Arial" w:hAnsi="Arial" w:eastAsia="Arial" w:cs="Arial"/>
          <w:color w:val="000000" w:themeColor="text1" w:themeTint="FF" w:themeShade="FF"/>
          <w:sz w:val="20"/>
          <w:szCs w:val="20"/>
          <w:lang w:val="en-US" w:eastAsia="en-US"/>
        </w:rPr>
        <w:t>N</w:t>
      </w:r>
      <w:r w:rsidRPr="0B07F5D2" w:rsidR="00AA5C2C">
        <w:rPr>
          <w:rFonts w:ascii="Arial" w:hAnsi="Arial" w:eastAsia="Arial" w:cs="Arial"/>
          <w:color w:val="000000" w:themeColor="text1" w:themeTint="FF" w:themeShade="FF"/>
          <w:sz w:val="20"/>
          <w:szCs w:val="20"/>
          <w:lang w:val="en-US" w:eastAsia="en-US"/>
        </w:rPr>
        <w:t>obody's</w:t>
      </w:r>
      <w:r w:rsidRPr="0B07F5D2" w:rsidR="00AA5C2C">
        <w:rPr>
          <w:rFonts w:ascii="Arial" w:hAnsi="Arial" w:eastAsia="Arial" w:cs="Arial"/>
          <w:color w:val="000000" w:themeColor="text1" w:themeTint="FF" w:themeShade="FF"/>
          <w:sz w:val="20"/>
          <w:szCs w:val="20"/>
          <w:lang w:val="en-US" w:eastAsia="en-US"/>
        </w:rPr>
        <w:t xml:space="preserve"> happy</w:t>
      </w:r>
      <w:r w:rsidRPr="0B07F5D2" w:rsidR="61A5DA33">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 xml:space="preserve"> </w:t>
      </w:r>
      <w:r w:rsidRPr="0B07F5D2" w:rsidR="00AA5C2C">
        <w:rPr>
          <w:rFonts w:ascii="Arial" w:hAnsi="Arial" w:eastAsia="Arial" w:cs="Arial"/>
          <w:color w:val="000000" w:themeColor="text1" w:themeTint="FF" w:themeShade="FF"/>
          <w:sz w:val="20"/>
          <w:szCs w:val="20"/>
          <w:lang w:val="en-US" w:eastAsia="en-US"/>
        </w:rPr>
        <w:t>everybody's</w:t>
      </w:r>
      <w:r w:rsidRPr="0B07F5D2" w:rsidR="00AA5C2C">
        <w:rPr>
          <w:rFonts w:ascii="Arial" w:hAnsi="Arial" w:eastAsia="Arial" w:cs="Arial"/>
          <w:color w:val="000000" w:themeColor="text1" w:themeTint="FF" w:themeShade="FF"/>
          <w:sz w:val="20"/>
          <w:szCs w:val="20"/>
          <w:lang w:val="en-US" w:eastAsia="en-US"/>
        </w:rPr>
        <w:t xml:space="preserve"> got a reaso</w:t>
      </w:r>
      <w:r w:rsidRPr="0B07F5D2" w:rsidR="16872BCA">
        <w:rPr>
          <w:rFonts w:ascii="Arial" w:hAnsi="Arial" w:eastAsia="Arial" w:cs="Arial"/>
          <w:color w:val="000000" w:themeColor="text1" w:themeTint="FF" w:themeShade="FF"/>
          <w:sz w:val="20"/>
          <w:szCs w:val="20"/>
          <w:lang w:val="en-US" w:eastAsia="en-US"/>
        </w:rPr>
        <w:t xml:space="preserve">n, </w:t>
      </w:r>
      <w:r w:rsidRPr="0B07F5D2" w:rsidR="16872BCA">
        <w:rPr>
          <w:rFonts w:ascii="Arial" w:hAnsi="Arial" w:eastAsia="Arial" w:cs="Arial"/>
          <w:color w:val="000000" w:themeColor="text1" w:themeTint="FF" w:themeShade="FF"/>
          <w:sz w:val="20"/>
          <w:szCs w:val="20"/>
          <w:lang w:val="en-US" w:eastAsia="en-US"/>
        </w:rPr>
        <w:t>e</w:t>
      </w:r>
      <w:r w:rsidRPr="0B07F5D2" w:rsidR="00AA5C2C">
        <w:rPr>
          <w:rFonts w:ascii="Arial" w:hAnsi="Arial" w:eastAsia="Arial" w:cs="Arial"/>
          <w:color w:val="000000" w:themeColor="text1" w:themeTint="FF" w:themeShade="FF"/>
          <w:sz w:val="20"/>
          <w:szCs w:val="20"/>
          <w:lang w:val="en-US" w:eastAsia="en-US"/>
        </w:rPr>
        <w:t>very</w:t>
      </w:r>
      <w:r w:rsidRPr="0B07F5D2" w:rsidR="15845676">
        <w:rPr>
          <w:rFonts w:ascii="Arial" w:hAnsi="Arial" w:eastAsia="Arial" w:cs="Arial"/>
          <w:color w:val="000000" w:themeColor="text1" w:themeTint="FF" w:themeShade="FF"/>
          <w:sz w:val="20"/>
          <w:szCs w:val="20"/>
          <w:lang w:val="en-US" w:eastAsia="en-US"/>
        </w:rPr>
        <w:t>body’s</w:t>
      </w:r>
      <w:r w:rsidRPr="0B07F5D2" w:rsidR="15845676">
        <w:rPr>
          <w:rFonts w:ascii="Arial" w:hAnsi="Arial" w:eastAsia="Arial" w:cs="Arial"/>
          <w:color w:val="000000" w:themeColor="text1" w:themeTint="FF" w:themeShade="FF"/>
          <w:sz w:val="20"/>
          <w:szCs w:val="20"/>
          <w:lang w:val="en-US" w:eastAsia="en-US"/>
        </w:rPr>
        <w:t xml:space="preserve"> got an excuse</w:t>
      </w:r>
      <w:r w:rsidRPr="0B07F5D2" w:rsidR="00AA5C2C">
        <w:rPr>
          <w:rFonts w:ascii="Arial" w:hAnsi="Arial" w:eastAsia="Arial" w:cs="Arial"/>
          <w:color w:val="000000" w:themeColor="text1" w:themeTint="FF" w:themeShade="FF"/>
          <w:sz w:val="20"/>
          <w:szCs w:val="20"/>
          <w:lang w:val="en-US" w:eastAsia="en-US"/>
        </w:rPr>
        <w:t xml:space="preserve"> and you know</w:t>
      </w:r>
      <w:r w:rsidRPr="0B07F5D2" w:rsidR="493F41EA">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 xml:space="preserve"> </w:t>
      </w:r>
      <w:r w:rsidRPr="0B07F5D2" w:rsidR="562F2829">
        <w:rPr>
          <w:rFonts w:ascii="Arial" w:hAnsi="Arial" w:eastAsia="Arial" w:cs="Arial"/>
          <w:color w:val="000000" w:themeColor="text1" w:themeTint="FF" w:themeShade="FF"/>
          <w:sz w:val="20"/>
          <w:szCs w:val="20"/>
          <w:lang w:val="en-US" w:eastAsia="en-US"/>
        </w:rPr>
        <w:t>A</w:t>
      </w:r>
      <w:r w:rsidRPr="0B07F5D2" w:rsidR="00AA5C2C">
        <w:rPr>
          <w:rFonts w:ascii="Arial" w:hAnsi="Arial" w:eastAsia="Arial" w:cs="Arial"/>
          <w:color w:val="000000" w:themeColor="text1" w:themeTint="FF" w:themeShade="FF"/>
          <w:sz w:val="20"/>
          <w:szCs w:val="20"/>
          <w:lang w:val="en-US" w:eastAsia="en-US"/>
        </w:rPr>
        <w:t>nd th</w:t>
      </w:r>
      <w:r w:rsidRPr="0B07F5D2" w:rsidR="00AA5C2C">
        <w:rPr>
          <w:rFonts w:ascii="Arial" w:hAnsi="Arial" w:eastAsia="Arial" w:cs="Arial"/>
          <w:color w:val="000000" w:themeColor="text1" w:themeTint="FF" w:themeShade="FF"/>
          <w:sz w:val="20"/>
          <w:szCs w:val="20"/>
          <w:lang w:val="en-US" w:eastAsia="en-US"/>
        </w:rPr>
        <w:t xml:space="preserve">en </w:t>
      </w:r>
      <w:r w:rsidRPr="0B07F5D2" w:rsidR="00AA5C2C">
        <w:rPr>
          <w:rFonts w:ascii="Arial" w:hAnsi="Arial" w:eastAsia="Arial" w:cs="Arial"/>
          <w:color w:val="000000" w:themeColor="text1" w:themeTint="FF" w:themeShade="FF"/>
          <w:sz w:val="20"/>
          <w:szCs w:val="20"/>
          <w:lang w:val="en-US" w:eastAsia="en-US"/>
        </w:rPr>
        <w:t>that's</w:t>
      </w:r>
      <w:r w:rsidRPr="0B07F5D2" w:rsidR="00AA5C2C">
        <w:rPr>
          <w:rFonts w:ascii="Arial" w:hAnsi="Arial" w:eastAsia="Arial" w:cs="Arial"/>
          <w:color w:val="000000" w:themeColor="text1" w:themeTint="FF" w:themeShade="FF"/>
          <w:sz w:val="20"/>
          <w:szCs w:val="20"/>
          <w:lang w:val="en-US" w:eastAsia="en-US"/>
        </w:rPr>
        <w:t xml:space="preserve"> one of the places where people complained to your superiors the most. Because you know </w:t>
      </w:r>
      <w:r w:rsidRPr="0B07F5D2" w:rsidR="00AA5C2C">
        <w:rPr>
          <w:rFonts w:ascii="Arial" w:hAnsi="Arial" w:eastAsia="Arial" w:cs="Arial"/>
          <w:color w:val="000000" w:themeColor="text1" w:themeTint="FF" w:themeShade="FF"/>
          <w:sz w:val="20"/>
          <w:szCs w:val="20"/>
          <w:lang w:val="en-US" w:eastAsia="en-US"/>
        </w:rPr>
        <w:t>the</w:t>
      </w:r>
      <w:r w:rsidRPr="0B07F5D2" w:rsidR="66EDBAF5">
        <w:rPr>
          <w:rFonts w:ascii="Arial" w:hAnsi="Arial" w:eastAsia="Arial" w:cs="Arial"/>
          <w:color w:val="000000" w:themeColor="text1" w:themeTint="FF" w:themeShade="FF"/>
          <w:sz w:val="20"/>
          <w:szCs w:val="20"/>
          <w:lang w:val="en-US" w:eastAsia="en-US"/>
        </w:rPr>
        <w:t>y're</w:t>
      </w:r>
      <w:r w:rsidRPr="0B07F5D2" w:rsidR="00AA5C2C">
        <w:rPr>
          <w:rFonts w:ascii="Arial" w:hAnsi="Arial" w:eastAsia="Arial" w:cs="Arial"/>
          <w:color w:val="000000" w:themeColor="text1" w:themeTint="FF" w:themeShade="FF"/>
          <w:sz w:val="20"/>
          <w:szCs w:val="20"/>
          <w:lang w:val="en-US" w:eastAsia="en-US"/>
        </w:rPr>
        <w:t xml:space="preserve"> average citizens and </w:t>
      </w:r>
      <w:r w:rsidRPr="0B07F5D2" w:rsidR="00AA5C2C">
        <w:rPr>
          <w:rFonts w:ascii="Arial" w:hAnsi="Arial" w:eastAsia="Arial" w:cs="Arial"/>
          <w:color w:val="000000" w:themeColor="text1" w:themeTint="FF" w:themeShade="FF"/>
          <w:sz w:val="20"/>
          <w:szCs w:val="20"/>
          <w:lang w:val="en-US" w:eastAsia="en-US"/>
        </w:rPr>
        <w:t>it's</w:t>
      </w:r>
      <w:r w:rsidRPr="0B07F5D2" w:rsidR="00AA5C2C">
        <w:rPr>
          <w:rFonts w:ascii="Arial" w:hAnsi="Arial" w:eastAsia="Arial" w:cs="Arial"/>
          <w:color w:val="000000" w:themeColor="text1" w:themeTint="FF" w:themeShade="FF"/>
          <w:sz w:val="20"/>
          <w:szCs w:val="20"/>
          <w:lang w:val="en-US" w:eastAsia="en-US"/>
        </w:rPr>
        <w:t xml:space="preserve"> like well </w:t>
      </w:r>
      <w:r w:rsidRPr="0B07F5D2" w:rsidR="70CA3B54">
        <w:rPr>
          <w:rFonts w:ascii="Arial" w:hAnsi="Arial" w:eastAsia="Arial" w:cs="Arial"/>
          <w:color w:val="000000" w:themeColor="text1" w:themeTint="FF" w:themeShade="FF"/>
          <w:sz w:val="20"/>
          <w:szCs w:val="20"/>
          <w:lang w:val="en-US" w:eastAsia="en-US"/>
        </w:rPr>
        <w:t>‘W</w:t>
      </w:r>
      <w:r w:rsidRPr="0B07F5D2" w:rsidR="00AA5C2C">
        <w:rPr>
          <w:rFonts w:ascii="Arial" w:hAnsi="Arial" w:eastAsia="Arial" w:cs="Arial"/>
          <w:color w:val="000000" w:themeColor="text1" w:themeTint="FF" w:themeShade="FF"/>
          <w:sz w:val="20"/>
          <w:szCs w:val="20"/>
          <w:lang w:val="en-US" w:eastAsia="en-US"/>
        </w:rPr>
        <w:t>hy me</w:t>
      </w:r>
      <w:r w:rsidRPr="0B07F5D2" w:rsidR="4D0C82C7">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 xml:space="preserve"> I </w:t>
      </w:r>
      <w:r w:rsidRPr="0B07F5D2" w:rsidR="00AA5C2C">
        <w:rPr>
          <w:rFonts w:ascii="Arial" w:hAnsi="Arial" w:eastAsia="Arial" w:cs="Arial"/>
          <w:color w:val="000000" w:themeColor="text1" w:themeTint="FF" w:themeShade="FF"/>
          <w:sz w:val="20"/>
          <w:szCs w:val="20"/>
          <w:lang w:val="en-US" w:eastAsia="en-US"/>
        </w:rPr>
        <w:t>don't</w:t>
      </w:r>
      <w:r w:rsidRPr="0B07F5D2" w:rsidR="00AA5C2C">
        <w:rPr>
          <w:rFonts w:ascii="Arial" w:hAnsi="Arial" w:eastAsia="Arial" w:cs="Arial"/>
          <w:color w:val="000000" w:themeColor="text1" w:themeTint="FF" w:themeShade="FF"/>
          <w:sz w:val="20"/>
          <w:szCs w:val="20"/>
          <w:lang w:val="en-US" w:eastAsia="en-US"/>
        </w:rPr>
        <w:t xml:space="preserve"> </w:t>
      </w:r>
      <w:r w:rsidRPr="0B07F5D2" w:rsidR="00AA5C2C">
        <w:rPr>
          <w:rFonts w:ascii="Arial" w:hAnsi="Arial" w:eastAsia="Arial" w:cs="Arial"/>
          <w:color w:val="000000" w:themeColor="text1" w:themeTint="FF" w:themeShade="FF"/>
          <w:sz w:val="20"/>
          <w:szCs w:val="20"/>
          <w:lang w:val="en-US" w:eastAsia="en-US"/>
        </w:rPr>
        <w:t>think I should pay this money</w:t>
      </w:r>
      <w:r w:rsidRPr="0B07F5D2" w:rsidR="314F81A6">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 xml:space="preserve"> </w:t>
      </w:r>
      <w:r w:rsidRPr="0B07F5D2" w:rsidR="017D90B8">
        <w:rPr>
          <w:rFonts w:ascii="Arial" w:hAnsi="Arial" w:eastAsia="Arial" w:cs="Arial"/>
          <w:color w:val="000000" w:themeColor="text1" w:themeTint="FF" w:themeShade="FF"/>
          <w:sz w:val="20"/>
          <w:szCs w:val="20"/>
          <w:lang w:val="en-US" w:eastAsia="en-US"/>
        </w:rPr>
        <w:t>O</w:t>
      </w:r>
      <w:r w:rsidRPr="0B07F5D2" w:rsidR="00AA5C2C">
        <w:rPr>
          <w:rFonts w:ascii="Arial" w:hAnsi="Arial" w:eastAsia="Arial" w:cs="Arial"/>
          <w:color w:val="000000" w:themeColor="text1" w:themeTint="FF" w:themeShade="FF"/>
          <w:sz w:val="20"/>
          <w:szCs w:val="20"/>
          <w:lang w:val="en-US" w:eastAsia="en-US"/>
        </w:rPr>
        <w:t>kay well, w</w:t>
      </w:r>
      <w:r w:rsidRPr="0B07F5D2" w:rsidR="30390D16">
        <w:rPr>
          <w:rFonts w:ascii="Arial" w:hAnsi="Arial" w:eastAsia="Arial" w:cs="Arial"/>
          <w:color w:val="000000" w:themeColor="text1" w:themeTint="FF" w:themeShade="FF"/>
          <w:sz w:val="20"/>
          <w:szCs w:val="20"/>
          <w:lang w:val="en-US" w:eastAsia="en-US"/>
        </w:rPr>
        <w:t xml:space="preserve">ho </w:t>
      </w:r>
      <w:r w:rsidRPr="0B07F5D2" w:rsidR="00AA5C2C">
        <w:rPr>
          <w:rFonts w:ascii="Arial" w:hAnsi="Arial" w:eastAsia="Arial" w:cs="Arial"/>
          <w:color w:val="000000" w:themeColor="text1" w:themeTint="FF" w:themeShade="FF"/>
          <w:sz w:val="20"/>
          <w:szCs w:val="20"/>
          <w:lang w:val="en-US" w:eastAsia="en-US"/>
        </w:rPr>
        <w:t xml:space="preserve">do you want </w:t>
      </w:r>
      <w:r w:rsidRPr="0B07F5D2" w:rsidR="77DD4642">
        <w:rPr>
          <w:rFonts w:ascii="Arial" w:hAnsi="Arial" w:eastAsia="Arial" w:cs="Arial"/>
          <w:color w:val="000000" w:themeColor="text1" w:themeTint="FF" w:themeShade="FF"/>
          <w:sz w:val="20"/>
          <w:szCs w:val="20"/>
          <w:lang w:val="en-US" w:eastAsia="en-US"/>
        </w:rPr>
        <w:t>pay, so</w:t>
      </w:r>
      <w:r w:rsidRPr="0B07F5D2" w:rsidR="00AA5C2C">
        <w:rPr>
          <w:rFonts w:ascii="Arial" w:hAnsi="Arial" w:eastAsia="Arial" w:cs="Arial"/>
          <w:color w:val="000000" w:themeColor="text1" w:themeTint="FF" w:themeShade="FF"/>
          <w:sz w:val="20"/>
          <w:szCs w:val="20"/>
          <w:lang w:val="en-US" w:eastAsia="en-US"/>
        </w:rPr>
        <w:t xml:space="preserve"> you know.</w:t>
      </w:r>
    </w:p>
    <w:p w:rsidR="004A5BD3" w:rsidRDefault="004A5BD3" w14:paraId="7EE135E3" w14:textId="77777777">
      <w:pPr>
        <w:spacing w:after="0" w:line="276" w:lineRule="auto"/>
      </w:pPr>
    </w:p>
    <w:p w:rsidR="004A5BD3" w:rsidP="0B07F5D2" w:rsidRDefault="00AA5C2C" w14:paraId="20DD32A3" w14:textId="214D9EEE">
      <w:pPr>
        <w:spacing w:after="0" w:line="276" w:lineRule="auto"/>
        <w:rPr>
          <w:rFonts w:ascii="Arial" w:hAnsi="Arial" w:eastAsia="Arial" w:cs="Arial"/>
          <w:color w:val="000000" w:themeColor="text1" w:themeTint="FF" w:themeShade="FF"/>
          <w:sz w:val="20"/>
          <w:szCs w:val="20"/>
          <w:lang w:val="en-US" w:eastAsia="en-US"/>
        </w:rPr>
      </w:pPr>
      <w:r w:rsidRPr="0B07F5D2" w:rsidR="00AA5C2C">
        <w:rPr>
          <w:rFonts w:ascii="Arial" w:hAnsi="Arial" w:eastAsia="Arial" w:cs="Arial"/>
          <w:color w:val="000000" w:themeColor="text1" w:themeTint="FF" w:themeShade="FF"/>
          <w:sz w:val="20"/>
          <w:szCs w:val="20"/>
          <w:lang w:val="en-US" w:eastAsia="en-US"/>
        </w:rPr>
        <w:t>Interviewer:</w:t>
      </w:r>
      <w:r w:rsidRPr="0B07F5D2" w:rsidR="00AA5C2C">
        <w:rPr>
          <w:rFonts w:ascii="Arial" w:hAnsi="Arial" w:eastAsia="Arial" w:cs="Arial"/>
          <w:color w:val="000000" w:themeColor="text1" w:themeTint="FF" w:themeShade="FF"/>
          <w:sz w:val="20"/>
          <w:szCs w:val="20"/>
          <w:lang w:val="en-US" w:eastAsia="en-US"/>
        </w:rPr>
        <w:t xml:space="preserve"> </w:t>
      </w:r>
      <w:r w:rsidRPr="0B07F5D2" w:rsidR="446B9CD7">
        <w:rPr>
          <w:rFonts w:ascii="Arial" w:hAnsi="Arial" w:eastAsia="Arial" w:cs="Arial"/>
          <w:color w:val="000000" w:themeColor="text1" w:themeTint="FF" w:themeShade="FF"/>
          <w:sz w:val="20"/>
          <w:szCs w:val="20"/>
          <w:lang w:val="en-US" w:eastAsia="en-US"/>
        </w:rPr>
        <w:t xml:space="preserve">Sure, </w:t>
      </w:r>
      <w:r w:rsidRPr="0B07F5D2" w:rsidR="00AA5C2C">
        <w:rPr>
          <w:rFonts w:ascii="Arial" w:hAnsi="Arial" w:eastAsia="Arial" w:cs="Arial"/>
          <w:color w:val="000000" w:themeColor="text1" w:themeTint="FF" w:themeShade="FF"/>
          <w:sz w:val="20"/>
          <w:szCs w:val="20"/>
          <w:lang w:val="en-US" w:eastAsia="en-US"/>
        </w:rPr>
        <w:t>yeah</w:t>
      </w:r>
      <w:r w:rsidRPr="0B07F5D2" w:rsidR="3F8FD1B1">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 xml:space="preserve"> </w:t>
      </w:r>
      <w:r w:rsidRPr="0B07F5D2" w:rsidR="3F8FD1B1">
        <w:rPr>
          <w:rFonts w:ascii="Arial" w:hAnsi="Arial" w:eastAsia="Arial" w:cs="Arial"/>
          <w:color w:val="000000" w:themeColor="text1" w:themeTint="FF" w:themeShade="FF"/>
          <w:sz w:val="20"/>
          <w:szCs w:val="20"/>
          <w:lang w:val="en-US" w:eastAsia="en-US"/>
        </w:rPr>
        <w:t>W</w:t>
      </w:r>
      <w:r w:rsidRPr="0B07F5D2" w:rsidR="00AA5C2C">
        <w:rPr>
          <w:rFonts w:ascii="Arial" w:hAnsi="Arial" w:eastAsia="Arial" w:cs="Arial"/>
          <w:color w:val="000000" w:themeColor="text1" w:themeTint="FF" w:themeShade="FF"/>
          <w:sz w:val="20"/>
          <w:szCs w:val="20"/>
          <w:lang w:val="en-US" w:eastAsia="en-US"/>
        </w:rPr>
        <w:t xml:space="preserve">hen you are working </w:t>
      </w:r>
      <w:r w:rsidRPr="0B07F5D2" w:rsidR="00AA5C2C">
        <w:rPr>
          <w:rFonts w:ascii="Arial" w:hAnsi="Arial" w:eastAsia="Arial" w:cs="Arial"/>
          <w:color w:val="000000" w:themeColor="text1" w:themeTint="FF" w:themeShade="FF"/>
          <w:sz w:val="20"/>
          <w:szCs w:val="20"/>
          <w:lang w:val="en-US" w:eastAsia="en-US"/>
        </w:rPr>
        <w:t>at</w:t>
      </w:r>
      <w:r w:rsidRPr="0B07F5D2" w:rsidR="00AA5C2C">
        <w:rPr>
          <w:rFonts w:ascii="Arial" w:hAnsi="Arial" w:eastAsia="Arial" w:cs="Arial"/>
          <w:color w:val="000000" w:themeColor="text1" w:themeTint="FF" w:themeShade="FF"/>
          <w:sz w:val="20"/>
          <w:szCs w:val="20"/>
          <w:lang w:val="en-US" w:eastAsia="en-US"/>
        </w:rPr>
        <w:t xml:space="preserve"> </w:t>
      </w:r>
      <w:r w:rsidRPr="0B07F5D2" w:rsidR="00AA5C2C">
        <w:rPr>
          <w:rFonts w:ascii="Arial" w:hAnsi="Arial" w:eastAsia="Arial" w:cs="Arial"/>
          <w:color w:val="000000" w:themeColor="text1" w:themeTint="FF" w:themeShade="FF"/>
          <w:sz w:val="20"/>
          <w:szCs w:val="20"/>
          <w:lang w:val="en-US" w:eastAsia="en-US"/>
        </w:rPr>
        <w:t>the</w:t>
      </w:r>
      <w:r w:rsidRPr="0B07F5D2" w:rsidR="00AA5C2C">
        <w:rPr>
          <w:rFonts w:ascii="Arial" w:hAnsi="Arial" w:eastAsia="Arial" w:cs="Arial"/>
          <w:color w:val="000000" w:themeColor="text1" w:themeTint="FF" w:themeShade="FF"/>
          <w:sz w:val="20"/>
          <w:szCs w:val="20"/>
          <w:lang w:val="en-US" w:eastAsia="en-US"/>
        </w:rPr>
        <w:t xml:space="preserve"> public defender, how </w:t>
      </w:r>
      <w:r w:rsidRPr="0B07F5D2" w:rsidR="00AA5C2C">
        <w:rPr>
          <w:rFonts w:ascii="Arial" w:hAnsi="Arial" w:eastAsia="Arial" w:cs="Arial"/>
          <w:color w:val="000000" w:themeColor="text1" w:themeTint="FF" w:themeShade="FF"/>
          <w:sz w:val="20"/>
          <w:szCs w:val="20"/>
          <w:lang w:val="en-US" w:eastAsia="en-US"/>
        </w:rPr>
        <w:t>did</w:t>
      </w:r>
      <w:r w:rsidRPr="0B07F5D2" w:rsidR="00AA5C2C">
        <w:rPr>
          <w:rFonts w:ascii="Arial" w:hAnsi="Arial" w:eastAsia="Arial" w:cs="Arial"/>
          <w:color w:val="000000" w:themeColor="text1" w:themeTint="FF" w:themeShade="FF"/>
          <w:sz w:val="20"/>
          <w:szCs w:val="20"/>
          <w:lang w:val="en-US" w:eastAsia="en-US"/>
        </w:rPr>
        <w:t xml:space="preserve"> you build trust with your </w:t>
      </w:r>
      <w:r w:rsidRPr="0B07F5D2" w:rsidR="00AA5C2C">
        <w:rPr>
          <w:rFonts w:ascii="Arial" w:hAnsi="Arial" w:eastAsia="Arial" w:cs="Arial"/>
          <w:color w:val="000000" w:themeColor="text1" w:themeTint="FF" w:themeShade="FF"/>
          <w:sz w:val="20"/>
          <w:szCs w:val="20"/>
          <w:lang w:val="en-US" w:eastAsia="en-US"/>
        </w:rPr>
        <w:t>client</w:t>
      </w:r>
      <w:r w:rsidRPr="0B07F5D2" w:rsidR="6938EB5F">
        <w:rPr>
          <w:rFonts w:ascii="Arial" w:hAnsi="Arial" w:eastAsia="Arial" w:cs="Arial"/>
          <w:color w:val="000000" w:themeColor="text1" w:themeTint="FF" w:themeShade="FF"/>
          <w:sz w:val="20"/>
          <w:szCs w:val="20"/>
          <w:lang w:val="en-US" w:eastAsia="en-US"/>
        </w:rPr>
        <w:t>?</w:t>
      </w:r>
    </w:p>
    <w:p w:rsidR="004A5BD3" w:rsidRDefault="004A5BD3" w14:paraId="60EC63B7" w14:textId="77777777">
      <w:pPr>
        <w:spacing w:after="0" w:line="276" w:lineRule="auto"/>
      </w:pPr>
    </w:p>
    <w:p w:rsidR="004A5BD3" w:rsidRDefault="00AA5C2C" w14:paraId="67BA4EC7" w14:textId="594E51AE">
      <w:pPr>
        <w:spacing w:after="0" w:line="276" w:lineRule="auto"/>
        <w:rPr/>
      </w:pPr>
      <w:r w:rsidRPr="42280967" w:rsidR="00AA5C2C">
        <w:rPr>
          <w:rFonts w:ascii="Arial" w:hAnsi="Arial" w:eastAsia="Arial" w:cs="Arial"/>
          <w:color w:val="000000" w:themeColor="text1" w:themeTint="FF" w:themeShade="FF"/>
          <w:sz w:val="20"/>
          <w:szCs w:val="20"/>
          <w:lang w:val="en-US" w:eastAsia="en-US"/>
        </w:rPr>
        <w:t>Participant 26:</w:t>
      </w:r>
      <w:r w:rsidRPr="42280967" w:rsidR="00AA5C2C">
        <w:rPr>
          <w:rFonts w:ascii="Arial" w:hAnsi="Arial" w:eastAsia="Arial" w:cs="Arial"/>
          <w:color w:val="000000" w:themeColor="text1" w:themeTint="FF" w:themeShade="FF"/>
          <w:sz w:val="20"/>
          <w:szCs w:val="20"/>
          <w:lang w:val="en-US" w:eastAsia="en-US"/>
        </w:rPr>
        <w:t xml:space="preserve"> I usually tried to</w:t>
      </w:r>
      <w:r w:rsidRPr="42280967" w:rsidR="2F1E3918">
        <w:rPr>
          <w:rFonts w:ascii="Arial" w:hAnsi="Arial" w:eastAsia="Arial" w:cs="Arial"/>
          <w:color w:val="000000" w:themeColor="text1" w:themeTint="FF" w:themeShade="FF"/>
          <w:sz w:val="20"/>
          <w:szCs w:val="20"/>
          <w:lang w:val="en-US" w:eastAsia="en-US"/>
        </w:rPr>
        <w:t>,</w:t>
      </w:r>
      <w:r w:rsidRPr="42280967" w:rsidR="00AA5C2C">
        <w:rPr>
          <w:rFonts w:ascii="Arial" w:hAnsi="Arial" w:eastAsia="Arial" w:cs="Arial"/>
          <w:color w:val="000000" w:themeColor="text1" w:themeTint="FF" w:themeShade="FF"/>
          <w:sz w:val="20"/>
          <w:szCs w:val="20"/>
          <w:lang w:val="en-US" w:eastAsia="en-US"/>
        </w:rPr>
        <w:t xml:space="preserve"> you know</w:t>
      </w:r>
      <w:r w:rsidRPr="42280967" w:rsidR="67A932B1">
        <w:rPr>
          <w:rFonts w:ascii="Arial" w:hAnsi="Arial" w:eastAsia="Arial" w:cs="Arial"/>
          <w:color w:val="000000" w:themeColor="text1" w:themeTint="FF" w:themeShade="FF"/>
          <w:sz w:val="20"/>
          <w:szCs w:val="20"/>
          <w:lang w:val="en-US" w:eastAsia="en-US"/>
        </w:rPr>
        <w:t>,</w:t>
      </w:r>
      <w:r w:rsidRPr="42280967" w:rsidR="00AA5C2C">
        <w:rPr>
          <w:rFonts w:ascii="Arial" w:hAnsi="Arial" w:eastAsia="Arial" w:cs="Arial"/>
          <w:color w:val="000000" w:themeColor="text1" w:themeTint="FF" w:themeShade="FF"/>
          <w:sz w:val="20"/>
          <w:szCs w:val="20"/>
          <w:lang w:val="en-US" w:eastAsia="en-US"/>
        </w:rPr>
        <w:t xml:space="preserve"> be honest</w:t>
      </w:r>
      <w:r w:rsidRPr="42280967" w:rsidR="513A456A">
        <w:rPr>
          <w:rFonts w:ascii="Arial" w:hAnsi="Arial" w:eastAsia="Arial" w:cs="Arial"/>
          <w:color w:val="000000" w:themeColor="text1" w:themeTint="FF" w:themeShade="FF"/>
          <w:sz w:val="20"/>
          <w:szCs w:val="20"/>
          <w:lang w:val="en-US" w:eastAsia="en-US"/>
        </w:rPr>
        <w:t>,</w:t>
      </w:r>
      <w:r w:rsidRPr="42280967" w:rsidR="00AA5C2C">
        <w:rPr>
          <w:rFonts w:ascii="Arial" w:hAnsi="Arial" w:eastAsia="Arial" w:cs="Arial"/>
          <w:color w:val="000000" w:themeColor="text1" w:themeTint="FF" w:themeShade="FF"/>
          <w:sz w:val="20"/>
          <w:szCs w:val="20"/>
          <w:lang w:val="en-US" w:eastAsia="en-US"/>
        </w:rPr>
        <w:t xml:space="preserve"> up </w:t>
      </w:r>
      <w:r w:rsidRPr="42280967" w:rsidR="00AA5C2C">
        <w:rPr>
          <w:rFonts w:ascii="Arial" w:hAnsi="Arial" w:eastAsia="Arial" w:cs="Arial"/>
          <w:color w:val="000000" w:themeColor="text1" w:themeTint="FF" w:themeShade="FF"/>
          <w:sz w:val="20"/>
          <w:szCs w:val="20"/>
          <w:lang w:val="en-US" w:eastAsia="en-US"/>
        </w:rPr>
        <w:t>front</w:t>
      </w:r>
      <w:r w:rsidRPr="42280967" w:rsidR="5D8947C5">
        <w:rPr>
          <w:rFonts w:ascii="Arial" w:hAnsi="Arial" w:eastAsia="Arial" w:cs="Arial"/>
          <w:color w:val="000000" w:themeColor="text1" w:themeTint="FF" w:themeShade="FF"/>
          <w:sz w:val="20"/>
          <w:szCs w:val="20"/>
          <w:lang w:val="en-US" w:eastAsia="en-US"/>
        </w:rPr>
        <w:t>.</w:t>
      </w:r>
      <w:r w:rsidRPr="42280967" w:rsidR="00AA5C2C">
        <w:rPr>
          <w:rFonts w:ascii="Arial" w:hAnsi="Arial" w:eastAsia="Arial" w:cs="Arial"/>
          <w:color w:val="000000" w:themeColor="text1" w:themeTint="FF" w:themeShade="FF"/>
          <w:sz w:val="20"/>
          <w:szCs w:val="20"/>
          <w:lang w:val="en-US" w:eastAsia="en-US"/>
        </w:rPr>
        <w:t xml:space="preserve"> </w:t>
      </w:r>
      <w:r w:rsidRPr="42280967" w:rsidR="07E4271C">
        <w:rPr>
          <w:rFonts w:ascii="Arial" w:hAnsi="Arial" w:eastAsia="Arial" w:cs="Arial"/>
          <w:color w:val="000000" w:themeColor="text1" w:themeTint="FF" w:themeShade="FF"/>
          <w:sz w:val="20"/>
          <w:szCs w:val="20"/>
          <w:lang w:val="en-US" w:eastAsia="en-US"/>
        </w:rPr>
        <w:t>Y</w:t>
      </w:r>
      <w:r w:rsidRPr="42280967" w:rsidR="00AA5C2C">
        <w:rPr>
          <w:rFonts w:ascii="Arial" w:hAnsi="Arial" w:eastAsia="Arial" w:cs="Arial"/>
          <w:color w:val="000000" w:themeColor="text1" w:themeTint="FF" w:themeShade="FF"/>
          <w:sz w:val="20"/>
          <w:szCs w:val="20"/>
          <w:lang w:val="en-US" w:eastAsia="en-US"/>
        </w:rPr>
        <w:t xml:space="preserve">ou know, like some of the private lawyers, we used to dislike because what they would do is </w:t>
      </w:r>
      <w:r w:rsidRPr="42280967" w:rsidR="00AA5C2C">
        <w:rPr>
          <w:rFonts w:ascii="Arial" w:hAnsi="Arial" w:eastAsia="Arial" w:cs="Arial"/>
          <w:color w:val="000000" w:themeColor="text1" w:themeTint="FF" w:themeShade="FF"/>
          <w:sz w:val="20"/>
          <w:szCs w:val="20"/>
          <w:lang w:val="en-US" w:eastAsia="en-US"/>
        </w:rPr>
        <w:t>they</w:t>
      </w:r>
      <w:r w:rsidRPr="42280967" w:rsidR="5B34EA12">
        <w:rPr>
          <w:rFonts w:ascii="Arial" w:hAnsi="Arial" w:eastAsia="Arial" w:cs="Arial"/>
          <w:color w:val="000000" w:themeColor="text1" w:themeTint="FF" w:themeShade="FF"/>
          <w:sz w:val="20"/>
          <w:szCs w:val="20"/>
          <w:lang w:val="en-US" w:eastAsia="en-US"/>
        </w:rPr>
        <w:t>’d</w:t>
      </w:r>
      <w:r w:rsidRPr="42280967" w:rsidR="00AA5C2C">
        <w:rPr>
          <w:rFonts w:ascii="Arial" w:hAnsi="Arial" w:eastAsia="Arial" w:cs="Arial"/>
          <w:color w:val="000000" w:themeColor="text1" w:themeTint="FF" w:themeShade="FF"/>
          <w:sz w:val="20"/>
          <w:szCs w:val="20"/>
          <w:lang w:val="en-US" w:eastAsia="en-US"/>
        </w:rPr>
        <w:t xml:space="preserve"> promised their </w:t>
      </w:r>
      <w:r w:rsidRPr="42280967" w:rsidR="1E89AF29">
        <w:rPr>
          <w:rFonts w:ascii="Arial" w:hAnsi="Arial" w:eastAsia="Arial" w:cs="Arial"/>
          <w:color w:val="000000" w:themeColor="text1" w:themeTint="FF" w:themeShade="FF"/>
          <w:sz w:val="20"/>
          <w:szCs w:val="20"/>
          <w:lang w:val="en-US" w:eastAsia="en-US"/>
        </w:rPr>
        <w:t>clients</w:t>
      </w:r>
      <w:r w:rsidRPr="42280967" w:rsidR="00AA5C2C">
        <w:rPr>
          <w:rFonts w:ascii="Arial" w:hAnsi="Arial" w:eastAsia="Arial" w:cs="Arial"/>
          <w:color w:val="000000" w:themeColor="text1" w:themeTint="FF" w:themeShade="FF"/>
          <w:sz w:val="20"/>
          <w:szCs w:val="20"/>
          <w:lang w:val="en-US" w:eastAsia="en-US"/>
        </w:rPr>
        <w:t xml:space="preserve"> the moon and the stars</w:t>
      </w:r>
      <w:r w:rsidRPr="42280967" w:rsidR="5EC3E1EB">
        <w:rPr>
          <w:rFonts w:ascii="Arial" w:hAnsi="Arial" w:eastAsia="Arial" w:cs="Arial"/>
          <w:color w:val="000000" w:themeColor="text1" w:themeTint="FF" w:themeShade="FF"/>
          <w:sz w:val="20"/>
          <w:szCs w:val="20"/>
          <w:lang w:val="en-US" w:eastAsia="en-US"/>
        </w:rPr>
        <w:t>, a</w:t>
      </w:r>
      <w:r w:rsidRPr="42280967" w:rsidR="00AA5C2C">
        <w:rPr>
          <w:rFonts w:ascii="Arial" w:hAnsi="Arial" w:eastAsia="Arial" w:cs="Arial"/>
          <w:color w:val="000000" w:themeColor="text1" w:themeTint="FF" w:themeShade="FF"/>
          <w:sz w:val="20"/>
          <w:szCs w:val="20"/>
          <w:lang w:val="en-US" w:eastAsia="en-US"/>
        </w:rPr>
        <w:t>nd then they would dump them when the money ran out and then the clients would become public def</w:t>
      </w:r>
      <w:r w:rsidRPr="42280967" w:rsidR="00AA5C2C">
        <w:rPr>
          <w:rFonts w:ascii="Arial" w:hAnsi="Arial" w:eastAsia="Arial" w:cs="Arial"/>
          <w:color w:val="000000" w:themeColor="text1" w:themeTint="FF" w:themeShade="FF"/>
          <w:sz w:val="20"/>
          <w:szCs w:val="20"/>
          <w:lang w:val="en-US" w:eastAsia="en-US"/>
        </w:rPr>
        <w:t>ender clients</w:t>
      </w:r>
      <w:r w:rsidRPr="42280967" w:rsidR="3696DC5F">
        <w:rPr>
          <w:rFonts w:ascii="Arial" w:hAnsi="Arial" w:eastAsia="Arial" w:cs="Arial"/>
          <w:color w:val="000000" w:themeColor="text1" w:themeTint="FF" w:themeShade="FF"/>
          <w:sz w:val="20"/>
          <w:szCs w:val="20"/>
          <w:lang w:val="en-US" w:eastAsia="en-US"/>
        </w:rPr>
        <w:t>.</w:t>
      </w:r>
      <w:r w:rsidRPr="42280967" w:rsidR="00AA5C2C">
        <w:rPr>
          <w:rFonts w:ascii="Arial" w:hAnsi="Arial" w:eastAsia="Arial" w:cs="Arial"/>
          <w:color w:val="000000" w:themeColor="text1" w:themeTint="FF" w:themeShade="FF"/>
          <w:sz w:val="20"/>
          <w:szCs w:val="20"/>
          <w:lang w:val="en-US" w:eastAsia="en-US"/>
        </w:rPr>
        <w:t xml:space="preserve"> </w:t>
      </w:r>
      <w:r w:rsidRPr="42280967" w:rsidR="75E4D52A">
        <w:rPr>
          <w:rFonts w:ascii="Arial" w:hAnsi="Arial" w:eastAsia="Arial" w:cs="Arial"/>
          <w:color w:val="000000" w:themeColor="text1" w:themeTint="FF" w:themeShade="FF"/>
          <w:sz w:val="20"/>
          <w:szCs w:val="20"/>
          <w:lang w:val="en-US" w:eastAsia="en-US"/>
        </w:rPr>
        <w:t>A</w:t>
      </w:r>
      <w:r w:rsidRPr="42280967" w:rsidR="00AA5C2C">
        <w:rPr>
          <w:rFonts w:ascii="Arial" w:hAnsi="Arial" w:eastAsia="Arial" w:cs="Arial"/>
          <w:color w:val="000000" w:themeColor="text1" w:themeTint="FF" w:themeShade="FF"/>
          <w:sz w:val="20"/>
          <w:szCs w:val="20"/>
          <w:lang w:val="en-US" w:eastAsia="en-US"/>
        </w:rPr>
        <w:t>nd then we would tell them the truth about their case, and then they were</w:t>
      </w:r>
      <w:r w:rsidRPr="42280967" w:rsidR="5BCF9183">
        <w:rPr>
          <w:rFonts w:ascii="Arial" w:hAnsi="Arial" w:eastAsia="Arial" w:cs="Arial"/>
          <w:color w:val="000000" w:themeColor="text1" w:themeTint="FF" w:themeShade="FF"/>
          <w:sz w:val="20"/>
          <w:szCs w:val="20"/>
          <w:lang w:val="en-US" w:eastAsia="en-US"/>
        </w:rPr>
        <w:t>,</w:t>
      </w:r>
      <w:r w:rsidRPr="42280967" w:rsidR="00AA5C2C">
        <w:rPr>
          <w:rFonts w:ascii="Arial" w:hAnsi="Arial" w:eastAsia="Arial" w:cs="Arial"/>
          <w:color w:val="000000" w:themeColor="text1" w:themeTint="FF" w:themeShade="FF"/>
          <w:sz w:val="20"/>
          <w:szCs w:val="20"/>
          <w:lang w:val="en-US" w:eastAsia="en-US"/>
        </w:rPr>
        <w:t xml:space="preserve"> you know</w:t>
      </w:r>
      <w:r w:rsidRPr="42280967" w:rsidR="3FCB9554">
        <w:rPr>
          <w:rFonts w:ascii="Arial" w:hAnsi="Arial" w:eastAsia="Arial" w:cs="Arial"/>
          <w:color w:val="000000" w:themeColor="text1" w:themeTint="FF" w:themeShade="FF"/>
          <w:sz w:val="20"/>
          <w:szCs w:val="20"/>
          <w:lang w:val="en-US" w:eastAsia="en-US"/>
        </w:rPr>
        <w:t>, dis</w:t>
      </w:r>
      <w:r w:rsidRPr="42280967" w:rsidR="00AA5C2C">
        <w:rPr>
          <w:rFonts w:ascii="Arial" w:hAnsi="Arial" w:eastAsia="Arial" w:cs="Arial"/>
          <w:color w:val="000000" w:themeColor="text1" w:themeTint="FF" w:themeShade="FF"/>
          <w:sz w:val="20"/>
          <w:szCs w:val="20"/>
          <w:lang w:val="en-US" w:eastAsia="en-US"/>
        </w:rPr>
        <w:t>believing and unhappy and so forth</w:t>
      </w:r>
      <w:r w:rsidRPr="42280967" w:rsidR="737F945A">
        <w:rPr>
          <w:rFonts w:ascii="Arial" w:hAnsi="Arial" w:eastAsia="Arial" w:cs="Arial"/>
          <w:color w:val="000000" w:themeColor="text1" w:themeTint="FF" w:themeShade="FF"/>
          <w:sz w:val="20"/>
          <w:szCs w:val="20"/>
          <w:lang w:val="en-US" w:eastAsia="en-US"/>
        </w:rPr>
        <w:t>.</w:t>
      </w:r>
      <w:r w:rsidRPr="42280967" w:rsidR="00AA5C2C">
        <w:rPr>
          <w:rFonts w:ascii="Arial" w:hAnsi="Arial" w:eastAsia="Arial" w:cs="Arial"/>
          <w:color w:val="000000" w:themeColor="text1" w:themeTint="FF" w:themeShade="FF"/>
          <w:sz w:val="20"/>
          <w:szCs w:val="20"/>
          <w:lang w:val="en-US" w:eastAsia="en-US"/>
        </w:rPr>
        <w:t xml:space="preserve"> </w:t>
      </w:r>
      <w:r w:rsidRPr="42280967" w:rsidR="734D62C0">
        <w:rPr>
          <w:rFonts w:ascii="Arial" w:hAnsi="Arial" w:eastAsia="Arial" w:cs="Arial"/>
          <w:color w:val="000000" w:themeColor="text1" w:themeTint="FF" w:themeShade="FF"/>
          <w:sz w:val="20"/>
          <w:szCs w:val="20"/>
          <w:lang w:val="en-US" w:eastAsia="en-US"/>
        </w:rPr>
        <w:t>S</w:t>
      </w:r>
      <w:r w:rsidRPr="42280967" w:rsidR="00AA5C2C">
        <w:rPr>
          <w:rFonts w:ascii="Arial" w:hAnsi="Arial" w:eastAsia="Arial" w:cs="Arial"/>
          <w:color w:val="000000" w:themeColor="text1" w:themeTint="FF" w:themeShade="FF"/>
          <w:sz w:val="20"/>
          <w:szCs w:val="20"/>
          <w:lang w:val="en-US" w:eastAsia="en-US"/>
        </w:rPr>
        <w:t>o</w:t>
      </w:r>
      <w:r w:rsidRPr="42280967" w:rsidR="00AA5C2C">
        <w:rPr>
          <w:rFonts w:ascii="Arial" w:hAnsi="Arial" w:eastAsia="Arial" w:cs="Arial"/>
          <w:color w:val="000000" w:themeColor="text1" w:themeTint="FF" w:themeShade="FF"/>
          <w:sz w:val="20"/>
          <w:szCs w:val="20"/>
          <w:lang w:val="en-US" w:eastAsia="en-US"/>
        </w:rPr>
        <w:t xml:space="preserve"> I figured well like </w:t>
      </w:r>
      <w:r w:rsidRPr="42280967" w:rsidR="4948B296">
        <w:rPr>
          <w:rFonts w:ascii="Arial" w:hAnsi="Arial" w:eastAsia="Arial" w:cs="Arial"/>
          <w:color w:val="000000" w:themeColor="text1" w:themeTint="FF" w:themeShade="FF"/>
          <w:sz w:val="20"/>
          <w:szCs w:val="20"/>
          <w:lang w:val="en-US" w:eastAsia="en-US"/>
        </w:rPr>
        <w:t>I</w:t>
      </w:r>
      <w:r w:rsidRPr="42280967" w:rsidR="00AA5C2C">
        <w:rPr>
          <w:rFonts w:ascii="Arial" w:hAnsi="Arial" w:eastAsia="Arial" w:cs="Arial"/>
          <w:color w:val="000000" w:themeColor="text1" w:themeTint="FF" w:themeShade="FF"/>
          <w:sz w:val="20"/>
          <w:szCs w:val="20"/>
          <w:lang w:val="en-US" w:eastAsia="en-US"/>
        </w:rPr>
        <w:t xml:space="preserve"> </w:t>
      </w:r>
      <w:r w:rsidRPr="42280967" w:rsidR="00AA5C2C">
        <w:rPr>
          <w:rFonts w:ascii="Arial" w:hAnsi="Arial" w:eastAsia="Arial" w:cs="Arial"/>
          <w:color w:val="000000" w:themeColor="text1" w:themeTint="FF" w:themeShade="FF"/>
          <w:sz w:val="20"/>
          <w:szCs w:val="20"/>
          <w:lang w:val="en-US" w:eastAsia="en-US"/>
        </w:rPr>
        <w:t>don't</w:t>
      </w:r>
      <w:r w:rsidRPr="42280967" w:rsidR="00AA5C2C">
        <w:rPr>
          <w:rFonts w:ascii="Arial" w:hAnsi="Arial" w:eastAsia="Arial" w:cs="Arial"/>
          <w:color w:val="000000" w:themeColor="text1" w:themeTint="FF" w:themeShade="FF"/>
          <w:sz w:val="20"/>
          <w:szCs w:val="20"/>
          <w:lang w:val="en-US" w:eastAsia="en-US"/>
        </w:rPr>
        <w:t xml:space="preserve"> need to raise expectations</w:t>
      </w:r>
      <w:r w:rsidRPr="42280967" w:rsidR="153F88C2">
        <w:rPr>
          <w:rFonts w:ascii="Arial" w:hAnsi="Arial" w:eastAsia="Arial" w:cs="Arial"/>
          <w:color w:val="000000" w:themeColor="text1" w:themeTint="FF" w:themeShade="FF"/>
          <w:sz w:val="20"/>
          <w:szCs w:val="20"/>
          <w:lang w:val="en-US" w:eastAsia="en-US"/>
        </w:rPr>
        <w:t>, y</w:t>
      </w:r>
      <w:r w:rsidRPr="42280967" w:rsidR="00AA5C2C">
        <w:rPr>
          <w:rFonts w:ascii="Arial" w:hAnsi="Arial" w:eastAsia="Arial" w:cs="Arial"/>
          <w:color w:val="000000" w:themeColor="text1" w:themeTint="FF" w:themeShade="FF"/>
          <w:sz w:val="20"/>
          <w:szCs w:val="20"/>
          <w:lang w:val="en-US" w:eastAsia="en-US"/>
        </w:rPr>
        <w:t>ou know</w:t>
      </w:r>
      <w:r w:rsidRPr="42280967" w:rsidR="3E6D7432">
        <w:rPr>
          <w:rFonts w:ascii="Arial" w:hAnsi="Arial" w:eastAsia="Arial" w:cs="Arial"/>
          <w:color w:val="000000" w:themeColor="text1" w:themeTint="FF" w:themeShade="FF"/>
          <w:sz w:val="20"/>
          <w:szCs w:val="20"/>
          <w:lang w:val="en-US" w:eastAsia="en-US"/>
        </w:rPr>
        <w:t xml:space="preserve">, </w:t>
      </w:r>
      <w:r w:rsidRPr="42280967" w:rsidR="3E6D7432">
        <w:rPr>
          <w:rFonts w:ascii="Arial" w:hAnsi="Arial" w:eastAsia="Arial" w:cs="Arial"/>
          <w:color w:val="000000" w:themeColor="text1" w:themeTint="FF" w:themeShade="FF"/>
          <w:sz w:val="20"/>
          <w:szCs w:val="20"/>
          <w:lang w:val="en-US" w:eastAsia="en-US"/>
        </w:rPr>
        <w:t>I’m</w:t>
      </w:r>
      <w:r w:rsidRPr="42280967" w:rsidR="00AA5C2C">
        <w:rPr>
          <w:rFonts w:ascii="Arial" w:hAnsi="Arial" w:eastAsia="Arial" w:cs="Arial"/>
          <w:color w:val="000000" w:themeColor="text1" w:themeTint="FF" w:themeShade="FF"/>
          <w:sz w:val="20"/>
          <w:szCs w:val="20"/>
          <w:lang w:val="en-US" w:eastAsia="en-US"/>
        </w:rPr>
        <w:t xml:space="preserve"> going to tell them wh</w:t>
      </w:r>
      <w:r w:rsidRPr="42280967" w:rsidR="4DE8BC66">
        <w:rPr>
          <w:rFonts w:ascii="Arial" w:hAnsi="Arial" w:eastAsia="Arial" w:cs="Arial"/>
          <w:color w:val="000000" w:themeColor="text1" w:themeTint="FF" w:themeShade="FF"/>
          <w:sz w:val="20"/>
          <w:szCs w:val="20"/>
          <w:lang w:val="en-US" w:eastAsia="en-US"/>
        </w:rPr>
        <w:t xml:space="preserve">at </w:t>
      </w:r>
      <w:r w:rsidRPr="42280967" w:rsidR="00AA5C2C">
        <w:rPr>
          <w:rFonts w:ascii="Arial" w:hAnsi="Arial" w:eastAsia="Arial" w:cs="Arial"/>
          <w:color w:val="000000" w:themeColor="text1" w:themeTint="FF" w:themeShade="FF"/>
          <w:sz w:val="20"/>
          <w:szCs w:val="20"/>
          <w:lang w:val="en-US" w:eastAsia="en-US"/>
        </w:rPr>
        <w:t>I think</w:t>
      </w:r>
      <w:r w:rsidRPr="42280967" w:rsidR="4FD5B01D">
        <w:rPr>
          <w:rFonts w:ascii="Arial" w:hAnsi="Arial" w:eastAsia="Arial" w:cs="Arial"/>
          <w:color w:val="000000" w:themeColor="text1" w:themeTint="FF" w:themeShade="FF"/>
          <w:sz w:val="20"/>
          <w:szCs w:val="20"/>
          <w:lang w:val="en-US" w:eastAsia="en-US"/>
        </w:rPr>
        <w:t>.</w:t>
      </w:r>
      <w:r w:rsidRPr="42280967" w:rsidR="00AA5C2C">
        <w:rPr>
          <w:rFonts w:ascii="Arial" w:hAnsi="Arial" w:eastAsia="Arial" w:cs="Arial"/>
          <w:color w:val="000000" w:themeColor="text1" w:themeTint="FF" w:themeShade="FF"/>
          <w:sz w:val="20"/>
          <w:szCs w:val="20"/>
          <w:lang w:val="en-US" w:eastAsia="en-US"/>
        </w:rPr>
        <w:t xml:space="preserve"> </w:t>
      </w:r>
      <w:r w:rsidRPr="42280967" w:rsidR="02B802E4">
        <w:rPr>
          <w:rFonts w:ascii="Arial" w:hAnsi="Arial" w:eastAsia="Arial" w:cs="Arial"/>
          <w:color w:val="000000" w:themeColor="text1" w:themeTint="FF" w:themeShade="FF"/>
          <w:sz w:val="20"/>
          <w:szCs w:val="20"/>
          <w:lang w:val="en-US" w:eastAsia="en-US"/>
        </w:rPr>
        <w:t>A</w:t>
      </w:r>
      <w:r w:rsidRPr="42280967" w:rsidR="00AA5C2C">
        <w:rPr>
          <w:rFonts w:ascii="Arial" w:hAnsi="Arial" w:eastAsia="Arial" w:cs="Arial"/>
          <w:color w:val="000000" w:themeColor="text1" w:themeTint="FF" w:themeShade="FF"/>
          <w:sz w:val="20"/>
          <w:szCs w:val="20"/>
          <w:lang w:val="en-US" w:eastAsia="en-US"/>
        </w:rPr>
        <w:t>nd yo</w:t>
      </w:r>
      <w:r w:rsidRPr="42280967" w:rsidR="00AA5C2C">
        <w:rPr>
          <w:rFonts w:ascii="Arial" w:hAnsi="Arial" w:eastAsia="Arial" w:cs="Arial"/>
          <w:color w:val="000000" w:themeColor="text1" w:themeTint="FF" w:themeShade="FF"/>
          <w:sz w:val="20"/>
          <w:szCs w:val="20"/>
          <w:lang w:val="en-US" w:eastAsia="en-US"/>
        </w:rPr>
        <w:t xml:space="preserve">u know </w:t>
      </w:r>
      <w:r w:rsidRPr="42280967" w:rsidR="00AA5C2C">
        <w:rPr>
          <w:rFonts w:ascii="Arial" w:hAnsi="Arial" w:eastAsia="Arial" w:cs="Arial"/>
          <w:color w:val="000000" w:themeColor="text1" w:themeTint="FF" w:themeShade="FF"/>
          <w:sz w:val="20"/>
          <w:szCs w:val="20"/>
          <w:lang w:val="en-US" w:eastAsia="en-US"/>
        </w:rPr>
        <w:t>it's</w:t>
      </w:r>
      <w:r w:rsidRPr="42280967" w:rsidR="00AA5C2C">
        <w:rPr>
          <w:rFonts w:ascii="Arial" w:hAnsi="Arial" w:eastAsia="Arial" w:cs="Arial"/>
          <w:color w:val="000000" w:themeColor="text1" w:themeTint="FF" w:themeShade="FF"/>
          <w:sz w:val="20"/>
          <w:szCs w:val="20"/>
          <w:lang w:val="en-US" w:eastAsia="en-US"/>
        </w:rPr>
        <w:t xml:space="preserve"> always subject to change, you know, </w:t>
      </w:r>
      <w:r w:rsidRPr="42280967" w:rsidR="00AA5C2C">
        <w:rPr>
          <w:rFonts w:ascii="Arial" w:hAnsi="Arial" w:eastAsia="Arial" w:cs="Arial"/>
          <w:color w:val="000000" w:themeColor="text1" w:themeTint="FF" w:themeShade="FF"/>
          <w:sz w:val="20"/>
          <w:szCs w:val="20"/>
          <w:lang w:val="en-US" w:eastAsia="en-US"/>
        </w:rPr>
        <w:t>maybe something</w:t>
      </w:r>
      <w:r w:rsidRPr="42280967" w:rsidR="00AA5C2C">
        <w:rPr>
          <w:rFonts w:ascii="Arial" w:hAnsi="Arial" w:eastAsia="Arial" w:cs="Arial"/>
          <w:color w:val="000000" w:themeColor="text1" w:themeTint="FF" w:themeShade="FF"/>
          <w:sz w:val="20"/>
          <w:szCs w:val="20"/>
          <w:lang w:val="en-US" w:eastAsia="en-US"/>
        </w:rPr>
        <w:t xml:space="preserve"> good will happen, </w:t>
      </w:r>
      <w:r w:rsidRPr="42280967" w:rsidR="00AA5C2C">
        <w:rPr>
          <w:rFonts w:ascii="Arial" w:hAnsi="Arial" w:eastAsia="Arial" w:cs="Arial"/>
          <w:color w:val="000000" w:themeColor="text1" w:themeTint="FF" w:themeShade="FF"/>
          <w:sz w:val="20"/>
          <w:szCs w:val="20"/>
          <w:lang w:val="en-US" w:eastAsia="en-US"/>
        </w:rPr>
        <w:t>maybe some</w:t>
      </w:r>
      <w:r w:rsidRPr="42280967" w:rsidR="00AA5C2C">
        <w:rPr>
          <w:rFonts w:ascii="Arial" w:hAnsi="Arial" w:eastAsia="Arial" w:cs="Arial"/>
          <w:color w:val="000000" w:themeColor="text1" w:themeTint="FF" w:themeShade="FF"/>
          <w:sz w:val="20"/>
          <w:szCs w:val="20"/>
          <w:lang w:val="en-US" w:eastAsia="en-US"/>
        </w:rPr>
        <w:t xml:space="preserve"> bad will happen, but you know, this is why </w:t>
      </w:r>
      <w:r w:rsidRPr="42280967" w:rsidR="2C2726F7">
        <w:rPr>
          <w:rFonts w:ascii="Arial" w:hAnsi="Arial" w:eastAsia="Arial" w:cs="Arial"/>
          <w:color w:val="000000" w:themeColor="text1" w:themeTint="FF" w:themeShade="FF"/>
          <w:sz w:val="20"/>
          <w:szCs w:val="20"/>
          <w:lang w:val="en-US" w:eastAsia="en-US"/>
        </w:rPr>
        <w:t>I'm</w:t>
      </w:r>
      <w:r w:rsidRPr="42280967" w:rsidR="00AA5C2C">
        <w:rPr>
          <w:rFonts w:ascii="Arial" w:hAnsi="Arial" w:eastAsia="Arial" w:cs="Arial"/>
          <w:color w:val="000000" w:themeColor="text1" w:themeTint="FF" w:themeShade="FF"/>
          <w:sz w:val="20"/>
          <w:szCs w:val="20"/>
          <w:lang w:val="en-US" w:eastAsia="en-US"/>
        </w:rPr>
        <w:t xml:space="preserve"> seeing things right now. And then I would try to tell them specifically what I would do</w:t>
      </w:r>
      <w:r w:rsidRPr="42280967" w:rsidR="408BFA4F">
        <w:rPr>
          <w:rFonts w:ascii="Arial" w:hAnsi="Arial" w:eastAsia="Arial" w:cs="Arial"/>
          <w:color w:val="000000" w:themeColor="text1" w:themeTint="FF" w:themeShade="FF"/>
          <w:sz w:val="20"/>
          <w:szCs w:val="20"/>
          <w:lang w:val="en-US" w:eastAsia="en-US"/>
        </w:rPr>
        <w:t>.</w:t>
      </w:r>
      <w:r w:rsidRPr="42280967" w:rsidR="00AA5C2C">
        <w:rPr>
          <w:rFonts w:ascii="Arial" w:hAnsi="Arial" w:eastAsia="Arial" w:cs="Arial"/>
          <w:color w:val="000000" w:themeColor="text1" w:themeTint="FF" w:themeShade="FF"/>
          <w:sz w:val="20"/>
          <w:szCs w:val="20"/>
          <w:lang w:val="en-US" w:eastAsia="en-US"/>
        </w:rPr>
        <w:t xml:space="preserve"> </w:t>
      </w:r>
      <w:r w:rsidRPr="42280967" w:rsidR="799B0036">
        <w:rPr>
          <w:rFonts w:ascii="Arial" w:hAnsi="Arial" w:eastAsia="Arial" w:cs="Arial"/>
          <w:color w:val="000000" w:themeColor="text1" w:themeTint="FF" w:themeShade="FF"/>
          <w:sz w:val="20"/>
          <w:szCs w:val="20"/>
          <w:lang w:val="en-US" w:eastAsia="en-US"/>
        </w:rPr>
        <w:t>S</w:t>
      </w:r>
      <w:r w:rsidRPr="42280967" w:rsidR="00AA5C2C">
        <w:rPr>
          <w:rFonts w:ascii="Arial" w:hAnsi="Arial" w:eastAsia="Arial" w:cs="Arial"/>
          <w:color w:val="000000" w:themeColor="text1" w:themeTint="FF" w:themeShade="FF"/>
          <w:sz w:val="20"/>
          <w:szCs w:val="20"/>
          <w:lang w:val="en-US" w:eastAsia="en-US"/>
        </w:rPr>
        <w:t>o</w:t>
      </w:r>
      <w:r w:rsidRPr="42280967" w:rsidR="16211C8C">
        <w:rPr>
          <w:rFonts w:ascii="Arial" w:hAnsi="Arial" w:eastAsia="Arial" w:cs="Arial"/>
          <w:color w:val="000000" w:themeColor="text1" w:themeTint="FF" w:themeShade="FF"/>
          <w:sz w:val="20"/>
          <w:szCs w:val="20"/>
          <w:lang w:val="en-US" w:eastAsia="en-US"/>
        </w:rPr>
        <w:t>,</w:t>
      </w:r>
      <w:r w:rsidRPr="42280967" w:rsidR="00AA5C2C">
        <w:rPr>
          <w:rFonts w:ascii="Arial" w:hAnsi="Arial" w:eastAsia="Arial" w:cs="Arial"/>
          <w:color w:val="000000" w:themeColor="text1" w:themeTint="FF" w:themeShade="FF"/>
          <w:sz w:val="20"/>
          <w:szCs w:val="20"/>
          <w:lang w:val="en-US" w:eastAsia="en-US"/>
        </w:rPr>
        <w:t xml:space="preserve"> </w:t>
      </w:r>
      <w:r w:rsidRPr="42280967" w:rsidR="6F38F0FE">
        <w:rPr>
          <w:rFonts w:ascii="Arial" w:hAnsi="Arial" w:eastAsia="Arial" w:cs="Arial"/>
          <w:color w:val="000000" w:themeColor="text1" w:themeTint="FF" w:themeShade="FF"/>
          <w:sz w:val="20"/>
          <w:szCs w:val="20"/>
          <w:lang w:val="en-US" w:eastAsia="en-US"/>
        </w:rPr>
        <w:t>y</w:t>
      </w:r>
      <w:r w:rsidRPr="42280967" w:rsidR="00AA5C2C">
        <w:rPr>
          <w:rFonts w:ascii="Arial" w:hAnsi="Arial" w:eastAsia="Arial" w:cs="Arial"/>
          <w:color w:val="000000" w:themeColor="text1" w:themeTint="FF" w:themeShade="FF"/>
          <w:sz w:val="20"/>
          <w:szCs w:val="20"/>
          <w:lang w:val="en-US" w:eastAsia="en-US"/>
        </w:rPr>
        <w:t>ou know client X, if yo</w:t>
      </w:r>
      <w:r w:rsidRPr="42280967" w:rsidR="00AA5C2C">
        <w:rPr>
          <w:rFonts w:ascii="Arial" w:hAnsi="Arial" w:eastAsia="Arial" w:cs="Arial"/>
          <w:color w:val="000000" w:themeColor="text1" w:themeTint="FF" w:themeShade="FF"/>
          <w:sz w:val="20"/>
          <w:szCs w:val="20"/>
          <w:lang w:val="en-US" w:eastAsia="en-US"/>
        </w:rPr>
        <w:t>u give me the list of witnesses that you want me to talk to</w:t>
      </w:r>
      <w:r w:rsidRPr="42280967" w:rsidR="5871D350">
        <w:rPr>
          <w:rFonts w:ascii="Arial" w:hAnsi="Arial" w:eastAsia="Arial" w:cs="Arial"/>
          <w:color w:val="000000" w:themeColor="text1" w:themeTint="FF" w:themeShade="FF"/>
          <w:sz w:val="20"/>
          <w:szCs w:val="20"/>
          <w:lang w:val="en-US" w:eastAsia="en-US"/>
        </w:rPr>
        <w:t>,</w:t>
      </w:r>
      <w:r w:rsidRPr="42280967" w:rsidR="00AA5C2C">
        <w:rPr>
          <w:rFonts w:ascii="Arial" w:hAnsi="Arial" w:eastAsia="Arial" w:cs="Arial"/>
          <w:color w:val="000000" w:themeColor="text1" w:themeTint="FF" w:themeShade="FF"/>
          <w:sz w:val="20"/>
          <w:szCs w:val="20"/>
          <w:lang w:val="en-US" w:eastAsia="en-US"/>
        </w:rPr>
        <w:t xml:space="preserve"> </w:t>
      </w:r>
      <w:r w:rsidRPr="42280967" w:rsidR="1F5CF375">
        <w:rPr>
          <w:rFonts w:ascii="Arial" w:hAnsi="Arial" w:eastAsia="Arial" w:cs="Arial"/>
          <w:color w:val="000000" w:themeColor="text1" w:themeTint="FF" w:themeShade="FF"/>
          <w:sz w:val="20"/>
          <w:szCs w:val="20"/>
          <w:lang w:val="en-US" w:eastAsia="en-US"/>
        </w:rPr>
        <w:t>I'm</w:t>
      </w:r>
      <w:r w:rsidRPr="42280967" w:rsidR="00AA5C2C">
        <w:rPr>
          <w:rFonts w:ascii="Arial" w:hAnsi="Arial" w:eastAsia="Arial" w:cs="Arial"/>
          <w:color w:val="000000" w:themeColor="text1" w:themeTint="FF" w:themeShade="FF"/>
          <w:sz w:val="20"/>
          <w:szCs w:val="20"/>
          <w:lang w:val="en-US" w:eastAsia="en-US"/>
        </w:rPr>
        <w:t xml:space="preserve"> going to </w:t>
      </w:r>
      <w:r w:rsidRPr="42280967" w:rsidR="00AA5C2C">
        <w:rPr>
          <w:rFonts w:ascii="Arial" w:hAnsi="Arial" w:eastAsia="Arial" w:cs="Arial"/>
          <w:color w:val="000000" w:themeColor="text1" w:themeTint="FF" w:themeShade="FF"/>
          <w:sz w:val="20"/>
          <w:szCs w:val="20"/>
          <w:lang w:val="en-US" w:eastAsia="en-US"/>
        </w:rPr>
        <w:t>go and have</w:t>
      </w:r>
      <w:r w:rsidRPr="42280967" w:rsidR="00AA5C2C">
        <w:rPr>
          <w:rFonts w:ascii="Arial" w:hAnsi="Arial" w:eastAsia="Arial" w:cs="Arial"/>
          <w:color w:val="000000" w:themeColor="text1" w:themeTint="FF" w:themeShade="FF"/>
          <w:sz w:val="20"/>
          <w:szCs w:val="20"/>
          <w:lang w:val="en-US" w:eastAsia="en-US"/>
        </w:rPr>
        <w:t xml:space="preserve"> the investigator talk to them</w:t>
      </w:r>
      <w:r w:rsidRPr="42280967" w:rsidR="1082F18A">
        <w:rPr>
          <w:rFonts w:ascii="Arial" w:hAnsi="Arial" w:eastAsia="Arial" w:cs="Arial"/>
          <w:color w:val="000000" w:themeColor="text1" w:themeTint="FF" w:themeShade="FF"/>
          <w:sz w:val="20"/>
          <w:szCs w:val="20"/>
          <w:lang w:val="en-US" w:eastAsia="en-US"/>
        </w:rPr>
        <w:t>.</w:t>
      </w:r>
      <w:r w:rsidRPr="42280967" w:rsidR="00AA5C2C">
        <w:rPr>
          <w:rFonts w:ascii="Arial" w:hAnsi="Arial" w:eastAsia="Arial" w:cs="Arial"/>
          <w:color w:val="000000" w:themeColor="text1" w:themeTint="FF" w:themeShade="FF"/>
          <w:sz w:val="20"/>
          <w:szCs w:val="20"/>
          <w:lang w:val="en-US" w:eastAsia="en-US"/>
        </w:rPr>
        <w:t xml:space="preserve"> </w:t>
      </w:r>
      <w:r w:rsidRPr="42280967" w:rsidR="1176EC25">
        <w:rPr>
          <w:rFonts w:ascii="Arial" w:hAnsi="Arial" w:eastAsia="Arial" w:cs="Arial"/>
          <w:color w:val="000000" w:themeColor="text1" w:themeTint="FF" w:themeShade="FF"/>
          <w:sz w:val="20"/>
          <w:szCs w:val="20"/>
          <w:lang w:val="en-US" w:eastAsia="en-US"/>
        </w:rPr>
        <w:t>O</w:t>
      </w:r>
      <w:r w:rsidRPr="42280967" w:rsidR="00AA5C2C">
        <w:rPr>
          <w:rFonts w:ascii="Arial" w:hAnsi="Arial" w:eastAsia="Arial" w:cs="Arial"/>
          <w:color w:val="000000" w:themeColor="text1" w:themeTint="FF" w:themeShade="FF"/>
          <w:sz w:val="20"/>
          <w:szCs w:val="20"/>
          <w:lang w:val="en-US" w:eastAsia="en-US"/>
        </w:rPr>
        <w:t xml:space="preserve">f course, </w:t>
      </w:r>
      <w:r w:rsidRPr="42280967" w:rsidR="3AD605A7">
        <w:rPr>
          <w:rFonts w:ascii="Arial" w:hAnsi="Arial" w:eastAsia="Arial" w:cs="Arial"/>
          <w:color w:val="000000" w:themeColor="text1" w:themeTint="FF" w:themeShade="FF"/>
          <w:sz w:val="20"/>
          <w:szCs w:val="20"/>
          <w:lang w:val="en-US" w:eastAsia="en-US"/>
        </w:rPr>
        <w:t xml:space="preserve">if </w:t>
      </w:r>
      <w:r w:rsidRPr="42280967" w:rsidR="00AA5C2C">
        <w:rPr>
          <w:rFonts w:ascii="Arial" w:hAnsi="Arial" w:eastAsia="Arial" w:cs="Arial"/>
          <w:color w:val="000000" w:themeColor="text1" w:themeTint="FF" w:themeShade="FF"/>
          <w:sz w:val="20"/>
          <w:szCs w:val="20"/>
          <w:lang w:val="en-US" w:eastAsia="en-US"/>
        </w:rPr>
        <w:t xml:space="preserve">they </w:t>
      </w:r>
      <w:r w:rsidRPr="42280967" w:rsidR="00AA5C2C">
        <w:rPr>
          <w:rFonts w:ascii="Arial" w:hAnsi="Arial" w:eastAsia="Arial" w:cs="Arial"/>
          <w:color w:val="000000" w:themeColor="text1" w:themeTint="FF" w:themeShade="FF"/>
          <w:sz w:val="20"/>
          <w:szCs w:val="20"/>
          <w:lang w:val="en-US" w:eastAsia="en-US"/>
        </w:rPr>
        <w:t>don't</w:t>
      </w:r>
      <w:r w:rsidRPr="42280967" w:rsidR="00AA5C2C">
        <w:rPr>
          <w:rFonts w:ascii="Arial" w:hAnsi="Arial" w:eastAsia="Arial" w:cs="Arial"/>
          <w:color w:val="000000" w:themeColor="text1" w:themeTint="FF" w:themeShade="FF"/>
          <w:sz w:val="20"/>
          <w:szCs w:val="20"/>
          <w:lang w:val="en-US" w:eastAsia="en-US"/>
        </w:rPr>
        <w:t xml:space="preserve"> want to give them the witnesses and you know </w:t>
      </w:r>
      <w:r w:rsidRPr="42280967" w:rsidR="00AA5C2C">
        <w:rPr>
          <w:rFonts w:ascii="Arial" w:hAnsi="Arial" w:eastAsia="Arial" w:cs="Arial"/>
          <w:color w:val="000000" w:themeColor="text1" w:themeTint="FF" w:themeShade="FF"/>
          <w:sz w:val="20"/>
          <w:szCs w:val="20"/>
          <w:lang w:val="en-US" w:eastAsia="en-US"/>
        </w:rPr>
        <w:t>it's</w:t>
      </w:r>
      <w:r w:rsidRPr="42280967" w:rsidR="00AA5C2C">
        <w:rPr>
          <w:rFonts w:ascii="Arial" w:hAnsi="Arial" w:eastAsia="Arial" w:cs="Arial"/>
          <w:color w:val="000000" w:themeColor="text1" w:themeTint="FF" w:themeShade="FF"/>
          <w:sz w:val="20"/>
          <w:szCs w:val="20"/>
          <w:lang w:val="en-US" w:eastAsia="en-US"/>
        </w:rPr>
        <w:t xml:space="preserve"> </w:t>
      </w:r>
      <w:r w:rsidRPr="42280967" w:rsidR="5CB2A0E3">
        <w:rPr>
          <w:rFonts w:ascii="Arial" w:hAnsi="Arial" w:eastAsia="Arial" w:cs="Arial"/>
          <w:color w:val="000000" w:themeColor="text1" w:themeTint="FF" w:themeShade="FF"/>
          <w:sz w:val="20"/>
          <w:szCs w:val="20"/>
          <w:lang w:val="en-US" w:eastAsia="en-US"/>
        </w:rPr>
        <w:t>well,</w:t>
      </w:r>
      <w:r w:rsidRPr="42280967" w:rsidR="00AA5C2C">
        <w:rPr>
          <w:rFonts w:ascii="Arial" w:hAnsi="Arial" w:eastAsia="Arial" w:cs="Arial"/>
          <w:color w:val="000000" w:themeColor="text1" w:themeTint="FF" w:themeShade="FF"/>
          <w:sz w:val="20"/>
          <w:szCs w:val="20"/>
          <w:lang w:val="en-US" w:eastAsia="en-US"/>
        </w:rPr>
        <w:t xml:space="preserve"> we </w:t>
      </w:r>
      <w:r w:rsidRPr="42280967" w:rsidR="00AA5C2C">
        <w:rPr>
          <w:rFonts w:ascii="Arial" w:hAnsi="Arial" w:eastAsia="Arial" w:cs="Arial"/>
          <w:color w:val="000000" w:themeColor="text1" w:themeTint="FF" w:themeShade="FF"/>
          <w:sz w:val="20"/>
          <w:szCs w:val="20"/>
          <w:lang w:val="en-US" w:eastAsia="en-US"/>
        </w:rPr>
        <w:t>didn't</w:t>
      </w:r>
      <w:r w:rsidRPr="42280967" w:rsidR="00AA5C2C">
        <w:rPr>
          <w:rFonts w:ascii="Arial" w:hAnsi="Arial" w:eastAsia="Arial" w:cs="Arial"/>
          <w:color w:val="000000" w:themeColor="text1" w:themeTint="FF" w:themeShade="FF"/>
          <w:sz w:val="20"/>
          <w:szCs w:val="20"/>
          <w:lang w:val="en-US" w:eastAsia="en-US"/>
        </w:rPr>
        <w:t xml:space="preserve"> get there. And then you know, try to be prompt about</w:t>
      </w:r>
      <w:r w:rsidRPr="42280967" w:rsidR="00AA5C2C">
        <w:rPr>
          <w:rFonts w:ascii="Arial" w:hAnsi="Arial" w:eastAsia="Arial" w:cs="Arial"/>
          <w:color w:val="000000" w:themeColor="text1" w:themeTint="FF" w:themeShade="FF"/>
          <w:sz w:val="20"/>
          <w:szCs w:val="20"/>
          <w:lang w:val="en-US" w:eastAsia="en-US"/>
        </w:rPr>
        <w:t xml:space="preserve"> </w:t>
      </w:r>
      <w:r w:rsidRPr="42280967" w:rsidR="00AA5C2C">
        <w:rPr>
          <w:rFonts w:ascii="Arial" w:hAnsi="Arial" w:eastAsia="Arial" w:cs="Arial"/>
          <w:color w:val="000000" w:themeColor="text1" w:themeTint="FF" w:themeShade="FF"/>
          <w:sz w:val="20"/>
          <w:szCs w:val="20"/>
          <w:lang w:val="en-US" w:eastAsia="en-US"/>
        </w:rPr>
        <w:t>calling</w:t>
      </w:r>
      <w:r w:rsidRPr="42280967" w:rsidR="00AA5C2C">
        <w:rPr>
          <w:rFonts w:ascii="Arial" w:hAnsi="Arial" w:eastAsia="Arial" w:cs="Arial"/>
          <w:color w:val="000000" w:themeColor="text1" w:themeTint="FF" w:themeShade="FF"/>
          <w:sz w:val="20"/>
          <w:szCs w:val="20"/>
          <w:lang w:val="en-US" w:eastAsia="en-US"/>
        </w:rPr>
        <w:t xml:space="preserve"> them back or visiting him</w:t>
      </w:r>
      <w:r w:rsidRPr="42280967" w:rsidR="3A3602A4">
        <w:rPr>
          <w:rFonts w:ascii="Arial" w:hAnsi="Arial" w:eastAsia="Arial" w:cs="Arial"/>
          <w:color w:val="000000" w:themeColor="text1" w:themeTint="FF" w:themeShade="FF"/>
          <w:sz w:val="20"/>
          <w:szCs w:val="20"/>
          <w:lang w:val="en-US" w:eastAsia="en-US"/>
        </w:rPr>
        <w:t>,</w:t>
      </w:r>
      <w:r w:rsidRPr="42280967" w:rsidR="00AA5C2C">
        <w:rPr>
          <w:rFonts w:ascii="Arial" w:hAnsi="Arial" w:eastAsia="Arial" w:cs="Arial"/>
          <w:color w:val="000000" w:themeColor="text1" w:themeTint="FF" w:themeShade="FF"/>
          <w:sz w:val="20"/>
          <w:szCs w:val="20"/>
          <w:lang w:val="en-US" w:eastAsia="en-US"/>
        </w:rPr>
        <w:t xml:space="preserve"> </w:t>
      </w:r>
      <w:r w:rsidRPr="42280967" w:rsidR="00AA5C2C">
        <w:rPr>
          <w:rFonts w:ascii="Arial" w:hAnsi="Arial" w:eastAsia="Arial" w:cs="Arial"/>
          <w:color w:val="000000" w:themeColor="text1" w:themeTint="FF" w:themeShade="FF"/>
          <w:sz w:val="20"/>
          <w:szCs w:val="20"/>
          <w:lang w:val="en-US" w:eastAsia="en-US"/>
        </w:rPr>
        <w:t>like</w:t>
      </w:r>
      <w:r w:rsidRPr="42280967" w:rsidR="00AA5C2C">
        <w:rPr>
          <w:rFonts w:ascii="Arial" w:hAnsi="Arial" w:eastAsia="Arial" w:cs="Arial"/>
          <w:color w:val="000000" w:themeColor="text1" w:themeTint="FF" w:themeShade="FF"/>
          <w:sz w:val="20"/>
          <w:szCs w:val="20"/>
          <w:lang w:val="en-US" w:eastAsia="en-US"/>
        </w:rPr>
        <w:t xml:space="preserve"> visiting people who were in jail in person</w:t>
      </w:r>
      <w:r w:rsidRPr="42280967" w:rsidR="00AA5C2C">
        <w:rPr>
          <w:rFonts w:ascii="Arial" w:hAnsi="Arial" w:eastAsia="Arial" w:cs="Arial"/>
          <w:color w:val="000000" w:themeColor="text1" w:themeTint="FF" w:themeShade="FF"/>
          <w:sz w:val="20"/>
          <w:szCs w:val="20"/>
          <w:lang w:val="en-US" w:eastAsia="en-US"/>
        </w:rPr>
        <w:t xml:space="preserve"> back</w:t>
      </w:r>
      <w:r w:rsidRPr="42280967" w:rsidR="00AA5C2C">
        <w:rPr>
          <w:rFonts w:ascii="Arial" w:hAnsi="Arial" w:eastAsia="Arial" w:cs="Arial"/>
          <w:color w:val="000000" w:themeColor="text1" w:themeTint="FF" w:themeShade="FF"/>
          <w:sz w:val="20"/>
          <w:szCs w:val="20"/>
          <w:lang w:val="en-US" w:eastAsia="en-US"/>
        </w:rPr>
        <w:t xml:space="preserve"> then was the thing to do</w:t>
      </w:r>
      <w:r w:rsidRPr="42280967" w:rsidR="154BF1A9">
        <w:rPr>
          <w:rFonts w:ascii="Arial" w:hAnsi="Arial" w:eastAsia="Arial" w:cs="Arial"/>
          <w:color w:val="000000" w:themeColor="text1" w:themeTint="FF" w:themeShade="FF"/>
          <w:sz w:val="20"/>
          <w:szCs w:val="20"/>
          <w:lang w:val="en-US" w:eastAsia="en-US"/>
        </w:rPr>
        <w:t>,</w:t>
      </w:r>
      <w:r w:rsidRPr="42280967" w:rsidR="00AA5C2C">
        <w:rPr>
          <w:rFonts w:ascii="Arial" w:hAnsi="Arial" w:eastAsia="Arial" w:cs="Arial"/>
          <w:color w:val="000000" w:themeColor="text1" w:themeTint="FF" w:themeShade="FF"/>
          <w:sz w:val="20"/>
          <w:szCs w:val="20"/>
          <w:lang w:val="en-US" w:eastAsia="en-US"/>
        </w:rPr>
        <w:t xml:space="preserve"> so </w:t>
      </w:r>
      <w:r w:rsidRPr="42280967" w:rsidR="00AA5C2C">
        <w:rPr>
          <w:rFonts w:ascii="Arial" w:hAnsi="Arial" w:eastAsia="Arial" w:cs="Arial"/>
          <w:color w:val="000000" w:themeColor="text1" w:themeTint="FF" w:themeShade="FF"/>
          <w:sz w:val="20"/>
          <w:szCs w:val="20"/>
          <w:lang w:val="en-US" w:eastAsia="en-US"/>
        </w:rPr>
        <w:t>it's</w:t>
      </w:r>
      <w:r w:rsidRPr="42280967" w:rsidR="00AA5C2C">
        <w:rPr>
          <w:rFonts w:ascii="Arial" w:hAnsi="Arial" w:eastAsia="Arial" w:cs="Arial"/>
          <w:color w:val="000000" w:themeColor="text1" w:themeTint="FF" w:themeShade="FF"/>
          <w:sz w:val="20"/>
          <w:szCs w:val="20"/>
          <w:lang w:val="en-US" w:eastAsia="en-US"/>
        </w:rPr>
        <w:t xml:space="preserve"> like oh </w:t>
      </w:r>
      <w:r w:rsidRPr="42280967" w:rsidR="00AA5C2C">
        <w:rPr>
          <w:rFonts w:ascii="Arial" w:hAnsi="Arial" w:eastAsia="Arial" w:cs="Arial"/>
          <w:color w:val="000000" w:themeColor="text1" w:themeTint="FF" w:themeShade="FF"/>
          <w:sz w:val="20"/>
          <w:szCs w:val="20"/>
          <w:lang w:val="en-US" w:eastAsia="en-US"/>
        </w:rPr>
        <w:t>here's</w:t>
      </w:r>
      <w:r w:rsidRPr="42280967" w:rsidR="00AA5C2C">
        <w:rPr>
          <w:rFonts w:ascii="Arial" w:hAnsi="Arial" w:eastAsia="Arial" w:cs="Arial"/>
          <w:color w:val="000000" w:themeColor="text1" w:themeTint="FF" w:themeShade="FF"/>
          <w:sz w:val="20"/>
          <w:szCs w:val="20"/>
          <w:lang w:val="en-US" w:eastAsia="en-US"/>
        </w:rPr>
        <w:t xml:space="preserve"> </w:t>
      </w:r>
      <w:r w:rsidRPr="42280967" w:rsidR="00AA5C2C">
        <w:rPr>
          <w:rFonts w:ascii="Arial" w:hAnsi="Arial" w:eastAsia="Arial" w:cs="Arial"/>
          <w:color w:val="000000" w:themeColor="text1" w:themeTint="FF" w:themeShade="FF"/>
          <w:sz w:val="20"/>
          <w:szCs w:val="20"/>
          <w:lang w:val="en-US" w:eastAsia="en-US"/>
        </w:rPr>
        <w:t xml:space="preserve">another </w:t>
      </w:r>
      <w:r w:rsidRPr="42280967" w:rsidR="501BD156">
        <w:rPr>
          <w:rFonts w:ascii="Arial" w:hAnsi="Arial" w:eastAsia="Arial" w:cs="Arial"/>
          <w:color w:val="000000" w:themeColor="text1" w:themeTint="FF" w:themeShade="FF"/>
          <w:sz w:val="20"/>
          <w:szCs w:val="20"/>
          <w:lang w:val="en-US" w:eastAsia="en-US"/>
        </w:rPr>
        <w:t>two-hour</w:t>
      </w:r>
      <w:r w:rsidRPr="42280967" w:rsidR="70F31022">
        <w:rPr>
          <w:rFonts w:ascii="Arial" w:hAnsi="Arial" w:eastAsia="Arial" w:cs="Arial"/>
          <w:color w:val="000000" w:themeColor="text1" w:themeTint="FF" w:themeShade="FF"/>
          <w:sz w:val="20"/>
          <w:szCs w:val="20"/>
          <w:lang w:val="en-US" w:eastAsia="en-US"/>
        </w:rPr>
        <w:t>,</w:t>
      </w:r>
      <w:r w:rsidRPr="42280967" w:rsidR="00AA5C2C">
        <w:rPr>
          <w:rFonts w:ascii="Arial" w:hAnsi="Arial" w:eastAsia="Arial" w:cs="Arial"/>
          <w:color w:val="000000" w:themeColor="text1" w:themeTint="FF" w:themeShade="FF"/>
          <w:sz w:val="20"/>
          <w:szCs w:val="20"/>
          <w:lang w:val="en-US" w:eastAsia="en-US"/>
        </w:rPr>
        <w:t xml:space="preserve"> three</w:t>
      </w:r>
      <w:r w:rsidRPr="42280967" w:rsidR="3FDBC796">
        <w:rPr>
          <w:rFonts w:ascii="Arial" w:hAnsi="Arial" w:eastAsia="Arial" w:cs="Arial"/>
          <w:color w:val="000000" w:themeColor="text1" w:themeTint="FF" w:themeShade="FF"/>
          <w:sz w:val="20"/>
          <w:szCs w:val="20"/>
          <w:lang w:val="en-US" w:eastAsia="en-US"/>
        </w:rPr>
        <w:t>-</w:t>
      </w:r>
      <w:r w:rsidRPr="42280967" w:rsidR="00AA5C2C">
        <w:rPr>
          <w:rFonts w:ascii="Arial" w:hAnsi="Arial" w:eastAsia="Arial" w:cs="Arial"/>
          <w:color w:val="000000" w:themeColor="text1" w:themeTint="FF" w:themeShade="FF"/>
          <w:sz w:val="20"/>
          <w:szCs w:val="20"/>
          <w:lang w:val="en-US" w:eastAsia="en-US"/>
        </w:rPr>
        <w:t>hour</w:t>
      </w:r>
      <w:r w:rsidRPr="42280967" w:rsidR="00AA5C2C">
        <w:rPr>
          <w:rFonts w:ascii="Arial" w:hAnsi="Arial" w:eastAsia="Arial" w:cs="Arial"/>
          <w:color w:val="000000" w:themeColor="text1" w:themeTint="FF" w:themeShade="FF"/>
          <w:sz w:val="20"/>
          <w:szCs w:val="20"/>
          <w:lang w:val="en-US" w:eastAsia="en-US"/>
        </w:rPr>
        <w:t>, you know trip to the jail</w:t>
      </w:r>
      <w:r w:rsidRPr="42280967" w:rsidR="55FE3598">
        <w:rPr>
          <w:rFonts w:ascii="Arial" w:hAnsi="Arial" w:eastAsia="Arial" w:cs="Arial"/>
          <w:color w:val="000000" w:themeColor="text1" w:themeTint="FF" w:themeShade="FF"/>
          <w:sz w:val="20"/>
          <w:szCs w:val="20"/>
          <w:lang w:val="en-US" w:eastAsia="en-US"/>
        </w:rPr>
        <w:t>.</w:t>
      </w:r>
      <w:r w:rsidRPr="42280967" w:rsidR="00AA5C2C">
        <w:rPr>
          <w:rFonts w:ascii="Arial" w:hAnsi="Arial" w:eastAsia="Arial" w:cs="Arial"/>
          <w:color w:val="000000" w:themeColor="text1" w:themeTint="FF" w:themeShade="FF"/>
          <w:sz w:val="20"/>
          <w:szCs w:val="20"/>
          <w:lang w:val="en-US" w:eastAsia="en-US"/>
        </w:rPr>
        <w:t xml:space="preserve"> </w:t>
      </w:r>
      <w:r w:rsidRPr="42280967" w:rsidR="6A758250">
        <w:rPr>
          <w:rFonts w:ascii="Arial" w:hAnsi="Arial" w:eastAsia="Arial" w:cs="Arial"/>
          <w:color w:val="000000" w:themeColor="text1" w:themeTint="FF" w:themeShade="FF"/>
          <w:sz w:val="20"/>
          <w:szCs w:val="20"/>
          <w:lang w:val="en-US" w:eastAsia="en-US"/>
        </w:rPr>
        <w:t>B</w:t>
      </w:r>
      <w:r w:rsidRPr="42280967" w:rsidR="00AA5C2C">
        <w:rPr>
          <w:rFonts w:ascii="Arial" w:hAnsi="Arial" w:eastAsia="Arial" w:cs="Arial"/>
          <w:color w:val="000000" w:themeColor="text1" w:themeTint="FF" w:themeShade="FF"/>
          <w:sz w:val="20"/>
          <w:szCs w:val="20"/>
          <w:lang w:val="en-US" w:eastAsia="en-US"/>
        </w:rPr>
        <w:t xml:space="preserve">ut </w:t>
      </w:r>
      <w:r w:rsidRPr="42280967" w:rsidR="3C933584">
        <w:rPr>
          <w:rFonts w:ascii="Arial" w:hAnsi="Arial" w:eastAsia="Arial" w:cs="Arial"/>
          <w:color w:val="000000" w:themeColor="text1" w:themeTint="FF" w:themeShade="FF"/>
          <w:sz w:val="20"/>
          <w:szCs w:val="20"/>
          <w:lang w:val="en-US" w:eastAsia="en-US"/>
        </w:rPr>
        <w:t>h</w:t>
      </w:r>
      <w:r w:rsidRPr="42280967" w:rsidR="00AA5C2C">
        <w:rPr>
          <w:rFonts w:ascii="Arial" w:hAnsi="Arial" w:eastAsia="Arial" w:cs="Arial"/>
          <w:color w:val="000000" w:themeColor="text1" w:themeTint="FF" w:themeShade="FF"/>
          <w:sz w:val="20"/>
          <w:szCs w:val="20"/>
          <w:lang w:val="en-US" w:eastAsia="en-US"/>
        </w:rPr>
        <w:t>opefully, just trying to be honest and then doing what I</w:t>
      </w:r>
      <w:r w:rsidRPr="42280967" w:rsidR="00AA5C2C">
        <w:rPr>
          <w:rFonts w:ascii="Arial" w:hAnsi="Arial" w:eastAsia="Arial" w:cs="Arial"/>
          <w:color w:val="000000" w:themeColor="text1" w:themeTint="FF" w:themeShade="FF"/>
          <w:sz w:val="20"/>
          <w:szCs w:val="20"/>
          <w:lang w:val="en-US" w:eastAsia="en-US"/>
        </w:rPr>
        <w:t xml:space="preserve"> said I would do</w:t>
      </w:r>
      <w:r w:rsidRPr="42280967" w:rsidR="0D5637B2">
        <w:rPr>
          <w:rFonts w:ascii="Arial" w:hAnsi="Arial" w:eastAsia="Arial" w:cs="Arial"/>
          <w:color w:val="000000" w:themeColor="text1" w:themeTint="FF" w:themeShade="FF"/>
          <w:sz w:val="20"/>
          <w:szCs w:val="20"/>
          <w:lang w:val="en-US" w:eastAsia="en-US"/>
        </w:rPr>
        <w:t>—</w:t>
      </w:r>
      <w:r w:rsidRPr="42280967" w:rsidR="00AA5C2C">
        <w:rPr>
          <w:rFonts w:ascii="Arial" w:hAnsi="Arial" w:eastAsia="Arial" w:cs="Arial"/>
          <w:color w:val="000000" w:themeColor="text1" w:themeTint="FF" w:themeShade="FF"/>
          <w:sz w:val="20"/>
          <w:szCs w:val="20"/>
          <w:lang w:val="en-US" w:eastAsia="en-US"/>
        </w:rPr>
        <w:t>working hard.</w:t>
      </w:r>
    </w:p>
    <w:p w:rsidR="004A5BD3" w:rsidRDefault="004A5BD3" w14:paraId="716D0653" w14:textId="77777777">
      <w:pPr>
        <w:spacing w:after="0" w:line="276" w:lineRule="auto"/>
      </w:pPr>
    </w:p>
    <w:p w:rsidR="004A5BD3" w:rsidRDefault="00AA5C2C" w14:paraId="7E989CC7" w14:textId="5E766CF5">
      <w:pPr>
        <w:spacing w:after="0" w:line="276" w:lineRule="auto"/>
      </w:pPr>
      <w:r w:rsidRPr="0B07F5D2" w:rsidR="00AA5C2C">
        <w:rPr>
          <w:rFonts w:ascii="Arial" w:hAnsi="Arial" w:eastAsia="Arial" w:cs="Arial"/>
          <w:color w:val="000000" w:themeColor="text1" w:themeTint="FF" w:themeShade="FF"/>
          <w:sz w:val="20"/>
          <w:szCs w:val="20"/>
          <w:lang w:val="en-US" w:eastAsia="en-US"/>
        </w:rPr>
        <w:t>Interviewer:</w:t>
      </w:r>
      <w:r w:rsidRPr="0B07F5D2" w:rsidR="00AA5C2C">
        <w:rPr>
          <w:rFonts w:ascii="Arial" w:hAnsi="Arial" w:eastAsia="Arial" w:cs="Arial"/>
          <w:color w:val="000000" w:themeColor="text1" w:themeTint="FF" w:themeShade="FF"/>
          <w:sz w:val="20"/>
          <w:szCs w:val="20"/>
          <w:lang w:val="en-US" w:eastAsia="en-US"/>
        </w:rPr>
        <w:t xml:space="preserve"> </w:t>
      </w:r>
      <w:r w:rsidRPr="0B07F5D2" w:rsidR="00AA5C2C">
        <w:rPr>
          <w:rFonts w:ascii="Arial" w:hAnsi="Arial" w:eastAsia="Arial" w:cs="Arial"/>
          <w:color w:val="000000" w:themeColor="text1" w:themeTint="FF" w:themeShade="FF"/>
          <w:sz w:val="20"/>
          <w:szCs w:val="20"/>
          <w:lang w:val="en-US" w:eastAsia="en-US"/>
        </w:rPr>
        <w:t>yeah</w:t>
      </w:r>
      <w:r w:rsidRPr="0B07F5D2" w:rsidR="136FA2AD">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 xml:space="preserve"> </w:t>
      </w:r>
      <w:r w:rsidRPr="0B07F5D2" w:rsidR="1AC00DCB">
        <w:rPr>
          <w:rFonts w:ascii="Arial" w:hAnsi="Arial" w:eastAsia="Arial" w:cs="Arial"/>
          <w:color w:val="000000" w:themeColor="text1" w:themeTint="FF" w:themeShade="FF"/>
          <w:sz w:val="20"/>
          <w:szCs w:val="20"/>
          <w:lang w:val="en-US" w:eastAsia="en-US"/>
        </w:rPr>
        <w:t>H</w:t>
      </w:r>
      <w:r w:rsidRPr="0B07F5D2" w:rsidR="00AA5C2C">
        <w:rPr>
          <w:rFonts w:ascii="Arial" w:hAnsi="Arial" w:eastAsia="Arial" w:cs="Arial"/>
          <w:color w:val="000000" w:themeColor="text1" w:themeTint="FF" w:themeShade="FF"/>
          <w:sz w:val="20"/>
          <w:szCs w:val="20"/>
          <w:lang w:val="en-US" w:eastAsia="en-US"/>
        </w:rPr>
        <w:t>ow did you balance between you know kind of being enough that the job didn't completely tear you apart, but also being empathetic so that you could still do your job, you know, in an ethical way</w:t>
      </w:r>
      <w:r w:rsidRPr="0B07F5D2" w:rsidR="5D570735">
        <w:rPr>
          <w:rFonts w:ascii="Arial" w:hAnsi="Arial" w:eastAsia="Arial" w:cs="Arial"/>
          <w:color w:val="000000" w:themeColor="text1" w:themeTint="FF" w:themeShade="FF"/>
          <w:sz w:val="20"/>
          <w:szCs w:val="20"/>
          <w:lang w:val="en-US" w:eastAsia="en-US"/>
        </w:rPr>
        <w:t>?</w:t>
      </w:r>
    </w:p>
    <w:p w:rsidR="004A5BD3" w:rsidRDefault="004A5BD3" w14:paraId="3FC37D99" w14:textId="77777777">
      <w:pPr>
        <w:spacing w:after="0" w:line="276" w:lineRule="auto"/>
      </w:pPr>
    </w:p>
    <w:p w:rsidR="004A5BD3" w:rsidRDefault="00AA5C2C" w14:paraId="59D3CB7B" w14:textId="46478DA5">
      <w:pPr>
        <w:spacing w:after="0" w:line="276" w:lineRule="auto"/>
      </w:pPr>
      <w:r w:rsidRPr="0B07F5D2" w:rsidR="00AA5C2C">
        <w:rPr>
          <w:rFonts w:ascii="Arial" w:hAnsi="Arial" w:eastAsia="Arial" w:cs="Arial"/>
          <w:color w:val="000000" w:themeColor="text1" w:themeTint="FF" w:themeShade="FF"/>
          <w:sz w:val="20"/>
          <w:szCs w:val="20"/>
          <w:lang w:val="en-US" w:eastAsia="en-US"/>
        </w:rPr>
        <w:t>Participant 26:</w:t>
      </w:r>
      <w:r w:rsidRPr="0B07F5D2" w:rsidR="00AA5C2C">
        <w:rPr>
          <w:rFonts w:ascii="Arial" w:hAnsi="Arial" w:eastAsia="Arial" w:cs="Arial"/>
          <w:color w:val="000000" w:themeColor="text1" w:themeTint="FF" w:themeShade="FF"/>
          <w:sz w:val="20"/>
          <w:szCs w:val="20"/>
          <w:lang w:val="en-US" w:eastAsia="en-US"/>
        </w:rPr>
        <w:t xml:space="preserve"> Well, the good thing is that there are certain opportunities for vacation </w:t>
      </w:r>
      <w:r w:rsidRPr="0B07F5D2" w:rsidR="144E9517">
        <w:rPr>
          <w:rFonts w:ascii="Arial" w:hAnsi="Arial" w:eastAsia="Arial" w:cs="Arial"/>
          <w:color w:val="000000" w:themeColor="text1" w:themeTint="FF" w:themeShade="FF"/>
          <w:sz w:val="20"/>
          <w:szCs w:val="20"/>
          <w:lang w:val="en-US" w:eastAsia="en-US"/>
        </w:rPr>
        <w:t xml:space="preserve">and </w:t>
      </w:r>
      <w:r w:rsidRPr="0B07F5D2" w:rsidR="00AA5C2C">
        <w:rPr>
          <w:rFonts w:ascii="Arial" w:hAnsi="Arial" w:eastAsia="Arial" w:cs="Arial"/>
          <w:color w:val="000000" w:themeColor="text1" w:themeTint="FF" w:themeShade="FF"/>
          <w:sz w:val="20"/>
          <w:szCs w:val="20"/>
          <w:lang w:val="en-US" w:eastAsia="en-US"/>
        </w:rPr>
        <w:t>the even the better thing, there were opportunities to rotate to different assignments</w:t>
      </w:r>
      <w:r w:rsidRPr="0B07F5D2" w:rsidR="282FA93B">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 xml:space="preserve"> </w:t>
      </w:r>
      <w:r w:rsidRPr="0B07F5D2" w:rsidR="0620EC4B">
        <w:rPr>
          <w:rFonts w:ascii="Arial" w:hAnsi="Arial" w:eastAsia="Arial" w:cs="Arial"/>
          <w:color w:val="000000" w:themeColor="text1" w:themeTint="FF" w:themeShade="FF"/>
          <w:sz w:val="20"/>
          <w:szCs w:val="20"/>
          <w:lang w:val="en-US" w:eastAsia="en-US"/>
        </w:rPr>
        <w:t>S</w:t>
      </w:r>
      <w:r w:rsidRPr="0B07F5D2" w:rsidR="00AA5C2C">
        <w:rPr>
          <w:rFonts w:ascii="Arial" w:hAnsi="Arial" w:eastAsia="Arial" w:cs="Arial"/>
          <w:color w:val="000000" w:themeColor="text1" w:themeTint="FF" w:themeShade="FF"/>
          <w:sz w:val="20"/>
          <w:szCs w:val="20"/>
          <w:lang w:val="en-US" w:eastAsia="en-US"/>
        </w:rPr>
        <w:t>o if you were like in a</w:t>
      </w:r>
      <w:r w:rsidRPr="0B07F5D2" w:rsidR="322D77A8">
        <w:rPr>
          <w:rFonts w:ascii="Arial" w:hAnsi="Arial" w:eastAsia="Arial" w:cs="Arial"/>
          <w:color w:val="000000" w:themeColor="text1" w:themeTint="FF" w:themeShade="FF"/>
          <w:sz w:val="20"/>
          <w:szCs w:val="20"/>
          <w:lang w:val="en-US" w:eastAsia="en-US"/>
        </w:rPr>
        <w:t xml:space="preserve"> h</w:t>
      </w:r>
      <w:r w:rsidRPr="0B07F5D2" w:rsidR="00AA5C2C">
        <w:rPr>
          <w:rFonts w:ascii="Arial" w:hAnsi="Arial" w:eastAsia="Arial" w:cs="Arial"/>
          <w:color w:val="000000" w:themeColor="text1" w:themeTint="FF" w:themeShade="FF"/>
          <w:sz w:val="20"/>
          <w:szCs w:val="20"/>
          <w:lang w:val="en-US" w:eastAsia="en-US"/>
        </w:rPr>
        <w:t>igh stress felony assignment</w:t>
      </w:r>
      <w:r w:rsidRPr="0B07F5D2" w:rsidR="4732CD92">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I know some people would j</w:t>
      </w:r>
      <w:r w:rsidRPr="0B07F5D2" w:rsidR="00AA5C2C">
        <w:rPr>
          <w:rFonts w:ascii="Arial" w:hAnsi="Arial" w:eastAsia="Arial" w:cs="Arial"/>
          <w:color w:val="000000" w:themeColor="text1" w:themeTint="FF" w:themeShade="FF"/>
          <w:sz w:val="20"/>
          <w:szCs w:val="20"/>
          <w:lang w:val="en-US" w:eastAsia="en-US"/>
        </w:rPr>
        <w:t xml:space="preserve">ust love to stay in there and they'd stay there </w:t>
      </w:r>
      <w:r w:rsidRPr="0B07F5D2" w:rsidR="16F21396">
        <w:rPr>
          <w:rFonts w:ascii="Arial" w:hAnsi="Arial" w:eastAsia="Arial" w:cs="Arial"/>
          <w:color w:val="000000" w:themeColor="text1" w:themeTint="FF" w:themeShade="FF"/>
          <w:sz w:val="20"/>
          <w:szCs w:val="20"/>
          <w:lang w:val="en-US" w:eastAsia="en-US"/>
        </w:rPr>
        <w:t>for 10-</w:t>
      </w:r>
      <w:r w:rsidRPr="0B07F5D2" w:rsidR="00AA5C2C">
        <w:rPr>
          <w:rFonts w:ascii="Arial" w:hAnsi="Arial" w:eastAsia="Arial" w:cs="Arial"/>
          <w:color w:val="000000" w:themeColor="text1" w:themeTint="FF" w:themeShade="FF"/>
          <w:sz w:val="20"/>
          <w:szCs w:val="20"/>
          <w:lang w:val="en-US" w:eastAsia="en-US"/>
        </w:rPr>
        <w:t>20 years or something</w:t>
      </w:r>
      <w:r w:rsidRPr="0B07F5D2" w:rsidR="11F8E297">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 xml:space="preserve">but I needed out like every year, or something or maybe every </w:t>
      </w:r>
      <w:r w:rsidRPr="0B07F5D2" w:rsidR="58BB4924">
        <w:rPr>
          <w:rFonts w:ascii="Arial" w:hAnsi="Arial" w:eastAsia="Arial" w:cs="Arial"/>
          <w:color w:val="000000" w:themeColor="text1" w:themeTint="FF" w:themeShade="FF"/>
          <w:sz w:val="20"/>
          <w:szCs w:val="20"/>
          <w:lang w:val="en-US" w:eastAsia="en-US"/>
        </w:rPr>
        <w:t xml:space="preserve">eighteen </w:t>
      </w:r>
      <w:r w:rsidRPr="0B07F5D2" w:rsidR="00AA5C2C">
        <w:rPr>
          <w:rFonts w:ascii="Arial" w:hAnsi="Arial" w:eastAsia="Arial" w:cs="Arial"/>
          <w:color w:val="000000" w:themeColor="text1" w:themeTint="FF" w:themeShade="FF"/>
          <w:sz w:val="20"/>
          <w:szCs w:val="20"/>
          <w:lang w:val="en-US" w:eastAsia="en-US"/>
        </w:rPr>
        <w:t>months</w:t>
      </w:r>
      <w:r w:rsidRPr="0B07F5D2" w:rsidR="592A643D">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 xml:space="preserve"> </w:t>
      </w:r>
      <w:r w:rsidRPr="0B07F5D2" w:rsidR="1F1AC0E9">
        <w:rPr>
          <w:rFonts w:ascii="Arial" w:hAnsi="Arial" w:eastAsia="Arial" w:cs="Arial"/>
          <w:color w:val="000000" w:themeColor="text1" w:themeTint="FF" w:themeShade="FF"/>
          <w:sz w:val="20"/>
          <w:szCs w:val="20"/>
          <w:lang w:val="en-US" w:eastAsia="en-US"/>
        </w:rPr>
        <w:t>L</w:t>
      </w:r>
      <w:r w:rsidRPr="0B07F5D2" w:rsidR="00AA5C2C">
        <w:rPr>
          <w:rFonts w:ascii="Arial" w:hAnsi="Arial" w:eastAsia="Arial" w:cs="Arial"/>
          <w:color w:val="000000" w:themeColor="text1" w:themeTint="FF" w:themeShade="FF"/>
          <w:sz w:val="20"/>
          <w:szCs w:val="20"/>
          <w:lang w:val="en-US" w:eastAsia="en-US"/>
        </w:rPr>
        <w:t>ike you know I need a change</w:t>
      </w:r>
      <w:r w:rsidRPr="0B07F5D2" w:rsidR="540FBE58">
        <w:rPr>
          <w:rFonts w:ascii="Arial" w:hAnsi="Arial" w:eastAsia="Arial" w:cs="Arial"/>
          <w:color w:val="000000" w:themeColor="text1" w:themeTint="FF" w:themeShade="FF"/>
          <w:sz w:val="20"/>
          <w:szCs w:val="20"/>
          <w:lang w:val="en-US" w:eastAsia="en-US"/>
        </w:rPr>
        <w:t xml:space="preserve"> t</w:t>
      </w:r>
      <w:r w:rsidRPr="0B07F5D2" w:rsidR="00AA5C2C">
        <w:rPr>
          <w:rFonts w:ascii="Arial" w:hAnsi="Arial" w:eastAsia="Arial" w:cs="Arial"/>
          <w:color w:val="000000" w:themeColor="text1" w:themeTint="FF" w:themeShade="FF"/>
          <w:sz w:val="20"/>
          <w:szCs w:val="20"/>
          <w:lang w:val="en-US" w:eastAsia="en-US"/>
        </w:rPr>
        <w:t xml:space="preserve">o do something different, and then it's like </w:t>
      </w:r>
      <w:r w:rsidRPr="0B07F5D2" w:rsidR="4E701356">
        <w:rPr>
          <w:rFonts w:ascii="Arial" w:hAnsi="Arial" w:eastAsia="Arial" w:cs="Arial"/>
          <w:color w:val="000000" w:themeColor="text1" w:themeTint="FF" w:themeShade="FF"/>
          <w:sz w:val="20"/>
          <w:szCs w:val="20"/>
          <w:lang w:val="en-US" w:eastAsia="en-US"/>
        </w:rPr>
        <w:t>o</w:t>
      </w:r>
      <w:r w:rsidRPr="0B07F5D2" w:rsidR="00AA5C2C">
        <w:rPr>
          <w:rFonts w:ascii="Arial" w:hAnsi="Arial" w:eastAsia="Arial" w:cs="Arial"/>
          <w:color w:val="000000" w:themeColor="text1" w:themeTint="FF" w:themeShade="FF"/>
          <w:sz w:val="20"/>
          <w:szCs w:val="20"/>
          <w:lang w:val="en-US" w:eastAsia="en-US"/>
        </w:rPr>
        <w:t>kay,</w:t>
      </w:r>
      <w:r w:rsidRPr="0B07F5D2" w:rsidR="00AA5C2C">
        <w:rPr>
          <w:rFonts w:ascii="Arial" w:hAnsi="Arial" w:eastAsia="Arial" w:cs="Arial"/>
          <w:color w:val="000000" w:themeColor="text1" w:themeTint="FF" w:themeShade="FF"/>
          <w:sz w:val="20"/>
          <w:szCs w:val="20"/>
          <w:lang w:val="en-US" w:eastAsia="en-US"/>
        </w:rPr>
        <w:t xml:space="preserve"> if I come back to that </w:t>
      </w:r>
      <w:r w:rsidRPr="0B07F5D2" w:rsidR="7B1DAD48">
        <w:rPr>
          <w:rFonts w:ascii="Arial" w:hAnsi="Arial" w:eastAsia="Arial" w:cs="Arial"/>
          <w:color w:val="000000" w:themeColor="text1" w:themeTint="FF" w:themeShade="FF"/>
          <w:sz w:val="20"/>
          <w:szCs w:val="20"/>
          <w:lang w:val="en-US" w:eastAsia="en-US"/>
        </w:rPr>
        <w:t>fine, s</w:t>
      </w:r>
      <w:r w:rsidRPr="0B07F5D2" w:rsidR="00AA5C2C">
        <w:rPr>
          <w:rFonts w:ascii="Arial" w:hAnsi="Arial" w:eastAsia="Arial" w:cs="Arial"/>
          <w:color w:val="000000" w:themeColor="text1" w:themeTint="FF" w:themeShade="FF"/>
          <w:sz w:val="20"/>
          <w:szCs w:val="20"/>
          <w:lang w:val="en-US" w:eastAsia="en-US"/>
        </w:rPr>
        <w:t>o at least that was helpful</w:t>
      </w:r>
      <w:r w:rsidRPr="0B07F5D2" w:rsidR="65FCF8A0">
        <w:rPr>
          <w:rFonts w:ascii="Arial" w:hAnsi="Arial" w:eastAsia="Arial" w:cs="Arial"/>
          <w:color w:val="000000" w:themeColor="text1" w:themeTint="FF" w:themeShade="FF"/>
          <w:sz w:val="20"/>
          <w:szCs w:val="20"/>
          <w:lang w:val="en-US" w:eastAsia="en-US"/>
        </w:rPr>
        <w:t xml:space="preserve"> i</w:t>
      </w:r>
      <w:r w:rsidRPr="0B07F5D2" w:rsidR="00AA5C2C">
        <w:rPr>
          <w:rFonts w:ascii="Arial" w:hAnsi="Arial" w:eastAsia="Arial" w:cs="Arial"/>
          <w:color w:val="000000" w:themeColor="text1" w:themeTint="FF" w:themeShade="FF"/>
          <w:sz w:val="20"/>
          <w:szCs w:val="20"/>
          <w:lang w:val="en-US" w:eastAsia="en-US"/>
        </w:rPr>
        <w:t>n sort of increasing the longevity of the whole public defender experience</w:t>
      </w:r>
      <w:r w:rsidRPr="0B07F5D2" w:rsidR="4A6C8959">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 xml:space="preserve"> being able to move around something different</w:t>
      </w:r>
      <w:r w:rsidRPr="0B07F5D2" w:rsidR="474B8626">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 xml:space="preserve"> less stress. </w:t>
      </w:r>
    </w:p>
    <w:p w:rsidR="004A5BD3" w:rsidP="0B07F5D2" w:rsidRDefault="00AA5C2C" w14:paraId="30CFC53F" w14:textId="473F5EE1">
      <w:pPr>
        <w:spacing w:after="0" w:line="276" w:lineRule="auto"/>
        <w:rPr>
          <w:rFonts w:ascii="Arial" w:hAnsi="Arial" w:eastAsia="Arial" w:cs="Arial"/>
          <w:color w:val="000000" w:themeColor="text1" w:themeTint="FF" w:themeShade="FF"/>
          <w:sz w:val="20"/>
          <w:szCs w:val="20"/>
          <w:lang w:val="en-US" w:eastAsia="en-US"/>
        </w:rPr>
      </w:pPr>
    </w:p>
    <w:p w:rsidR="004A5BD3" w:rsidP="0B07F5D2" w:rsidRDefault="00AA5C2C" w14:paraId="72825447" w14:textId="75F09D1D">
      <w:pPr>
        <w:pStyle w:val="Normal"/>
        <w:spacing w:after="0" w:line="276" w:lineRule="auto"/>
        <w:rPr>
          <w:rFonts w:ascii="Arial" w:hAnsi="Arial" w:eastAsia="Arial" w:cs="Arial"/>
          <w:color w:val="000000" w:themeColor="text1" w:themeTint="FF" w:themeShade="FF"/>
          <w:sz w:val="20"/>
          <w:szCs w:val="20"/>
          <w:lang w:val="en-US" w:eastAsia="en-US"/>
        </w:rPr>
      </w:pPr>
      <w:r w:rsidRPr="0B07F5D2" w:rsidR="5A764DDD">
        <w:rPr>
          <w:rFonts w:ascii="Arial" w:hAnsi="Arial" w:eastAsia="Arial" w:cs="Arial"/>
          <w:color w:val="000000" w:themeColor="text1" w:themeTint="FF" w:themeShade="FF"/>
          <w:sz w:val="20"/>
          <w:szCs w:val="20"/>
          <w:lang w:val="en-US" w:eastAsia="en-US"/>
        </w:rPr>
        <w:t>Interviewer: Sure, sure.</w:t>
      </w:r>
    </w:p>
    <w:p w:rsidR="004A5BD3" w:rsidP="0B07F5D2" w:rsidRDefault="00AA5C2C" w14:paraId="5275AF03" w14:textId="7ADF59D5">
      <w:pPr>
        <w:spacing w:after="0" w:line="276" w:lineRule="auto"/>
        <w:rPr>
          <w:rFonts w:ascii="Arial" w:hAnsi="Arial" w:eastAsia="Arial" w:cs="Arial"/>
          <w:color w:val="000000" w:themeColor="text1" w:themeTint="FF" w:themeShade="FF"/>
          <w:sz w:val="20"/>
          <w:szCs w:val="20"/>
          <w:lang w:val="en-US" w:eastAsia="en-US"/>
        </w:rPr>
      </w:pPr>
    </w:p>
    <w:p w:rsidR="004A5BD3" w:rsidP="0B07F5D2" w:rsidRDefault="00AA5C2C" w14:paraId="49B6216F" w14:textId="09E0B805">
      <w:pPr>
        <w:spacing w:after="0" w:line="276" w:lineRule="auto"/>
        <w:rPr>
          <w:rFonts w:ascii="Arial" w:hAnsi="Arial" w:eastAsia="Arial" w:cs="Arial"/>
          <w:color w:val="000000" w:themeColor="text1" w:themeTint="FF" w:themeShade="FF"/>
          <w:sz w:val="20"/>
          <w:szCs w:val="20"/>
          <w:lang w:val="en-US" w:eastAsia="en-US"/>
        </w:rPr>
      </w:pPr>
      <w:r w:rsidRPr="0B07F5D2" w:rsidR="5A764DDD">
        <w:rPr>
          <w:rFonts w:ascii="Arial" w:hAnsi="Arial" w:eastAsia="Arial" w:cs="Arial"/>
          <w:color w:val="000000" w:themeColor="text1" w:themeTint="FF" w:themeShade="FF"/>
          <w:sz w:val="20"/>
          <w:szCs w:val="20"/>
          <w:lang w:val="en-US" w:eastAsia="en-US"/>
        </w:rPr>
        <w:t>Participant 26: Like being a</w:t>
      </w:r>
      <w:r w:rsidRPr="0B07F5D2" w:rsidR="00AA5C2C">
        <w:rPr>
          <w:rFonts w:ascii="Arial" w:hAnsi="Arial" w:eastAsia="Arial" w:cs="Arial"/>
          <w:color w:val="000000" w:themeColor="text1" w:themeTint="FF" w:themeShade="FF"/>
          <w:sz w:val="20"/>
          <w:szCs w:val="20"/>
          <w:lang w:val="en-US" w:eastAsia="en-US"/>
        </w:rPr>
        <w:t xml:space="preserve"> supervisor or doing cases that </w:t>
      </w:r>
      <w:r w:rsidRPr="0B07F5D2" w:rsidR="00AA5C2C">
        <w:rPr>
          <w:rFonts w:ascii="Arial" w:hAnsi="Arial" w:eastAsia="Arial" w:cs="Arial"/>
          <w:color w:val="000000" w:themeColor="text1" w:themeTint="FF" w:themeShade="FF"/>
          <w:sz w:val="20"/>
          <w:szCs w:val="20"/>
          <w:lang w:val="en-US" w:eastAsia="en-US"/>
        </w:rPr>
        <w:t>weren't</w:t>
      </w:r>
      <w:r w:rsidRPr="0B07F5D2" w:rsidR="24A1DDD2">
        <w:rPr>
          <w:rFonts w:ascii="Arial" w:hAnsi="Arial" w:eastAsia="Arial" w:cs="Arial"/>
          <w:color w:val="000000" w:themeColor="text1" w:themeTint="FF" w:themeShade="FF"/>
          <w:sz w:val="20"/>
          <w:szCs w:val="20"/>
          <w:lang w:val="en-US" w:eastAsia="en-US"/>
        </w:rPr>
        <w:t xml:space="preserve"> a</w:t>
      </w:r>
      <w:r w:rsidRPr="0B07F5D2" w:rsidR="00AA5C2C">
        <w:rPr>
          <w:rFonts w:ascii="Arial" w:hAnsi="Arial" w:eastAsia="Arial" w:cs="Arial"/>
          <w:color w:val="000000" w:themeColor="text1" w:themeTint="FF" w:themeShade="FF"/>
          <w:sz w:val="20"/>
          <w:szCs w:val="20"/>
          <w:lang w:val="en-US" w:eastAsia="en-US"/>
        </w:rPr>
        <w:t>s time con</w:t>
      </w:r>
      <w:r w:rsidRPr="0B07F5D2" w:rsidR="00AA5C2C">
        <w:rPr>
          <w:rFonts w:ascii="Arial" w:hAnsi="Arial" w:eastAsia="Arial" w:cs="Arial"/>
          <w:color w:val="000000" w:themeColor="text1" w:themeTint="FF" w:themeShade="FF"/>
          <w:sz w:val="20"/>
          <w:szCs w:val="20"/>
          <w:lang w:val="en-US" w:eastAsia="en-US"/>
        </w:rPr>
        <w:t>suming</w:t>
      </w:r>
      <w:r w:rsidRPr="0B07F5D2" w:rsidR="4F724B48">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 xml:space="preserve"> </w:t>
      </w:r>
      <w:r w:rsidRPr="0B07F5D2" w:rsidR="7EE77A59">
        <w:rPr>
          <w:rFonts w:ascii="Arial" w:hAnsi="Arial" w:eastAsia="Arial" w:cs="Arial"/>
          <w:color w:val="000000" w:themeColor="text1" w:themeTint="FF" w:themeShade="FF"/>
          <w:sz w:val="20"/>
          <w:szCs w:val="20"/>
          <w:lang w:val="en-US" w:eastAsia="en-US"/>
        </w:rPr>
        <w:t>B</w:t>
      </w:r>
      <w:r w:rsidRPr="0B07F5D2" w:rsidR="00AA5C2C">
        <w:rPr>
          <w:rFonts w:ascii="Arial" w:hAnsi="Arial" w:eastAsia="Arial" w:cs="Arial"/>
          <w:color w:val="000000" w:themeColor="text1" w:themeTint="FF" w:themeShade="FF"/>
          <w:sz w:val="20"/>
          <w:szCs w:val="20"/>
          <w:lang w:val="en-US" w:eastAsia="en-US"/>
        </w:rPr>
        <w:t xml:space="preserve">ecause usually </w:t>
      </w:r>
      <w:r w:rsidRPr="0B07F5D2" w:rsidR="486FF474">
        <w:rPr>
          <w:rFonts w:ascii="Arial" w:hAnsi="Arial" w:eastAsia="Arial" w:cs="Arial"/>
          <w:color w:val="000000" w:themeColor="text1" w:themeTint="FF" w:themeShade="FF"/>
          <w:sz w:val="20"/>
          <w:szCs w:val="20"/>
          <w:lang w:val="en-US" w:eastAsia="en-US"/>
        </w:rPr>
        <w:t>a</w:t>
      </w:r>
      <w:r w:rsidRPr="0B07F5D2" w:rsidR="00AA5C2C">
        <w:rPr>
          <w:rFonts w:ascii="Arial" w:hAnsi="Arial" w:eastAsia="Arial" w:cs="Arial"/>
          <w:color w:val="000000" w:themeColor="text1" w:themeTint="FF" w:themeShade="FF"/>
          <w:sz w:val="20"/>
          <w:szCs w:val="20"/>
          <w:lang w:val="en-US" w:eastAsia="en-US"/>
        </w:rPr>
        <w:t>t least for me</w:t>
      </w:r>
      <w:r w:rsidRPr="0B07F5D2" w:rsidR="4D46F5C4">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 xml:space="preserve"> doing a bunch of cases</w:t>
      </w:r>
      <w:r w:rsidRPr="0B07F5D2" w:rsidR="510E7B76">
        <w:rPr>
          <w:rFonts w:ascii="Arial" w:hAnsi="Arial" w:eastAsia="Arial" w:cs="Arial"/>
          <w:color w:val="000000" w:themeColor="text1" w:themeTint="FF" w:themeShade="FF"/>
          <w:sz w:val="20"/>
          <w:szCs w:val="20"/>
          <w:lang w:val="en-US" w:eastAsia="en-US"/>
        </w:rPr>
        <w:t>. yo</w:t>
      </w:r>
      <w:r w:rsidRPr="0B07F5D2" w:rsidR="00AA5C2C">
        <w:rPr>
          <w:rFonts w:ascii="Arial" w:hAnsi="Arial" w:eastAsia="Arial" w:cs="Arial"/>
          <w:color w:val="000000" w:themeColor="text1" w:themeTint="FF" w:themeShade="FF"/>
          <w:sz w:val="20"/>
          <w:szCs w:val="20"/>
          <w:lang w:val="en-US" w:eastAsia="en-US"/>
        </w:rPr>
        <w:t>u know</w:t>
      </w:r>
      <w:r w:rsidRPr="0B07F5D2" w:rsidR="0697EDD8">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 xml:space="preserve"> that were kind of more routine made it easier to just kind of </w:t>
      </w:r>
      <w:r w:rsidRPr="0B07F5D2" w:rsidR="00AA5C2C">
        <w:rPr>
          <w:rFonts w:ascii="Arial" w:hAnsi="Arial" w:eastAsia="Arial" w:cs="Arial"/>
          <w:color w:val="000000" w:themeColor="text1" w:themeTint="FF" w:themeShade="FF"/>
          <w:sz w:val="20"/>
          <w:szCs w:val="20"/>
          <w:lang w:val="en-US" w:eastAsia="en-US"/>
        </w:rPr>
        <w:t>maintain</w:t>
      </w:r>
      <w:r w:rsidRPr="0B07F5D2" w:rsidR="00AA5C2C">
        <w:rPr>
          <w:rFonts w:ascii="Arial" w:hAnsi="Arial" w:eastAsia="Arial" w:cs="Arial"/>
          <w:color w:val="000000" w:themeColor="text1" w:themeTint="FF" w:themeShade="FF"/>
          <w:sz w:val="20"/>
          <w:szCs w:val="20"/>
          <w:lang w:val="en-US" w:eastAsia="en-US"/>
        </w:rPr>
        <w:t xml:space="preserve"> sanity, then you know, having several big cases that had lots of moving parts and then </w:t>
      </w:r>
      <w:r w:rsidRPr="0B07F5D2" w:rsidR="00AA5C2C">
        <w:rPr>
          <w:rFonts w:ascii="Arial" w:hAnsi="Arial" w:eastAsia="Arial" w:cs="Arial"/>
          <w:color w:val="000000" w:themeColor="text1" w:themeTint="FF" w:themeShade="FF"/>
          <w:sz w:val="20"/>
          <w:szCs w:val="20"/>
          <w:lang w:val="en-US" w:eastAsia="en-US"/>
        </w:rPr>
        <w:t>you're</w:t>
      </w:r>
      <w:r w:rsidRPr="0B07F5D2" w:rsidR="00AA5C2C">
        <w:rPr>
          <w:rFonts w:ascii="Arial" w:hAnsi="Arial" w:eastAsia="Arial" w:cs="Arial"/>
          <w:color w:val="000000" w:themeColor="text1" w:themeTint="FF" w:themeShade="FF"/>
          <w:sz w:val="20"/>
          <w:szCs w:val="20"/>
          <w:lang w:val="en-US" w:eastAsia="en-US"/>
        </w:rPr>
        <w:t xml:space="preserve"> going to eventuall</w:t>
      </w:r>
      <w:r w:rsidRPr="0B07F5D2" w:rsidR="00AA5C2C">
        <w:rPr>
          <w:rFonts w:ascii="Arial" w:hAnsi="Arial" w:eastAsia="Arial" w:cs="Arial"/>
          <w:color w:val="000000" w:themeColor="text1" w:themeTint="FF" w:themeShade="FF"/>
          <w:sz w:val="20"/>
          <w:szCs w:val="20"/>
          <w:lang w:val="en-US" w:eastAsia="en-US"/>
        </w:rPr>
        <w:t xml:space="preserve">y go to trial and </w:t>
      </w:r>
      <w:r w:rsidRPr="0B07F5D2" w:rsidR="00AA5C2C">
        <w:rPr>
          <w:rFonts w:ascii="Arial" w:hAnsi="Arial" w:eastAsia="Arial" w:cs="Arial"/>
          <w:color w:val="000000" w:themeColor="text1" w:themeTint="FF" w:themeShade="FF"/>
          <w:sz w:val="20"/>
          <w:szCs w:val="20"/>
          <w:lang w:val="en-US" w:eastAsia="en-US"/>
        </w:rPr>
        <w:t>that's</w:t>
      </w:r>
      <w:r w:rsidRPr="0B07F5D2" w:rsidR="00AA5C2C">
        <w:rPr>
          <w:rFonts w:ascii="Arial" w:hAnsi="Arial" w:eastAsia="Arial" w:cs="Arial"/>
          <w:color w:val="000000" w:themeColor="text1" w:themeTint="FF" w:themeShade="FF"/>
          <w:sz w:val="20"/>
          <w:szCs w:val="20"/>
          <w:lang w:val="en-US" w:eastAsia="en-US"/>
        </w:rPr>
        <w:t xml:space="preserve"> going to have its whole</w:t>
      </w:r>
      <w:r w:rsidRPr="0B07F5D2" w:rsidR="51FDC5F7">
        <w:rPr>
          <w:rFonts w:ascii="Arial" w:hAnsi="Arial" w:eastAsia="Arial" w:cs="Arial"/>
          <w:color w:val="000000" w:themeColor="text1" w:themeTint="FF" w:themeShade="FF"/>
          <w:sz w:val="20"/>
          <w:szCs w:val="20"/>
          <w:lang w:val="en-US" w:eastAsia="en-US"/>
        </w:rPr>
        <w:t xml:space="preserve"> um o</w:t>
      </w:r>
      <w:r w:rsidRPr="0B07F5D2" w:rsidR="00AA5C2C">
        <w:rPr>
          <w:rFonts w:ascii="Arial" w:hAnsi="Arial" w:eastAsia="Arial" w:cs="Arial"/>
          <w:color w:val="000000" w:themeColor="text1" w:themeTint="FF" w:themeShade="FF"/>
          <w:sz w:val="20"/>
          <w:szCs w:val="20"/>
          <w:lang w:val="en-US" w:eastAsia="en-US"/>
        </w:rPr>
        <w:t>ther stress</w:t>
      </w:r>
      <w:r w:rsidRPr="0B07F5D2" w:rsidR="655D6494">
        <w:rPr>
          <w:rFonts w:ascii="Arial" w:hAnsi="Arial" w:eastAsia="Arial" w:cs="Arial"/>
          <w:color w:val="000000" w:themeColor="text1" w:themeTint="FF" w:themeShade="FF"/>
          <w:sz w:val="20"/>
          <w:szCs w:val="20"/>
          <w:lang w:val="en-US" w:eastAsia="en-US"/>
        </w:rPr>
        <w:t>es.</w:t>
      </w:r>
    </w:p>
    <w:p w:rsidR="004A5BD3" w:rsidRDefault="004A5BD3" w14:paraId="6B2D8AC5" w14:textId="77777777">
      <w:pPr>
        <w:spacing w:after="0" w:line="276" w:lineRule="auto"/>
      </w:pPr>
    </w:p>
    <w:p w:rsidR="004A5BD3" w:rsidP="0B07F5D2" w:rsidRDefault="00AA5C2C" w14:paraId="4D31938A" w14:textId="56849D9B">
      <w:pPr>
        <w:spacing w:after="0" w:line="276" w:lineRule="auto"/>
        <w:rPr>
          <w:rFonts w:ascii="Arial" w:hAnsi="Arial" w:eastAsia="Arial" w:cs="Arial"/>
          <w:color w:val="000000" w:themeColor="text1" w:themeTint="FF" w:themeShade="FF"/>
          <w:sz w:val="20"/>
          <w:szCs w:val="20"/>
          <w:lang w:val="en-US" w:eastAsia="en-US"/>
        </w:rPr>
      </w:pPr>
      <w:r w:rsidRPr="0B07F5D2" w:rsidR="00AA5C2C">
        <w:rPr>
          <w:rFonts w:ascii="Arial" w:hAnsi="Arial" w:eastAsia="Arial" w:cs="Arial"/>
          <w:color w:val="000000" w:themeColor="text1" w:themeTint="FF" w:themeShade="FF"/>
          <w:sz w:val="20"/>
          <w:szCs w:val="20"/>
          <w:lang w:val="en-US" w:eastAsia="en-US"/>
        </w:rPr>
        <w:t>Interviewer:</w:t>
      </w:r>
      <w:r w:rsidRPr="0B07F5D2" w:rsidR="00AA5C2C">
        <w:rPr>
          <w:rFonts w:ascii="Arial" w:hAnsi="Arial" w:eastAsia="Arial" w:cs="Arial"/>
          <w:color w:val="000000" w:themeColor="text1" w:themeTint="FF" w:themeShade="FF"/>
          <w:sz w:val="20"/>
          <w:szCs w:val="20"/>
          <w:lang w:val="en-US" w:eastAsia="en-US"/>
        </w:rPr>
        <w:t xml:space="preserve"> Can </w:t>
      </w:r>
      <w:r w:rsidRPr="0B07F5D2" w:rsidR="00AA5C2C">
        <w:rPr>
          <w:rFonts w:ascii="Arial" w:hAnsi="Arial" w:eastAsia="Arial" w:cs="Arial"/>
          <w:color w:val="000000" w:themeColor="text1" w:themeTint="FF" w:themeShade="FF"/>
          <w:sz w:val="20"/>
          <w:szCs w:val="20"/>
          <w:lang w:val="en-US" w:eastAsia="en-US"/>
        </w:rPr>
        <w:t>I get</w:t>
      </w:r>
      <w:r w:rsidRPr="0B07F5D2" w:rsidR="00AA5C2C">
        <w:rPr>
          <w:rFonts w:ascii="Arial" w:hAnsi="Arial" w:eastAsia="Arial" w:cs="Arial"/>
          <w:color w:val="000000" w:themeColor="text1" w:themeTint="FF" w:themeShade="FF"/>
          <w:sz w:val="20"/>
          <w:szCs w:val="20"/>
          <w:lang w:val="en-US" w:eastAsia="en-US"/>
        </w:rPr>
        <w:t xml:space="preserve"> ask</w:t>
      </w:r>
      <w:r w:rsidRPr="0B07F5D2" w:rsidR="03F4506B">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 xml:space="preserve"> when did you retire from your position</w:t>
      </w:r>
      <w:r w:rsidRPr="0B07F5D2" w:rsidR="11F52C40">
        <w:rPr>
          <w:rFonts w:ascii="Arial" w:hAnsi="Arial" w:eastAsia="Arial" w:cs="Arial"/>
          <w:color w:val="000000" w:themeColor="text1" w:themeTint="FF" w:themeShade="FF"/>
          <w:sz w:val="20"/>
          <w:szCs w:val="20"/>
          <w:lang w:val="en-US" w:eastAsia="en-US"/>
        </w:rPr>
        <w:t>?</w:t>
      </w:r>
    </w:p>
    <w:p w:rsidR="004A5BD3" w:rsidRDefault="004A5BD3" w14:paraId="01F5E53C" w14:textId="77777777">
      <w:pPr>
        <w:spacing w:after="0" w:line="276" w:lineRule="auto"/>
      </w:pPr>
    </w:p>
    <w:p w:rsidR="004A5BD3" w:rsidP="0B07F5D2" w:rsidRDefault="00AA5C2C" w14:paraId="5167E8F1" w14:textId="689A1025">
      <w:pPr>
        <w:spacing w:after="0" w:line="276" w:lineRule="auto"/>
        <w:rPr>
          <w:rFonts w:ascii="Arial" w:hAnsi="Arial" w:eastAsia="Arial" w:cs="Arial"/>
          <w:color w:val="000000" w:themeColor="text1" w:themeTint="FF" w:themeShade="FF"/>
          <w:sz w:val="20"/>
          <w:szCs w:val="20"/>
          <w:lang w:val="en-US" w:eastAsia="en-US"/>
        </w:rPr>
      </w:pPr>
      <w:r w:rsidRPr="0B07F5D2" w:rsidR="00AA5C2C">
        <w:rPr>
          <w:rFonts w:ascii="Arial" w:hAnsi="Arial" w:eastAsia="Arial" w:cs="Arial"/>
          <w:color w:val="000000" w:themeColor="text1" w:themeTint="FF" w:themeShade="FF"/>
          <w:sz w:val="20"/>
          <w:szCs w:val="20"/>
          <w:lang w:val="en-US" w:eastAsia="en-US"/>
        </w:rPr>
        <w:t>Participant 26:</w:t>
      </w:r>
      <w:r w:rsidRPr="0B07F5D2" w:rsidR="00AA5C2C">
        <w:rPr>
          <w:rFonts w:ascii="Arial" w:hAnsi="Arial" w:eastAsia="Arial" w:cs="Arial"/>
          <w:color w:val="000000" w:themeColor="text1" w:themeTint="FF" w:themeShade="FF"/>
          <w:sz w:val="20"/>
          <w:szCs w:val="20"/>
          <w:lang w:val="en-US" w:eastAsia="en-US"/>
        </w:rPr>
        <w:t xml:space="preserve"> 2020</w:t>
      </w:r>
      <w:r w:rsidRPr="0B07F5D2" w:rsidR="5AB57473">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 xml:space="preserve"> </w:t>
      </w:r>
      <w:r w:rsidRPr="0B07F5D2" w:rsidR="00AA5C2C">
        <w:rPr>
          <w:rFonts w:ascii="Arial" w:hAnsi="Arial" w:eastAsia="Arial" w:cs="Arial"/>
          <w:color w:val="000000" w:themeColor="text1" w:themeTint="FF" w:themeShade="FF"/>
          <w:sz w:val="20"/>
          <w:szCs w:val="20"/>
          <w:lang w:val="en-US" w:eastAsia="en-US"/>
        </w:rPr>
        <w:t xml:space="preserve">August </w:t>
      </w:r>
      <w:r w:rsidRPr="0B07F5D2" w:rsidR="7F6CC7BF">
        <w:rPr>
          <w:rFonts w:ascii="Arial" w:hAnsi="Arial" w:eastAsia="Arial" w:cs="Arial"/>
          <w:color w:val="000000" w:themeColor="text1" w:themeTint="FF" w:themeShade="FF"/>
          <w:sz w:val="20"/>
          <w:szCs w:val="20"/>
          <w:lang w:val="en-US" w:eastAsia="en-US"/>
        </w:rPr>
        <w:t>of</w:t>
      </w:r>
      <w:r w:rsidRPr="0B07F5D2" w:rsidR="7F6CC7BF">
        <w:rPr>
          <w:rFonts w:ascii="Arial" w:hAnsi="Arial" w:eastAsia="Arial" w:cs="Arial"/>
          <w:color w:val="000000" w:themeColor="text1" w:themeTint="FF" w:themeShade="FF"/>
          <w:sz w:val="20"/>
          <w:szCs w:val="20"/>
          <w:lang w:val="en-US" w:eastAsia="en-US"/>
        </w:rPr>
        <w:t xml:space="preserve"> 20</w:t>
      </w:r>
      <w:r w:rsidRPr="0B07F5D2" w:rsidR="00AA5C2C">
        <w:rPr>
          <w:rFonts w:ascii="Arial" w:hAnsi="Arial" w:eastAsia="Arial" w:cs="Arial"/>
          <w:color w:val="000000" w:themeColor="text1" w:themeTint="FF" w:themeShade="FF"/>
          <w:sz w:val="20"/>
          <w:szCs w:val="20"/>
          <w:lang w:val="en-US" w:eastAsia="en-US"/>
        </w:rPr>
        <w:t>20.</w:t>
      </w:r>
    </w:p>
    <w:p w:rsidR="004A5BD3" w:rsidRDefault="004A5BD3" w14:paraId="1A603D99" w14:textId="77777777">
      <w:pPr>
        <w:spacing w:after="0" w:line="276" w:lineRule="auto"/>
      </w:pPr>
    </w:p>
    <w:p w:rsidR="004A5BD3" w:rsidP="0B07F5D2" w:rsidRDefault="00AA5C2C" w14:paraId="7927CB1B" w14:textId="406BB36F">
      <w:pPr>
        <w:spacing w:after="0" w:line="276" w:lineRule="auto"/>
        <w:rPr>
          <w:rFonts w:ascii="Arial" w:hAnsi="Arial" w:eastAsia="Arial" w:cs="Arial"/>
          <w:color w:val="000000" w:themeColor="text1" w:themeTint="FF" w:themeShade="FF"/>
          <w:sz w:val="20"/>
          <w:szCs w:val="20"/>
          <w:lang w:val="en-US" w:eastAsia="en-US"/>
        </w:rPr>
      </w:pPr>
      <w:r w:rsidRPr="0B07F5D2" w:rsidR="00AA5C2C">
        <w:rPr>
          <w:rFonts w:ascii="Arial" w:hAnsi="Arial" w:eastAsia="Arial" w:cs="Arial"/>
          <w:color w:val="000000" w:themeColor="text1" w:themeTint="FF" w:themeShade="FF"/>
          <w:sz w:val="20"/>
          <w:szCs w:val="20"/>
          <w:lang w:val="en-US" w:eastAsia="en-US"/>
        </w:rPr>
        <w:t>Interviewer:</w:t>
      </w:r>
      <w:r w:rsidRPr="0B07F5D2" w:rsidR="00AA5C2C">
        <w:rPr>
          <w:rFonts w:ascii="Arial" w:hAnsi="Arial" w:eastAsia="Arial" w:cs="Arial"/>
          <w:color w:val="000000" w:themeColor="text1" w:themeTint="FF" w:themeShade="FF"/>
          <w:sz w:val="20"/>
          <w:szCs w:val="20"/>
          <w:lang w:val="en-US" w:eastAsia="en-US"/>
        </w:rPr>
        <w:t xml:space="preserve"> August 2020</w:t>
      </w:r>
      <w:r w:rsidRPr="0B07F5D2" w:rsidR="420C2290">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 xml:space="preserve"> so you </w:t>
      </w:r>
      <w:r w:rsidRPr="0B07F5D2" w:rsidR="73592538">
        <w:rPr>
          <w:rFonts w:ascii="Arial" w:hAnsi="Arial" w:eastAsia="Arial" w:cs="Arial"/>
          <w:color w:val="000000" w:themeColor="text1" w:themeTint="FF" w:themeShade="FF"/>
          <w:sz w:val="20"/>
          <w:szCs w:val="20"/>
          <w:lang w:val="en-US" w:eastAsia="en-US"/>
        </w:rPr>
        <w:t xml:space="preserve">were </w:t>
      </w:r>
      <w:r w:rsidRPr="0B07F5D2" w:rsidR="00AA5C2C">
        <w:rPr>
          <w:rFonts w:ascii="Arial" w:hAnsi="Arial" w:eastAsia="Arial" w:cs="Arial"/>
          <w:color w:val="000000" w:themeColor="text1" w:themeTint="FF" w:themeShade="FF"/>
          <w:sz w:val="20"/>
          <w:szCs w:val="20"/>
          <w:lang w:val="en-US" w:eastAsia="en-US"/>
        </w:rPr>
        <w:t xml:space="preserve">working a little bit when </w:t>
      </w:r>
      <w:r w:rsidRPr="0B07F5D2" w:rsidR="6346C303">
        <w:rPr>
          <w:rFonts w:ascii="Arial" w:hAnsi="Arial" w:eastAsia="Arial" w:cs="Arial"/>
          <w:color w:val="000000" w:themeColor="text1" w:themeTint="FF" w:themeShade="FF"/>
          <w:sz w:val="20"/>
          <w:szCs w:val="20"/>
          <w:lang w:val="en-US" w:eastAsia="en-US"/>
        </w:rPr>
        <w:t xml:space="preserve">COVID </w:t>
      </w:r>
      <w:r w:rsidRPr="0B07F5D2" w:rsidR="00AA5C2C">
        <w:rPr>
          <w:rFonts w:ascii="Arial" w:hAnsi="Arial" w:eastAsia="Arial" w:cs="Arial"/>
          <w:color w:val="000000" w:themeColor="text1" w:themeTint="FF" w:themeShade="FF"/>
          <w:sz w:val="20"/>
          <w:szCs w:val="20"/>
          <w:lang w:val="en-US" w:eastAsia="en-US"/>
        </w:rPr>
        <w:t>happen</w:t>
      </w:r>
      <w:r w:rsidRPr="0B07F5D2" w:rsidR="54780D37">
        <w:rPr>
          <w:rFonts w:ascii="Arial" w:hAnsi="Arial" w:eastAsia="Arial" w:cs="Arial"/>
          <w:color w:val="000000" w:themeColor="text1" w:themeTint="FF" w:themeShade="FF"/>
          <w:sz w:val="20"/>
          <w:szCs w:val="20"/>
          <w:lang w:val="en-US" w:eastAsia="en-US"/>
        </w:rPr>
        <w:t>?</w:t>
      </w:r>
    </w:p>
    <w:p w:rsidR="004A5BD3" w:rsidRDefault="004A5BD3" w14:paraId="06A7B150" w14:textId="77777777">
      <w:pPr>
        <w:spacing w:after="0" w:line="276" w:lineRule="auto"/>
      </w:pPr>
    </w:p>
    <w:p w:rsidR="004A5BD3" w:rsidRDefault="00AA5C2C" w14:paraId="6A4A101E" w14:textId="2BFA373F">
      <w:pPr>
        <w:spacing w:after="0" w:line="276" w:lineRule="auto"/>
      </w:pPr>
      <w:r w:rsidRPr="0B07F5D2" w:rsidR="00AA5C2C">
        <w:rPr>
          <w:rFonts w:ascii="Arial" w:hAnsi="Arial" w:eastAsia="Arial" w:cs="Arial"/>
          <w:color w:val="000000" w:themeColor="text1" w:themeTint="FF" w:themeShade="FF"/>
          <w:sz w:val="20"/>
          <w:szCs w:val="20"/>
          <w:lang w:val="en-US" w:eastAsia="en-US"/>
        </w:rPr>
        <w:t>Participant 26:</w:t>
      </w:r>
      <w:r w:rsidRPr="0B07F5D2" w:rsidR="00AA5C2C">
        <w:rPr>
          <w:rFonts w:ascii="Arial" w:hAnsi="Arial" w:eastAsia="Arial" w:cs="Arial"/>
          <w:color w:val="000000" w:themeColor="text1" w:themeTint="FF" w:themeShade="FF"/>
          <w:sz w:val="20"/>
          <w:szCs w:val="20"/>
          <w:lang w:val="en-US" w:eastAsia="en-US"/>
        </w:rPr>
        <w:t xml:space="preserve"> Oh </w:t>
      </w:r>
      <w:r w:rsidRPr="0B07F5D2" w:rsidR="00AA5C2C">
        <w:rPr>
          <w:rFonts w:ascii="Arial" w:hAnsi="Arial" w:eastAsia="Arial" w:cs="Arial"/>
          <w:color w:val="000000" w:themeColor="text1" w:themeTint="FF" w:themeShade="FF"/>
          <w:sz w:val="20"/>
          <w:szCs w:val="20"/>
          <w:lang w:val="en-US" w:eastAsia="en-US"/>
        </w:rPr>
        <w:t>yeah</w:t>
      </w:r>
      <w:r w:rsidRPr="0B07F5D2" w:rsidR="00AA5C2C">
        <w:rPr>
          <w:rFonts w:ascii="Arial" w:hAnsi="Arial" w:eastAsia="Arial" w:cs="Arial"/>
          <w:color w:val="000000" w:themeColor="text1" w:themeTint="FF" w:themeShade="FF"/>
          <w:sz w:val="20"/>
          <w:szCs w:val="20"/>
          <w:lang w:val="en-US" w:eastAsia="en-US"/>
        </w:rPr>
        <w:t xml:space="preserve"> </w:t>
      </w:r>
      <w:r w:rsidRPr="0B07F5D2" w:rsidR="36836E8D">
        <w:rPr>
          <w:rFonts w:ascii="Arial" w:hAnsi="Arial" w:eastAsia="Arial" w:cs="Arial"/>
          <w:color w:val="000000" w:themeColor="text1" w:themeTint="FF" w:themeShade="FF"/>
          <w:sz w:val="20"/>
          <w:szCs w:val="20"/>
          <w:lang w:val="en-US" w:eastAsia="en-US"/>
        </w:rPr>
        <w:t>t</w:t>
      </w:r>
      <w:r w:rsidRPr="0B07F5D2" w:rsidR="00AA5C2C">
        <w:rPr>
          <w:rFonts w:ascii="Arial" w:hAnsi="Arial" w:eastAsia="Arial" w:cs="Arial"/>
          <w:color w:val="000000" w:themeColor="text1" w:themeTint="FF" w:themeShade="FF"/>
          <w:sz w:val="20"/>
          <w:szCs w:val="20"/>
          <w:lang w:val="en-US" w:eastAsia="en-US"/>
        </w:rPr>
        <w:t xml:space="preserve">hat was </w:t>
      </w:r>
      <w:r w:rsidRPr="0B07F5D2" w:rsidR="00AA5C2C">
        <w:rPr>
          <w:rFonts w:ascii="Arial" w:hAnsi="Arial" w:eastAsia="Arial" w:cs="Arial"/>
          <w:color w:val="000000" w:themeColor="text1" w:themeTint="FF" w:themeShade="FF"/>
          <w:sz w:val="20"/>
          <w:szCs w:val="20"/>
          <w:lang w:val="en-US" w:eastAsia="en-US"/>
        </w:rPr>
        <w:t>a very interesting</w:t>
      </w:r>
      <w:r w:rsidRPr="0B07F5D2" w:rsidR="00AA5C2C">
        <w:rPr>
          <w:rFonts w:ascii="Arial" w:hAnsi="Arial" w:eastAsia="Arial" w:cs="Arial"/>
          <w:color w:val="000000" w:themeColor="text1" w:themeTint="FF" w:themeShade="FF"/>
          <w:sz w:val="20"/>
          <w:szCs w:val="20"/>
          <w:lang w:val="en-US" w:eastAsia="en-US"/>
        </w:rPr>
        <w:t xml:space="preserve"> time too, because</w:t>
      </w:r>
      <w:r w:rsidRPr="0B07F5D2" w:rsidR="36699B0B">
        <w:rPr>
          <w:rFonts w:ascii="Arial" w:hAnsi="Arial" w:eastAsia="Arial" w:cs="Arial"/>
          <w:color w:val="000000" w:themeColor="text1" w:themeTint="FF" w:themeShade="FF"/>
          <w:sz w:val="20"/>
          <w:szCs w:val="20"/>
          <w:lang w:val="en-US" w:eastAsia="en-US"/>
        </w:rPr>
        <w:t xml:space="preserve"> w</w:t>
      </w:r>
      <w:r w:rsidRPr="0B07F5D2" w:rsidR="00AA5C2C">
        <w:rPr>
          <w:rFonts w:ascii="Arial" w:hAnsi="Arial" w:eastAsia="Arial" w:cs="Arial"/>
          <w:color w:val="000000" w:themeColor="text1" w:themeTint="FF" w:themeShade="FF"/>
          <w:sz w:val="20"/>
          <w:szCs w:val="20"/>
          <w:lang w:val="en-US" w:eastAsia="en-US"/>
        </w:rPr>
        <w:t xml:space="preserve">hen it </w:t>
      </w:r>
      <w:r w:rsidRPr="0B07F5D2" w:rsidR="00AA5C2C">
        <w:rPr>
          <w:rFonts w:ascii="Arial" w:hAnsi="Arial" w:eastAsia="Arial" w:cs="Arial"/>
          <w:color w:val="000000" w:themeColor="text1" w:themeTint="FF" w:themeShade="FF"/>
          <w:sz w:val="20"/>
          <w:szCs w:val="20"/>
          <w:lang w:val="en-US" w:eastAsia="en-US"/>
        </w:rPr>
        <w:t>hit</w:t>
      </w:r>
      <w:r w:rsidRPr="0B07F5D2" w:rsidR="36D14F5C">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 xml:space="preserve"> you know</w:t>
      </w:r>
      <w:r w:rsidRPr="0B07F5D2" w:rsidR="15A3CEFB">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 xml:space="preserve"> where </w:t>
      </w:r>
      <w:r w:rsidRPr="0B07F5D2" w:rsidR="00AA5C2C">
        <w:rPr>
          <w:rFonts w:ascii="Arial" w:hAnsi="Arial" w:eastAsia="Arial" w:cs="Arial"/>
          <w:color w:val="000000" w:themeColor="text1" w:themeTint="FF" w:themeShade="FF"/>
          <w:sz w:val="20"/>
          <w:szCs w:val="20"/>
          <w:lang w:val="en-US" w:eastAsia="en-US"/>
        </w:rPr>
        <w:t>everybody's</w:t>
      </w:r>
      <w:r w:rsidRPr="0B07F5D2" w:rsidR="00AA5C2C">
        <w:rPr>
          <w:rFonts w:ascii="Arial" w:hAnsi="Arial" w:eastAsia="Arial" w:cs="Arial"/>
          <w:color w:val="000000" w:themeColor="text1" w:themeTint="FF" w:themeShade="FF"/>
          <w:sz w:val="20"/>
          <w:szCs w:val="20"/>
          <w:lang w:val="en-US" w:eastAsia="en-US"/>
        </w:rPr>
        <w:t xml:space="preserve"> trying to figure out how to do things</w:t>
      </w:r>
      <w:r w:rsidRPr="0B07F5D2" w:rsidR="66E0D81E">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 xml:space="preserve"> </w:t>
      </w:r>
      <w:r w:rsidRPr="0B07F5D2" w:rsidR="7D00E820">
        <w:rPr>
          <w:rFonts w:ascii="Arial" w:hAnsi="Arial" w:eastAsia="Arial" w:cs="Arial"/>
          <w:color w:val="000000" w:themeColor="text1" w:themeTint="FF" w:themeShade="FF"/>
          <w:sz w:val="20"/>
          <w:szCs w:val="20"/>
          <w:lang w:val="en-US" w:eastAsia="en-US"/>
        </w:rPr>
        <w:t>A</w:t>
      </w:r>
      <w:r w:rsidRPr="0B07F5D2" w:rsidR="00AA5C2C">
        <w:rPr>
          <w:rFonts w:ascii="Arial" w:hAnsi="Arial" w:eastAsia="Arial" w:cs="Arial"/>
          <w:color w:val="000000" w:themeColor="text1" w:themeTint="FF" w:themeShade="FF"/>
          <w:sz w:val="20"/>
          <w:szCs w:val="20"/>
          <w:lang w:val="en-US" w:eastAsia="en-US"/>
        </w:rPr>
        <w:t xml:space="preserve">nd </w:t>
      </w:r>
      <w:r w:rsidRPr="0B07F5D2" w:rsidR="00AA5C2C">
        <w:rPr>
          <w:rFonts w:ascii="Arial" w:hAnsi="Arial" w:eastAsia="Arial" w:cs="Arial"/>
          <w:color w:val="000000" w:themeColor="text1" w:themeTint="FF" w:themeShade="FF"/>
          <w:sz w:val="20"/>
          <w:szCs w:val="20"/>
          <w:lang w:val="en-US" w:eastAsia="en-US"/>
        </w:rPr>
        <w:t>so</w:t>
      </w:r>
      <w:r w:rsidRPr="0B07F5D2" w:rsidR="709ACBD0">
        <w:rPr>
          <w:rFonts w:ascii="Arial" w:hAnsi="Arial" w:eastAsia="Arial" w:cs="Arial"/>
          <w:color w:val="000000" w:themeColor="text1" w:themeTint="FF" w:themeShade="FF"/>
          <w:sz w:val="20"/>
          <w:szCs w:val="20"/>
          <w:lang w:val="en-US" w:eastAsia="en-US"/>
        </w:rPr>
        <w:t xml:space="preserve"> a</w:t>
      </w:r>
      <w:r w:rsidRPr="0B07F5D2" w:rsidR="00AA5C2C">
        <w:rPr>
          <w:rFonts w:ascii="Arial" w:hAnsi="Arial" w:eastAsia="Arial" w:cs="Arial"/>
          <w:color w:val="000000" w:themeColor="text1" w:themeTint="FF" w:themeShade="FF"/>
          <w:sz w:val="20"/>
          <w:szCs w:val="20"/>
          <w:lang w:val="en-US" w:eastAsia="en-US"/>
        </w:rPr>
        <w:t xml:space="preserve"> lot of things were re</w:t>
      </w:r>
      <w:r w:rsidRPr="0B07F5D2" w:rsidR="00AA5C2C">
        <w:rPr>
          <w:rFonts w:ascii="Arial" w:hAnsi="Arial" w:eastAsia="Arial" w:cs="Arial"/>
          <w:color w:val="000000" w:themeColor="text1" w:themeTint="FF" w:themeShade="FF"/>
          <w:sz w:val="20"/>
          <w:szCs w:val="20"/>
          <w:lang w:val="en-US" w:eastAsia="en-US"/>
        </w:rPr>
        <w:t>mote</w:t>
      </w:r>
      <w:r w:rsidRPr="0B07F5D2" w:rsidR="4E02ABDD">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 xml:space="preserve"> orders came down that you know we were doing a lot of cases that just you know we continued as much as we could</w:t>
      </w:r>
      <w:r w:rsidRPr="0B07F5D2" w:rsidR="00AA5C2C">
        <w:rPr>
          <w:rFonts w:ascii="Arial" w:hAnsi="Arial" w:eastAsia="Arial" w:cs="Arial"/>
          <w:color w:val="000000" w:themeColor="text1" w:themeTint="FF" w:themeShade="FF"/>
          <w:sz w:val="20"/>
          <w:szCs w:val="20"/>
          <w:lang w:val="en-US" w:eastAsia="en-US"/>
        </w:rPr>
        <w:t xml:space="preserve"> in the hope that you know things get better after</w:t>
      </w:r>
      <w:r w:rsidRPr="0B07F5D2" w:rsidR="69AD5967">
        <w:rPr>
          <w:rFonts w:ascii="Arial" w:hAnsi="Arial" w:eastAsia="Arial" w:cs="Arial"/>
          <w:color w:val="000000" w:themeColor="text1" w:themeTint="FF" w:themeShade="FF"/>
          <w:sz w:val="20"/>
          <w:szCs w:val="20"/>
          <w:lang w:val="en-US" w:eastAsia="en-US"/>
        </w:rPr>
        <w:t xml:space="preserve"> t</w:t>
      </w:r>
      <w:r w:rsidRPr="0B07F5D2" w:rsidR="00AA5C2C">
        <w:rPr>
          <w:rFonts w:ascii="Arial" w:hAnsi="Arial" w:eastAsia="Arial" w:cs="Arial"/>
          <w:color w:val="000000" w:themeColor="text1" w:themeTint="FF" w:themeShade="FF"/>
          <w:sz w:val="20"/>
          <w:szCs w:val="20"/>
          <w:lang w:val="en-US" w:eastAsia="en-US"/>
        </w:rPr>
        <w:t xml:space="preserve">he </w:t>
      </w:r>
      <w:r w:rsidRPr="0B07F5D2" w:rsidR="00AA5C2C">
        <w:rPr>
          <w:rFonts w:ascii="Arial" w:hAnsi="Arial" w:eastAsia="Arial" w:cs="Arial"/>
          <w:color w:val="000000" w:themeColor="text1" w:themeTint="FF" w:themeShade="FF"/>
          <w:sz w:val="20"/>
          <w:szCs w:val="20"/>
          <w:lang w:val="en-US" w:eastAsia="en-US"/>
        </w:rPr>
        <w:t>initial</w:t>
      </w:r>
      <w:r w:rsidRPr="0B07F5D2" w:rsidR="7F73EA33">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 xml:space="preserve"> you know</w:t>
      </w:r>
      <w:r w:rsidRPr="0B07F5D2" w:rsidR="5D2FD773">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 xml:space="preserve"> alarm bells were ru</w:t>
      </w:r>
      <w:r w:rsidRPr="0B07F5D2" w:rsidR="50C1E01F">
        <w:rPr>
          <w:rFonts w:ascii="Arial" w:hAnsi="Arial" w:eastAsia="Arial" w:cs="Arial"/>
          <w:color w:val="000000" w:themeColor="text1" w:themeTint="FF" w:themeShade="FF"/>
          <w:sz w:val="20"/>
          <w:szCs w:val="20"/>
          <w:lang w:val="en-US" w:eastAsia="en-US"/>
        </w:rPr>
        <w:t xml:space="preserve">ng </w:t>
      </w:r>
      <w:r w:rsidRPr="0B07F5D2" w:rsidR="00AA5C2C">
        <w:rPr>
          <w:rFonts w:ascii="Arial" w:hAnsi="Arial" w:eastAsia="Arial" w:cs="Arial"/>
          <w:color w:val="000000" w:themeColor="text1" w:themeTint="FF" w:themeShade="FF"/>
          <w:sz w:val="20"/>
          <w:szCs w:val="20"/>
          <w:lang w:val="en-US" w:eastAsia="en-US"/>
        </w:rPr>
        <w:t xml:space="preserve">in March of 2020. </w:t>
      </w:r>
      <w:r w:rsidRPr="0B07F5D2" w:rsidR="00AA5C2C">
        <w:rPr>
          <w:rFonts w:ascii="Arial" w:hAnsi="Arial" w:eastAsia="Arial" w:cs="Arial"/>
          <w:color w:val="000000" w:themeColor="text1" w:themeTint="FF" w:themeShade="FF"/>
          <w:sz w:val="20"/>
          <w:szCs w:val="20"/>
          <w:lang w:val="en-US" w:eastAsia="en-US"/>
        </w:rPr>
        <w:t xml:space="preserve">But </w:t>
      </w:r>
      <w:r w:rsidRPr="0B07F5D2" w:rsidR="2DD85A0A">
        <w:rPr>
          <w:rFonts w:ascii="Arial" w:hAnsi="Arial" w:eastAsia="Arial" w:cs="Arial"/>
          <w:color w:val="000000" w:themeColor="text1" w:themeTint="FF" w:themeShade="FF"/>
          <w:sz w:val="20"/>
          <w:szCs w:val="20"/>
          <w:lang w:val="en-US" w:eastAsia="en-US"/>
        </w:rPr>
        <w:t>yeah</w:t>
      </w:r>
      <w:r w:rsidRPr="0B07F5D2" w:rsidR="2DD85A0A">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 xml:space="preserve"> there were a lot of logistical challenges and then one of the things I really</w:t>
      </w:r>
      <w:r w:rsidRPr="0B07F5D2" w:rsidR="224FB8C6">
        <w:rPr>
          <w:rFonts w:ascii="Arial" w:hAnsi="Arial" w:eastAsia="Arial" w:cs="Arial"/>
          <w:color w:val="000000" w:themeColor="text1" w:themeTint="FF" w:themeShade="FF"/>
          <w:sz w:val="20"/>
          <w:szCs w:val="20"/>
          <w:lang w:val="en-US" w:eastAsia="en-US"/>
        </w:rPr>
        <w:t xml:space="preserve"> um</w:t>
      </w:r>
      <w:r w:rsidRPr="0B07F5D2" w:rsidR="00AA5C2C">
        <w:rPr>
          <w:rFonts w:ascii="Arial" w:hAnsi="Arial" w:eastAsia="Arial" w:cs="Arial"/>
          <w:color w:val="000000" w:themeColor="text1" w:themeTint="FF" w:themeShade="FF"/>
          <w:sz w:val="20"/>
          <w:szCs w:val="20"/>
          <w:lang w:val="en-US" w:eastAsia="en-US"/>
        </w:rPr>
        <w:t xml:space="preserve"> regretted about how we had to do things</w:t>
      </w:r>
      <w:r w:rsidRPr="0B07F5D2" w:rsidR="48FFCC00">
        <w:rPr>
          <w:rFonts w:ascii="Arial" w:hAnsi="Arial" w:eastAsia="Arial" w:cs="Arial"/>
          <w:color w:val="000000" w:themeColor="text1" w:themeTint="FF" w:themeShade="FF"/>
          <w:sz w:val="20"/>
          <w:szCs w:val="20"/>
          <w:lang w:val="en-US" w:eastAsia="en-US"/>
        </w:rPr>
        <w:t xml:space="preserve"> i</w:t>
      </w:r>
      <w:r w:rsidRPr="0B07F5D2" w:rsidR="00AA5C2C">
        <w:rPr>
          <w:rFonts w:ascii="Arial" w:hAnsi="Arial" w:eastAsia="Arial" w:cs="Arial"/>
          <w:color w:val="000000" w:themeColor="text1" w:themeTint="FF" w:themeShade="FF"/>
          <w:sz w:val="20"/>
          <w:szCs w:val="20"/>
          <w:lang w:val="en-US" w:eastAsia="en-US"/>
        </w:rPr>
        <w:t>s that everything was like</w:t>
      </w:r>
      <w:r w:rsidRPr="0B07F5D2" w:rsidR="41F6CB2B">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 xml:space="preserve"> </w:t>
      </w:r>
      <w:r w:rsidRPr="0B07F5D2" w:rsidR="41F6CB2B">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 xml:space="preserve">Okay, we </w:t>
      </w:r>
      <w:r w:rsidRPr="0B07F5D2" w:rsidR="00AA5C2C">
        <w:rPr>
          <w:rFonts w:ascii="Arial" w:hAnsi="Arial" w:eastAsia="Arial" w:cs="Arial"/>
          <w:color w:val="000000" w:themeColor="text1" w:themeTint="FF" w:themeShade="FF"/>
          <w:sz w:val="20"/>
          <w:szCs w:val="20"/>
          <w:lang w:val="en-US" w:eastAsia="en-US"/>
        </w:rPr>
        <w:t>have to minimize as much contact, we have to do things as fast as possible</w:t>
      </w:r>
      <w:r w:rsidRPr="0B07F5D2" w:rsidR="74F52027">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 xml:space="preserve"> </w:t>
      </w:r>
      <w:r w:rsidRPr="0B07F5D2" w:rsidR="466B1867">
        <w:rPr>
          <w:rFonts w:ascii="Arial" w:hAnsi="Arial" w:eastAsia="Arial" w:cs="Arial"/>
          <w:color w:val="000000" w:themeColor="text1" w:themeTint="FF" w:themeShade="FF"/>
          <w:sz w:val="20"/>
          <w:szCs w:val="20"/>
          <w:lang w:val="en-US" w:eastAsia="en-US"/>
        </w:rPr>
        <w:t>A</w:t>
      </w:r>
      <w:r w:rsidRPr="0B07F5D2" w:rsidR="00AA5C2C">
        <w:rPr>
          <w:rFonts w:ascii="Arial" w:hAnsi="Arial" w:eastAsia="Arial" w:cs="Arial"/>
          <w:color w:val="000000" w:themeColor="text1" w:themeTint="FF" w:themeShade="FF"/>
          <w:sz w:val="20"/>
          <w:szCs w:val="20"/>
          <w:lang w:val="en-US" w:eastAsia="en-US"/>
        </w:rPr>
        <w:t xml:space="preserve">nd </w:t>
      </w:r>
      <w:r w:rsidRPr="0B07F5D2" w:rsidR="00AA5C2C">
        <w:rPr>
          <w:rFonts w:ascii="Arial" w:hAnsi="Arial" w:eastAsia="Arial" w:cs="Arial"/>
          <w:color w:val="000000" w:themeColor="text1" w:themeTint="FF" w:themeShade="FF"/>
          <w:sz w:val="20"/>
          <w:szCs w:val="20"/>
          <w:lang w:val="en-US" w:eastAsia="en-US"/>
        </w:rPr>
        <w:t>so</w:t>
      </w:r>
      <w:r w:rsidRPr="0B07F5D2" w:rsidR="00AA5C2C">
        <w:rPr>
          <w:rFonts w:ascii="Arial" w:hAnsi="Arial" w:eastAsia="Arial" w:cs="Arial"/>
          <w:color w:val="000000" w:themeColor="text1" w:themeTint="FF" w:themeShade="FF"/>
          <w:sz w:val="20"/>
          <w:szCs w:val="20"/>
          <w:lang w:val="en-US" w:eastAsia="en-US"/>
        </w:rPr>
        <w:t xml:space="preserve"> the ide</w:t>
      </w:r>
      <w:r w:rsidRPr="0B07F5D2" w:rsidR="00AA5C2C">
        <w:rPr>
          <w:rFonts w:ascii="Arial" w:hAnsi="Arial" w:eastAsia="Arial" w:cs="Arial"/>
          <w:color w:val="000000" w:themeColor="text1" w:themeTint="FF" w:themeShade="FF"/>
          <w:sz w:val="20"/>
          <w:szCs w:val="20"/>
          <w:lang w:val="en-US" w:eastAsia="en-US"/>
        </w:rPr>
        <w:t>a of having any extra conversation w</w:t>
      </w:r>
      <w:r w:rsidRPr="0B07F5D2" w:rsidR="38FDD18D">
        <w:rPr>
          <w:rFonts w:ascii="Arial" w:hAnsi="Arial" w:eastAsia="Arial" w:cs="Arial"/>
          <w:color w:val="000000" w:themeColor="text1" w:themeTint="FF" w:themeShade="FF"/>
          <w:sz w:val="20"/>
          <w:szCs w:val="20"/>
          <w:lang w:val="en-US" w:eastAsia="en-US"/>
        </w:rPr>
        <w:t xml:space="preserve">as out, </w:t>
      </w:r>
      <w:r w:rsidRPr="0B07F5D2" w:rsidR="00AA5C2C">
        <w:rPr>
          <w:rFonts w:ascii="Arial" w:hAnsi="Arial" w:eastAsia="Arial" w:cs="Arial"/>
          <w:color w:val="000000" w:themeColor="text1" w:themeTint="FF" w:themeShade="FF"/>
          <w:sz w:val="20"/>
          <w:szCs w:val="20"/>
          <w:lang w:val="en-US" w:eastAsia="en-US"/>
        </w:rPr>
        <w:t>so when we did these like zoom calls with kids from</w:t>
      </w:r>
      <w:r w:rsidRPr="0B07F5D2" w:rsidR="07BEB36B">
        <w:rPr>
          <w:rFonts w:ascii="Arial" w:hAnsi="Arial" w:eastAsia="Arial" w:cs="Arial"/>
          <w:color w:val="000000" w:themeColor="text1" w:themeTint="FF" w:themeShade="FF"/>
          <w:sz w:val="20"/>
          <w:szCs w:val="20"/>
          <w:lang w:val="en-US" w:eastAsia="en-US"/>
        </w:rPr>
        <w:t xml:space="preserve"> t</w:t>
      </w:r>
      <w:r w:rsidRPr="0B07F5D2" w:rsidR="00AA5C2C">
        <w:rPr>
          <w:rFonts w:ascii="Arial" w:hAnsi="Arial" w:eastAsia="Arial" w:cs="Arial"/>
          <w:color w:val="000000" w:themeColor="text1" w:themeTint="FF" w:themeShade="FF"/>
          <w:sz w:val="20"/>
          <w:szCs w:val="20"/>
          <w:lang w:val="en-US" w:eastAsia="en-US"/>
        </w:rPr>
        <w:t xml:space="preserve">he juvenile </w:t>
      </w:r>
      <w:r w:rsidRPr="0B07F5D2" w:rsidR="229D86D6">
        <w:rPr>
          <w:rFonts w:ascii="Arial" w:hAnsi="Arial" w:eastAsia="Arial" w:cs="Arial"/>
          <w:color w:val="000000" w:themeColor="text1" w:themeTint="FF" w:themeShade="FF"/>
          <w:sz w:val="20"/>
          <w:szCs w:val="20"/>
          <w:lang w:val="en-US" w:eastAsia="en-US"/>
        </w:rPr>
        <w:t>h</w:t>
      </w:r>
      <w:r w:rsidRPr="0B07F5D2" w:rsidR="00AA5C2C">
        <w:rPr>
          <w:rFonts w:ascii="Arial" w:hAnsi="Arial" w:eastAsia="Arial" w:cs="Arial"/>
          <w:color w:val="000000" w:themeColor="text1" w:themeTint="FF" w:themeShade="FF"/>
          <w:sz w:val="20"/>
          <w:szCs w:val="20"/>
          <w:lang w:val="en-US" w:eastAsia="en-US"/>
        </w:rPr>
        <w:t>all</w:t>
      </w:r>
      <w:r w:rsidRPr="0B07F5D2" w:rsidR="449A6288">
        <w:rPr>
          <w:rFonts w:ascii="Arial" w:hAnsi="Arial" w:eastAsia="Arial" w:cs="Arial"/>
          <w:color w:val="000000" w:themeColor="text1" w:themeTint="FF" w:themeShade="FF"/>
          <w:sz w:val="20"/>
          <w:szCs w:val="20"/>
          <w:lang w:val="en-US" w:eastAsia="en-US"/>
        </w:rPr>
        <w:t xml:space="preserve"> o</w:t>
      </w:r>
      <w:r w:rsidRPr="0B07F5D2" w:rsidR="00AA5C2C">
        <w:rPr>
          <w:rFonts w:ascii="Arial" w:hAnsi="Arial" w:eastAsia="Arial" w:cs="Arial"/>
          <w:color w:val="000000" w:themeColor="text1" w:themeTint="FF" w:themeShade="FF"/>
          <w:sz w:val="20"/>
          <w:szCs w:val="20"/>
          <w:lang w:val="en-US" w:eastAsia="en-US"/>
        </w:rPr>
        <w:t>r something</w:t>
      </w:r>
      <w:r w:rsidRPr="0B07F5D2" w:rsidR="43B6A5AD">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 xml:space="preserve"> like</w:t>
      </w:r>
      <w:r w:rsidRPr="0B07F5D2" w:rsidR="7AFC5386">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 xml:space="preserve"> </w:t>
      </w:r>
      <w:r w:rsidRPr="0B07F5D2" w:rsidR="7AFC5386">
        <w:rPr>
          <w:rFonts w:ascii="Arial" w:hAnsi="Arial" w:eastAsia="Arial" w:cs="Arial"/>
          <w:color w:val="000000" w:themeColor="text1" w:themeTint="FF" w:themeShade="FF"/>
          <w:sz w:val="20"/>
          <w:szCs w:val="20"/>
          <w:lang w:val="en-US" w:eastAsia="en-US"/>
        </w:rPr>
        <w:t>‘O</w:t>
      </w:r>
      <w:r w:rsidRPr="0B07F5D2" w:rsidR="00AA5C2C">
        <w:rPr>
          <w:rFonts w:ascii="Arial" w:hAnsi="Arial" w:eastAsia="Arial" w:cs="Arial"/>
          <w:color w:val="000000" w:themeColor="text1" w:themeTint="FF" w:themeShade="FF"/>
          <w:sz w:val="20"/>
          <w:szCs w:val="20"/>
          <w:lang w:val="en-US" w:eastAsia="en-US"/>
        </w:rPr>
        <w:t>kay bring him in</w:t>
      </w:r>
      <w:r w:rsidRPr="0B07F5D2" w:rsidR="5BE14162">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 xml:space="preserve"> hurry up and just do what </w:t>
      </w:r>
      <w:r w:rsidRPr="0B07F5D2" w:rsidR="00AA5C2C">
        <w:rPr>
          <w:rFonts w:ascii="Arial" w:hAnsi="Arial" w:eastAsia="Arial" w:cs="Arial"/>
          <w:color w:val="000000" w:themeColor="text1" w:themeTint="FF" w:themeShade="FF"/>
          <w:sz w:val="20"/>
          <w:szCs w:val="20"/>
          <w:lang w:val="en-US" w:eastAsia="en-US"/>
        </w:rPr>
        <w:t>we're going to do</w:t>
      </w:r>
      <w:r w:rsidRPr="0B07F5D2" w:rsidR="098073A6">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 xml:space="preserve"> don't have any extra conversation</w:t>
      </w:r>
      <w:r w:rsidRPr="0B07F5D2" w:rsidR="0AA03853">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 xml:space="preserve"> and done</w:t>
      </w:r>
      <w:r w:rsidRPr="0B07F5D2" w:rsidR="309F2FE4">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 xml:space="preserve"> </w:t>
      </w:r>
      <w:r w:rsidRPr="0B07F5D2" w:rsidR="129D3162">
        <w:rPr>
          <w:rFonts w:ascii="Arial" w:hAnsi="Arial" w:eastAsia="Arial" w:cs="Arial"/>
          <w:color w:val="000000" w:themeColor="text1" w:themeTint="FF" w:themeShade="FF"/>
          <w:sz w:val="20"/>
          <w:szCs w:val="20"/>
          <w:lang w:val="en-US" w:eastAsia="en-US"/>
        </w:rPr>
        <w:t>A</w:t>
      </w:r>
      <w:r w:rsidRPr="0B07F5D2" w:rsidR="00AA5C2C">
        <w:rPr>
          <w:rFonts w:ascii="Arial" w:hAnsi="Arial" w:eastAsia="Arial" w:cs="Arial"/>
          <w:color w:val="000000" w:themeColor="text1" w:themeTint="FF" w:themeShade="FF"/>
          <w:sz w:val="20"/>
          <w:szCs w:val="20"/>
          <w:lang w:val="en-US" w:eastAsia="en-US"/>
        </w:rPr>
        <w:t xml:space="preserve">nd </w:t>
      </w:r>
      <w:r w:rsidRPr="0B07F5D2" w:rsidR="00AA5C2C">
        <w:rPr>
          <w:rFonts w:ascii="Arial" w:hAnsi="Arial" w:eastAsia="Arial" w:cs="Arial"/>
          <w:color w:val="000000" w:themeColor="text1" w:themeTint="FF" w:themeShade="FF"/>
          <w:sz w:val="20"/>
          <w:szCs w:val="20"/>
          <w:lang w:val="en-US" w:eastAsia="en-US"/>
        </w:rPr>
        <w:t>so</w:t>
      </w:r>
      <w:r w:rsidRPr="0B07F5D2" w:rsidR="00AA5C2C">
        <w:rPr>
          <w:rFonts w:ascii="Arial" w:hAnsi="Arial" w:eastAsia="Arial" w:cs="Arial"/>
          <w:color w:val="000000" w:themeColor="text1" w:themeTint="FF" w:themeShade="FF"/>
          <w:sz w:val="20"/>
          <w:szCs w:val="20"/>
          <w:lang w:val="en-US" w:eastAsia="en-US"/>
        </w:rPr>
        <w:t xml:space="preserve"> </w:t>
      </w:r>
      <w:r w:rsidRPr="0B07F5D2" w:rsidR="4A429607">
        <w:rPr>
          <w:rFonts w:ascii="Arial" w:hAnsi="Arial" w:eastAsia="Arial" w:cs="Arial"/>
          <w:color w:val="000000" w:themeColor="text1" w:themeTint="FF" w:themeShade="FF"/>
          <w:sz w:val="20"/>
          <w:szCs w:val="20"/>
          <w:lang w:val="en-US" w:eastAsia="en-US"/>
        </w:rPr>
        <w:t>I've</w:t>
      </w:r>
      <w:r w:rsidRPr="0B07F5D2" w:rsidR="00AA5C2C">
        <w:rPr>
          <w:rFonts w:ascii="Arial" w:hAnsi="Arial" w:eastAsia="Arial" w:cs="Arial"/>
          <w:color w:val="000000" w:themeColor="text1" w:themeTint="FF" w:themeShade="FF"/>
          <w:sz w:val="20"/>
          <w:szCs w:val="20"/>
          <w:lang w:val="en-US" w:eastAsia="en-US"/>
        </w:rPr>
        <w:t xml:space="preserve"> kind o</w:t>
      </w:r>
      <w:r w:rsidRPr="0B07F5D2" w:rsidR="00AA5C2C">
        <w:rPr>
          <w:rFonts w:ascii="Arial" w:hAnsi="Arial" w:eastAsia="Arial" w:cs="Arial"/>
          <w:color w:val="000000" w:themeColor="text1" w:themeTint="FF" w:themeShade="FF"/>
          <w:sz w:val="20"/>
          <w:szCs w:val="20"/>
          <w:lang w:val="en-US" w:eastAsia="en-US"/>
        </w:rPr>
        <w:t>f lost out on the ability to</w:t>
      </w:r>
      <w:r w:rsidRPr="0B07F5D2" w:rsidR="07A4B132">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 xml:space="preserve"> you know</w:t>
      </w:r>
      <w:r w:rsidRPr="0B07F5D2" w:rsidR="46FC8D1A">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 xml:space="preserve"> just have some chitchat to see how they're doing</w:t>
      </w:r>
      <w:r w:rsidRPr="0B07F5D2" w:rsidR="7099C5C0">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 xml:space="preserve"> what's going </w:t>
      </w:r>
      <w:r w:rsidRPr="0B07F5D2" w:rsidR="75B85A01">
        <w:rPr>
          <w:rFonts w:ascii="Arial" w:hAnsi="Arial" w:eastAsia="Arial" w:cs="Arial"/>
          <w:color w:val="000000" w:themeColor="text1" w:themeTint="FF" w:themeShade="FF"/>
          <w:sz w:val="20"/>
          <w:szCs w:val="20"/>
          <w:lang w:val="en-US" w:eastAsia="en-US"/>
        </w:rPr>
        <w:t>on, s</w:t>
      </w:r>
      <w:r w:rsidRPr="0B07F5D2" w:rsidR="00AA5C2C">
        <w:rPr>
          <w:rFonts w:ascii="Arial" w:hAnsi="Arial" w:eastAsia="Arial" w:cs="Arial"/>
          <w:color w:val="000000" w:themeColor="text1" w:themeTint="FF" w:themeShade="FF"/>
          <w:sz w:val="20"/>
          <w:szCs w:val="20"/>
          <w:lang w:val="en-US" w:eastAsia="en-US"/>
        </w:rPr>
        <w:t>o the personal touch</w:t>
      </w:r>
      <w:r w:rsidRPr="0B07F5D2" w:rsidR="0C27E06E">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 xml:space="preserve"> </w:t>
      </w:r>
      <w:r w:rsidRPr="0B07F5D2" w:rsidR="0C27E06E">
        <w:rPr>
          <w:rFonts w:ascii="Arial" w:hAnsi="Arial" w:eastAsia="Arial" w:cs="Arial"/>
          <w:color w:val="000000" w:themeColor="text1" w:themeTint="FF" w:themeShade="FF"/>
          <w:sz w:val="20"/>
          <w:szCs w:val="20"/>
          <w:lang w:val="en-US" w:eastAsia="en-US"/>
        </w:rPr>
        <w:t>A</w:t>
      </w:r>
      <w:r w:rsidRPr="0B07F5D2" w:rsidR="00AA5C2C">
        <w:rPr>
          <w:rFonts w:ascii="Arial" w:hAnsi="Arial" w:eastAsia="Arial" w:cs="Arial"/>
          <w:color w:val="000000" w:themeColor="text1" w:themeTint="FF" w:themeShade="FF"/>
          <w:sz w:val="20"/>
          <w:szCs w:val="20"/>
          <w:lang w:val="en-US" w:eastAsia="en-US"/>
        </w:rPr>
        <w:t>nd then sometimes it was uncomfortable because the lawyers had</w:t>
      </w:r>
      <w:r w:rsidRPr="0B07F5D2" w:rsidR="092FB60D">
        <w:rPr>
          <w:rFonts w:ascii="Arial" w:hAnsi="Arial" w:eastAsia="Arial" w:cs="Arial"/>
          <w:color w:val="000000" w:themeColor="text1" w:themeTint="FF" w:themeShade="FF"/>
          <w:sz w:val="20"/>
          <w:szCs w:val="20"/>
          <w:lang w:val="en-US" w:eastAsia="en-US"/>
        </w:rPr>
        <w:t>n’t</w:t>
      </w:r>
      <w:r w:rsidRPr="0B07F5D2" w:rsidR="00AA5C2C">
        <w:rPr>
          <w:rFonts w:ascii="Arial" w:hAnsi="Arial" w:eastAsia="Arial" w:cs="Arial"/>
          <w:color w:val="000000" w:themeColor="text1" w:themeTint="FF" w:themeShade="FF"/>
          <w:sz w:val="20"/>
          <w:szCs w:val="20"/>
          <w:lang w:val="en-US" w:eastAsia="en-US"/>
        </w:rPr>
        <w:t xml:space="preserve"> really had a chance to talk to </w:t>
      </w:r>
      <w:r w:rsidRPr="0B07F5D2" w:rsidR="00AA5C2C">
        <w:rPr>
          <w:rFonts w:ascii="Arial" w:hAnsi="Arial" w:eastAsia="Arial" w:cs="Arial"/>
          <w:color w:val="000000" w:themeColor="text1" w:themeTint="FF" w:themeShade="FF"/>
          <w:sz w:val="20"/>
          <w:szCs w:val="20"/>
          <w:lang w:val="en-US" w:eastAsia="en-US"/>
        </w:rPr>
        <w:t>them</w:t>
      </w:r>
      <w:r w:rsidRPr="0B07F5D2" w:rsidR="00AA5C2C">
        <w:rPr>
          <w:rFonts w:ascii="Arial" w:hAnsi="Arial" w:eastAsia="Arial" w:cs="Arial"/>
          <w:color w:val="000000" w:themeColor="text1" w:themeTint="FF" w:themeShade="FF"/>
          <w:sz w:val="20"/>
          <w:szCs w:val="20"/>
          <w:lang w:val="en-US" w:eastAsia="en-US"/>
        </w:rPr>
        <w:t xml:space="preserve"> so they didn't necessarily wan</w:t>
      </w:r>
      <w:r w:rsidRPr="0B07F5D2" w:rsidR="00AA5C2C">
        <w:rPr>
          <w:rFonts w:ascii="Arial" w:hAnsi="Arial" w:eastAsia="Arial" w:cs="Arial"/>
          <w:color w:val="000000" w:themeColor="text1" w:themeTint="FF" w:themeShade="FF"/>
          <w:sz w:val="20"/>
          <w:szCs w:val="20"/>
          <w:lang w:val="en-US" w:eastAsia="en-US"/>
        </w:rPr>
        <w:t>t to go with the case being continued or so forth, so on and, but that was kind of like what the marching orders more.</w:t>
      </w:r>
    </w:p>
    <w:p w:rsidR="004A5BD3" w:rsidRDefault="004A5BD3" w14:paraId="365948BC" w14:textId="77777777">
      <w:pPr>
        <w:spacing w:after="0" w:line="276" w:lineRule="auto"/>
      </w:pPr>
    </w:p>
    <w:p w:rsidR="004A5BD3" w:rsidP="0B07F5D2" w:rsidRDefault="00AA5C2C" w14:paraId="1A48151D" w14:textId="793C2028">
      <w:pPr>
        <w:spacing w:after="0" w:line="276" w:lineRule="auto"/>
        <w:rPr>
          <w:rFonts w:ascii="Arial" w:hAnsi="Arial" w:eastAsia="Arial" w:cs="Arial"/>
          <w:color w:val="000000" w:themeColor="text1" w:themeTint="FF" w:themeShade="FF"/>
          <w:sz w:val="20"/>
          <w:szCs w:val="20"/>
          <w:lang w:val="en-US" w:eastAsia="en-US"/>
        </w:rPr>
      </w:pPr>
      <w:r w:rsidRPr="0B07F5D2" w:rsidR="00AA5C2C">
        <w:rPr>
          <w:rFonts w:ascii="Arial" w:hAnsi="Arial" w:eastAsia="Arial" w:cs="Arial"/>
          <w:color w:val="000000" w:themeColor="text1" w:themeTint="FF" w:themeShade="FF"/>
          <w:sz w:val="20"/>
          <w:szCs w:val="20"/>
          <w:lang w:val="en-US" w:eastAsia="en-US"/>
        </w:rPr>
        <w:t>Interviewer:</w:t>
      </w:r>
      <w:r w:rsidRPr="0B07F5D2" w:rsidR="00AA5C2C">
        <w:rPr>
          <w:rFonts w:ascii="Arial" w:hAnsi="Arial" w:eastAsia="Arial" w:cs="Arial"/>
          <w:color w:val="000000" w:themeColor="text1" w:themeTint="FF" w:themeShade="FF"/>
          <w:sz w:val="20"/>
          <w:szCs w:val="20"/>
          <w:lang w:val="en-US" w:eastAsia="en-US"/>
        </w:rPr>
        <w:t xml:space="preserve"> </w:t>
      </w:r>
      <w:r w:rsidRPr="0B07F5D2" w:rsidR="00AA5C2C">
        <w:rPr>
          <w:rFonts w:ascii="Arial" w:hAnsi="Arial" w:eastAsia="Arial" w:cs="Arial"/>
          <w:color w:val="000000" w:themeColor="text1" w:themeTint="FF" w:themeShade="FF"/>
          <w:sz w:val="20"/>
          <w:szCs w:val="20"/>
          <w:lang w:val="en-US" w:eastAsia="en-US"/>
        </w:rPr>
        <w:t>yeah</w:t>
      </w:r>
      <w:r w:rsidRPr="0B07F5D2" w:rsidR="66F723CA">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 xml:space="preserve"> </w:t>
      </w:r>
      <w:r w:rsidRPr="0B07F5D2" w:rsidR="00AA5C2C">
        <w:rPr>
          <w:rFonts w:ascii="Arial" w:hAnsi="Arial" w:eastAsia="Arial" w:cs="Arial"/>
          <w:color w:val="000000" w:themeColor="text1" w:themeTint="FF" w:themeShade="FF"/>
          <w:sz w:val="20"/>
          <w:szCs w:val="20"/>
          <w:lang w:val="en-US" w:eastAsia="en-US"/>
        </w:rPr>
        <w:t>yeah</w:t>
      </w:r>
      <w:r w:rsidRPr="0B07F5D2" w:rsidR="00AA5C2C">
        <w:rPr>
          <w:rFonts w:ascii="Arial" w:hAnsi="Arial" w:eastAsia="Arial" w:cs="Arial"/>
          <w:color w:val="000000" w:themeColor="text1" w:themeTint="FF" w:themeShade="FF"/>
          <w:sz w:val="20"/>
          <w:szCs w:val="20"/>
          <w:lang w:val="en-US" w:eastAsia="en-US"/>
        </w:rPr>
        <w:t xml:space="preserve"> that sounds </w:t>
      </w:r>
      <w:r w:rsidRPr="0B07F5D2" w:rsidR="00AA5C2C">
        <w:rPr>
          <w:rFonts w:ascii="Arial" w:hAnsi="Arial" w:eastAsia="Arial" w:cs="Arial"/>
          <w:color w:val="000000" w:themeColor="text1" w:themeTint="FF" w:themeShade="FF"/>
          <w:sz w:val="20"/>
          <w:szCs w:val="20"/>
          <w:lang w:val="en-US" w:eastAsia="en-US"/>
        </w:rPr>
        <w:t>really difficult</w:t>
      </w:r>
      <w:r w:rsidRPr="0B07F5D2" w:rsidR="097F6E18">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 xml:space="preserve"> </w:t>
      </w:r>
      <w:r w:rsidRPr="0B07F5D2" w:rsidR="4C67BFDA">
        <w:rPr>
          <w:rFonts w:ascii="Arial" w:hAnsi="Arial" w:eastAsia="Arial" w:cs="Arial"/>
          <w:color w:val="000000" w:themeColor="text1" w:themeTint="FF" w:themeShade="FF"/>
          <w:sz w:val="20"/>
          <w:szCs w:val="20"/>
          <w:lang w:val="en-US" w:eastAsia="en-US"/>
        </w:rPr>
        <w:t>I</w:t>
      </w:r>
      <w:r w:rsidRPr="0B07F5D2" w:rsidR="00AA5C2C">
        <w:rPr>
          <w:rFonts w:ascii="Arial" w:hAnsi="Arial" w:eastAsia="Arial" w:cs="Arial"/>
          <w:color w:val="000000" w:themeColor="text1" w:themeTint="FF" w:themeShade="FF"/>
          <w:sz w:val="20"/>
          <w:szCs w:val="20"/>
          <w:lang w:val="en-US" w:eastAsia="en-US"/>
        </w:rPr>
        <w:t>n the last couple of years</w:t>
      </w:r>
      <w:r w:rsidRPr="0B07F5D2" w:rsidR="2CB52D4D">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 xml:space="preserve"> </w:t>
      </w:r>
      <w:r w:rsidRPr="0B07F5D2" w:rsidR="00AA5C2C">
        <w:rPr>
          <w:rFonts w:ascii="Arial" w:hAnsi="Arial" w:eastAsia="Arial" w:cs="Arial"/>
          <w:color w:val="000000" w:themeColor="text1" w:themeTint="FF" w:themeShade="FF"/>
          <w:sz w:val="20"/>
          <w:szCs w:val="20"/>
          <w:lang w:val="en-US" w:eastAsia="en-US"/>
        </w:rPr>
        <w:t>there's</w:t>
      </w:r>
      <w:r w:rsidRPr="0B07F5D2" w:rsidR="00AA5C2C">
        <w:rPr>
          <w:rFonts w:ascii="Arial" w:hAnsi="Arial" w:eastAsia="Arial" w:cs="Arial"/>
          <w:color w:val="000000" w:themeColor="text1" w:themeTint="FF" w:themeShade="FF"/>
          <w:sz w:val="20"/>
          <w:szCs w:val="20"/>
          <w:lang w:val="en-US" w:eastAsia="en-US"/>
        </w:rPr>
        <w:t xml:space="preserve"> been like an increase in news reports about vio</w:t>
      </w:r>
      <w:r w:rsidRPr="0B07F5D2" w:rsidR="00AA5C2C">
        <w:rPr>
          <w:rFonts w:ascii="Arial" w:hAnsi="Arial" w:eastAsia="Arial" w:cs="Arial"/>
          <w:color w:val="000000" w:themeColor="text1" w:themeTint="FF" w:themeShade="FF"/>
          <w:sz w:val="20"/>
          <w:szCs w:val="20"/>
          <w:lang w:val="en-US" w:eastAsia="en-US"/>
        </w:rPr>
        <w:t>lence against Asian Americans</w:t>
      </w:r>
      <w:r w:rsidRPr="0B07F5D2" w:rsidR="00ED0D3A">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 xml:space="preserve"> </w:t>
      </w:r>
      <w:r w:rsidRPr="0B07F5D2" w:rsidR="2B7A5FCF">
        <w:rPr>
          <w:rFonts w:ascii="Arial" w:hAnsi="Arial" w:eastAsia="Arial" w:cs="Arial"/>
          <w:color w:val="000000" w:themeColor="text1" w:themeTint="FF" w:themeShade="FF"/>
          <w:sz w:val="20"/>
          <w:szCs w:val="20"/>
          <w:lang w:val="en-US" w:eastAsia="en-US"/>
        </w:rPr>
        <w:t>I</w:t>
      </w:r>
      <w:r w:rsidRPr="0B07F5D2" w:rsidR="00AA5C2C">
        <w:rPr>
          <w:rFonts w:ascii="Arial" w:hAnsi="Arial" w:eastAsia="Arial" w:cs="Arial"/>
          <w:color w:val="000000" w:themeColor="text1" w:themeTint="FF" w:themeShade="FF"/>
          <w:sz w:val="20"/>
          <w:szCs w:val="20"/>
          <w:lang w:val="en-US" w:eastAsia="en-US"/>
        </w:rPr>
        <w:t xml:space="preserve">s that something that has affected you at all </w:t>
      </w:r>
      <w:r w:rsidRPr="0B07F5D2" w:rsidR="54240517">
        <w:rPr>
          <w:rFonts w:ascii="Arial" w:hAnsi="Arial" w:eastAsia="Arial" w:cs="Arial"/>
          <w:color w:val="000000" w:themeColor="text1" w:themeTint="FF" w:themeShade="FF"/>
          <w:sz w:val="20"/>
          <w:szCs w:val="20"/>
          <w:lang w:val="en-US" w:eastAsia="en-US"/>
        </w:rPr>
        <w:t xml:space="preserve">and </w:t>
      </w:r>
      <w:r w:rsidRPr="0B07F5D2" w:rsidR="00AA5C2C">
        <w:rPr>
          <w:rFonts w:ascii="Arial" w:hAnsi="Arial" w:eastAsia="Arial" w:cs="Arial"/>
          <w:color w:val="000000" w:themeColor="text1" w:themeTint="FF" w:themeShade="FF"/>
          <w:sz w:val="20"/>
          <w:szCs w:val="20"/>
          <w:lang w:val="en-US" w:eastAsia="en-US"/>
        </w:rPr>
        <w:t>is</w:t>
      </w:r>
      <w:r w:rsidRPr="0B07F5D2" w:rsidR="00AA5C2C">
        <w:rPr>
          <w:rFonts w:ascii="Arial" w:hAnsi="Arial" w:eastAsia="Arial" w:cs="Arial"/>
          <w:color w:val="000000" w:themeColor="text1" w:themeTint="FF" w:themeShade="FF"/>
          <w:sz w:val="20"/>
          <w:szCs w:val="20"/>
          <w:lang w:val="en-US" w:eastAsia="en-US"/>
        </w:rPr>
        <w:t xml:space="preserve"> that something that you were aware of</w:t>
      </w:r>
      <w:r w:rsidRPr="0B07F5D2" w:rsidR="2B298F16">
        <w:rPr>
          <w:rFonts w:ascii="Arial" w:hAnsi="Arial" w:eastAsia="Arial" w:cs="Arial"/>
          <w:color w:val="000000" w:themeColor="text1" w:themeTint="FF" w:themeShade="FF"/>
          <w:sz w:val="20"/>
          <w:szCs w:val="20"/>
          <w:lang w:val="en-US" w:eastAsia="en-US"/>
        </w:rPr>
        <w:t>?</w:t>
      </w:r>
    </w:p>
    <w:p w:rsidR="004A5BD3" w:rsidRDefault="004A5BD3" w14:paraId="5A5EB195" w14:textId="77777777">
      <w:pPr>
        <w:spacing w:after="0" w:line="276" w:lineRule="auto"/>
      </w:pPr>
    </w:p>
    <w:p w:rsidR="004A5BD3" w:rsidRDefault="00AA5C2C" w14:paraId="7DCF75DF" w14:textId="279B6F74">
      <w:pPr>
        <w:spacing w:after="0" w:line="276" w:lineRule="auto"/>
      </w:pPr>
      <w:r w:rsidRPr="0B07F5D2" w:rsidR="00AA5C2C">
        <w:rPr>
          <w:rFonts w:ascii="Arial" w:hAnsi="Arial" w:eastAsia="Arial" w:cs="Arial"/>
          <w:color w:val="000000" w:themeColor="text1" w:themeTint="FF" w:themeShade="FF"/>
          <w:sz w:val="20"/>
          <w:szCs w:val="20"/>
          <w:lang w:val="en-US" w:eastAsia="en-US"/>
        </w:rPr>
        <w:t>Participant 26:</w:t>
      </w:r>
      <w:r w:rsidRPr="0B07F5D2" w:rsidR="00AA5C2C">
        <w:rPr>
          <w:rFonts w:ascii="Arial" w:hAnsi="Arial" w:eastAsia="Arial" w:cs="Arial"/>
          <w:color w:val="000000" w:themeColor="text1" w:themeTint="FF" w:themeShade="FF"/>
          <w:sz w:val="20"/>
          <w:szCs w:val="20"/>
          <w:lang w:val="en-US" w:eastAsia="en-US"/>
        </w:rPr>
        <w:t xml:space="preserve"> Oh, I mean definitely up here in the Bay </w:t>
      </w:r>
      <w:r w:rsidRPr="0B07F5D2" w:rsidR="12EC77F2">
        <w:rPr>
          <w:rFonts w:ascii="Arial" w:hAnsi="Arial" w:eastAsia="Arial" w:cs="Arial"/>
          <w:color w:val="000000" w:themeColor="text1" w:themeTint="FF" w:themeShade="FF"/>
          <w:sz w:val="20"/>
          <w:szCs w:val="20"/>
          <w:lang w:val="en-US" w:eastAsia="en-US"/>
        </w:rPr>
        <w:t>A</w:t>
      </w:r>
      <w:r w:rsidRPr="0B07F5D2" w:rsidR="00AA5C2C">
        <w:rPr>
          <w:rFonts w:ascii="Arial" w:hAnsi="Arial" w:eastAsia="Arial" w:cs="Arial"/>
          <w:color w:val="000000" w:themeColor="text1" w:themeTint="FF" w:themeShade="FF"/>
          <w:sz w:val="20"/>
          <w:szCs w:val="20"/>
          <w:lang w:val="en-US" w:eastAsia="en-US"/>
        </w:rPr>
        <w:t>rea</w:t>
      </w:r>
      <w:r w:rsidRPr="0B07F5D2" w:rsidR="0DF3BB54">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 xml:space="preserve"> in San Francisco</w:t>
      </w:r>
      <w:r w:rsidRPr="0B07F5D2" w:rsidR="0E6641D4">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 xml:space="preserve"> there been a lot of very </w:t>
      </w:r>
      <w:r w:rsidRPr="0B07F5D2" w:rsidR="00D7BB45">
        <w:rPr>
          <w:rFonts w:ascii="Arial" w:hAnsi="Arial" w:eastAsia="Arial" w:cs="Arial"/>
          <w:color w:val="000000" w:themeColor="text1" w:themeTint="FF" w:themeShade="FF"/>
          <w:sz w:val="20"/>
          <w:szCs w:val="20"/>
          <w:lang w:val="en-US" w:eastAsia="en-US"/>
        </w:rPr>
        <w:t>b</w:t>
      </w:r>
      <w:r w:rsidRPr="0B07F5D2" w:rsidR="00AA5C2C">
        <w:rPr>
          <w:rFonts w:ascii="Arial" w:hAnsi="Arial" w:eastAsia="Arial" w:cs="Arial"/>
          <w:color w:val="000000" w:themeColor="text1" w:themeTint="FF" w:themeShade="FF"/>
          <w:sz w:val="20"/>
          <w:szCs w:val="20"/>
          <w:lang w:val="en-US" w:eastAsia="en-US"/>
        </w:rPr>
        <w:t>ig cases and news where they'</w:t>
      </w:r>
      <w:r w:rsidRPr="0B07F5D2" w:rsidR="00AA5C2C">
        <w:rPr>
          <w:rFonts w:ascii="Arial" w:hAnsi="Arial" w:eastAsia="Arial" w:cs="Arial"/>
          <w:color w:val="000000" w:themeColor="text1" w:themeTint="FF" w:themeShade="FF"/>
          <w:sz w:val="20"/>
          <w:szCs w:val="20"/>
          <w:lang w:val="en-US" w:eastAsia="en-US"/>
        </w:rPr>
        <w:t>re older</w:t>
      </w:r>
      <w:r w:rsidRPr="0B07F5D2" w:rsidR="00AA5C2C">
        <w:rPr>
          <w:rFonts w:ascii="Arial" w:hAnsi="Arial" w:eastAsia="Arial" w:cs="Arial"/>
          <w:color w:val="000000" w:themeColor="text1" w:themeTint="FF" w:themeShade="FF"/>
          <w:sz w:val="20"/>
          <w:szCs w:val="20"/>
          <w:lang w:val="en-US" w:eastAsia="en-US"/>
        </w:rPr>
        <w:t xml:space="preserve"> Asians</w:t>
      </w:r>
      <w:r w:rsidRPr="0B07F5D2" w:rsidR="67CFFA09">
        <w:rPr>
          <w:rFonts w:ascii="Arial" w:hAnsi="Arial" w:eastAsia="Arial" w:cs="Arial"/>
          <w:color w:val="000000" w:themeColor="text1" w:themeTint="FF" w:themeShade="FF"/>
          <w:sz w:val="20"/>
          <w:szCs w:val="20"/>
          <w:lang w:val="en-US" w:eastAsia="en-US"/>
        </w:rPr>
        <w:t xml:space="preserve">, you know, </w:t>
      </w:r>
      <w:r w:rsidRPr="0B07F5D2" w:rsidR="00AA5C2C">
        <w:rPr>
          <w:rFonts w:ascii="Arial" w:hAnsi="Arial" w:eastAsia="Arial" w:cs="Arial"/>
          <w:color w:val="000000" w:themeColor="text1" w:themeTint="FF" w:themeShade="FF"/>
          <w:sz w:val="20"/>
          <w:szCs w:val="20"/>
          <w:lang w:val="en-US" w:eastAsia="en-US"/>
        </w:rPr>
        <w:t xml:space="preserve">men and women, but you know the ones that I think </w:t>
      </w:r>
      <w:r w:rsidRPr="0B07F5D2" w:rsidR="48F192E6">
        <w:rPr>
          <w:rFonts w:ascii="Arial" w:hAnsi="Arial" w:eastAsia="Arial" w:cs="Arial"/>
          <w:color w:val="000000" w:themeColor="text1" w:themeTint="FF" w:themeShade="FF"/>
          <w:sz w:val="20"/>
          <w:szCs w:val="20"/>
          <w:lang w:val="en-US" w:eastAsia="en-US"/>
        </w:rPr>
        <w:t xml:space="preserve">were </w:t>
      </w:r>
      <w:r w:rsidRPr="0B07F5D2" w:rsidR="00AA5C2C">
        <w:rPr>
          <w:rFonts w:ascii="Arial" w:hAnsi="Arial" w:eastAsia="Arial" w:cs="Arial"/>
          <w:color w:val="000000" w:themeColor="text1" w:themeTint="FF" w:themeShade="FF"/>
          <w:sz w:val="20"/>
          <w:szCs w:val="20"/>
          <w:lang w:val="en-US" w:eastAsia="en-US"/>
        </w:rPr>
        <w:t>most memorable</w:t>
      </w:r>
      <w:r w:rsidRPr="0B07F5D2" w:rsidR="00456B60">
        <w:rPr>
          <w:rFonts w:ascii="Arial" w:hAnsi="Arial" w:eastAsia="Arial" w:cs="Arial"/>
          <w:color w:val="000000" w:themeColor="text1" w:themeTint="FF" w:themeShade="FF"/>
          <w:sz w:val="20"/>
          <w:szCs w:val="20"/>
          <w:lang w:val="en-US" w:eastAsia="en-US"/>
        </w:rPr>
        <w:t xml:space="preserve"> were </w:t>
      </w:r>
      <w:r w:rsidRPr="0B07F5D2" w:rsidR="00AA5C2C">
        <w:rPr>
          <w:rFonts w:ascii="Arial" w:hAnsi="Arial" w:eastAsia="Arial" w:cs="Arial"/>
          <w:color w:val="000000" w:themeColor="text1" w:themeTint="FF" w:themeShade="FF"/>
          <w:sz w:val="20"/>
          <w:szCs w:val="20"/>
          <w:lang w:val="en-US" w:eastAsia="en-US"/>
        </w:rPr>
        <w:t xml:space="preserve"> the women just because</w:t>
      </w:r>
      <w:r w:rsidRPr="0B07F5D2" w:rsidR="414A7A4F">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 xml:space="preserve"> you know</w:t>
      </w:r>
      <w:r w:rsidRPr="0B07F5D2" w:rsidR="6F9A259F">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 xml:space="preserve"> they were old and frail and not doing anything and</w:t>
      </w:r>
      <w:r w:rsidRPr="0B07F5D2" w:rsidR="7AF2915F">
        <w:rPr>
          <w:rFonts w:ascii="Arial" w:hAnsi="Arial" w:eastAsia="Arial" w:cs="Arial"/>
          <w:color w:val="000000" w:themeColor="text1" w:themeTint="FF" w:themeShade="FF"/>
          <w:sz w:val="20"/>
          <w:szCs w:val="20"/>
          <w:lang w:val="en-US" w:eastAsia="en-US"/>
        </w:rPr>
        <w:t>, y</w:t>
      </w:r>
      <w:r w:rsidRPr="0B07F5D2" w:rsidR="00AA5C2C">
        <w:rPr>
          <w:rFonts w:ascii="Arial" w:hAnsi="Arial" w:eastAsia="Arial" w:cs="Arial"/>
          <w:color w:val="000000" w:themeColor="text1" w:themeTint="FF" w:themeShade="FF"/>
          <w:sz w:val="20"/>
          <w:szCs w:val="20"/>
          <w:lang w:val="en-US" w:eastAsia="en-US"/>
        </w:rPr>
        <w:t>ou know, were severely injured</w:t>
      </w:r>
      <w:r w:rsidRPr="0B07F5D2" w:rsidR="14B31B17">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 xml:space="preserve"> I mea</w:t>
      </w:r>
      <w:r w:rsidRPr="0B07F5D2" w:rsidR="00AA5C2C">
        <w:rPr>
          <w:rFonts w:ascii="Arial" w:hAnsi="Arial" w:eastAsia="Arial" w:cs="Arial"/>
          <w:color w:val="000000" w:themeColor="text1" w:themeTint="FF" w:themeShade="FF"/>
          <w:sz w:val="20"/>
          <w:szCs w:val="20"/>
          <w:lang w:val="en-US" w:eastAsia="en-US"/>
        </w:rPr>
        <w:t xml:space="preserve">n </w:t>
      </w:r>
      <w:r w:rsidRPr="0B07F5D2" w:rsidR="4C2454CF">
        <w:rPr>
          <w:rFonts w:ascii="Arial" w:hAnsi="Arial" w:eastAsia="Arial" w:cs="Arial"/>
          <w:color w:val="000000" w:themeColor="text1" w:themeTint="FF" w:themeShade="FF"/>
          <w:sz w:val="20"/>
          <w:szCs w:val="20"/>
          <w:lang w:val="en-US" w:eastAsia="en-US"/>
        </w:rPr>
        <w:t>I've</w:t>
      </w:r>
      <w:r w:rsidRPr="0B07F5D2" w:rsidR="00AA5C2C">
        <w:rPr>
          <w:rFonts w:ascii="Arial" w:hAnsi="Arial" w:eastAsia="Arial" w:cs="Arial"/>
          <w:color w:val="000000" w:themeColor="text1" w:themeTint="FF" w:themeShade="FF"/>
          <w:sz w:val="20"/>
          <w:szCs w:val="20"/>
          <w:lang w:val="en-US" w:eastAsia="en-US"/>
        </w:rPr>
        <w:t xml:space="preserve"> bee</w:t>
      </w:r>
      <w:r w:rsidRPr="0B07F5D2" w:rsidR="00AA5C2C">
        <w:rPr>
          <w:rFonts w:ascii="Arial" w:hAnsi="Arial" w:eastAsia="Arial" w:cs="Arial"/>
          <w:color w:val="000000" w:themeColor="text1" w:themeTint="FF" w:themeShade="FF"/>
          <w:sz w:val="20"/>
          <w:szCs w:val="20"/>
          <w:lang w:val="en-US" w:eastAsia="en-US"/>
        </w:rPr>
        <w:t xml:space="preserve">n fortunate not to have any of </w:t>
      </w:r>
      <w:r w:rsidRPr="0B07F5D2" w:rsidR="00AA5C2C">
        <w:rPr>
          <w:rFonts w:ascii="Arial" w:hAnsi="Arial" w:eastAsia="Arial" w:cs="Arial"/>
          <w:color w:val="000000" w:themeColor="text1" w:themeTint="FF" w:themeShade="FF"/>
          <w:sz w:val="20"/>
          <w:szCs w:val="20"/>
          <w:lang w:val="en-US" w:eastAsia="en-US"/>
        </w:rPr>
        <w:t>those kind of experiences</w:t>
      </w:r>
      <w:r w:rsidRPr="0B07F5D2" w:rsidR="00AA5C2C">
        <w:rPr>
          <w:rFonts w:ascii="Arial" w:hAnsi="Arial" w:eastAsia="Arial" w:cs="Arial"/>
          <w:color w:val="000000" w:themeColor="text1" w:themeTint="FF" w:themeShade="FF"/>
          <w:sz w:val="20"/>
          <w:szCs w:val="20"/>
          <w:lang w:val="en-US" w:eastAsia="en-US"/>
        </w:rPr>
        <w:t xml:space="preserve">, but you know I definitely see it out there. You know </w:t>
      </w:r>
      <w:r w:rsidRPr="0B07F5D2" w:rsidR="00AA5C2C">
        <w:rPr>
          <w:rFonts w:ascii="Arial" w:hAnsi="Arial" w:eastAsia="Arial" w:cs="Arial"/>
          <w:color w:val="000000" w:themeColor="text1" w:themeTint="FF" w:themeShade="FF"/>
          <w:sz w:val="20"/>
          <w:szCs w:val="20"/>
          <w:lang w:val="en-US" w:eastAsia="en-US"/>
        </w:rPr>
        <w:t>there's</w:t>
      </w:r>
      <w:r w:rsidRPr="0B07F5D2" w:rsidR="00AA5C2C">
        <w:rPr>
          <w:rFonts w:ascii="Arial" w:hAnsi="Arial" w:eastAsia="Arial" w:cs="Arial"/>
          <w:color w:val="000000" w:themeColor="text1" w:themeTint="FF" w:themeShade="FF"/>
          <w:sz w:val="20"/>
          <w:szCs w:val="20"/>
          <w:lang w:val="en-US" w:eastAsia="en-US"/>
        </w:rPr>
        <w:t xml:space="preserve"> just s</w:t>
      </w:r>
      <w:r w:rsidRPr="0B07F5D2" w:rsidR="1137763B">
        <w:rPr>
          <w:rFonts w:ascii="Arial" w:hAnsi="Arial" w:eastAsia="Arial" w:cs="Arial"/>
          <w:color w:val="000000" w:themeColor="text1" w:themeTint="FF" w:themeShade="FF"/>
          <w:sz w:val="20"/>
          <w:szCs w:val="20"/>
          <w:lang w:val="en-US" w:eastAsia="en-US"/>
        </w:rPr>
        <w:t xml:space="preserve">uch </w:t>
      </w:r>
      <w:r w:rsidRPr="0B07F5D2" w:rsidR="00AA5C2C">
        <w:rPr>
          <w:rFonts w:ascii="Arial" w:hAnsi="Arial" w:eastAsia="Arial" w:cs="Arial"/>
          <w:color w:val="000000" w:themeColor="text1" w:themeTint="FF" w:themeShade="FF"/>
          <w:sz w:val="20"/>
          <w:szCs w:val="20"/>
          <w:lang w:val="en-US" w:eastAsia="en-US"/>
        </w:rPr>
        <w:t xml:space="preserve">general anger in the world. </w:t>
      </w:r>
      <w:r w:rsidRPr="0B07F5D2" w:rsidR="00AA5C2C">
        <w:rPr>
          <w:rFonts w:ascii="Arial" w:hAnsi="Arial" w:eastAsia="Arial" w:cs="Arial"/>
          <w:color w:val="000000" w:themeColor="text1" w:themeTint="FF" w:themeShade="FF"/>
          <w:sz w:val="20"/>
          <w:szCs w:val="20"/>
          <w:lang w:val="en-US" w:eastAsia="en-US"/>
        </w:rPr>
        <w:t xml:space="preserve">Why </w:t>
      </w:r>
      <w:r w:rsidRPr="0B07F5D2" w:rsidR="00AA5C2C">
        <w:rPr>
          <w:rFonts w:ascii="Arial" w:hAnsi="Arial" w:eastAsia="Arial" w:cs="Arial"/>
          <w:color w:val="000000" w:themeColor="text1" w:themeTint="FF" w:themeShade="FF"/>
          <w:sz w:val="20"/>
          <w:szCs w:val="20"/>
          <w:lang w:val="en-US" w:eastAsia="en-US"/>
        </w:rPr>
        <w:t>it's</w:t>
      </w:r>
      <w:r w:rsidRPr="0B07F5D2" w:rsidR="00AA5C2C">
        <w:rPr>
          <w:rFonts w:ascii="Arial" w:hAnsi="Arial" w:eastAsia="Arial" w:cs="Arial"/>
          <w:color w:val="000000" w:themeColor="text1" w:themeTint="FF" w:themeShade="FF"/>
          <w:sz w:val="20"/>
          <w:szCs w:val="20"/>
          <w:lang w:val="en-US" w:eastAsia="en-US"/>
        </w:rPr>
        <w:t xml:space="preserve"> targeted on Asian Women, because</w:t>
      </w:r>
      <w:r w:rsidRPr="0B07F5D2" w:rsidR="269DA8AF">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 xml:space="preserve"> you know, </w:t>
      </w:r>
      <w:r w:rsidRPr="0B07F5D2" w:rsidR="00AA5C2C">
        <w:rPr>
          <w:rFonts w:ascii="Arial" w:hAnsi="Arial" w:eastAsia="Arial" w:cs="Arial"/>
          <w:color w:val="000000" w:themeColor="text1" w:themeTint="FF" w:themeShade="FF"/>
          <w:sz w:val="20"/>
          <w:szCs w:val="20"/>
          <w:lang w:val="en-US" w:eastAsia="en-US"/>
        </w:rPr>
        <w:t>there's</w:t>
      </w:r>
      <w:r w:rsidRPr="0B07F5D2" w:rsidR="00AA5C2C">
        <w:rPr>
          <w:rFonts w:ascii="Arial" w:hAnsi="Arial" w:eastAsia="Arial" w:cs="Arial"/>
          <w:color w:val="000000" w:themeColor="text1" w:themeTint="FF" w:themeShade="FF"/>
          <w:sz w:val="20"/>
          <w:szCs w:val="20"/>
          <w:lang w:val="en-US" w:eastAsia="en-US"/>
        </w:rPr>
        <w:t xml:space="preserve"> a c</w:t>
      </w:r>
      <w:r w:rsidRPr="0B07F5D2" w:rsidR="00AA5C2C">
        <w:rPr>
          <w:rFonts w:ascii="Arial" w:hAnsi="Arial" w:eastAsia="Arial" w:cs="Arial"/>
          <w:color w:val="000000" w:themeColor="text1" w:themeTint="FF" w:themeShade="FF"/>
          <w:sz w:val="20"/>
          <w:szCs w:val="20"/>
          <w:lang w:val="en-US" w:eastAsia="en-US"/>
        </w:rPr>
        <w:t xml:space="preserve">ertain segment that were so upset that </w:t>
      </w:r>
      <w:r w:rsidRPr="0B07F5D2" w:rsidR="3D2CCA62">
        <w:rPr>
          <w:rFonts w:ascii="Arial" w:hAnsi="Arial" w:eastAsia="Arial" w:cs="Arial"/>
          <w:color w:val="000000" w:themeColor="text1" w:themeTint="FF" w:themeShade="FF"/>
          <w:sz w:val="20"/>
          <w:szCs w:val="20"/>
          <w:lang w:val="en-US" w:eastAsia="en-US"/>
        </w:rPr>
        <w:t xml:space="preserve">COVID </w:t>
      </w:r>
      <w:r w:rsidRPr="0B07F5D2" w:rsidR="00AA5C2C">
        <w:rPr>
          <w:rFonts w:ascii="Arial" w:hAnsi="Arial" w:eastAsia="Arial" w:cs="Arial"/>
          <w:color w:val="000000" w:themeColor="text1" w:themeTint="FF" w:themeShade="FF"/>
          <w:sz w:val="20"/>
          <w:szCs w:val="20"/>
          <w:lang w:val="en-US" w:eastAsia="en-US"/>
        </w:rPr>
        <w:t>came from China or</w:t>
      </w:r>
      <w:r w:rsidRPr="0B07F5D2" w:rsidR="2B11F5EB">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 xml:space="preserve"> I </w:t>
      </w:r>
      <w:r w:rsidRPr="0B07F5D2" w:rsidR="00AA5C2C">
        <w:rPr>
          <w:rFonts w:ascii="Arial" w:hAnsi="Arial" w:eastAsia="Arial" w:cs="Arial"/>
          <w:color w:val="000000" w:themeColor="text1" w:themeTint="FF" w:themeShade="FF"/>
          <w:sz w:val="20"/>
          <w:szCs w:val="20"/>
          <w:lang w:val="en-US" w:eastAsia="en-US"/>
        </w:rPr>
        <w:t>don't</w:t>
      </w:r>
      <w:r w:rsidRPr="0B07F5D2" w:rsidR="70C13974">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 xml:space="preserve"> </w:t>
      </w:r>
      <w:r w:rsidRPr="0B07F5D2" w:rsidR="254D08B2">
        <w:rPr>
          <w:rFonts w:ascii="Arial" w:hAnsi="Arial" w:eastAsia="Arial" w:cs="Arial"/>
          <w:color w:val="000000" w:themeColor="text1" w:themeTint="FF" w:themeShade="FF"/>
          <w:sz w:val="20"/>
          <w:szCs w:val="20"/>
          <w:lang w:val="en-US" w:eastAsia="en-US"/>
        </w:rPr>
        <w:t>B</w:t>
      </w:r>
      <w:r w:rsidRPr="0B07F5D2" w:rsidR="00AA5C2C">
        <w:rPr>
          <w:rFonts w:ascii="Arial" w:hAnsi="Arial" w:eastAsia="Arial" w:cs="Arial"/>
          <w:color w:val="000000" w:themeColor="text1" w:themeTint="FF" w:themeShade="FF"/>
          <w:sz w:val="20"/>
          <w:szCs w:val="20"/>
          <w:lang w:val="en-US" w:eastAsia="en-US"/>
        </w:rPr>
        <w:t xml:space="preserve">ut you know </w:t>
      </w:r>
      <w:r w:rsidRPr="0B07F5D2" w:rsidR="00AA5C2C">
        <w:rPr>
          <w:rFonts w:ascii="Arial" w:hAnsi="Arial" w:eastAsia="Arial" w:cs="Arial"/>
          <w:color w:val="000000" w:themeColor="text1" w:themeTint="FF" w:themeShade="FF"/>
          <w:sz w:val="20"/>
          <w:szCs w:val="20"/>
          <w:lang w:val="en-US" w:eastAsia="en-US"/>
        </w:rPr>
        <w:t>there's</w:t>
      </w:r>
      <w:r w:rsidRPr="0B07F5D2" w:rsidR="00AA5C2C">
        <w:rPr>
          <w:rFonts w:ascii="Arial" w:hAnsi="Arial" w:eastAsia="Arial" w:cs="Arial"/>
          <w:color w:val="000000" w:themeColor="text1" w:themeTint="FF" w:themeShade="FF"/>
          <w:sz w:val="20"/>
          <w:szCs w:val="20"/>
          <w:lang w:val="en-US" w:eastAsia="en-US"/>
        </w:rPr>
        <w:t xml:space="preserve"> something more beyond it</w:t>
      </w:r>
      <w:r w:rsidRPr="0B07F5D2" w:rsidR="51BFE287">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 xml:space="preserve"> </w:t>
      </w:r>
      <w:r w:rsidRPr="0B07F5D2" w:rsidR="4A43C6CF">
        <w:rPr>
          <w:rFonts w:ascii="Arial" w:hAnsi="Arial" w:eastAsia="Arial" w:cs="Arial"/>
          <w:color w:val="000000" w:themeColor="text1" w:themeTint="FF" w:themeShade="FF"/>
          <w:sz w:val="20"/>
          <w:szCs w:val="20"/>
          <w:lang w:val="en-US" w:eastAsia="en-US"/>
        </w:rPr>
        <w:t>Y</w:t>
      </w:r>
      <w:r w:rsidRPr="0B07F5D2" w:rsidR="00AA5C2C">
        <w:rPr>
          <w:rFonts w:ascii="Arial" w:hAnsi="Arial" w:eastAsia="Arial" w:cs="Arial"/>
          <w:color w:val="000000" w:themeColor="text1" w:themeTint="FF" w:themeShade="FF"/>
          <w:sz w:val="20"/>
          <w:szCs w:val="20"/>
          <w:lang w:val="en-US" w:eastAsia="en-US"/>
        </w:rPr>
        <w:t>eah</w:t>
      </w:r>
      <w:r w:rsidRPr="0B07F5D2" w:rsidR="1828F65D">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 xml:space="preserve"> I </w:t>
      </w:r>
      <w:r w:rsidRPr="0B07F5D2" w:rsidR="00AA5C2C">
        <w:rPr>
          <w:rFonts w:ascii="Arial" w:hAnsi="Arial" w:eastAsia="Arial" w:cs="Arial"/>
          <w:color w:val="000000" w:themeColor="text1" w:themeTint="FF" w:themeShade="FF"/>
          <w:sz w:val="20"/>
          <w:szCs w:val="20"/>
          <w:lang w:val="en-US" w:eastAsia="en-US"/>
        </w:rPr>
        <w:t>don't</w:t>
      </w:r>
      <w:r w:rsidRPr="0B07F5D2" w:rsidR="00AA5C2C">
        <w:rPr>
          <w:rFonts w:ascii="Arial" w:hAnsi="Arial" w:eastAsia="Arial" w:cs="Arial"/>
          <w:color w:val="000000" w:themeColor="text1" w:themeTint="FF" w:themeShade="FF"/>
          <w:sz w:val="20"/>
          <w:szCs w:val="20"/>
          <w:lang w:val="en-US" w:eastAsia="en-US"/>
        </w:rPr>
        <w:t xml:space="preserve"> know if </w:t>
      </w:r>
      <w:r w:rsidRPr="0B07F5D2" w:rsidR="00AA5C2C">
        <w:rPr>
          <w:rFonts w:ascii="Arial" w:hAnsi="Arial" w:eastAsia="Arial" w:cs="Arial"/>
          <w:color w:val="000000" w:themeColor="text1" w:themeTint="FF" w:themeShade="FF"/>
          <w:sz w:val="20"/>
          <w:szCs w:val="20"/>
          <w:lang w:val="en-US" w:eastAsia="en-US"/>
        </w:rPr>
        <w:t>it's</w:t>
      </w:r>
      <w:r w:rsidRPr="0B07F5D2" w:rsidR="00AA5C2C">
        <w:rPr>
          <w:rFonts w:ascii="Arial" w:hAnsi="Arial" w:eastAsia="Arial" w:cs="Arial"/>
          <w:color w:val="000000" w:themeColor="text1" w:themeTint="FF" w:themeShade="FF"/>
          <w:sz w:val="20"/>
          <w:szCs w:val="20"/>
          <w:lang w:val="en-US" w:eastAsia="en-US"/>
        </w:rPr>
        <w:t xml:space="preserve"> just that </w:t>
      </w:r>
      <w:r w:rsidRPr="0B07F5D2" w:rsidR="00AA5C2C">
        <w:rPr>
          <w:rFonts w:ascii="Arial" w:hAnsi="Arial" w:eastAsia="Arial" w:cs="Arial"/>
          <w:color w:val="000000" w:themeColor="text1" w:themeTint="FF" w:themeShade="FF"/>
          <w:sz w:val="20"/>
          <w:szCs w:val="20"/>
          <w:lang w:val="en-US" w:eastAsia="en-US"/>
        </w:rPr>
        <w:t>certain people feel more at ease in be</w:t>
      </w:r>
      <w:r w:rsidRPr="0B07F5D2" w:rsidR="7E8F01DA">
        <w:rPr>
          <w:rFonts w:ascii="Arial" w:hAnsi="Arial" w:eastAsia="Arial" w:cs="Arial"/>
          <w:color w:val="000000" w:themeColor="text1" w:themeTint="FF" w:themeShade="FF"/>
          <w:sz w:val="20"/>
          <w:szCs w:val="20"/>
          <w:lang w:val="en-US" w:eastAsia="en-US"/>
        </w:rPr>
        <w:t xml:space="preserve">ating up, </w:t>
      </w:r>
      <w:r w:rsidRPr="0B07F5D2" w:rsidR="00AA5C2C">
        <w:rPr>
          <w:rFonts w:ascii="Arial" w:hAnsi="Arial" w:eastAsia="Arial" w:cs="Arial"/>
          <w:color w:val="000000" w:themeColor="text1" w:themeTint="FF" w:themeShade="FF"/>
          <w:sz w:val="20"/>
          <w:szCs w:val="20"/>
          <w:lang w:val="en-US" w:eastAsia="en-US"/>
        </w:rPr>
        <w:t>you know</w:t>
      </w:r>
      <w:r w:rsidRPr="0B07F5D2" w:rsidR="3D9B930C">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 xml:space="preserve"> Asian</w:t>
      </w:r>
      <w:r w:rsidRPr="0B07F5D2" w:rsidR="779CDD60">
        <w:rPr>
          <w:rFonts w:ascii="Arial" w:hAnsi="Arial" w:eastAsia="Arial" w:cs="Arial"/>
          <w:color w:val="000000" w:themeColor="text1" w:themeTint="FF" w:themeShade="FF"/>
          <w:sz w:val="20"/>
          <w:szCs w:val="20"/>
          <w:lang w:val="en-US" w:eastAsia="en-US"/>
        </w:rPr>
        <w:t>s</w:t>
      </w:r>
      <w:r w:rsidRPr="0B07F5D2" w:rsidR="00AA5C2C">
        <w:rPr>
          <w:rFonts w:ascii="Arial" w:hAnsi="Arial" w:eastAsia="Arial" w:cs="Arial"/>
          <w:color w:val="000000" w:themeColor="text1" w:themeTint="FF" w:themeShade="FF"/>
          <w:sz w:val="20"/>
          <w:szCs w:val="20"/>
          <w:lang w:val="en-US" w:eastAsia="en-US"/>
        </w:rPr>
        <w:t xml:space="preserve"> because they think you know there's</w:t>
      </w:r>
      <w:r w:rsidRPr="0B07F5D2" w:rsidR="00AA5C2C">
        <w:rPr>
          <w:rFonts w:ascii="Arial" w:hAnsi="Arial" w:eastAsia="Arial" w:cs="Arial"/>
          <w:color w:val="000000" w:themeColor="text1" w:themeTint="FF" w:themeShade="FF"/>
          <w:sz w:val="20"/>
          <w:szCs w:val="20"/>
          <w:lang w:val="en-US" w:eastAsia="en-US"/>
        </w:rPr>
        <w:t xml:space="preserve"> less political blowback </w:t>
      </w:r>
      <w:r w:rsidRPr="0B07F5D2" w:rsidR="2BCAA6FE">
        <w:rPr>
          <w:rFonts w:ascii="Arial" w:hAnsi="Arial" w:eastAsia="Arial" w:cs="Arial"/>
          <w:color w:val="000000" w:themeColor="text1" w:themeTint="FF" w:themeShade="FF"/>
          <w:sz w:val="20"/>
          <w:szCs w:val="20"/>
          <w:lang w:val="en-US" w:eastAsia="en-US"/>
        </w:rPr>
        <w:t xml:space="preserve">in beating those people </w:t>
      </w:r>
      <w:r w:rsidRPr="0B07F5D2" w:rsidR="00AA5C2C">
        <w:rPr>
          <w:rFonts w:ascii="Arial" w:hAnsi="Arial" w:eastAsia="Arial" w:cs="Arial"/>
          <w:color w:val="000000" w:themeColor="text1" w:themeTint="FF" w:themeShade="FF"/>
          <w:sz w:val="20"/>
          <w:szCs w:val="20"/>
          <w:lang w:val="en-US" w:eastAsia="en-US"/>
        </w:rPr>
        <w:t xml:space="preserve">up or </w:t>
      </w:r>
      <w:r w:rsidRPr="0B07F5D2" w:rsidR="00AA5C2C">
        <w:rPr>
          <w:rFonts w:ascii="Arial" w:hAnsi="Arial" w:eastAsia="Arial" w:cs="Arial"/>
          <w:color w:val="000000" w:themeColor="text1" w:themeTint="FF" w:themeShade="FF"/>
          <w:sz w:val="20"/>
          <w:szCs w:val="20"/>
          <w:lang w:val="en-US" w:eastAsia="en-US"/>
        </w:rPr>
        <w:t>they're</w:t>
      </w:r>
      <w:r w:rsidRPr="0B07F5D2" w:rsidR="00AA5C2C">
        <w:rPr>
          <w:rFonts w:ascii="Arial" w:hAnsi="Arial" w:eastAsia="Arial" w:cs="Arial"/>
          <w:color w:val="000000" w:themeColor="text1" w:themeTint="FF" w:themeShade="FF"/>
          <w:sz w:val="20"/>
          <w:szCs w:val="20"/>
          <w:lang w:val="en-US" w:eastAsia="en-US"/>
        </w:rPr>
        <w:t xml:space="preserve"> you know, going to be easier to beat up</w:t>
      </w:r>
      <w:r w:rsidRPr="0B07F5D2" w:rsidR="4C563691">
        <w:rPr>
          <w:rFonts w:ascii="Arial" w:hAnsi="Arial" w:eastAsia="Arial" w:cs="Arial"/>
          <w:color w:val="000000" w:themeColor="text1" w:themeTint="FF" w:themeShade="FF"/>
          <w:sz w:val="20"/>
          <w:szCs w:val="20"/>
          <w:lang w:val="en-US" w:eastAsia="en-US"/>
        </w:rPr>
        <w:t>. Um,</w:t>
      </w:r>
      <w:r w:rsidRPr="0B07F5D2" w:rsidR="00AA5C2C">
        <w:rPr>
          <w:rFonts w:ascii="Arial" w:hAnsi="Arial" w:eastAsia="Arial" w:cs="Arial"/>
          <w:color w:val="000000" w:themeColor="text1" w:themeTint="FF" w:themeShade="FF"/>
          <w:sz w:val="20"/>
          <w:szCs w:val="20"/>
          <w:lang w:val="en-US" w:eastAsia="en-US"/>
        </w:rPr>
        <w:t xml:space="preserve"> it'</w:t>
      </w:r>
      <w:r w:rsidRPr="0B07F5D2" w:rsidR="00AA5C2C">
        <w:rPr>
          <w:rFonts w:ascii="Arial" w:hAnsi="Arial" w:eastAsia="Arial" w:cs="Arial"/>
          <w:color w:val="000000" w:themeColor="text1" w:themeTint="FF" w:themeShade="FF"/>
          <w:sz w:val="20"/>
          <w:szCs w:val="20"/>
          <w:lang w:val="en-US" w:eastAsia="en-US"/>
        </w:rPr>
        <w:t>s terrible I</w:t>
      </w:r>
      <w:r w:rsidRPr="0B07F5D2" w:rsidR="00AA5C2C">
        <w:rPr>
          <w:rFonts w:ascii="Arial" w:hAnsi="Arial" w:eastAsia="Arial" w:cs="Arial"/>
          <w:color w:val="000000" w:themeColor="text1" w:themeTint="FF" w:themeShade="FF"/>
          <w:sz w:val="20"/>
          <w:szCs w:val="20"/>
          <w:lang w:val="en-US" w:eastAsia="en-US"/>
        </w:rPr>
        <w:t xml:space="preserve"> don'</w:t>
      </w:r>
      <w:r w:rsidRPr="0B07F5D2" w:rsidR="00AA5C2C">
        <w:rPr>
          <w:rFonts w:ascii="Arial" w:hAnsi="Arial" w:eastAsia="Arial" w:cs="Arial"/>
          <w:color w:val="000000" w:themeColor="text1" w:themeTint="FF" w:themeShade="FF"/>
          <w:sz w:val="20"/>
          <w:szCs w:val="20"/>
          <w:lang w:val="en-US" w:eastAsia="en-US"/>
        </w:rPr>
        <w:t>t I</w:t>
      </w:r>
      <w:r w:rsidRPr="0B07F5D2" w:rsidR="00AA5C2C">
        <w:rPr>
          <w:rFonts w:ascii="Arial" w:hAnsi="Arial" w:eastAsia="Arial" w:cs="Arial"/>
          <w:color w:val="000000" w:themeColor="text1" w:themeTint="FF" w:themeShade="FF"/>
          <w:sz w:val="20"/>
          <w:szCs w:val="20"/>
          <w:lang w:val="en-US" w:eastAsia="en-US"/>
        </w:rPr>
        <w:t xml:space="preserve"> don'</w:t>
      </w:r>
      <w:r w:rsidRPr="0B07F5D2" w:rsidR="00AA5C2C">
        <w:rPr>
          <w:rFonts w:ascii="Arial" w:hAnsi="Arial" w:eastAsia="Arial" w:cs="Arial"/>
          <w:color w:val="000000" w:themeColor="text1" w:themeTint="FF" w:themeShade="FF"/>
          <w:sz w:val="20"/>
          <w:szCs w:val="20"/>
          <w:lang w:val="en-US" w:eastAsia="en-US"/>
        </w:rPr>
        <w:t>t know what the genesis of all that is.</w:t>
      </w:r>
    </w:p>
    <w:p w:rsidR="004A5BD3" w:rsidRDefault="004A5BD3" w14:paraId="1AE9D690" w14:textId="77777777">
      <w:pPr>
        <w:spacing w:after="0" w:line="276" w:lineRule="auto"/>
      </w:pPr>
    </w:p>
    <w:p w:rsidR="004A5BD3" w:rsidP="0B07F5D2" w:rsidRDefault="00AA5C2C" w14:paraId="17D9112E" w14:textId="6B24AAA1">
      <w:pPr>
        <w:spacing w:after="0" w:line="276" w:lineRule="auto"/>
        <w:rPr>
          <w:rFonts w:ascii="Arial" w:hAnsi="Arial" w:eastAsia="Arial" w:cs="Arial"/>
          <w:color w:val="000000" w:themeColor="text1" w:themeTint="FF" w:themeShade="FF"/>
          <w:sz w:val="20"/>
          <w:szCs w:val="20"/>
          <w:lang w:val="en-US" w:eastAsia="en-US"/>
        </w:rPr>
      </w:pPr>
      <w:r w:rsidRPr="0B07F5D2" w:rsidR="00AA5C2C">
        <w:rPr>
          <w:rFonts w:ascii="Arial" w:hAnsi="Arial" w:eastAsia="Arial" w:cs="Arial"/>
          <w:color w:val="000000" w:themeColor="text1" w:themeTint="FF" w:themeShade="FF"/>
          <w:sz w:val="20"/>
          <w:szCs w:val="20"/>
          <w:lang w:val="en-US" w:eastAsia="en-US"/>
        </w:rPr>
        <w:t>Interviewer:</w:t>
      </w:r>
      <w:r w:rsidRPr="0B07F5D2" w:rsidR="00AA5C2C">
        <w:rPr>
          <w:rFonts w:ascii="Arial" w:hAnsi="Arial" w:eastAsia="Arial" w:cs="Arial"/>
          <w:color w:val="000000" w:themeColor="text1" w:themeTint="FF" w:themeShade="FF"/>
          <w:sz w:val="20"/>
          <w:szCs w:val="20"/>
          <w:lang w:val="en-US" w:eastAsia="en-US"/>
        </w:rPr>
        <w:t xml:space="preserve"> </w:t>
      </w:r>
      <w:r w:rsidRPr="0B07F5D2" w:rsidR="00AA5C2C">
        <w:rPr>
          <w:rFonts w:ascii="Arial" w:hAnsi="Arial" w:eastAsia="Arial" w:cs="Arial"/>
          <w:color w:val="000000" w:themeColor="text1" w:themeTint="FF" w:themeShade="FF"/>
          <w:sz w:val="20"/>
          <w:szCs w:val="20"/>
          <w:lang w:val="en-US" w:eastAsia="en-US"/>
        </w:rPr>
        <w:t>yeah</w:t>
      </w:r>
      <w:r w:rsidRPr="0B07F5D2" w:rsidR="00AA5C2C">
        <w:rPr>
          <w:rFonts w:ascii="Arial" w:hAnsi="Arial" w:eastAsia="Arial" w:cs="Arial"/>
          <w:color w:val="000000" w:themeColor="text1" w:themeTint="FF" w:themeShade="FF"/>
          <w:sz w:val="20"/>
          <w:szCs w:val="20"/>
          <w:lang w:val="en-US" w:eastAsia="en-US"/>
        </w:rPr>
        <w:t xml:space="preserve"> sure</w:t>
      </w:r>
      <w:r w:rsidRPr="0B07F5D2" w:rsidR="081AAA3A">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 xml:space="preserve"> </w:t>
      </w:r>
      <w:r w:rsidRPr="0B07F5D2" w:rsidR="05AD4F91">
        <w:rPr>
          <w:rFonts w:ascii="Arial" w:hAnsi="Arial" w:eastAsia="Arial" w:cs="Arial"/>
          <w:color w:val="000000" w:themeColor="text1" w:themeTint="FF" w:themeShade="FF"/>
          <w:sz w:val="20"/>
          <w:szCs w:val="20"/>
          <w:lang w:val="en-US" w:eastAsia="en-US"/>
        </w:rPr>
        <w:t>U</w:t>
      </w:r>
      <w:r w:rsidRPr="0B07F5D2" w:rsidR="00AA5C2C">
        <w:rPr>
          <w:rFonts w:ascii="Arial" w:hAnsi="Arial" w:eastAsia="Arial" w:cs="Arial"/>
          <w:color w:val="000000" w:themeColor="text1" w:themeTint="FF" w:themeShade="FF"/>
          <w:sz w:val="20"/>
          <w:szCs w:val="20"/>
          <w:lang w:val="en-US" w:eastAsia="en-US"/>
        </w:rPr>
        <w:t>m is there anything else about</w:t>
      </w:r>
      <w:r w:rsidRPr="0B07F5D2" w:rsidR="774E36FB">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switching gears a little bit</w:t>
      </w:r>
      <w:r w:rsidRPr="0B07F5D2" w:rsidR="12C582D4">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 xml:space="preserve">about your workplace that we </w:t>
      </w:r>
      <w:r w:rsidRPr="0B07F5D2" w:rsidR="00AA5C2C">
        <w:rPr>
          <w:rFonts w:ascii="Arial" w:hAnsi="Arial" w:eastAsia="Arial" w:cs="Arial"/>
          <w:color w:val="000000" w:themeColor="text1" w:themeTint="FF" w:themeShade="FF"/>
          <w:sz w:val="20"/>
          <w:szCs w:val="20"/>
          <w:lang w:val="en-US" w:eastAsia="en-US"/>
        </w:rPr>
        <w:t>haven't</w:t>
      </w:r>
      <w:r w:rsidRPr="0B07F5D2" w:rsidR="00AA5C2C">
        <w:rPr>
          <w:rFonts w:ascii="Arial" w:hAnsi="Arial" w:eastAsia="Arial" w:cs="Arial"/>
          <w:color w:val="000000" w:themeColor="text1" w:themeTint="FF" w:themeShade="FF"/>
          <w:sz w:val="20"/>
          <w:szCs w:val="20"/>
          <w:lang w:val="en-US" w:eastAsia="en-US"/>
        </w:rPr>
        <w:t xml:space="preserve"> discussed</w:t>
      </w:r>
      <w:r w:rsidRPr="0B07F5D2" w:rsidR="46EA9E39">
        <w:rPr>
          <w:rFonts w:ascii="Arial" w:hAnsi="Arial" w:eastAsia="Arial" w:cs="Arial"/>
          <w:color w:val="000000" w:themeColor="text1" w:themeTint="FF" w:themeShade="FF"/>
          <w:sz w:val="20"/>
          <w:szCs w:val="20"/>
          <w:lang w:val="en-US" w:eastAsia="en-US"/>
        </w:rPr>
        <w:t xml:space="preserve"> or</w:t>
      </w:r>
      <w:r w:rsidRPr="0B07F5D2" w:rsidR="00AA5C2C">
        <w:rPr>
          <w:rFonts w:ascii="Arial" w:hAnsi="Arial" w:eastAsia="Arial" w:cs="Arial"/>
          <w:color w:val="000000" w:themeColor="text1" w:themeTint="FF" w:themeShade="FF"/>
          <w:sz w:val="20"/>
          <w:szCs w:val="20"/>
          <w:lang w:val="en-US" w:eastAsia="en-US"/>
        </w:rPr>
        <w:t xml:space="preserve"> about your job that we </w:t>
      </w:r>
      <w:r w:rsidRPr="0B07F5D2" w:rsidR="00AA5C2C">
        <w:rPr>
          <w:rFonts w:ascii="Arial" w:hAnsi="Arial" w:eastAsia="Arial" w:cs="Arial"/>
          <w:color w:val="000000" w:themeColor="text1" w:themeTint="FF" w:themeShade="FF"/>
          <w:sz w:val="20"/>
          <w:szCs w:val="20"/>
          <w:lang w:val="en-US" w:eastAsia="en-US"/>
        </w:rPr>
        <w:t>haven't</w:t>
      </w:r>
      <w:r w:rsidRPr="0B07F5D2" w:rsidR="00AA5C2C">
        <w:rPr>
          <w:rFonts w:ascii="Arial" w:hAnsi="Arial" w:eastAsia="Arial" w:cs="Arial"/>
          <w:color w:val="000000" w:themeColor="text1" w:themeTint="FF" w:themeShade="FF"/>
          <w:sz w:val="20"/>
          <w:szCs w:val="20"/>
          <w:lang w:val="en-US" w:eastAsia="en-US"/>
        </w:rPr>
        <w:t xml:space="preserve"> discussed that </w:t>
      </w:r>
      <w:r w:rsidRPr="0B07F5D2" w:rsidR="00AA5C2C">
        <w:rPr>
          <w:rFonts w:ascii="Arial" w:hAnsi="Arial" w:eastAsia="Arial" w:cs="Arial"/>
          <w:color w:val="000000" w:themeColor="text1" w:themeTint="FF" w:themeShade="FF"/>
          <w:sz w:val="20"/>
          <w:szCs w:val="20"/>
          <w:lang w:val="en-US" w:eastAsia="en-US"/>
        </w:rPr>
        <w:t>you've</w:t>
      </w:r>
      <w:r w:rsidRPr="0B07F5D2" w:rsidR="00AA5C2C">
        <w:rPr>
          <w:rFonts w:ascii="Arial" w:hAnsi="Arial" w:eastAsia="Arial" w:cs="Arial"/>
          <w:color w:val="000000" w:themeColor="text1" w:themeTint="FF" w:themeShade="FF"/>
          <w:sz w:val="20"/>
          <w:szCs w:val="20"/>
          <w:lang w:val="en-US" w:eastAsia="en-US"/>
        </w:rPr>
        <w:t xml:space="preserve"> been wanting to talk about</w:t>
      </w:r>
      <w:r w:rsidRPr="0B07F5D2" w:rsidR="00BCAE43">
        <w:rPr>
          <w:rFonts w:ascii="Arial" w:hAnsi="Arial" w:eastAsia="Arial" w:cs="Arial"/>
          <w:color w:val="000000" w:themeColor="text1" w:themeTint="FF" w:themeShade="FF"/>
          <w:sz w:val="20"/>
          <w:szCs w:val="20"/>
          <w:lang w:val="en-US" w:eastAsia="en-US"/>
        </w:rPr>
        <w:t>?</w:t>
      </w:r>
    </w:p>
    <w:p w:rsidR="004A5BD3" w:rsidRDefault="004A5BD3" w14:paraId="7D74D465" w14:textId="77777777">
      <w:pPr>
        <w:spacing w:after="0" w:line="276" w:lineRule="auto"/>
      </w:pPr>
    </w:p>
    <w:p w:rsidR="004A5BD3" w:rsidP="0B07F5D2" w:rsidRDefault="00AA5C2C" w14:paraId="060519DC" w14:textId="3973BE43">
      <w:pPr>
        <w:spacing w:after="0" w:line="276" w:lineRule="auto"/>
        <w:rPr>
          <w:rFonts w:ascii="Arial" w:hAnsi="Arial" w:eastAsia="Arial" w:cs="Arial"/>
          <w:color w:val="000000" w:themeColor="text1" w:themeTint="FF" w:themeShade="FF"/>
          <w:sz w:val="20"/>
          <w:szCs w:val="20"/>
          <w:lang w:val="en-US" w:eastAsia="en-US"/>
        </w:rPr>
      </w:pPr>
      <w:r w:rsidRPr="0B07F5D2" w:rsidR="00AA5C2C">
        <w:rPr>
          <w:rFonts w:ascii="Arial" w:hAnsi="Arial" w:eastAsia="Arial" w:cs="Arial"/>
          <w:color w:val="000000" w:themeColor="text1" w:themeTint="FF" w:themeShade="FF"/>
          <w:sz w:val="20"/>
          <w:szCs w:val="20"/>
          <w:lang w:val="en-US" w:eastAsia="en-US"/>
        </w:rPr>
        <w:t>Participant 26:</w:t>
      </w:r>
      <w:r w:rsidRPr="0B07F5D2" w:rsidR="00AA5C2C">
        <w:rPr>
          <w:rFonts w:ascii="Arial" w:hAnsi="Arial" w:eastAsia="Arial" w:cs="Arial"/>
          <w:color w:val="000000" w:themeColor="text1" w:themeTint="FF" w:themeShade="FF"/>
          <w:sz w:val="20"/>
          <w:szCs w:val="20"/>
          <w:lang w:val="en-US" w:eastAsia="en-US"/>
        </w:rPr>
        <w:t xml:space="preserve"> just that, overall, you know you always have regrets</w:t>
      </w:r>
      <w:r w:rsidRPr="0B07F5D2" w:rsidR="5B24222C">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 xml:space="preserve"> I wish I had done this different that different</w:t>
      </w:r>
      <w:r w:rsidRPr="0B07F5D2" w:rsidR="729A98D1">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 xml:space="preserve"> </w:t>
      </w:r>
      <w:r w:rsidRPr="0B07F5D2" w:rsidR="042B27C2">
        <w:rPr>
          <w:rFonts w:ascii="Arial" w:hAnsi="Arial" w:eastAsia="Arial" w:cs="Arial"/>
          <w:color w:val="000000" w:themeColor="text1" w:themeTint="FF" w:themeShade="FF"/>
          <w:sz w:val="20"/>
          <w:szCs w:val="20"/>
          <w:lang w:val="en-US" w:eastAsia="en-US"/>
        </w:rPr>
        <w:t>B</w:t>
      </w:r>
      <w:r w:rsidRPr="0B07F5D2" w:rsidR="00AA5C2C">
        <w:rPr>
          <w:rFonts w:ascii="Arial" w:hAnsi="Arial" w:eastAsia="Arial" w:cs="Arial"/>
          <w:color w:val="000000" w:themeColor="text1" w:themeTint="FF" w:themeShade="FF"/>
          <w:sz w:val="20"/>
          <w:szCs w:val="20"/>
          <w:lang w:val="en-US" w:eastAsia="en-US"/>
        </w:rPr>
        <w:t>ut y</w:t>
      </w:r>
      <w:r w:rsidRPr="0B07F5D2" w:rsidR="00AA5C2C">
        <w:rPr>
          <w:rFonts w:ascii="Arial" w:hAnsi="Arial" w:eastAsia="Arial" w:cs="Arial"/>
          <w:color w:val="000000" w:themeColor="text1" w:themeTint="FF" w:themeShade="FF"/>
          <w:sz w:val="20"/>
          <w:szCs w:val="20"/>
          <w:lang w:val="en-US" w:eastAsia="en-US"/>
        </w:rPr>
        <w:t xml:space="preserve">ou know I do hope that </w:t>
      </w:r>
      <w:r w:rsidRPr="0B07F5D2" w:rsidR="00AA5C2C">
        <w:rPr>
          <w:rFonts w:ascii="Arial" w:hAnsi="Arial" w:eastAsia="Arial" w:cs="Arial"/>
          <w:color w:val="000000" w:themeColor="text1" w:themeTint="FF" w:themeShade="FF"/>
          <w:sz w:val="20"/>
          <w:szCs w:val="20"/>
          <w:lang w:val="en-US" w:eastAsia="en-US"/>
        </w:rPr>
        <w:t>it's</w:t>
      </w:r>
      <w:r w:rsidRPr="0B07F5D2" w:rsidR="00AA5C2C">
        <w:rPr>
          <w:rFonts w:ascii="Arial" w:hAnsi="Arial" w:eastAsia="Arial" w:cs="Arial"/>
          <w:color w:val="000000" w:themeColor="text1" w:themeTint="FF" w:themeShade="FF"/>
          <w:sz w:val="20"/>
          <w:szCs w:val="20"/>
          <w:lang w:val="en-US" w:eastAsia="en-US"/>
        </w:rPr>
        <w:t xml:space="preserve"> a positive contribution to be</w:t>
      </w:r>
      <w:r w:rsidRPr="0B07F5D2" w:rsidR="4A438294">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 xml:space="preserve"> you know</w:t>
      </w:r>
      <w:r w:rsidRPr="0B07F5D2" w:rsidR="300F68EB">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 xml:space="preserve"> Asian woman in the workplace, that you know, as I was leaving the job there were </w:t>
      </w:r>
      <w:r w:rsidRPr="0B07F5D2" w:rsidR="00AA5C2C">
        <w:rPr>
          <w:rFonts w:ascii="Arial" w:hAnsi="Arial" w:eastAsia="Arial" w:cs="Arial"/>
          <w:color w:val="000000" w:themeColor="text1" w:themeTint="FF" w:themeShade="FF"/>
          <w:sz w:val="20"/>
          <w:szCs w:val="20"/>
          <w:lang w:val="en-US" w:eastAsia="en-US"/>
        </w:rPr>
        <w:t>definitely more</w:t>
      </w:r>
      <w:r w:rsidRPr="0B07F5D2" w:rsidR="00AA5C2C">
        <w:rPr>
          <w:rFonts w:ascii="Arial" w:hAnsi="Arial" w:eastAsia="Arial" w:cs="Arial"/>
          <w:color w:val="000000" w:themeColor="text1" w:themeTint="FF" w:themeShade="FF"/>
          <w:sz w:val="20"/>
          <w:szCs w:val="20"/>
          <w:lang w:val="en-US" w:eastAsia="en-US"/>
        </w:rPr>
        <w:t xml:space="preserve"> diverse appointments made</w:t>
      </w:r>
      <w:r w:rsidRPr="0B07F5D2" w:rsidR="6DD3B336">
        <w:rPr>
          <w:rFonts w:ascii="Arial" w:hAnsi="Arial" w:eastAsia="Arial" w:cs="Arial"/>
          <w:color w:val="000000" w:themeColor="text1" w:themeTint="FF" w:themeShade="FF"/>
          <w:sz w:val="20"/>
          <w:szCs w:val="20"/>
          <w:lang w:val="en-US" w:eastAsia="en-US"/>
        </w:rPr>
        <w:t xml:space="preserve"> t</w:t>
      </w:r>
      <w:r w:rsidRPr="0B07F5D2" w:rsidR="00AA5C2C">
        <w:rPr>
          <w:rFonts w:ascii="Arial" w:hAnsi="Arial" w:eastAsia="Arial" w:cs="Arial"/>
          <w:color w:val="000000" w:themeColor="text1" w:themeTint="FF" w:themeShade="FF"/>
          <w:sz w:val="20"/>
          <w:szCs w:val="20"/>
          <w:lang w:val="en-US" w:eastAsia="en-US"/>
        </w:rPr>
        <w:t>o the bench by you know the governors</w:t>
      </w:r>
      <w:r w:rsidRPr="0B07F5D2" w:rsidR="732C0D84">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Brown and Newsom</w:t>
      </w:r>
      <w:r w:rsidRPr="0B07F5D2" w:rsidR="79C899FB">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to make some changes</w:t>
      </w:r>
      <w:r w:rsidRPr="0B07F5D2" w:rsidR="40DD2B29">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 xml:space="preserve"> </w:t>
      </w:r>
      <w:r w:rsidRPr="0B07F5D2" w:rsidR="601956C5">
        <w:rPr>
          <w:rFonts w:ascii="Arial" w:hAnsi="Arial" w:eastAsia="Arial" w:cs="Arial"/>
          <w:color w:val="000000" w:themeColor="text1" w:themeTint="FF" w:themeShade="FF"/>
          <w:sz w:val="20"/>
          <w:szCs w:val="20"/>
          <w:lang w:val="en-US" w:eastAsia="en-US"/>
        </w:rPr>
        <w:t>S</w:t>
      </w:r>
      <w:r w:rsidRPr="0B07F5D2" w:rsidR="00AA5C2C">
        <w:rPr>
          <w:rFonts w:ascii="Arial" w:hAnsi="Arial" w:eastAsia="Arial" w:cs="Arial"/>
          <w:color w:val="000000" w:themeColor="text1" w:themeTint="FF" w:themeShade="FF"/>
          <w:sz w:val="20"/>
          <w:szCs w:val="20"/>
          <w:lang w:val="en-US" w:eastAsia="en-US"/>
        </w:rPr>
        <w:t>o</w:t>
      </w:r>
      <w:r w:rsidRPr="0B07F5D2" w:rsidR="00AA5C2C">
        <w:rPr>
          <w:rFonts w:ascii="Arial" w:hAnsi="Arial" w:eastAsia="Arial" w:cs="Arial"/>
          <w:color w:val="000000" w:themeColor="text1" w:themeTint="FF" w:themeShade="FF"/>
          <w:sz w:val="20"/>
          <w:szCs w:val="20"/>
          <w:lang w:val="en-US" w:eastAsia="en-US"/>
        </w:rPr>
        <w:t xml:space="preserve"> and I, you know, </w:t>
      </w:r>
      <w:r w:rsidRPr="0B07F5D2" w:rsidR="00AA5C2C">
        <w:rPr>
          <w:rFonts w:ascii="Arial" w:hAnsi="Arial" w:eastAsia="Arial" w:cs="Arial"/>
          <w:color w:val="000000" w:themeColor="text1" w:themeTint="FF" w:themeShade="FF"/>
          <w:sz w:val="20"/>
          <w:szCs w:val="20"/>
          <w:lang w:val="en-US" w:eastAsia="en-US"/>
        </w:rPr>
        <w:t>I think that</w:t>
      </w:r>
      <w:r w:rsidRPr="0B07F5D2" w:rsidR="00AA5C2C">
        <w:rPr>
          <w:rFonts w:ascii="Arial" w:hAnsi="Arial" w:eastAsia="Arial" w:cs="Arial"/>
          <w:color w:val="000000" w:themeColor="text1" w:themeTint="FF" w:themeShade="FF"/>
          <w:sz w:val="20"/>
          <w:szCs w:val="20"/>
          <w:lang w:val="en-US" w:eastAsia="en-US"/>
        </w:rPr>
        <w:t xml:space="preserve"> only improves the bench just because you know</w:t>
      </w:r>
      <w:r w:rsidRPr="0B07F5D2" w:rsidR="06A58AC2">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 xml:space="preserve"> </w:t>
      </w:r>
      <w:r w:rsidRPr="0B07F5D2" w:rsidR="00AA5C2C">
        <w:rPr>
          <w:rFonts w:ascii="Arial" w:hAnsi="Arial" w:eastAsia="Arial" w:cs="Arial"/>
          <w:color w:val="000000" w:themeColor="text1" w:themeTint="FF" w:themeShade="FF"/>
          <w:sz w:val="20"/>
          <w:szCs w:val="20"/>
          <w:lang w:val="en-US" w:eastAsia="en-US"/>
        </w:rPr>
        <w:t>you're</w:t>
      </w:r>
      <w:r w:rsidRPr="0B07F5D2" w:rsidR="00AA5C2C">
        <w:rPr>
          <w:rFonts w:ascii="Arial" w:hAnsi="Arial" w:eastAsia="Arial" w:cs="Arial"/>
          <w:color w:val="000000" w:themeColor="text1" w:themeTint="FF" w:themeShade="FF"/>
          <w:sz w:val="20"/>
          <w:szCs w:val="20"/>
          <w:lang w:val="en-US" w:eastAsia="en-US"/>
        </w:rPr>
        <w:t xml:space="preserve"> Asian or woman or</w:t>
      </w:r>
      <w:r w:rsidRPr="0B07F5D2" w:rsidR="1B989AF4">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 xml:space="preserve"> you know, whatever your background is </w:t>
      </w:r>
      <w:r w:rsidRPr="0B07F5D2" w:rsidR="00AA5C2C">
        <w:rPr>
          <w:rFonts w:ascii="Arial" w:hAnsi="Arial" w:eastAsia="Arial" w:cs="Arial"/>
          <w:color w:val="000000" w:themeColor="text1" w:themeTint="FF" w:themeShade="FF"/>
          <w:sz w:val="20"/>
          <w:szCs w:val="20"/>
          <w:lang w:val="en-US" w:eastAsia="en-US"/>
        </w:rPr>
        <w:t>doesn't</w:t>
      </w:r>
      <w:r w:rsidRPr="0B07F5D2" w:rsidR="00AA5C2C">
        <w:rPr>
          <w:rFonts w:ascii="Arial" w:hAnsi="Arial" w:eastAsia="Arial" w:cs="Arial"/>
          <w:color w:val="000000" w:themeColor="text1" w:themeTint="FF" w:themeShade="FF"/>
          <w:sz w:val="20"/>
          <w:szCs w:val="20"/>
          <w:lang w:val="en-US" w:eastAsia="en-US"/>
        </w:rPr>
        <w:t xml:space="preserve"> necessarily care</w:t>
      </w:r>
      <w:r w:rsidRPr="0B07F5D2" w:rsidR="11AD6F43">
        <w:rPr>
          <w:rFonts w:ascii="Arial" w:hAnsi="Arial" w:eastAsia="Arial" w:cs="Arial"/>
          <w:color w:val="000000" w:themeColor="text1" w:themeTint="FF" w:themeShade="FF"/>
          <w:sz w:val="20"/>
          <w:szCs w:val="20"/>
          <w:lang w:val="en-US" w:eastAsia="en-US"/>
        </w:rPr>
        <w:t xml:space="preserve"> that</w:t>
      </w:r>
      <w:r w:rsidRPr="0B07F5D2" w:rsidR="00AA5C2C">
        <w:rPr>
          <w:rFonts w:ascii="Arial" w:hAnsi="Arial" w:eastAsia="Arial" w:cs="Arial"/>
          <w:color w:val="000000" w:themeColor="text1" w:themeTint="FF" w:themeShade="FF"/>
          <w:sz w:val="20"/>
          <w:szCs w:val="20"/>
          <w:lang w:val="en-US" w:eastAsia="en-US"/>
        </w:rPr>
        <w:t xml:space="preserve"> </w:t>
      </w:r>
      <w:r w:rsidRPr="0B07F5D2" w:rsidR="00AA5C2C">
        <w:rPr>
          <w:rFonts w:ascii="Arial" w:hAnsi="Arial" w:eastAsia="Arial" w:cs="Arial"/>
          <w:color w:val="000000" w:themeColor="text1" w:themeTint="FF" w:themeShade="FF"/>
          <w:sz w:val="20"/>
          <w:szCs w:val="20"/>
          <w:lang w:val="en-US" w:eastAsia="en-US"/>
        </w:rPr>
        <w:t>you're</w:t>
      </w:r>
      <w:r w:rsidRPr="0B07F5D2" w:rsidR="00AA5C2C">
        <w:rPr>
          <w:rFonts w:ascii="Arial" w:hAnsi="Arial" w:eastAsia="Arial" w:cs="Arial"/>
          <w:color w:val="000000" w:themeColor="text1" w:themeTint="FF" w:themeShade="FF"/>
          <w:sz w:val="20"/>
          <w:szCs w:val="20"/>
          <w:lang w:val="en-US" w:eastAsia="en-US"/>
        </w:rPr>
        <w:t xml:space="preserve"> going to be, you know</w:t>
      </w:r>
      <w:r w:rsidRPr="0B07F5D2" w:rsidR="654E6B25">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 xml:space="preserve"> good </w:t>
      </w:r>
      <w:r w:rsidRPr="0B07F5D2" w:rsidR="00AA5C2C">
        <w:rPr>
          <w:rFonts w:ascii="Arial" w:hAnsi="Arial" w:eastAsia="Arial" w:cs="Arial"/>
          <w:color w:val="000000" w:themeColor="text1" w:themeTint="FF" w:themeShade="FF"/>
          <w:sz w:val="20"/>
          <w:szCs w:val="20"/>
          <w:lang w:val="en-US" w:eastAsia="en-US"/>
        </w:rPr>
        <w:t>at your job</w:t>
      </w:r>
      <w:r w:rsidRPr="0B07F5D2" w:rsidR="357728B6">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 xml:space="preserve"> </w:t>
      </w:r>
      <w:r w:rsidRPr="0B07F5D2" w:rsidR="6E37A38C">
        <w:rPr>
          <w:rFonts w:ascii="Arial" w:hAnsi="Arial" w:eastAsia="Arial" w:cs="Arial"/>
          <w:color w:val="000000" w:themeColor="text1" w:themeTint="FF" w:themeShade="FF"/>
          <w:sz w:val="20"/>
          <w:szCs w:val="20"/>
          <w:lang w:val="en-US" w:eastAsia="en-US"/>
        </w:rPr>
        <w:t>B</w:t>
      </w:r>
      <w:r w:rsidRPr="0B07F5D2" w:rsidR="00AA5C2C">
        <w:rPr>
          <w:rFonts w:ascii="Arial" w:hAnsi="Arial" w:eastAsia="Arial" w:cs="Arial"/>
          <w:color w:val="000000" w:themeColor="text1" w:themeTint="FF" w:themeShade="FF"/>
          <w:sz w:val="20"/>
          <w:szCs w:val="20"/>
          <w:lang w:val="en-US" w:eastAsia="en-US"/>
        </w:rPr>
        <w:t xml:space="preserve">ut it </w:t>
      </w:r>
      <w:r w:rsidRPr="0B07F5D2" w:rsidR="00AA5C2C">
        <w:rPr>
          <w:rFonts w:ascii="Arial" w:hAnsi="Arial" w:eastAsia="Arial" w:cs="Arial"/>
          <w:color w:val="000000" w:themeColor="text1" w:themeTint="FF" w:themeShade="FF"/>
          <w:sz w:val="20"/>
          <w:szCs w:val="20"/>
          <w:lang w:val="en-US" w:eastAsia="en-US"/>
        </w:rPr>
        <w:t>definitely helps</w:t>
      </w:r>
      <w:r w:rsidRPr="0B07F5D2" w:rsidR="00AA5C2C">
        <w:rPr>
          <w:rFonts w:ascii="Arial" w:hAnsi="Arial" w:eastAsia="Arial" w:cs="Arial"/>
          <w:color w:val="000000" w:themeColor="text1" w:themeTint="FF" w:themeShade="FF"/>
          <w:sz w:val="20"/>
          <w:szCs w:val="20"/>
          <w:lang w:val="en-US" w:eastAsia="en-US"/>
        </w:rPr>
        <w:t xml:space="preserve"> people, I think, have more confidence in the bench when they see people like themselves there</w:t>
      </w:r>
      <w:r w:rsidRPr="0B07F5D2" w:rsidR="4C24F1E9">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 xml:space="preserve"> </w:t>
      </w:r>
      <w:r w:rsidRPr="0B07F5D2" w:rsidR="00AA5C2C">
        <w:rPr>
          <w:rFonts w:ascii="Arial" w:hAnsi="Arial" w:eastAsia="Arial" w:cs="Arial"/>
          <w:color w:val="000000" w:themeColor="text1" w:themeTint="FF" w:themeShade="FF"/>
          <w:sz w:val="20"/>
          <w:szCs w:val="20"/>
          <w:lang w:val="en-US" w:eastAsia="en-US"/>
        </w:rPr>
        <w:t>I think it</w:t>
      </w:r>
      <w:r w:rsidRPr="0B07F5D2" w:rsidR="00AA5C2C">
        <w:rPr>
          <w:rFonts w:ascii="Arial" w:hAnsi="Arial" w:eastAsia="Arial" w:cs="Arial"/>
          <w:color w:val="000000" w:themeColor="text1" w:themeTint="FF" w:themeShade="FF"/>
          <w:sz w:val="20"/>
          <w:szCs w:val="20"/>
          <w:lang w:val="en-US" w:eastAsia="en-US"/>
        </w:rPr>
        <w:t xml:space="preserve"> </w:t>
      </w:r>
      <w:r w:rsidRPr="0B07F5D2" w:rsidR="00AA5C2C">
        <w:rPr>
          <w:rFonts w:ascii="Arial" w:hAnsi="Arial" w:eastAsia="Arial" w:cs="Arial"/>
          <w:color w:val="000000" w:themeColor="text1" w:themeTint="FF" w:themeShade="FF"/>
          <w:sz w:val="20"/>
          <w:szCs w:val="20"/>
          <w:lang w:val="en-US" w:eastAsia="en-US"/>
        </w:rPr>
        <w:t>definitely changes</w:t>
      </w:r>
      <w:r w:rsidRPr="0B07F5D2" w:rsidR="00AA5C2C">
        <w:rPr>
          <w:rFonts w:ascii="Arial" w:hAnsi="Arial" w:eastAsia="Arial" w:cs="Arial"/>
          <w:color w:val="000000" w:themeColor="text1" w:themeTint="FF" w:themeShade="FF"/>
          <w:sz w:val="20"/>
          <w:szCs w:val="20"/>
          <w:lang w:val="en-US" w:eastAsia="en-US"/>
        </w:rPr>
        <w:t xml:space="preserve"> the ideas. And even if people in</w:t>
      </w:r>
      <w:r w:rsidRPr="0B07F5D2" w:rsidR="271084F9">
        <w:rPr>
          <w:rFonts w:ascii="Arial" w:hAnsi="Arial" w:eastAsia="Arial" w:cs="Arial"/>
          <w:color w:val="000000" w:themeColor="text1" w:themeTint="FF" w:themeShade="FF"/>
          <w:sz w:val="20"/>
          <w:szCs w:val="20"/>
          <w:lang w:val="en-US" w:eastAsia="en-US"/>
        </w:rPr>
        <w:t xml:space="preserve"> t</w:t>
      </w:r>
      <w:r w:rsidRPr="0B07F5D2" w:rsidR="00AA5C2C">
        <w:rPr>
          <w:rFonts w:ascii="Arial" w:hAnsi="Arial" w:eastAsia="Arial" w:cs="Arial"/>
          <w:color w:val="000000" w:themeColor="text1" w:themeTint="FF" w:themeShade="FF"/>
          <w:sz w:val="20"/>
          <w:szCs w:val="20"/>
          <w:lang w:val="en-US" w:eastAsia="en-US"/>
        </w:rPr>
        <w:t>he Court have</w:t>
      </w:r>
      <w:r w:rsidRPr="0B07F5D2" w:rsidR="247206D5">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 xml:space="preserve"> you know</w:t>
      </w:r>
      <w:r w:rsidRPr="0B07F5D2" w:rsidR="26B7FC37">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 xml:space="preserve"> their secret prejudices</w:t>
      </w:r>
      <w:r w:rsidRPr="0B07F5D2" w:rsidR="7783BA00">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 xml:space="preserve"> they're de</w:t>
      </w:r>
      <w:r w:rsidRPr="0B07F5D2" w:rsidR="00AA5C2C">
        <w:rPr>
          <w:rFonts w:ascii="Arial" w:hAnsi="Arial" w:eastAsia="Arial" w:cs="Arial"/>
          <w:color w:val="000000" w:themeColor="text1" w:themeTint="FF" w:themeShade="FF"/>
          <w:sz w:val="20"/>
          <w:szCs w:val="20"/>
          <w:lang w:val="en-US" w:eastAsia="en-US"/>
        </w:rPr>
        <w:t>finitely going to be less likely to voice those if they go</w:t>
      </w:r>
      <w:r w:rsidRPr="0B07F5D2" w:rsidR="486AD730">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 xml:space="preserve"> </w:t>
      </w:r>
      <w:r w:rsidRPr="0B07F5D2" w:rsidR="227922B0">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 xml:space="preserve">Oh well, that person's Asian or this person, you know, has risen to a position of power, so if I you know mouth off my usual you know ignorance stuff it's been </w:t>
      </w:r>
      <w:r w:rsidRPr="0B07F5D2" w:rsidR="6A318F6E">
        <w:rPr>
          <w:rFonts w:ascii="Arial" w:hAnsi="Arial" w:eastAsia="Arial" w:cs="Arial"/>
          <w:color w:val="000000" w:themeColor="text1" w:themeTint="FF" w:themeShade="FF"/>
          <w:sz w:val="20"/>
          <w:szCs w:val="20"/>
          <w:lang w:val="en-US" w:eastAsia="en-US"/>
        </w:rPr>
        <w:t>hurt</w:t>
      </w:r>
      <w:r w:rsidRPr="0B07F5D2" w:rsidR="00AA5C2C">
        <w:rPr>
          <w:rFonts w:ascii="Arial" w:hAnsi="Arial" w:eastAsia="Arial" w:cs="Arial"/>
          <w:color w:val="000000" w:themeColor="text1" w:themeTint="FF" w:themeShade="FF"/>
          <w:sz w:val="20"/>
          <w:szCs w:val="20"/>
          <w:lang w:val="en-US" w:eastAsia="en-US"/>
        </w:rPr>
        <w:t xml:space="preserve"> me and come back to me</w:t>
      </w:r>
      <w:r w:rsidRPr="0B07F5D2" w:rsidR="528B884D">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 xml:space="preserve"> </w:t>
      </w:r>
      <w:r w:rsidRPr="0B07F5D2" w:rsidR="520C61F5">
        <w:rPr>
          <w:rFonts w:ascii="Arial" w:hAnsi="Arial" w:eastAsia="Arial" w:cs="Arial"/>
          <w:color w:val="000000" w:themeColor="text1" w:themeTint="FF" w:themeShade="FF"/>
          <w:sz w:val="20"/>
          <w:szCs w:val="20"/>
          <w:lang w:val="en-US" w:eastAsia="en-US"/>
        </w:rPr>
        <w:t>S</w:t>
      </w:r>
      <w:r w:rsidRPr="0B07F5D2" w:rsidR="00AA5C2C">
        <w:rPr>
          <w:rFonts w:ascii="Arial" w:hAnsi="Arial" w:eastAsia="Arial" w:cs="Arial"/>
          <w:color w:val="000000" w:themeColor="text1" w:themeTint="FF" w:themeShade="FF"/>
          <w:sz w:val="20"/>
          <w:szCs w:val="20"/>
          <w:lang w:val="en-US" w:eastAsia="en-US"/>
        </w:rPr>
        <w:t>o</w:t>
      </w:r>
      <w:r w:rsidRPr="0B07F5D2" w:rsidR="00AA5C2C">
        <w:rPr>
          <w:rFonts w:ascii="Arial" w:hAnsi="Arial" w:eastAsia="Arial" w:cs="Arial"/>
          <w:color w:val="000000" w:themeColor="text1" w:themeTint="FF" w:themeShade="FF"/>
          <w:sz w:val="20"/>
          <w:szCs w:val="20"/>
          <w:lang w:val="en-US" w:eastAsia="en-US"/>
        </w:rPr>
        <w:t xml:space="preserve"> you know I think there's positives. </w:t>
      </w:r>
      <w:r w:rsidRPr="0B07F5D2" w:rsidR="00AA5C2C">
        <w:rPr>
          <w:rFonts w:ascii="Arial" w:hAnsi="Arial" w:eastAsia="Arial" w:cs="Arial"/>
          <w:color w:val="000000" w:themeColor="text1" w:themeTint="FF" w:themeShade="FF"/>
          <w:sz w:val="20"/>
          <w:szCs w:val="20"/>
          <w:lang w:val="en-US" w:eastAsia="en-US"/>
        </w:rPr>
        <w:t>Hopefully</w:t>
      </w:r>
      <w:r w:rsidRPr="0B07F5D2" w:rsidR="00AA5C2C">
        <w:rPr>
          <w:rFonts w:ascii="Arial" w:hAnsi="Arial" w:eastAsia="Arial" w:cs="Arial"/>
          <w:color w:val="000000" w:themeColor="text1" w:themeTint="FF" w:themeShade="FF"/>
          <w:sz w:val="20"/>
          <w:szCs w:val="20"/>
          <w:lang w:val="en-US" w:eastAsia="en-US"/>
        </w:rPr>
        <w:t xml:space="preserve"> </w:t>
      </w:r>
      <w:r w:rsidRPr="0B07F5D2" w:rsidR="00AA5C2C">
        <w:rPr>
          <w:rFonts w:ascii="Arial" w:hAnsi="Arial" w:eastAsia="Arial" w:cs="Arial"/>
          <w:color w:val="000000" w:themeColor="text1" w:themeTint="FF" w:themeShade="FF"/>
          <w:sz w:val="20"/>
          <w:szCs w:val="20"/>
          <w:lang w:val="en-US" w:eastAsia="en-US"/>
        </w:rPr>
        <w:t>there's</w:t>
      </w:r>
      <w:r w:rsidRPr="0B07F5D2" w:rsidR="00AA5C2C">
        <w:rPr>
          <w:rFonts w:ascii="Arial" w:hAnsi="Arial" w:eastAsia="Arial" w:cs="Arial"/>
          <w:color w:val="000000" w:themeColor="text1" w:themeTint="FF" w:themeShade="FF"/>
          <w:sz w:val="20"/>
          <w:szCs w:val="20"/>
          <w:lang w:val="en-US" w:eastAsia="en-US"/>
        </w:rPr>
        <w:t xml:space="preserve"> more than that, </w:t>
      </w:r>
      <w:r w:rsidRPr="0B07F5D2" w:rsidR="4B1E6FBB">
        <w:rPr>
          <w:rFonts w:ascii="Arial" w:hAnsi="Arial" w:eastAsia="Arial" w:cs="Arial"/>
          <w:color w:val="000000" w:themeColor="text1" w:themeTint="FF" w:themeShade="FF"/>
          <w:sz w:val="20"/>
          <w:szCs w:val="20"/>
          <w:lang w:val="en-US" w:eastAsia="en-US"/>
        </w:rPr>
        <w:t xml:space="preserve">that </w:t>
      </w:r>
      <w:r w:rsidRPr="0B07F5D2" w:rsidR="00AA5C2C">
        <w:rPr>
          <w:rFonts w:ascii="Arial" w:hAnsi="Arial" w:eastAsia="Arial" w:cs="Arial"/>
          <w:color w:val="000000" w:themeColor="text1" w:themeTint="FF" w:themeShade="FF"/>
          <w:sz w:val="20"/>
          <w:szCs w:val="20"/>
          <w:lang w:val="en-US" w:eastAsia="en-US"/>
        </w:rPr>
        <w:t xml:space="preserve">the people who are there are </w:t>
      </w:r>
      <w:r w:rsidRPr="0B07F5D2" w:rsidR="00AA5C2C">
        <w:rPr>
          <w:rFonts w:ascii="Arial" w:hAnsi="Arial" w:eastAsia="Arial" w:cs="Arial"/>
          <w:color w:val="000000" w:themeColor="text1" w:themeTint="FF" w:themeShade="FF"/>
          <w:sz w:val="20"/>
          <w:szCs w:val="20"/>
          <w:lang w:val="en-US" w:eastAsia="en-US"/>
        </w:rPr>
        <w:t>actually being</w:t>
      </w:r>
      <w:r w:rsidRPr="0B07F5D2" w:rsidR="00AA5C2C">
        <w:rPr>
          <w:rFonts w:ascii="Arial" w:hAnsi="Arial" w:eastAsia="Arial" w:cs="Arial"/>
          <w:color w:val="000000" w:themeColor="text1" w:themeTint="FF" w:themeShade="FF"/>
          <w:sz w:val="20"/>
          <w:szCs w:val="20"/>
          <w:lang w:val="en-US" w:eastAsia="en-US"/>
        </w:rPr>
        <w:t xml:space="preserve"> educated, you know</w:t>
      </w:r>
      <w:r w:rsidRPr="0B07F5D2" w:rsidR="4110414B">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 xml:space="preserve"> the white people are being educated to</w:t>
      </w:r>
      <w:r w:rsidRPr="0B07F5D2" w:rsidR="6E8AC4AE">
        <w:rPr>
          <w:rFonts w:ascii="Arial" w:hAnsi="Arial" w:eastAsia="Arial" w:cs="Arial"/>
          <w:color w:val="000000" w:themeColor="text1" w:themeTint="FF" w:themeShade="FF"/>
          <w:sz w:val="20"/>
          <w:szCs w:val="20"/>
          <w:lang w:val="en-US" w:eastAsia="en-US"/>
        </w:rPr>
        <w:t xml:space="preserve"> y</w:t>
      </w:r>
      <w:r w:rsidRPr="0B07F5D2" w:rsidR="00AA5C2C">
        <w:rPr>
          <w:rFonts w:ascii="Arial" w:hAnsi="Arial" w:eastAsia="Arial" w:cs="Arial"/>
          <w:color w:val="000000" w:themeColor="text1" w:themeTint="FF" w:themeShade="FF"/>
          <w:sz w:val="20"/>
          <w:szCs w:val="20"/>
          <w:lang w:val="en-US" w:eastAsia="en-US"/>
        </w:rPr>
        <w:t>ou know other ethnic and social</w:t>
      </w:r>
      <w:r w:rsidRPr="0B07F5D2" w:rsidR="5516C0FB">
        <w:rPr>
          <w:rFonts w:ascii="Arial" w:hAnsi="Arial" w:eastAsia="Arial" w:cs="Arial"/>
          <w:color w:val="000000" w:themeColor="text1" w:themeTint="FF" w:themeShade="FF"/>
          <w:sz w:val="20"/>
          <w:szCs w:val="20"/>
          <w:lang w:val="en-US" w:eastAsia="en-US"/>
        </w:rPr>
        <w:t xml:space="preserve"> and</w:t>
      </w:r>
      <w:r w:rsidRPr="0B07F5D2" w:rsidR="00AA5C2C">
        <w:rPr>
          <w:rFonts w:ascii="Arial" w:hAnsi="Arial" w:eastAsia="Arial" w:cs="Arial"/>
          <w:color w:val="000000" w:themeColor="text1" w:themeTint="FF" w:themeShade="FF"/>
          <w:sz w:val="20"/>
          <w:szCs w:val="20"/>
          <w:lang w:val="en-US" w:eastAsia="en-US"/>
        </w:rPr>
        <w:t xml:space="preserve"> racial backgrounds</w:t>
      </w:r>
      <w:r w:rsidRPr="0B07F5D2" w:rsidR="0AC9D71B">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 xml:space="preserve"> </w:t>
      </w:r>
      <w:r w:rsidRPr="0B07F5D2" w:rsidR="2C1646E8">
        <w:rPr>
          <w:rFonts w:ascii="Arial" w:hAnsi="Arial" w:eastAsia="Arial" w:cs="Arial"/>
          <w:color w:val="000000" w:themeColor="text1" w:themeTint="FF" w:themeShade="FF"/>
          <w:sz w:val="20"/>
          <w:szCs w:val="20"/>
          <w:lang w:val="en-US" w:eastAsia="en-US"/>
        </w:rPr>
        <w:t>A</w:t>
      </w:r>
      <w:r w:rsidRPr="0B07F5D2" w:rsidR="00AA5C2C">
        <w:rPr>
          <w:rFonts w:ascii="Arial" w:hAnsi="Arial" w:eastAsia="Arial" w:cs="Arial"/>
          <w:color w:val="000000" w:themeColor="text1" w:themeTint="FF" w:themeShade="FF"/>
          <w:sz w:val="20"/>
          <w:szCs w:val="20"/>
          <w:lang w:val="en-US" w:eastAsia="en-US"/>
        </w:rPr>
        <w:t xml:space="preserve">nd you </w:t>
      </w:r>
      <w:r w:rsidRPr="0B07F5D2" w:rsidR="00AA5C2C">
        <w:rPr>
          <w:rFonts w:ascii="Arial" w:hAnsi="Arial" w:eastAsia="Arial" w:cs="Arial"/>
          <w:color w:val="000000" w:themeColor="text1" w:themeTint="FF" w:themeShade="FF"/>
          <w:sz w:val="20"/>
          <w:szCs w:val="20"/>
          <w:lang w:val="en-US" w:eastAsia="en-US"/>
        </w:rPr>
        <w:t xml:space="preserve">know that there are willingly absorbing </w:t>
      </w:r>
      <w:r w:rsidRPr="0B07F5D2" w:rsidR="5C0DFB08">
        <w:rPr>
          <w:rFonts w:ascii="Arial" w:hAnsi="Arial" w:eastAsia="Arial" w:cs="Arial"/>
          <w:color w:val="000000" w:themeColor="text1" w:themeTint="FF" w:themeShade="FF"/>
          <w:sz w:val="20"/>
          <w:szCs w:val="20"/>
          <w:lang w:val="en-US" w:eastAsia="en-US"/>
        </w:rPr>
        <w:t xml:space="preserve">it, </w:t>
      </w:r>
      <w:r w:rsidRPr="0B07F5D2" w:rsidR="00AA5C2C">
        <w:rPr>
          <w:rFonts w:ascii="Arial" w:hAnsi="Arial" w:eastAsia="Arial" w:cs="Arial"/>
          <w:color w:val="000000" w:themeColor="text1" w:themeTint="FF" w:themeShade="FF"/>
          <w:sz w:val="20"/>
          <w:szCs w:val="20"/>
          <w:lang w:val="en-US" w:eastAsia="en-US"/>
        </w:rPr>
        <w:t>as opposed to some of the people who are just doing it because</w:t>
      </w:r>
      <w:r w:rsidRPr="0B07F5D2" w:rsidR="14B1A2CE">
        <w:rPr>
          <w:rFonts w:ascii="Arial" w:hAnsi="Arial" w:eastAsia="Arial" w:cs="Arial"/>
          <w:color w:val="000000" w:themeColor="text1" w:themeTint="FF" w:themeShade="FF"/>
          <w:sz w:val="20"/>
          <w:szCs w:val="20"/>
          <w:lang w:val="en-US" w:eastAsia="en-US"/>
        </w:rPr>
        <w:t>, y</w:t>
      </w:r>
      <w:r w:rsidRPr="0B07F5D2" w:rsidR="00AA5C2C">
        <w:rPr>
          <w:rFonts w:ascii="Arial" w:hAnsi="Arial" w:eastAsia="Arial" w:cs="Arial"/>
          <w:color w:val="000000" w:themeColor="text1" w:themeTint="FF" w:themeShade="FF"/>
          <w:sz w:val="20"/>
          <w:szCs w:val="20"/>
          <w:lang w:val="en-US" w:eastAsia="en-US"/>
        </w:rPr>
        <w:t xml:space="preserve">ou know </w:t>
      </w:r>
      <w:r w:rsidRPr="0B07F5D2" w:rsidR="00AA5C2C">
        <w:rPr>
          <w:rFonts w:ascii="Arial" w:hAnsi="Arial" w:eastAsia="Arial" w:cs="Arial"/>
          <w:color w:val="000000" w:themeColor="text1" w:themeTint="FF" w:themeShade="FF"/>
          <w:sz w:val="20"/>
          <w:szCs w:val="20"/>
          <w:lang w:val="en-US" w:eastAsia="en-US"/>
        </w:rPr>
        <w:t>they're</w:t>
      </w:r>
      <w:r w:rsidRPr="0B07F5D2" w:rsidR="00AA5C2C">
        <w:rPr>
          <w:rFonts w:ascii="Arial" w:hAnsi="Arial" w:eastAsia="Arial" w:cs="Arial"/>
          <w:color w:val="000000" w:themeColor="text1" w:themeTint="FF" w:themeShade="FF"/>
          <w:sz w:val="20"/>
          <w:szCs w:val="20"/>
          <w:lang w:val="en-US" w:eastAsia="en-US"/>
        </w:rPr>
        <w:t xml:space="preserve"> no longer as powerful</w:t>
      </w:r>
      <w:r w:rsidRPr="0B07F5D2" w:rsidR="610E1398">
        <w:rPr>
          <w:rFonts w:ascii="Arial" w:hAnsi="Arial" w:eastAsia="Arial" w:cs="Arial"/>
          <w:color w:val="000000" w:themeColor="text1" w:themeTint="FF" w:themeShade="FF"/>
          <w:sz w:val="20"/>
          <w:szCs w:val="20"/>
          <w:lang w:val="en-US" w:eastAsia="en-US"/>
        </w:rPr>
        <w:t xml:space="preserve"> as they were.</w:t>
      </w:r>
    </w:p>
    <w:p w:rsidR="004A5BD3" w:rsidRDefault="004A5BD3" w14:paraId="0CBDC772" w14:textId="77777777">
      <w:pPr>
        <w:spacing w:after="0" w:line="276" w:lineRule="auto"/>
      </w:pPr>
    </w:p>
    <w:p w:rsidR="004A5BD3" w:rsidP="0B07F5D2" w:rsidRDefault="00AA5C2C" w14:paraId="67990E91" w14:textId="140C13CD">
      <w:pPr>
        <w:spacing w:after="0" w:line="276" w:lineRule="auto"/>
        <w:rPr>
          <w:rFonts w:ascii="Arial" w:hAnsi="Arial" w:eastAsia="Arial" w:cs="Arial"/>
          <w:color w:val="000000" w:themeColor="text1" w:themeTint="FF" w:themeShade="FF"/>
          <w:sz w:val="20"/>
          <w:szCs w:val="20"/>
          <w:lang w:val="en-US" w:eastAsia="en-US"/>
        </w:rPr>
      </w:pPr>
      <w:r w:rsidRPr="0B07F5D2" w:rsidR="00AA5C2C">
        <w:rPr>
          <w:rFonts w:ascii="Arial" w:hAnsi="Arial" w:eastAsia="Arial" w:cs="Arial"/>
          <w:color w:val="000000" w:themeColor="text1" w:themeTint="FF" w:themeShade="FF"/>
          <w:sz w:val="20"/>
          <w:szCs w:val="20"/>
          <w:lang w:val="en-US" w:eastAsia="en-US"/>
        </w:rPr>
        <w:t>Interviewer:</w:t>
      </w:r>
      <w:r w:rsidRPr="0B07F5D2" w:rsidR="00AA5C2C">
        <w:rPr>
          <w:rFonts w:ascii="Arial" w:hAnsi="Arial" w:eastAsia="Arial" w:cs="Arial"/>
          <w:color w:val="000000" w:themeColor="text1" w:themeTint="FF" w:themeShade="FF"/>
          <w:sz w:val="20"/>
          <w:szCs w:val="20"/>
          <w:lang w:val="en-US" w:eastAsia="en-US"/>
        </w:rPr>
        <w:t xml:space="preserve"> </w:t>
      </w:r>
      <w:r w:rsidRPr="0B07F5D2" w:rsidR="00AA5C2C">
        <w:rPr>
          <w:rFonts w:ascii="Arial" w:hAnsi="Arial" w:eastAsia="Arial" w:cs="Arial"/>
          <w:color w:val="000000" w:themeColor="text1" w:themeTint="FF" w:themeShade="FF"/>
          <w:sz w:val="20"/>
          <w:szCs w:val="20"/>
          <w:lang w:val="en-US" w:eastAsia="en-US"/>
        </w:rPr>
        <w:t>yeah</w:t>
      </w:r>
      <w:r w:rsidRPr="0B07F5D2" w:rsidR="0D002AB5">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 xml:space="preserve"> </w:t>
      </w:r>
      <w:r w:rsidRPr="0B07F5D2" w:rsidR="02C20CF7">
        <w:rPr>
          <w:rFonts w:ascii="Arial" w:hAnsi="Arial" w:eastAsia="Arial" w:cs="Arial"/>
          <w:color w:val="000000" w:themeColor="text1" w:themeTint="FF" w:themeShade="FF"/>
          <w:sz w:val="20"/>
          <w:szCs w:val="20"/>
          <w:lang w:val="en-US" w:eastAsia="en-US"/>
        </w:rPr>
        <w:t>H</w:t>
      </w:r>
      <w:r w:rsidRPr="0B07F5D2" w:rsidR="00AA5C2C">
        <w:rPr>
          <w:rFonts w:ascii="Arial" w:hAnsi="Arial" w:eastAsia="Arial" w:cs="Arial"/>
          <w:color w:val="000000" w:themeColor="text1" w:themeTint="FF" w:themeShade="FF"/>
          <w:sz w:val="20"/>
          <w:szCs w:val="20"/>
          <w:lang w:val="en-US" w:eastAsia="en-US"/>
        </w:rPr>
        <w:t xml:space="preserve">ow did you decide that you wanted to be a lawyer and then become a </w:t>
      </w:r>
      <w:r w:rsidRPr="0B07F5D2" w:rsidR="1534B198">
        <w:rPr>
          <w:rFonts w:ascii="Arial" w:hAnsi="Arial" w:eastAsia="Arial" w:cs="Arial"/>
          <w:color w:val="000000" w:themeColor="text1" w:themeTint="FF" w:themeShade="FF"/>
          <w:sz w:val="20"/>
          <w:szCs w:val="20"/>
          <w:lang w:val="en-US" w:eastAsia="en-US"/>
        </w:rPr>
        <w:t>court</w:t>
      </w:r>
      <w:r w:rsidRPr="0B07F5D2" w:rsidR="00AA5C2C">
        <w:rPr>
          <w:rFonts w:ascii="Arial" w:hAnsi="Arial" w:eastAsia="Arial" w:cs="Arial"/>
          <w:color w:val="000000" w:themeColor="text1" w:themeTint="FF" w:themeShade="FF"/>
          <w:sz w:val="20"/>
          <w:szCs w:val="20"/>
          <w:lang w:val="en-US" w:eastAsia="en-US"/>
        </w:rPr>
        <w:t xml:space="preserve"> </w:t>
      </w:r>
      <w:r w:rsidRPr="0B07F5D2" w:rsidR="1E8F1C4A">
        <w:rPr>
          <w:rFonts w:ascii="Arial" w:hAnsi="Arial" w:eastAsia="Arial" w:cs="Arial"/>
          <w:color w:val="000000" w:themeColor="text1" w:themeTint="FF" w:themeShade="FF"/>
          <w:sz w:val="20"/>
          <w:szCs w:val="20"/>
          <w:lang w:val="en-US" w:eastAsia="en-US"/>
        </w:rPr>
        <w:t>c</w:t>
      </w:r>
      <w:r w:rsidRPr="0B07F5D2" w:rsidR="00AA5C2C">
        <w:rPr>
          <w:rFonts w:ascii="Arial" w:hAnsi="Arial" w:eastAsia="Arial" w:cs="Arial"/>
          <w:color w:val="000000" w:themeColor="text1" w:themeTint="FF" w:themeShade="FF"/>
          <w:sz w:val="20"/>
          <w:szCs w:val="20"/>
          <w:lang w:val="en-US" w:eastAsia="en-US"/>
        </w:rPr>
        <w:t>ommissioner</w:t>
      </w:r>
      <w:r w:rsidRPr="0B07F5D2" w:rsidR="601E68CD">
        <w:rPr>
          <w:rFonts w:ascii="Arial" w:hAnsi="Arial" w:eastAsia="Arial" w:cs="Arial"/>
          <w:color w:val="000000" w:themeColor="text1" w:themeTint="FF" w:themeShade="FF"/>
          <w:sz w:val="20"/>
          <w:szCs w:val="20"/>
          <w:lang w:val="en-US" w:eastAsia="en-US"/>
        </w:rPr>
        <w:t>?</w:t>
      </w:r>
    </w:p>
    <w:p w:rsidR="004A5BD3" w:rsidRDefault="004A5BD3" w14:paraId="75D0CCAE" w14:textId="77777777">
      <w:pPr>
        <w:spacing w:after="0" w:line="276" w:lineRule="auto"/>
      </w:pPr>
    </w:p>
    <w:p w:rsidR="004A5BD3" w:rsidRDefault="00AA5C2C" w14:paraId="664920A6" w14:textId="7C69B385">
      <w:pPr>
        <w:spacing w:after="0" w:line="276" w:lineRule="auto"/>
      </w:pPr>
      <w:r w:rsidRPr="0B07F5D2" w:rsidR="00AA5C2C">
        <w:rPr>
          <w:rFonts w:ascii="Arial" w:hAnsi="Arial" w:eastAsia="Arial" w:cs="Arial"/>
          <w:color w:val="000000" w:themeColor="text1" w:themeTint="FF" w:themeShade="FF"/>
          <w:sz w:val="20"/>
          <w:szCs w:val="20"/>
          <w:lang w:val="en-US" w:eastAsia="en-US"/>
        </w:rPr>
        <w:t>Participant 26:</w:t>
      </w:r>
      <w:r w:rsidRPr="0B07F5D2" w:rsidR="00AA5C2C">
        <w:rPr>
          <w:rFonts w:ascii="Arial" w:hAnsi="Arial" w:eastAsia="Arial" w:cs="Arial"/>
          <w:color w:val="000000" w:themeColor="text1" w:themeTint="FF" w:themeShade="FF"/>
          <w:sz w:val="20"/>
          <w:szCs w:val="20"/>
          <w:lang w:val="en-US" w:eastAsia="en-US"/>
        </w:rPr>
        <w:t xml:space="preserve"> </w:t>
      </w:r>
      <w:r w:rsidRPr="0B07F5D2" w:rsidR="00AA5C2C">
        <w:rPr>
          <w:rFonts w:ascii="Arial" w:hAnsi="Arial" w:eastAsia="Arial" w:cs="Arial"/>
          <w:color w:val="000000" w:themeColor="text1" w:themeTint="FF" w:themeShade="FF"/>
          <w:sz w:val="20"/>
          <w:szCs w:val="20"/>
          <w:lang w:val="en-US" w:eastAsia="en-US"/>
        </w:rPr>
        <w:t>yeah</w:t>
      </w:r>
      <w:r w:rsidRPr="0B07F5D2" w:rsidR="1D796825">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 xml:space="preserve"> it </w:t>
      </w:r>
      <w:r w:rsidRPr="0B07F5D2" w:rsidR="00AA5C2C">
        <w:rPr>
          <w:rFonts w:ascii="Arial" w:hAnsi="Arial" w:eastAsia="Arial" w:cs="Arial"/>
          <w:color w:val="000000" w:themeColor="text1" w:themeTint="FF" w:themeShade="FF"/>
          <w:sz w:val="20"/>
          <w:szCs w:val="20"/>
          <w:lang w:val="en-US" w:eastAsia="en-US"/>
        </w:rPr>
        <w:t>wasn't</w:t>
      </w:r>
      <w:r w:rsidRPr="0B07F5D2" w:rsidR="00AA5C2C">
        <w:rPr>
          <w:rFonts w:ascii="Arial" w:hAnsi="Arial" w:eastAsia="Arial" w:cs="Arial"/>
          <w:color w:val="000000" w:themeColor="text1" w:themeTint="FF" w:themeShade="FF"/>
          <w:sz w:val="20"/>
          <w:szCs w:val="20"/>
          <w:lang w:val="en-US" w:eastAsia="en-US"/>
        </w:rPr>
        <w:t xml:space="preserve"> </w:t>
      </w:r>
      <w:r w:rsidRPr="0B07F5D2" w:rsidR="00AA5C2C">
        <w:rPr>
          <w:rFonts w:ascii="Arial" w:hAnsi="Arial" w:eastAsia="Arial" w:cs="Arial"/>
          <w:color w:val="000000" w:themeColor="text1" w:themeTint="FF" w:themeShade="FF"/>
          <w:sz w:val="20"/>
          <w:szCs w:val="20"/>
          <w:lang w:val="en-US" w:eastAsia="en-US"/>
        </w:rPr>
        <w:t>sort of like</w:t>
      </w:r>
      <w:r w:rsidRPr="0B07F5D2" w:rsidR="00AA5C2C">
        <w:rPr>
          <w:rFonts w:ascii="Arial" w:hAnsi="Arial" w:eastAsia="Arial" w:cs="Arial"/>
          <w:color w:val="000000" w:themeColor="text1" w:themeTint="FF" w:themeShade="FF"/>
          <w:sz w:val="20"/>
          <w:szCs w:val="20"/>
          <w:lang w:val="en-US" w:eastAsia="en-US"/>
        </w:rPr>
        <w:t xml:space="preserve"> this is what the path is laid up to be necessarily</w:t>
      </w:r>
      <w:r w:rsidRPr="0B07F5D2" w:rsidR="47358873">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 xml:space="preserve"> </w:t>
      </w:r>
      <w:r w:rsidRPr="0B07F5D2" w:rsidR="4963D3FC">
        <w:rPr>
          <w:rFonts w:ascii="Arial" w:hAnsi="Arial" w:eastAsia="Arial" w:cs="Arial"/>
          <w:color w:val="000000" w:themeColor="text1" w:themeTint="FF" w:themeShade="FF"/>
          <w:sz w:val="20"/>
          <w:szCs w:val="20"/>
          <w:lang w:val="en-US" w:eastAsia="en-US"/>
        </w:rPr>
        <w:t>U</w:t>
      </w:r>
      <w:r w:rsidRPr="0B07F5D2" w:rsidR="00AA5C2C">
        <w:rPr>
          <w:rFonts w:ascii="Arial" w:hAnsi="Arial" w:eastAsia="Arial" w:cs="Arial"/>
          <w:color w:val="000000" w:themeColor="text1" w:themeTint="FF" w:themeShade="FF"/>
          <w:sz w:val="20"/>
          <w:szCs w:val="20"/>
          <w:lang w:val="en-US" w:eastAsia="en-US"/>
        </w:rPr>
        <w:t>m so you know growing up when I did, and in the Midwest</w:t>
      </w:r>
      <w:r w:rsidRPr="0B07F5D2" w:rsidR="359E9C6A">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 xml:space="preserve"> you know, there was a lot of Asian prejudice and </w:t>
      </w:r>
      <w:r w:rsidRPr="0B07F5D2" w:rsidR="1DCC523D">
        <w:rPr>
          <w:rFonts w:ascii="Arial" w:hAnsi="Arial" w:eastAsia="Arial" w:cs="Arial"/>
          <w:color w:val="000000" w:themeColor="text1" w:themeTint="FF" w:themeShade="FF"/>
          <w:sz w:val="20"/>
          <w:szCs w:val="20"/>
          <w:lang w:val="en-US" w:eastAsia="en-US"/>
        </w:rPr>
        <w:t xml:space="preserve">where </w:t>
      </w:r>
      <w:r w:rsidRPr="0B07F5D2" w:rsidR="00AA5C2C">
        <w:rPr>
          <w:rFonts w:ascii="Arial" w:hAnsi="Arial" w:eastAsia="Arial" w:cs="Arial"/>
          <w:color w:val="000000" w:themeColor="text1" w:themeTint="FF" w:themeShade="FF"/>
          <w:sz w:val="20"/>
          <w:szCs w:val="20"/>
          <w:lang w:val="en-US" w:eastAsia="en-US"/>
        </w:rPr>
        <w:t>I ended up</w:t>
      </w:r>
      <w:r w:rsidRPr="0B07F5D2" w:rsidR="6B37B59C">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 xml:space="preserve"> going to school </w:t>
      </w:r>
      <w:r w:rsidRPr="0B07F5D2" w:rsidR="3CDEF9FD">
        <w:rPr>
          <w:rFonts w:ascii="Arial" w:hAnsi="Arial" w:eastAsia="Arial" w:cs="Arial"/>
          <w:color w:val="000000" w:themeColor="text1" w:themeTint="FF" w:themeShade="FF"/>
          <w:sz w:val="20"/>
          <w:szCs w:val="20"/>
          <w:lang w:val="en-US" w:eastAsia="en-US"/>
        </w:rPr>
        <w:t>I</w:t>
      </w:r>
      <w:r w:rsidRPr="0B07F5D2" w:rsidR="00AA5C2C">
        <w:rPr>
          <w:rFonts w:ascii="Arial" w:hAnsi="Arial" w:eastAsia="Arial" w:cs="Arial"/>
          <w:color w:val="000000" w:themeColor="text1" w:themeTint="FF" w:themeShade="FF"/>
          <w:sz w:val="20"/>
          <w:szCs w:val="20"/>
          <w:lang w:val="en-US" w:eastAsia="en-US"/>
        </w:rPr>
        <w:t xml:space="preserve"> think there was like</w:t>
      </w:r>
      <w:r w:rsidRPr="0B07F5D2" w:rsidR="3A8B2AE3">
        <w:rPr>
          <w:rFonts w:ascii="Arial" w:hAnsi="Arial" w:eastAsia="Arial" w:cs="Arial"/>
          <w:color w:val="000000" w:themeColor="text1" w:themeTint="FF" w:themeShade="FF"/>
          <w:sz w:val="20"/>
          <w:szCs w:val="20"/>
          <w:lang w:val="en-US" w:eastAsia="en-US"/>
        </w:rPr>
        <w:t xml:space="preserve"> m</w:t>
      </w:r>
      <w:r w:rsidRPr="0B07F5D2" w:rsidR="00AA5C2C">
        <w:rPr>
          <w:rFonts w:ascii="Arial" w:hAnsi="Arial" w:eastAsia="Arial" w:cs="Arial"/>
          <w:color w:val="000000" w:themeColor="text1" w:themeTint="FF" w:themeShade="FF"/>
          <w:sz w:val="20"/>
          <w:szCs w:val="20"/>
          <w:lang w:val="en-US" w:eastAsia="en-US"/>
        </w:rPr>
        <w:t xml:space="preserve">aybe one other Asian family in the whole </w:t>
      </w:r>
      <w:r w:rsidRPr="0B07F5D2" w:rsidR="5C1E4D56">
        <w:rPr>
          <w:rFonts w:ascii="Arial" w:hAnsi="Arial" w:eastAsia="Arial" w:cs="Arial"/>
          <w:color w:val="000000" w:themeColor="text1" w:themeTint="FF" w:themeShade="FF"/>
          <w:sz w:val="20"/>
          <w:szCs w:val="20"/>
          <w:lang w:val="en-US" w:eastAsia="en-US"/>
        </w:rPr>
        <w:t>c</w:t>
      </w:r>
      <w:r w:rsidRPr="0B07F5D2" w:rsidR="00AA5C2C">
        <w:rPr>
          <w:rFonts w:ascii="Arial" w:hAnsi="Arial" w:eastAsia="Arial" w:cs="Arial"/>
          <w:color w:val="000000" w:themeColor="text1" w:themeTint="FF" w:themeShade="FF"/>
          <w:sz w:val="20"/>
          <w:szCs w:val="20"/>
          <w:lang w:val="en-US" w:eastAsia="en-US"/>
        </w:rPr>
        <w:t>ommunity, and you know</w:t>
      </w:r>
      <w:r w:rsidRPr="0B07F5D2" w:rsidR="31AD7D8A">
        <w:rPr>
          <w:rFonts w:ascii="Arial" w:hAnsi="Arial" w:eastAsia="Arial" w:cs="Arial"/>
          <w:color w:val="000000" w:themeColor="text1" w:themeTint="FF" w:themeShade="FF"/>
          <w:sz w:val="20"/>
          <w:szCs w:val="20"/>
          <w:lang w:val="en-US" w:eastAsia="en-US"/>
        </w:rPr>
        <w:t>, w</w:t>
      </w:r>
      <w:r w:rsidRPr="0B07F5D2" w:rsidR="00AA5C2C">
        <w:rPr>
          <w:rFonts w:ascii="Arial" w:hAnsi="Arial" w:eastAsia="Arial" w:cs="Arial"/>
          <w:color w:val="000000" w:themeColor="text1" w:themeTint="FF" w:themeShade="FF"/>
          <w:sz w:val="20"/>
          <w:szCs w:val="20"/>
          <w:lang w:val="en-US" w:eastAsia="en-US"/>
        </w:rPr>
        <w:t>hen one Puerto Rican kid came in</w:t>
      </w:r>
      <w:r w:rsidRPr="0B07F5D2" w:rsidR="09476176">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 xml:space="preserve"> that was like big news</w:t>
      </w:r>
      <w:r w:rsidRPr="0B07F5D2" w:rsidR="1C826204">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 xml:space="preserve"> </w:t>
      </w:r>
      <w:r w:rsidRPr="0B07F5D2" w:rsidR="4D3FD9F8">
        <w:rPr>
          <w:rFonts w:ascii="Arial" w:hAnsi="Arial" w:eastAsia="Arial" w:cs="Arial"/>
          <w:color w:val="000000" w:themeColor="text1" w:themeTint="FF" w:themeShade="FF"/>
          <w:sz w:val="20"/>
          <w:szCs w:val="20"/>
          <w:lang w:val="en-US" w:eastAsia="en-US"/>
        </w:rPr>
        <w:t>I</w:t>
      </w:r>
      <w:r w:rsidRPr="0B07F5D2" w:rsidR="00AA5C2C">
        <w:rPr>
          <w:rFonts w:ascii="Arial" w:hAnsi="Arial" w:eastAsia="Arial" w:cs="Arial"/>
          <w:color w:val="000000" w:themeColor="text1" w:themeTint="FF" w:themeShade="FF"/>
          <w:sz w:val="20"/>
          <w:szCs w:val="20"/>
          <w:lang w:val="en-US" w:eastAsia="en-US"/>
        </w:rPr>
        <w:t xml:space="preserve">t </w:t>
      </w:r>
      <w:r w:rsidRPr="0B07F5D2" w:rsidR="5024FBF3">
        <w:rPr>
          <w:rFonts w:ascii="Arial" w:hAnsi="Arial" w:eastAsia="Arial" w:cs="Arial"/>
          <w:color w:val="000000" w:themeColor="text1" w:themeTint="FF" w:themeShade="FF"/>
          <w:sz w:val="20"/>
          <w:szCs w:val="20"/>
          <w:lang w:val="en-US" w:eastAsia="en-US"/>
        </w:rPr>
        <w:t>wa</w:t>
      </w:r>
      <w:r w:rsidRPr="0B07F5D2" w:rsidR="00AA5C2C">
        <w:rPr>
          <w:rFonts w:ascii="Arial" w:hAnsi="Arial" w:eastAsia="Arial" w:cs="Arial"/>
          <w:color w:val="000000" w:themeColor="text1" w:themeTint="FF" w:themeShade="FF"/>
          <w:sz w:val="20"/>
          <w:szCs w:val="20"/>
          <w:lang w:val="en-US" w:eastAsia="en-US"/>
        </w:rPr>
        <w:t xml:space="preserve">s like </w:t>
      </w:r>
      <w:r w:rsidRPr="0B07F5D2" w:rsidR="00AA5C2C">
        <w:rPr>
          <w:rFonts w:ascii="Arial" w:hAnsi="Arial" w:eastAsia="Arial" w:cs="Arial"/>
          <w:color w:val="000000" w:themeColor="text1" w:themeTint="FF" w:themeShade="FF"/>
          <w:sz w:val="20"/>
          <w:szCs w:val="20"/>
          <w:lang w:val="en-US" w:eastAsia="en-US"/>
        </w:rPr>
        <w:t xml:space="preserve">pretty much </w:t>
      </w:r>
      <w:r w:rsidRPr="0B07F5D2" w:rsidR="566B574D">
        <w:rPr>
          <w:rFonts w:ascii="Arial" w:hAnsi="Arial" w:eastAsia="Arial" w:cs="Arial"/>
          <w:color w:val="000000" w:themeColor="text1" w:themeTint="FF" w:themeShade="FF"/>
          <w:sz w:val="20"/>
          <w:szCs w:val="20"/>
          <w:lang w:val="en-US" w:eastAsia="en-US"/>
        </w:rPr>
        <w:t>working-class</w:t>
      </w:r>
      <w:r w:rsidRPr="0B07F5D2" w:rsidR="00AA5C2C">
        <w:rPr>
          <w:rFonts w:ascii="Arial" w:hAnsi="Arial" w:eastAsia="Arial" w:cs="Arial"/>
          <w:color w:val="000000" w:themeColor="text1" w:themeTint="FF" w:themeShade="FF"/>
          <w:sz w:val="20"/>
          <w:szCs w:val="20"/>
          <w:lang w:val="en-US" w:eastAsia="en-US"/>
        </w:rPr>
        <w:t xml:space="preserve"> white people. </w:t>
      </w:r>
      <w:r w:rsidRPr="0B07F5D2" w:rsidR="00AA5C2C">
        <w:rPr>
          <w:rFonts w:ascii="Arial" w:hAnsi="Arial" w:eastAsia="Arial" w:cs="Arial"/>
          <w:color w:val="000000" w:themeColor="text1" w:themeTint="FF" w:themeShade="FF"/>
          <w:sz w:val="20"/>
          <w:szCs w:val="20"/>
          <w:lang w:val="en-US" w:eastAsia="en-US"/>
        </w:rPr>
        <w:t>So</w:t>
      </w:r>
      <w:r w:rsidRPr="0B07F5D2" w:rsidR="00AA5C2C">
        <w:rPr>
          <w:rFonts w:ascii="Arial" w:hAnsi="Arial" w:eastAsia="Arial" w:cs="Arial"/>
          <w:color w:val="000000" w:themeColor="text1" w:themeTint="FF" w:themeShade="FF"/>
          <w:sz w:val="20"/>
          <w:szCs w:val="20"/>
          <w:lang w:val="en-US" w:eastAsia="en-US"/>
        </w:rPr>
        <w:t xml:space="preserve"> there's always that sense of like </w:t>
      </w:r>
      <w:r w:rsidRPr="0B07F5D2" w:rsidR="0342A061">
        <w:rPr>
          <w:rFonts w:ascii="Arial" w:hAnsi="Arial" w:eastAsia="Arial" w:cs="Arial"/>
          <w:color w:val="000000" w:themeColor="text1" w:themeTint="FF" w:themeShade="FF"/>
          <w:sz w:val="20"/>
          <w:szCs w:val="20"/>
          <w:lang w:val="en-US" w:eastAsia="en-US"/>
        </w:rPr>
        <w:t>‘G</w:t>
      </w:r>
      <w:r w:rsidRPr="0B07F5D2" w:rsidR="00AA5C2C">
        <w:rPr>
          <w:rFonts w:ascii="Arial" w:hAnsi="Arial" w:eastAsia="Arial" w:cs="Arial"/>
          <w:color w:val="000000" w:themeColor="text1" w:themeTint="FF" w:themeShade="FF"/>
          <w:sz w:val="20"/>
          <w:szCs w:val="20"/>
          <w:lang w:val="en-US" w:eastAsia="en-US"/>
        </w:rPr>
        <w:t>ee there's</w:t>
      </w:r>
      <w:r w:rsidRPr="0B07F5D2" w:rsidR="00AA5C2C">
        <w:rPr>
          <w:rFonts w:ascii="Arial" w:hAnsi="Arial" w:eastAsia="Arial" w:cs="Arial"/>
          <w:color w:val="000000" w:themeColor="text1" w:themeTint="FF" w:themeShade="FF"/>
          <w:sz w:val="20"/>
          <w:szCs w:val="20"/>
          <w:lang w:val="en-US" w:eastAsia="en-US"/>
        </w:rPr>
        <w:t xml:space="preserve"> </w:t>
      </w:r>
      <w:r w:rsidRPr="0B07F5D2" w:rsidR="736BC141">
        <w:rPr>
          <w:rFonts w:ascii="Arial" w:hAnsi="Arial" w:eastAsia="Arial" w:cs="Arial"/>
          <w:color w:val="000000" w:themeColor="text1" w:themeTint="FF" w:themeShade="FF"/>
          <w:sz w:val="20"/>
          <w:szCs w:val="20"/>
          <w:lang w:val="en-US" w:eastAsia="en-US"/>
        </w:rPr>
        <w:t>a</w:t>
      </w:r>
      <w:r w:rsidRPr="0B07F5D2" w:rsidR="00AA5C2C">
        <w:rPr>
          <w:rFonts w:ascii="Arial" w:hAnsi="Arial" w:eastAsia="Arial" w:cs="Arial"/>
          <w:color w:val="000000" w:themeColor="text1" w:themeTint="FF" w:themeShade="FF"/>
          <w:sz w:val="20"/>
          <w:szCs w:val="20"/>
          <w:lang w:val="en-US" w:eastAsia="en-US"/>
        </w:rPr>
        <w:t xml:space="preserve"> </w:t>
      </w:r>
      <w:r w:rsidRPr="0B07F5D2" w:rsidR="736BC141">
        <w:rPr>
          <w:rFonts w:ascii="Arial" w:hAnsi="Arial" w:eastAsia="Arial" w:cs="Arial"/>
          <w:color w:val="000000" w:themeColor="text1" w:themeTint="FF" w:themeShade="FF"/>
          <w:sz w:val="20"/>
          <w:szCs w:val="20"/>
          <w:lang w:val="en-US" w:eastAsia="en-US"/>
        </w:rPr>
        <w:t xml:space="preserve">lot of </w:t>
      </w:r>
      <w:r w:rsidRPr="0B07F5D2" w:rsidR="00AA5C2C">
        <w:rPr>
          <w:rFonts w:ascii="Arial" w:hAnsi="Arial" w:eastAsia="Arial" w:cs="Arial"/>
          <w:color w:val="000000" w:themeColor="text1" w:themeTint="FF" w:themeShade="FF"/>
          <w:sz w:val="20"/>
          <w:szCs w:val="20"/>
          <w:lang w:val="en-US" w:eastAsia="en-US"/>
        </w:rPr>
        <w:t>justice here, maybe, and you know something should be done.</w:t>
      </w:r>
      <w:r w:rsidRPr="0B07F5D2" w:rsidR="20A596CA">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 xml:space="preserve"> </w:t>
      </w:r>
      <w:r w:rsidRPr="0B07F5D2" w:rsidR="00AA5C2C">
        <w:rPr>
          <w:rFonts w:ascii="Arial" w:hAnsi="Arial" w:eastAsia="Arial" w:cs="Arial"/>
          <w:color w:val="000000" w:themeColor="text1" w:themeTint="FF" w:themeShade="FF"/>
          <w:sz w:val="20"/>
          <w:szCs w:val="20"/>
          <w:lang w:val="en-US" w:eastAsia="en-US"/>
        </w:rPr>
        <w:t xml:space="preserve">So when I went to high </w:t>
      </w:r>
      <w:r w:rsidRPr="0B07F5D2" w:rsidR="614CFA33">
        <w:rPr>
          <w:rFonts w:ascii="Arial" w:hAnsi="Arial" w:eastAsia="Arial" w:cs="Arial"/>
          <w:color w:val="000000" w:themeColor="text1" w:themeTint="FF" w:themeShade="FF"/>
          <w:sz w:val="20"/>
          <w:szCs w:val="20"/>
          <w:lang w:val="en-US" w:eastAsia="en-US"/>
        </w:rPr>
        <w:t>school,</w:t>
      </w:r>
      <w:r w:rsidRPr="0B07F5D2" w:rsidR="00AA5C2C">
        <w:rPr>
          <w:rFonts w:ascii="Arial" w:hAnsi="Arial" w:eastAsia="Arial" w:cs="Arial"/>
          <w:color w:val="000000" w:themeColor="text1" w:themeTint="FF" w:themeShade="FF"/>
          <w:sz w:val="20"/>
          <w:szCs w:val="20"/>
          <w:lang w:val="en-US" w:eastAsia="en-US"/>
        </w:rPr>
        <w:t xml:space="preserve"> they offered this kind of dual last year high school first year of college thing</w:t>
      </w:r>
      <w:r w:rsidRPr="0B07F5D2" w:rsidR="6927F616">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 xml:space="preserve"> so </w:t>
      </w:r>
      <w:r w:rsidRPr="0B07F5D2" w:rsidR="6FA29711">
        <w:rPr>
          <w:rFonts w:ascii="Arial" w:hAnsi="Arial" w:eastAsia="Arial" w:cs="Arial"/>
          <w:color w:val="000000" w:themeColor="text1" w:themeTint="FF" w:themeShade="FF"/>
          <w:sz w:val="20"/>
          <w:szCs w:val="20"/>
          <w:lang w:val="en-US" w:eastAsia="en-US"/>
        </w:rPr>
        <w:t xml:space="preserve">I actually </w:t>
      </w:r>
      <w:r w:rsidRPr="0B07F5D2" w:rsidR="00AA5C2C">
        <w:rPr>
          <w:rFonts w:ascii="Arial" w:hAnsi="Arial" w:eastAsia="Arial" w:cs="Arial"/>
          <w:color w:val="000000" w:themeColor="text1" w:themeTint="FF" w:themeShade="FF"/>
          <w:sz w:val="20"/>
          <w:szCs w:val="20"/>
          <w:lang w:val="en-US" w:eastAsia="en-US"/>
        </w:rPr>
        <w:t>went to high school for three years and then</w:t>
      </w:r>
      <w:r w:rsidRPr="0B07F5D2" w:rsidR="00AA5C2C">
        <w:rPr>
          <w:rFonts w:ascii="Arial" w:hAnsi="Arial" w:eastAsia="Arial" w:cs="Arial"/>
          <w:color w:val="000000" w:themeColor="text1" w:themeTint="FF" w:themeShade="FF"/>
          <w:sz w:val="20"/>
          <w:szCs w:val="20"/>
          <w:lang w:val="en-US" w:eastAsia="en-US"/>
        </w:rPr>
        <w:t xml:space="preserve"> I went to the university and then my first year of university also, if I went you know past it</w:t>
      </w:r>
      <w:r w:rsidRPr="0B07F5D2" w:rsidR="4B638AFC">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 xml:space="preserve"> then I got my high school diploma so that's how</w:t>
      </w:r>
      <w:r w:rsidRPr="0B07F5D2" w:rsidR="79F1F99B">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 xml:space="preserve"> </w:t>
      </w:r>
      <w:r w:rsidRPr="0B07F5D2" w:rsidR="50B1F0CD">
        <w:rPr>
          <w:rFonts w:ascii="Arial" w:hAnsi="Arial" w:eastAsia="Arial" w:cs="Arial"/>
          <w:color w:val="000000" w:themeColor="text1" w:themeTint="FF" w:themeShade="FF"/>
          <w:sz w:val="20"/>
          <w:szCs w:val="20"/>
          <w:lang w:val="en-US" w:eastAsia="en-US"/>
        </w:rPr>
        <w:t>A</w:t>
      </w:r>
      <w:r w:rsidRPr="0B07F5D2" w:rsidR="00AA5C2C">
        <w:rPr>
          <w:rFonts w:ascii="Arial" w:hAnsi="Arial" w:eastAsia="Arial" w:cs="Arial"/>
          <w:color w:val="000000" w:themeColor="text1" w:themeTint="FF" w:themeShade="FF"/>
          <w:sz w:val="20"/>
          <w:szCs w:val="20"/>
          <w:lang w:val="en-US" w:eastAsia="en-US"/>
        </w:rPr>
        <w:t xml:space="preserve">nd </w:t>
      </w:r>
      <w:r w:rsidRPr="0B07F5D2" w:rsidR="00AA5C2C">
        <w:rPr>
          <w:rFonts w:ascii="Arial" w:hAnsi="Arial" w:eastAsia="Arial" w:cs="Arial"/>
          <w:color w:val="000000" w:themeColor="text1" w:themeTint="FF" w:themeShade="FF"/>
          <w:sz w:val="20"/>
          <w:szCs w:val="20"/>
          <w:lang w:val="en-US" w:eastAsia="en-US"/>
        </w:rPr>
        <w:t>so</w:t>
      </w:r>
      <w:r w:rsidRPr="0B07F5D2" w:rsidR="00AA5C2C">
        <w:rPr>
          <w:rFonts w:ascii="Arial" w:hAnsi="Arial" w:eastAsia="Arial" w:cs="Arial"/>
          <w:color w:val="000000" w:themeColor="text1" w:themeTint="FF" w:themeShade="FF"/>
          <w:sz w:val="20"/>
          <w:szCs w:val="20"/>
          <w:lang w:val="en-US" w:eastAsia="en-US"/>
        </w:rPr>
        <w:t xml:space="preserve"> I thought</w:t>
      </w:r>
      <w:r w:rsidRPr="0B07F5D2" w:rsidR="7FF80962">
        <w:rPr>
          <w:rFonts w:ascii="Arial" w:hAnsi="Arial" w:eastAsia="Arial" w:cs="Arial"/>
          <w:color w:val="000000" w:themeColor="text1" w:themeTint="FF" w:themeShade="FF"/>
          <w:sz w:val="20"/>
          <w:szCs w:val="20"/>
          <w:lang w:val="en-US" w:eastAsia="en-US"/>
        </w:rPr>
        <w:t xml:space="preserve"> I </w:t>
      </w:r>
      <w:r w:rsidRPr="0B07F5D2" w:rsidR="00AA5C2C">
        <w:rPr>
          <w:rFonts w:ascii="Arial" w:hAnsi="Arial" w:eastAsia="Arial" w:cs="Arial"/>
          <w:color w:val="000000" w:themeColor="text1" w:themeTint="FF" w:themeShade="FF"/>
          <w:sz w:val="20"/>
          <w:szCs w:val="20"/>
          <w:lang w:val="en-US" w:eastAsia="en-US"/>
        </w:rPr>
        <w:t>was interested in sort of sociology</w:t>
      </w:r>
      <w:r w:rsidRPr="0B07F5D2" w:rsidR="23CFDB2B">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 xml:space="preserve"> political science, I mean there was a lot of </w:t>
      </w:r>
      <w:r w:rsidRPr="0B07F5D2" w:rsidR="00AA5C2C">
        <w:rPr>
          <w:rFonts w:ascii="Arial" w:hAnsi="Arial" w:eastAsia="Arial" w:cs="Arial"/>
          <w:color w:val="000000" w:themeColor="text1" w:themeTint="FF" w:themeShade="FF"/>
          <w:sz w:val="20"/>
          <w:szCs w:val="20"/>
          <w:lang w:val="en-US" w:eastAsia="en-US"/>
        </w:rPr>
        <w:t>stuff going on</w:t>
      </w:r>
      <w:r w:rsidRPr="0B07F5D2" w:rsidR="44F5F030">
        <w:rPr>
          <w:rFonts w:ascii="Arial" w:hAnsi="Arial" w:eastAsia="Arial" w:cs="Arial"/>
          <w:color w:val="000000" w:themeColor="text1" w:themeTint="FF" w:themeShade="FF"/>
          <w:sz w:val="20"/>
          <w:szCs w:val="20"/>
          <w:lang w:val="en-US" w:eastAsia="en-US"/>
        </w:rPr>
        <w:t>. A</w:t>
      </w:r>
      <w:r w:rsidRPr="0B07F5D2" w:rsidR="00AA5C2C">
        <w:rPr>
          <w:rFonts w:ascii="Arial" w:hAnsi="Arial" w:eastAsia="Arial" w:cs="Arial"/>
          <w:color w:val="000000" w:themeColor="text1" w:themeTint="FF" w:themeShade="FF"/>
          <w:sz w:val="20"/>
          <w:szCs w:val="20"/>
          <w:lang w:val="en-US" w:eastAsia="en-US"/>
        </w:rPr>
        <w:t xml:space="preserve">nd you know the Vietnam </w:t>
      </w:r>
      <w:r w:rsidRPr="0B07F5D2" w:rsidR="269F6A5D">
        <w:rPr>
          <w:rFonts w:ascii="Arial" w:hAnsi="Arial" w:eastAsia="Arial" w:cs="Arial"/>
          <w:color w:val="000000" w:themeColor="text1" w:themeTint="FF" w:themeShade="FF"/>
          <w:sz w:val="20"/>
          <w:szCs w:val="20"/>
          <w:lang w:val="en-US" w:eastAsia="en-US"/>
        </w:rPr>
        <w:t xml:space="preserve">War </w:t>
      </w:r>
      <w:r w:rsidRPr="0B07F5D2" w:rsidR="00AA5C2C">
        <w:rPr>
          <w:rFonts w:ascii="Arial" w:hAnsi="Arial" w:eastAsia="Arial" w:cs="Arial"/>
          <w:color w:val="000000" w:themeColor="text1" w:themeTint="FF" w:themeShade="FF"/>
          <w:sz w:val="20"/>
          <w:szCs w:val="20"/>
          <w:lang w:val="en-US" w:eastAsia="en-US"/>
        </w:rPr>
        <w:t>had kind of just wrapped up and then the troubles in Ireland and so all that was kind of interesting</w:t>
      </w:r>
      <w:r w:rsidRPr="0B07F5D2" w:rsidR="7A15A520">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 xml:space="preserve"> the struggles of people</w:t>
      </w:r>
      <w:r w:rsidRPr="0B07F5D2" w:rsidR="79362070">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 xml:space="preserve"> </w:t>
      </w:r>
      <w:r w:rsidRPr="0B07F5D2" w:rsidR="1CB14FC3">
        <w:rPr>
          <w:rFonts w:ascii="Arial" w:hAnsi="Arial" w:eastAsia="Arial" w:cs="Arial"/>
          <w:color w:val="000000" w:themeColor="text1" w:themeTint="FF" w:themeShade="FF"/>
          <w:sz w:val="20"/>
          <w:szCs w:val="20"/>
          <w:lang w:val="en-US" w:eastAsia="en-US"/>
        </w:rPr>
        <w:t>S</w:t>
      </w:r>
      <w:r w:rsidRPr="0B07F5D2" w:rsidR="00AA5C2C">
        <w:rPr>
          <w:rFonts w:ascii="Arial" w:hAnsi="Arial" w:eastAsia="Arial" w:cs="Arial"/>
          <w:color w:val="000000" w:themeColor="text1" w:themeTint="FF" w:themeShade="FF"/>
          <w:sz w:val="20"/>
          <w:szCs w:val="20"/>
          <w:lang w:val="en-US" w:eastAsia="en-US"/>
        </w:rPr>
        <w:t>o, then I finished college early in three years and, while I was in college</w:t>
      </w:r>
      <w:r w:rsidRPr="0B07F5D2" w:rsidR="00AA5C2C">
        <w:rPr>
          <w:rFonts w:ascii="Arial" w:hAnsi="Arial" w:eastAsia="Arial" w:cs="Arial"/>
          <w:color w:val="000000" w:themeColor="text1" w:themeTint="FF" w:themeShade="FF"/>
          <w:sz w:val="20"/>
          <w:szCs w:val="20"/>
          <w:lang w:val="en-US" w:eastAsia="en-US"/>
        </w:rPr>
        <w:t>, I think the last year</w:t>
      </w:r>
      <w:r w:rsidRPr="0B07F5D2" w:rsidR="4178DBE6">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 xml:space="preserve"> I did an internship in Washington </w:t>
      </w:r>
      <w:r w:rsidRPr="0B07F5D2" w:rsidR="2B8F605C">
        <w:rPr>
          <w:rFonts w:ascii="Arial" w:hAnsi="Arial" w:eastAsia="Arial" w:cs="Arial"/>
          <w:color w:val="000000" w:themeColor="text1" w:themeTint="FF" w:themeShade="FF"/>
          <w:sz w:val="20"/>
          <w:szCs w:val="20"/>
          <w:lang w:val="en-US" w:eastAsia="en-US"/>
        </w:rPr>
        <w:t>DC.</w:t>
      </w:r>
      <w:r w:rsidRPr="0B07F5D2" w:rsidR="00AA5C2C">
        <w:rPr>
          <w:rFonts w:ascii="Arial" w:hAnsi="Arial" w:eastAsia="Arial" w:cs="Arial"/>
          <w:color w:val="000000" w:themeColor="text1" w:themeTint="FF" w:themeShade="FF"/>
          <w:sz w:val="20"/>
          <w:szCs w:val="20"/>
          <w:lang w:val="en-US" w:eastAsia="en-US"/>
        </w:rPr>
        <w:t xml:space="preserve"> </w:t>
      </w:r>
      <w:r w:rsidRPr="0B07F5D2" w:rsidR="3704F93A">
        <w:rPr>
          <w:rFonts w:ascii="Arial" w:hAnsi="Arial" w:eastAsia="Arial" w:cs="Arial"/>
          <w:color w:val="000000" w:themeColor="text1" w:themeTint="FF" w:themeShade="FF"/>
          <w:sz w:val="20"/>
          <w:szCs w:val="20"/>
          <w:lang w:val="en-US" w:eastAsia="en-US"/>
        </w:rPr>
        <w:t>S</w:t>
      </w:r>
      <w:r w:rsidRPr="0B07F5D2" w:rsidR="00AA5C2C">
        <w:rPr>
          <w:rFonts w:ascii="Arial" w:hAnsi="Arial" w:eastAsia="Arial" w:cs="Arial"/>
          <w:color w:val="000000" w:themeColor="text1" w:themeTint="FF" w:themeShade="FF"/>
          <w:sz w:val="20"/>
          <w:szCs w:val="20"/>
          <w:lang w:val="en-US" w:eastAsia="en-US"/>
        </w:rPr>
        <w:t>o</w:t>
      </w:r>
      <w:r w:rsidRPr="0B07F5D2" w:rsidR="00AA5C2C">
        <w:rPr>
          <w:rFonts w:ascii="Arial" w:hAnsi="Arial" w:eastAsia="Arial" w:cs="Arial"/>
          <w:color w:val="000000" w:themeColor="text1" w:themeTint="FF" w:themeShade="FF"/>
          <w:sz w:val="20"/>
          <w:szCs w:val="20"/>
          <w:lang w:val="en-US" w:eastAsia="en-US"/>
        </w:rPr>
        <w:t xml:space="preserve"> I work</w:t>
      </w:r>
      <w:r w:rsidRPr="0B07F5D2" w:rsidR="66D8B6B7">
        <w:rPr>
          <w:rFonts w:ascii="Arial" w:hAnsi="Arial" w:eastAsia="Arial" w:cs="Arial"/>
          <w:color w:val="000000" w:themeColor="text1" w:themeTint="FF" w:themeShade="FF"/>
          <w:sz w:val="20"/>
          <w:szCs w:val="20"/>
          <w:lang w:val="en-US" w:eastAsia="en-US"/>
        </w:rPr>
        <w:t>ed</w:t>
      </w:r>
      <w:r w:rsidRPr="0B07F5D2" w:rsidR="00AA5C2C">
        <w:rPr>
          <w:rFonts w:ascii="Arial" w:hAnsi="Arial" w:eastAsia="Arial" w:cs="Arial"/>
          <w:color w:val="000000" w:themeColor="text1" w:themeTint="FF" w:themeShade="FF"/>
          <w:sz w:val="20"/>
          <w:szCs w:val="20"/>
          <w:lang w:val="en-US" w:eastAsia="en-US"/>
        </w:rPr>
        <w:t xml:space="preserve"> for the DC office of consumer protection</w:t>
      </w:r>
      <w:r w:rsidRPr="0B07F5D2" w:rsidR="4AE5E93A">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 xml:space="preserve"> </w:t>
      </w:r>
      <w:r w:rsidRPr="0B07F5D2" w:rsidR="7E6B34D0">
        <w:rPr>
          <w:rFonts w:ascii="Arial" w:hAnsi="Arial" w:eastAsia="Arial" w:cs="Arial"/>
          <w:color w:val="000000" w:themeColor="text1" w:themeTint="FF" w:themeShade="FF"/>
          <w:sz w:val="20"/>
          <w:szCs w:val="20"/>
          <w:lang w:val="en-US" w:eastAsia="en-US"/>
        </w:rPr>
        <w:t>A</w:t>
      </w:r>
      <w:r w:rsidRPr="0B07F5D2" w:rsidR="00AA5C2C">
        <w:rPr>
          <w:rFonts w:ascii="Arial" w:hAnsi="Arial" w:eastAsia="Arial" w:cs="Arial"/>
          <w:color w:val="000000" w:themeColor="text1" w:themeTint="FF" w:themeShade="FF"/>
          <w:sz w:val="20"/>
          <w:szCs w:val="20"/>
          <w:lang w:val="en-US" w:eastAsia="en-US"/>
        </w:rPr>
        <w:t>nd also</w:t>
      </w:r>
      <w:r w:rsidRPr="0B07F5D2" w:rsidR="00AA5C2C">
        <w:rPr>
          <w:rFonts w:ascii="Arial" w:hAnsi="Arial" w:eastAsia="Arial" w:cs="Arial"/>
          <w:color w:val="000000" w:themeColor="text1" w:themeTint="FF" w:themeShade="FF"/>
          <w:sz w:val="20"/>
          <w:szCs w:val="20"/>
          <w:lang w:val="en-US" w:eastAsia="en-US"/>
        </w:rPr>
        <w:t xml:space="preserve"> took this undergraduate class about law and poverty and so</w:t>
      </w:r>
      <w:r w:rsidRPr="0B07F5D2" w:rsidR="4B82EDB7">
        <w:rPr>
          <w:rFonts w:ascii="Arial" w:hAnsi="Arial" w:eastAsia="Arial" w:cs="Arial"/>
          <w:color w:val="000000" w:themeColor="text1" w:themeTint="FF" w:themeShade="FF"/>
          <w:sz w:val="20"/>
          <w:szCs w:val="20"/>
          <w:lang w:val="en-US" w:eastAsia="en-US"/>
        </w:rPr>
        <w:t xml:space="preserve"> y</w:t>
      </w:r>
      <w:r w:rsidRPr="0B07F5D2" w:rsidR="00AA5C2C">
        <w:rPr>
          <w:rFonts w:ascii="Arial" w:hAnsi="Arial" w:eastAsia="Arial" w:cs="Arial"/>
          <w:color w:val="000000" w:themeColor="text1" w:themeTint="FF" w:themeShade="FF"/>
          <w:sz w:val="20"/>
          <w:szCs w:val="20"/>
          <w:lang w:val="en-US" w:eastAsia="en-US"/>
        </w:rPr>
        <w:t xml:space="preserve">ou know I </w:t>
      </w:r>
      <w:r w:rsidRPr="0B07F5D2" w:rsidR="00AA5C2C">
        <w:rPr>
          <w:rFonts w:ascii="Arial" w:hAnsi="Arial" w:eastAsia="Arial" w:cs="Arial"/>
          <w:color w:val="000000" w:themeColor="text1" w:themeTint="FF" w:themeShade="FF"/>
          <w:sz w:val="20"/>
          <w:szCs w:val="20"/>
          <w:lang w:val="en-US" w:eastAsia="en-US"/>
        </w:rPr>
        <w:t>kind of found</w:t>
      </w:r>
      <w:r w:rsidRPr="0B07F5D2" w:rsidR="00AA5C2C">
        <w:rPr>
          <w:rFonts w:ascii="Arial" w:hAnsi="Arial" w:eastAsia="Arial" w:cs="Arial"/>
          <w:color w:val="000000" w:themeColor="text1" w:themeTint="FF" w:themeShade="FF"/>
          <w:sz w:val="20"/>
          <w:szCs w:val="20"/>
          <w:lang w:val="en-US" w:eastAsia="en-US"/>
        </w:rPr>
        <w:t xml:space="preserve"> it interesting, so </w:t>
      </w:r>
      <w:r w:rsidRPr="0B07F5D2" w:rsidR="00AA5C2C">
        <w:rPr>
          <w:rFonts w:ascii="Arial" w:hAnsi="Arial" w:eastAsia="Arial" w:cs="Arial"/>
          <w:color w:val="000000" w:themeColor="text1" w:themeTint="FF" w:themeShade="FF"/>
          <w:sz w:val="20"/>
          <w:szCs w:val="20"/>
          <w:lang w:val="en-US" w:eastAsia="en-US"/>
        </w:rPr>
        <w:t>the</w:t>
      </w:r>
      <w:r w:rsidRPr="0B07F5D2" w:rsidR="00AA5C2C">
        <w:rPr>
          <w:rFonts w:ascii="Arial" w:hAnsi="Arial" w:eastAsia="Arial" w:cs="Arial"/>
          <w:color w:val="000000" w:themeColor="text1" w:themeTint="FF" w:themeShade="FF"/>
          <w:sz w:val="20"/>
          <w:szCs w:val="20"/>
          <w:lang w:val="en-US" w:eastAsia="en-US"/>
        </w:rPr>
        <w:t xml:space="preserve"> </w:t>
      </w:r>
      <w:r w:rsidRPr="0B07F5D2" w:rsidR="1417E47F">
        <w:rPr>
          <w:rFonts w:ascii="Arial" w:hAnsi="Arial" w:eastAsia="Arial" w:cs="Arial"/>
          <w:color w:val="000000" w:themeColor="text1" w:themeTint="FF" w:themeShade="FF"/>
          <w:sz w:val="20"/>
          <w:szCs w:val="20"/>
          <w:lang w:val="en-US" w:eastAsia="en-US"/>
        </w:rPr>
        <w:t>I</w:t>
      </w:r>
      <w:r w:rsidRPr="0B07F5D2" w:rsidR="00AA5C2C">
        <w:rPr>
          <w:rFonts w:ascii="Arial" w:hAnsi="Arial" w:eastAsia="Arial" w:cs="Arial"/>
          <w:color w:val="000000" w:themeColor="text1" w:themeTint="FF" w:themeShade="FF"/>
          <w:sz w:val="20"/>
          <w:szCs w:val="20"/>
          <w:lang w:val="en-US" w:eastAsia="en-US"/>
        </w:rPr>
        <w:t xml:space="preserve"> </w:t>
      </w:r>
      <w:r w:rsidRPr="0B07F5D2" w:rsidR="1417E47F">
        <w:rPr>
          <w:rFonts w:ascii="Arial" w:hAnsi="Arial" w:eastAsia="Arial" w:cs="Arial"/>
          <w:color w:val="000000" w:themeColor="text1" w:themeTint="FF" w:themeShade="FF"/>
          <w:sz w:val="20"/>
          <w:szCs w:val="20"/>
          <w:lang w:val="en-US" w:eastAsia="en-US"/>
        </w:rPr>
        <w:t xml:space="preserve">thought </w:t>
      </w:r>
      <w:r w:rsidRPr="0B07F5D2" w:rsidR="1417E47F">
        <w:rPr>
          <w:rFonts w:ascii="Arial" w:hAnsi="Arial" w:eastAsia="Arial" w:cs="Arial"/>
          <w:color w:val="000000" w:themeColor="text1" w:themeTint="FF" w:themeShade="FF"/>
          <w:sz w:val="20"/>
          <w:szCs w:val="20"/>
          <w:lang w:val="en-US" w:eastAsia="en-US"/>
        </w:rPr>
        <w:t>I’ll</w:t>
      </w:r>
      <w:r w:rsidRPr="0B07F5D2" w:rsidR="1417E47F">
        <w:rPr>
          <w:rFonts w:ascii="Arial" w:hAnsi="Arial" w:eastAsia="Arial" w:cs="Arial"/>
          <w:color w:val="000000" w:themeColor="text1" w:themeTint="FF" w:themeShade="FF"/>
          <w:sz w:val="20"/>
          <w:szCs w:val="20"/>
          <w:lang w:val="en-US" w:eastAsia="en-US"/>
        </w:rPr>
        <w:t xml:space="preserve"> just go to</w:t>
      </w:r>
      <w:r w:rsidRPr="0B07F5D2" w:rsidR="00AA5C2C">
        <w:rPr>
          <w:rFonts w:ascii="Arial" w:hAnsi="Arial" w:eastAsia="Arial" w:cs="Arial"/>
          <w:color w:val="000000" w:themeColor="text1" w:themeTint="FF" w:themeShade="FF"/>
          <w:sz w:val="20"/>
          <w:szCs w:val="20"/>
          <w:lang w:val="en-US" w:eastAsia="en-US"/>
        </w:rPr>
        <w:t xml:space="preserve"> </w:t>
      </w:r>
      <w:r w:rsidRPr="0B07F5D2" w:rsidR="00AA5C2C">
        <w:rPr>
          <w:rFonts w:ascii="Arial" w:hAnsi="Arial" w:eastAsia="Arial" w:cs="Arial"/>
          <w:color w:val="000000" w:themeColor="text1" w:themeTint="FF" w:themeShade="FF"/>
          <w:sz w:val="20"/>
          <w:szCs w:val="20"/>
          <w:lang w:val="en-US" w:eastAsia="en-US"/>
        </w:rPr>
        <w:t xml:space="preserve">law </w:t>
      </w:r>
      <w:r w:rsidRPr="0B07F5D2" w:rsidR="00AA5C2C">
        <w:rPr>
          <w:rFonts w:ascii="Arial" w:hAnsi="Arial" w:eastAsia="Arial" w:cs="Arial"/>
          <w:color w:val="000000" w:themeColor="text1" w:themeTint="FF" w:themeShade="FF"/>
          <w:sz w:val="20"/>
          <w:szCs w:val="20"/>
          <w:lang w:val="en-US" w:eastAsia="en-US"/>
        </w:rPr>
        <w:t>scho</w:t>
      </w:r>
      <w:r w:rsidRPr="0B07F5D2" w:rsidR="00AA5C2C">
        <w:rPr>
          <w:rFonts w:ascii="Arial" w:hAnsi="Arial" w:eastAsia="Arial" w:cs="Arial"/>
          <w:color w:val="000000" w:themeColor="text1" w:themeTint="FF" w:themeShade="FF"/>
          <w:sz w:val="20"/>
          <w:szCs w:val="20"/>
          <w:lang w:val="en-US" w:eastAsia="en-US"/>
        </w:rPr>
        <w:t>ol</w:t>
      </w:r>
      <w:r w:rsidRPr="0B07F5D2" w:rsidR="00AA5C2C">
        <w:rPr>
          <w:rFonts w:ascii="Arial" w:hAnsi="Arial" w:eastAsia="Arial" w:cs="Arial"/>
          <w:color w:val="000000" w:themeColor="text1" w:themeTint="FF" w:themeShade="FF"/>
          <w:sz w:val="20"/>
          <w:szCs w:val="20"/>
          <w:lang w:val="en-US" w:eastAsia="en-US"/>
        </w:rPr>
        <w:t xml:space="preserve"> and you know why </w:t>
      </w:r>
      <w:r w:rsidRPr="0B07F5D2" w:rsidR="00AA5C2C">
        <w:rPr>
          <w:rFonts w:ascii="Arial" w:hAnsi="Arial" w:eastAsia="Arial" w:cs="Arial"/>
          <w:color w:val="000000" w:themeColor="text1" w:themeTint="FF" w:themeShade="FF"/>
          <w:sz w:val="20"/>
          <w:szCs w:val="20"/>
          <w:lang w:val="en-US" w:eastAsia="en-US"/>
        </w:rPr>
        <w:t>wouldn't you</w:t>
      </w:r>
      <w:r w:rsidRPr="0B07F5D2" w:rsidR="00AA5C2C">
        <w:rPr>
          <w:rFonts w:ascii="Arial" w:hAnsi="Arial" w:eastAsia="Arial" w:cs="Arial"/>
          <w:color w:val="000000" w:themeColor="text1" w:themeTint="FF" w:themeShade="FF"/>
          <w:sz w:val="20"/>
          <w:szCs w:val="20"/>
          <w:lang w:val="en-US" w:eastAsia="en-US"/>
        </w:rPr>
        <w:t xml:space="preserve"> want to go to law </w:t>
      </w:r>
      <w:r w:rsidRPr="0B07F5D2" w:rsidR="00AA5C2C">
        <w:rPr>
          <w:rFonts w:ascii="Arial" w:hAnsi="Arial" w:eastAsia="Arial" w:cs="Arial"/>
          <w:color w:val="000000" w:themeColor="text1" w:themeTint="FF" w:themeShade="FF"/>
          <w:sz w:val="20"/>
          <w:szCs w:val="20"/>
          <w:lang w:val="en-US" w:eastAsia="en-US"/>
        </w:rPr>
        <w:t xml:space="preserve">school </w:t>
      </w:r>
      <w:r w:rsidRPr="0B07F5D2" w:rsidR="11A66687">
        <w:rPr>
          <w:rFonts w:ascii="Arial" w:hAnsi="Arial" w:eastAsia="Arial" w:cs="Arial"/>
          <w:color w:val="000000" w:themeColor="text1" w:themeTint="FF" w:themeShade="FF"/>
          <w:sz w:val="20"/>
          <w:szCs w:val="20"/>
          <w:lang w:val="en-US" w:eastAsia="en-US"/>
        </w:rPr>
        <w:t>in</w:t>
      </w:r>
      <w:r w:rsidRPr="0B07F5D2" w:rsidR="00AA5C2C">
        <w:rPr>
          <w:rFonts w:ascii="Arial" w:hAnsi="Arial" w:eastAsia="Arial" w:cs="Arial"/>
          <w:color w:val="000000" w:themeColor="text1" w:themeTint="FF" w:themeShade="FF"/>
          <w:sz w:val="20"/>
          <w:szCs w:val="20"/>
          <w:lang w:val="en-US" w:eastAsia="en-US"/>
        </w:rPr>
        <w:t xml:space="preserve"> </w:t>
      </w:r>
      <w:r w:rsidRPr="0B07F5D2" w:rsidR="15C2E65B">
        <w:rPr>
          <w:rFonts w:ascii="Arial" w:hAnsi="Arial" w:eastAsia="Arial" w:cs="Arial"/>
          <w:color w:val="000000" w:themeColor="text1" w:themeTint="FF" w:themeShade="FF"/>
          <w:sz w:val="20"/>
          <w:szCs w:val="20"/>
          <w:lang w:val="en-US" w:eastAsia="en-US"/>
        </w:rPr>
        <w:t>s</w:t>
      </w:r>
      <w:r w:rsidRPr="0B07F5D2" w:rsidR="00AA5C2C">
        <w:rPr>
          <w:rFonts w:ascii="Arial" w:hAnsi="Arial" w:eastAsia="Arial" w:cs="Arial"/>
          <w:color w:val="000000" w:themeColor="text1" w:themeTint="FF" w:themeShade="FF"/>
          <w:sz w:val="20"/>
          <w:szCs w:val="20"/>
          <w:lang w:val="en-US" w:eastAsia="en-US"/>
        </w:rPr>
        <w:t>omewhere different</w:t>
      </w:r>
      <w:r w:rsidRPr="0B07F5D2" w:rsidR="096ED52A">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 xml:space="preserve"> </w:t>
      </w:r>
      <w:r w:rsidRPr="0B07F5D2" w:rsidR="4C1710B4">
        <w:rPr>
          <w:rFonts w:ascii="Arial" w:hAnsi="Arial" w:eastAsia="Arial" w:cs="Arial"/>
          <w:color w:val="000000" w:themeColor="text1" w:themeTint="FF" w:themeShade="FF"/>
          <w:sz w:val="20"/>
          <w:szCs w:val="20"/>
          <w:lang w:val="en-US" w:eastAsia="en-US"/>
        </w:rPr>
        <w:t>S</w:t>
      </w:r>
      <w:r w:rsidRPr="0B07F5D2" w:rsidR="00AA5C2C">
        <w:rPr>
          <w:rFonts w:ascii="Arial" w:hAnsi="Arial" w:eastAsia="Arial" w:cs="Arial"/>
          <w:color w:val="000000" w:themeColor="text1" w:themeTint="FF" w:themeShade="FF"/>
          <w:sz w:val="20"/>
          <w:szCs w:val="20"/>
          <w:lang w:val="en-US" w:eastAsia="en-US"/>
        </w:rPr>
        <w:t>o</w:t>
      </w:r>
      <w:r w:rsidRPr="0B07F5D2" w:rsidR="00AA5C2C">
        <w:rPr>
          <w:rFonts w:ascii="Arial" w:hAnsi="Arial" w:eastAsia="Arial" w:cs="Arial"/>
          <w:color w:val="000000" w:themeColor="text1" w:themeTint="FF" w:themeShade="FF"/>
          <w:sz w:val="20"/>
          <w:szCs w:val="20"/>
          <w:lang w:val="en-US" w:eastAsia="en-US"/>
        </w:rPr>
        <w:t xml:space="preserve"> I </w:t>
      </w:r>
      <w:r w:rsidRPr="0B07F5D2" w:rsidR="00AA5C2C">
        <w:rPr>
          <w:rFonts w:ascii="Arial" w:hAnsi="Arial" w:eastAsia="Arial" w:cs="Arial"/>
          <w:color w:val="000000" w:themeColor="text1" w:themeTint="FF" w:themeShade="FF"/>
          <w:sz w:val="20"/>
          <w:szCs w:val="20"/>
          <w:lang w:val="en-US" w:eastAsia="en-US"/>
        </w:rPr>
        <w:t>applied</w:t>
      </w:r>
      <w:r w:rsidRPr="0B07F5D2" w:rsidR="00AA5C2C">
        <w:rPr>
          <w:rFonts w:ascii="Arial" w:hAnsi="Arial" w:eastAsia="Arial" w:cs="Arial"/>
          <w:color w:val="000000" w:themeColor="text1" w:themeTint="FF" w:themeShade="FF"/>
          <w:sz w:val="20"/>
          <w:szCs w:val="20"/>
          <w:lang w:val="en-US" w:eastAsia="en-US"/>
        </w:rPr>
        <w:t xml:space="preserve"> </w:t>
      </w:r>
      <w:r w:rsidRPr="0B07F5D2" w:rsidR="00AA5C2C">
        <w:rPr>
          <w:rFonts w:ascii="Arial" w:hAnsi="Arial" w:eastAsia="Arial" w:cs="Arial"/>
          <w:color w:val="000000" w:themeColor="text1" w:themeTint="FF" w:themeShade="FF"/>
          <w:sz w:val="20"/>
          <w:szCs w:val="20"/>
          <w:lang w:val="en-US" w:eastAsia="en-US"/>
        </w:rPr>
        <w:t>different places</w:t>
      </w:r>
      <w:r w:rsidRPr="0B07F5D2" w:rsidR="00AA5C2C">
        <w:rPr>
          <w:rFonts w:ascii="Arial" w:hAnsi="Arial" w:eastAsia="Arial" w:cs="Arial"/>
          <w:color w:val="000000" w:themeColor="text1" w:themeTint="FF" w:themeShade="FF"/>
          <w:sz w:val="20"/>
          <w:szCs w:val="20"/>
          <w:lang w:val="en-US" w:eastAsia="en-US"/>
        </w:rPr>
        <w:t>, but you know California</w:t>
      </w:r>
      <w:r w:rsidRPr="0B07F5D2" w:rsidR="12D7DC12">
        <w:rPr>
          <w:rFonts w:ascii="Arial" w:hAnsi="Arial" w:eastAsia="Arial" w:cs="Arial"/>
          <w:color w:val="000000" w:themeColor="text1" w:themeTint="FF" w:themeShade="FF"/>
          <w:sz w:val="20"/>
          <w:szCs w:val="20"/>
          <w:lang w:val="en-US" w:eastAsia="en-US"/>
        </w:rPr>
        <w:t xml:space="preserve">’s </w:t>
      </w:r>
      <w:r w:rsidRPr="0B07F5D2" w:rsidR="12D7DC12">
        <w:rPr>
          <w:rFonts w:ascii="Arial" w:hAnsi="Arial" w:eastAsia="Arial" w:cs="Arial"/>
          <w:color w:val="000000" w:themeColor="text1" w:themeTint="FF" w:themeShade="FF"/>
          <w:sz w:val="20"/>
          <w:szCs w:val="20"/>
          <w:lang w:val="en-US" w:eastAsia="en-US"/>
        </w:rPr>
        <w:t>a</w:t>
      </w:r>
      <w:r w:rsidRPr="0B07F5D2" w:rsidR="00AA5C2C">
        <w:rPr>
          <w:rFonts w:ascii="Arial" w:hAnsi="Arial" w:eastAsia="Arial" w:cs="Arial"/>
          <w:color w:val="000000" w:themeColor="text1" w:themeTint="FF" w:themeShade="FF"/>
          <w:sz w:val="20"/>
          <w:szCs w:val="20"/>
          <w:lang w:val="en-US" w:eastAsia="en-US"/>
        </w:rPr>
        <w:t xml:space="preserve"> </w:t>
      </w:r>
      <w:r w:rsidRPr="0B07F5D2" w:rsidR="00AA5C2C">
        <w:rPr>
          <w:rFonts w:ascii="Arial" w:hAnsi="Arial" w:eastAsia="Arial" w:cs="Arial"/>
          <w:color w:val="000000" w:themeColor="text1" w:themeTint="FF" w:themeShade="FF"/>
          <w:sz w:val="20"/>
          <w:szCs w:val="20"/>
          <w:lang w:val="en-US" w:eastAsia="en-US"/>
        </w:rPr>
        <w:t>nice place</w:t>
      </w:r>
      <w:r w:rsidRPr="0B07F5D2" w:rsidR="11390CB6">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 xml:space="preserve"> </w:t>
      </w:r>
      <w:r w:rsidRPr="0B07F5D2" w:rsidR="4A94BDB6">
        <w:rPr>
          <w:rFonts w:ascii="Arial" w:hAnsi="Arial" w:eastAsia="Arial" w:cs="Arial"/>
          <w:color w:val="000000" w:themeColor="text1" w:themeTint="FF" w:themeShade="FF"/>
          <w:sz w:val="20"/>
          <w:szCs w:val="20"/>
          <w:lang w:val="en-US" w:eastAsia="en-US"/>
        </w:rPr>
        <w:t>so</w:t>
      </w:r>
      <w:r w:rsidRPr="0B07F5D2" w:rsidR="00AA5C2C">
        <w:rPr>
          <w:rFonts w:ascii="Arial" w:hAnsi="Arial" w:eastAsia="Arial" w:cs="Arial"/>
          <w:color w:val="000000" w:themeColor="text1" w:themeTint="FF" w:themeShade="FF"/>
          <w:sz w:val="20"/>
          <w:szCs w:val="20"/>
          <w:lang w:val="en-US" w:eastAsia="en-US"/>
        </w:rPr>
        <w:t xml:space="preserve"> </w:t>
      </w:r>
      <w:r w:rsidRPr="0B07F5D2" w:rsidR="00AA5C2C">
        <w:rPr>
          <w:rFonts w:ascii="Arial" w:hAnsi="Arial" w:eastAsia="Arial" w:cs="Arial"/>
          <w:color w:val="000000" w:themeColor="text1" w:themeTint="FF" w:themeShade="FF"/>
          <w:sz w:val="20"/>
          <w:szCs w:val="20"/>
          <w:lang w:val="en-US" w:eastAsia="en-US"/>
        </w:rPr>
        <w:t>that's</w:t>
      </w:r>
      <w:r w:rsidRPr="0B07F5D2" w:rsidR="00AA5C2C">
        <w:rPr>
          <w:rFonts w:ascii="Arial" w:hAnsi="Arial" w:eastAsia="Arial" w:cs="Arial"/>
          <w:color w:val="000000" w:themeColor="text1" w:themeTint="FF" w:themeShade="FF"/>
          <w:sz w:val="20"/>
          <w:szCs w:val="20"/>
          <w:lang w:val="en-US" w:eastAsia="en-US"/>
        </w:rPr>
        <w:t xml:space="preserve"> where </w:t>
      </w:r>
      <w:r w:rsidRPr="0B07F5D2" w:rsidR="2C29A43A">
        <w:rPr>
          <w:rFonts w:ascii="Arial" w:hAnsi="Arial" w:eastAsia="Arial" w:cs="Arial"/>
          <w:color w:val="000000" w:themeColor="text1" w:themeTint="FF" w:themeShade="FF"/>
          <w:sz w:val="20"/>
          <w:szCs w:val="20"/>
          <w:lang w:val="en-US" w:eastAsia="en-US"/>
        </w:rPr>
        <w:t>I went.</w:t>
      </w:r>
      <w:r w:rsidRPr="0B07F5D2" w:rsidR="00AA5C2C">
        <w:rPr>
          <w:rFonts w:ascii="Arial" w:hAnsi="Arial" w:eastAsia="Arial" w:cs="Arial"/>
          <w:color w:val="000000" w:themeColor="text1" w:themeTint="FF" w:themeShade="FF"/>
          <w:sz w:val="20"/>
          <w:szCs w:val="20"/>
          <w:lang w:val="en-US" w:eastAsia="en-US"/>
        </w:rPr>
        <w:t xml:space="preserve"> </w:t>
      </w:r>
      <w:r w:rsidRPr="0B07F5D2" w:rsidR="02B909DE">
        <w:rPr>
          <w:rFonts w:ascii="Arial" w:hAnsi="Arial" w:eastAsia="Arial" w:cs="Arial"/>
          <w:color w:val="000000" w:themeColor="text1" w:themeTint="FF" w:themeShade="FF"/>
          <w:sz w:val="20"/>
          <w:szCs w:val="20"/>
          <w:lang w:val="en-US" w:eastAsia="en-US"/>
        </w:rPr>
        <w:t>So,</w:t>
      </w:r>
      <w:r w:rsidRPr="0B07F5D2" w:rsidR="00AA5C2C">
        <w:rPr>
          <w:rFonts w:ascii="Arial" w:hAnsi="Arial" w:eastAsia="Arial" w:cs="Arial"/>
          <w:color w:val="000000" w:themeColor="text1" w:themeTint="FF" w:themeShade="FF"/>
          <w:sz w:val="20"/>
          <w:szCs w:val="20"/>
          <w:lang w:val="en-US" w:eastAsia="en-US"/>
        </w:rPr>
        <w:t xml:space="preserve"> </w:t>
      </w:r>
      <w:r w:rsidRPr="0B07F5D2" w:rsidR="098ACE6C">
        <w:rPr>
          <w:rFonts w:ascii="Arial" w:hAnsi="Arial" w:eastAsia="Arial" w:cs="Arial"/>
          <w:color w:val="000000" w:themeColor="text1" w:themeTint="FF" w:themeShade="FF"/>
          <w:sz w:val="20"/>
          <w:szCs w:val="20"/>
          <w:lang w:val="en-US" w:eastAsia="en-US"/>
        </w:rPr>
        <w:t>then</w:t>
      </w:r>
      <w:r w:rsidRPr="0B07F5D2" w:rsidR="00AA5C2C">
        <w:rPr>
          <w:rFonts w:ascii="Arial" w:hAnsi="Arial" w:eastAsia="Arial" w:cs="Arial"/>
          <w:color w:val="000000" w:themeColor="text1" w:themeTint="FF" w:themeShade="FF"/>
          <w:sz w:val="20"/>
          <w:szCs w:val="20"/>
          <w:lang w:val="en-US" w:eastAsia="en-US"/>
        </w:rPr>
        <w:t xml:space="preserve"> three years later</w:t>
      </w:r>
      <w:r w:rsidRPr="0B07F5D2" w:rsidR="0370F6C0">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 xml:space="preserve"> I actually wanted to be a consumer protection lawyer, but</w:t>
      </w:r>
      <w:r w:rsidRPr="0B07F5D2" w:rsidR="00AA5C2C">
        <w:rPr>
          <w:rFonts w:ascii="Arial" w:hAnsi="Arial" w:eastAsia="Arial" w:cs="Arial"/>
          <w:color w:val="000000" w:themeColor="text1" w:themeTint="FF" w:themeShade="FF"/>
          <w:sz w:val="20"/>
          <w:szCs w:val="20"/>
          <w:lang w:val="en-US" w:eastAsia="en-US"/>
        </w:rPr>
        <w:t xml:space="preserve"> I think looking back</w:t>
      </w:r>
      <w:r w:rsidRPr="0B07F5D2" w:rsidR="031EE1EB">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 xml:space="preserve"> that would have been a bad job</w:t>
      </w:r>
      <w:r w:rsidRPr="0B07F5D2" w:rsidR="02118B16">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 xml:space="preserve"> because it's kind of all paperwork</w:t>
      </w:r>
      <w:r w:rsidRPr="0B07F5D2" w:rsidR="1EDDCD12">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 xml:space="preserve"> it's not a lot of people.</w:t>
      </w:r>
      <w:r w:rsidRPr="0B07F5D2" w:rsidR="00AA5C2C">
        <w:rPr>
          <w:rFonts w:ascii="Arial" w:hAnsi="Arial" w:eastAsia="Arial" w:cs="Arial"/>
          <w:color w:val="000000" w:themeColor="text1" w:themeTint="FF" w:themeShade="FF"/>
          <w:sz w:val="20"/>
          <w:szCs w:val="20"/>
          <w:lang w:val="en-US" w:eastAsia="en-US"/>
        </w:rPr>
        <w:t xml:space="preserve"> And </w:t>
      </w:r>
      <w:r w:rsidRPr="0B07F5D2" w:rsidR="00AA5C2C">
        <w:rPr>
          <w:rFonts w:ascii="Arial" w:hAnsi="Arial" w:eastAsia="Arial" w:cs="Arial"/>
          <w:color w:val="000000" w:themeColor="text1" w:themeTint="FF" w:themeShade="FF"/>
          <w:sz w:val="20"/>
          <w:szCs w:val="20"/>
          <w:lang w:val="en-US" w:eastAsia="en-US"/>
        </w:rPr>
        <w:t>so</w:t>
      </w:r>
      <w:r w:rsidRPr="0B07F5D2" w:rsidR="00AA5C2C">
        <w:rPr>
          <w:rFonts w:ascii="Arial" w:hAnsi="Arial" w:eastAsia="Arial" w:cs="Arial"/>
          <w:color w:val="000000" w:themeColor="text1" w:themeTint="FF" w:themeShade="FF"/>
          <w:sz w:val="20"/>
          <w:szCs w:val="20"/>
          <w:lang w:val="en-US" w:eastAsia="en-US"/>
        </w:rPr>
        <w:t xml:space="preserve"> the public defender job was very well suited because you got to work with people</w:t>
      </w:r>
      <w:r w:rsidRPr="0B07F5D2" w:rsidR="174ADE56">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 xml:space="preserve"> </w:t>
      </w:r>
      <w:r w:rsidRPr="0B07F5D2" w:rsidR="174ADE56">
        <w:rPr>
          <w:rFonts w:ascii="Arial" w:hAnsi="Arial" w:eastAsia="Arial" w:cs="Arial"/>
          <w:color w:val="000000" w:themeColor="text1" w:themeTint="FF" w:themeShade="FF"/>
          <w:sz w:val="20"/>
          <w:szCs w:val="20"/>
          <w:lang w:val="en-US" w:eastAsia="en-US"/>
        </w:rPr>
        <w:t>A</w:t>
      </w:r>
      <w:r w:rsidRPr="0B07F5D2" w:rsidR="00AA5C2C">
        <w:rPr>
          <w:rFonts w:ascii="Arial" w:hAnsi="Arial" w:eastAsia="Arial" w:cs="Arial"/>
          <w:color w:val="000000" w:themeColor="text1" w:themeTint="FF" w:themeShade="FF"/>
          <w:sz w:val="20"/>
          <w:szCs w:val="20"/>
          <w:lang w:val="en-US" w:eastAsia="en-US"/>
        </w:rPr>
        <w:t>nd then</w:t>
      </w:r>
      <w:r w:rsidRPr="0B07F5D2" w:rsidR="08174223">
        <w:rPr>
          <w:rFonts w:ascii="Arial" w:hAnsi="Arial" w:eastAsia="Arial" w:cs="Arial"/>
          <w:color w:val="000000" w:themeColor="text1" w:themeTint="FF" w:themeShade="FF"/>
          <w:sz w:val="20"/>
          <w:szCs w:val="20"/>
          <w:lang w:val="en-US" w:eastAsia="en-US"/>
        </w:rPr>
        <w:t xml:space="preserve"> yo</w:t>
      </w:r>
      <w:r w:rsidRPr="0B07F5D2" w:rsidR="00AA5C2C">
        <w:rPr>
          <w:rFonts w:ascii="Arial" w:hAnsi="Arial" w:eastAsia="Arial" w:cs="Arial"/>
          <w:color w:val="000000" w:themeColor="text1" w:themeTint="FF" w:themeShade="FF"/>
          <w:sz w:val="20"/>
          <w:szCs w:val="20"/>
          <w:lang w:val="en-US" w:eastAsia="en-US"/>
        </w:rPr>
        <w:t>u know, whatever the feedback was</w:t>
      </w:r>
      <w:r w:rsidRPr="0B07F5D2" w:rsidR="577C0948">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 xml:space="preserve"> good</w:t>
      </w:r>
      <w:r w:rsidRPr="0B07F5D2" w:rsidR="00AA5C2C">
        <w:rPr>
          <w:rFonts w:ascii="Arial" w:hAnsi="Arial" w:eastAsia="Arial" w:cs="Arial"/>
          <w:color w:val="000000" w:themeColor="text1" w:themeTint="FF" w:themeShade="FF"/>
          <w:sz w:val="20"/>
          <w:szCs w:val="20"/>
          <w:lang w:val="en-US" w:eastAsia="en-US"/>
        </w:rPr>
        <w:t xml:space="preserve"> or bad, you know you were there for it, as opposed to working on a case and not finding out what </w:t>
      </w:r>
      <w:r w:rsidRPr="0B07F5D2" w:rsidR="00AA5C2C">
        <w:rPr>
          <w:rFonts w:ascii="Arial" w:hAnsi="Arial" w:eastAsia="Arial" w:cs="Arial"/>
          <w:color w:val="000000" w:themeColor="text1" w:themeTint="FF" w:themeShade="FF"/>
          <w:sz w:val="20"/>
          <w:szCs w:val="20"/>
          <w:lang w:val="en-US" w:eastAsia="en-US"/>
        </w:rPr>
        <w:t>you're</w:t>
      </w:r>
      <w:r w:rsidRPr="0B07F5D2" w:rsidR="00AA5C2C">
        <w:rPr>
          <w:rFonts w:ascii="Arial" w:hAnsi="Arial" w:eastAsia="Arial" w:cs="Arial"/>
          <w:color w:val="000000" w:themeColor="text1" w:themeTint="FF" w:themeShade="FF"/>
          <w:sz w:val="20"/>
          <w:szCs w:val="20"/>
          <w:lang w:val="en-US" w:eastAsia="en-US"/>
        </w:rPr>
        <w:t xml:space="preserve"> little part of it did till you know years later</w:t>
      </w:r>
      <w:r w:rsidRPr="0B07F5D2" w:rsidR="68DD4104">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 xml:space="preserve"> </w:t>
      </w:r>
      <w:r w:rsidRPr="0B07F5D2" w:rsidR="45F3D7B7">
        <w:rPr>
          <w:rFonts w:ascii="Arial" w:hAnsi="Arial" w:eastAsia="Arial" w:cs="Arial"/>
          <w:color w:val="000000" w:themeColor="text1" w:themeTint="FF" w:themeShade="FF"/>
          <w:sz w:val="20"/>
          <w:szCs w:val="20"/>
          <w:lang w:val="en-US" w:eastAsia="en-US"/>
        </w:rPr>
        <w:t>A</w:t>
      </w:r>
      <w:r w:rsidRPr="0B07F5D2" w:rsidR="00AA5C2C">
        <w:rPr>
          <w:rFonts w:ascii="Arial" w:hAnsi="Arial" w:eastAsia="Arial" w:cs="Arial"/>
          <w:color w:val="000000" w:themeColor="text1" w:themeTint="FF" w:themeShade="FF"/>
          <w:sz w:val="20"/>
          <w:szCs w:val="20"/>
          <w:lang w:val="en-US" w:eastAsia="en-US"/>
        </w:rPr>
        <w:t>nd a lot of times there's not that satisfaction, because when I worked as a clerk you know</w:t>
      </w:r>
      <w:r w:rsidRPr="0B07F5D2" w:rsidR="00AA5C2C">
        <w:rPr>
          <w:rFonts w:ascii="Arial" w:hAnsi="Arial" w:eastAsia="Arial" w:cs="Arial"/>
          <w:color w:val="000000" w:themeColor="text1" w:themeTint="FF" w:themeShade="FF"/>
          <w:sz w:val="20"/>
          <w:szCs w:val="20"/>
          <w:lang w:val="en-US" w:eastAsia="en-US"/>
        </w:rPr>
        <w:t xml:space="preserve"> here's</w:t>
      </w:r>
      <w:r w:rsidRPr="0B07F5D2" w:rsidR="00AA5C2C">
        <w:rPr>
          <w:rFonts w:ascii="Arial" w:hAnsi="Arial" w:eastAsia="Arial" w:cs="Arial"/>
          <w:color w:val="000000" w:themeColor="text1" w:themeTint="FF" w:themeShade="FF"/>
          <w:sz w:val="20"/>
          <w:szCs w:val="20"/>
          <w:lang w:val="en-US" w:eastAsia="en-US"/>
        </w:rPr>
        <w:t xml:space="preserve"> a little piece on this big lawsuit</w:t>
      </w:r>
      <w:r w:rsidRPr="0B07F5D2" w:rsidR="5EECDC04">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 xml:space="preserve"> and the lawyers would go, this is what we're </w:t>
      </w:r>
      <w:r w:rsidRPr="0B07F5D2" w:rsidR="00AA5C2C">
        <w:rPr>
          <w:rFonts w:ascii="Arial" w:hAnsi="Arial" w:eastAsia="Arial" w:cs="Arial"/>
          <w:color w:val="000000" w:themeColor="text1" w:themeTint="FF" w:themeShade="FF"/>
          <w:sz w:val="20"/>
          <w:szCs w:val="20"/>
          <w:lang w:val="en-US" w:eastAsia="en-US"/>
        </w:rPr>
        <w:t>gonna</w:t>
      </w:r>
      <w:r w:rsidRPr="0B07F5D2" w:rsidR="00AA5C2C">
        <w:rPr>
          <w:rFonts w:ascii="Arial" w:hAnsi="Arial" w:eastAsia="Arial" w:cs="Arial"/>
          <w:color w:val="000000" w:themeColor="text1" w:themeTint="FF" w:themeShade="FF"/>
          <w:sz w:val="20"/>
          <w:szCs w:val="20"/>
          <w:lang w:val="en-US" w:eastAsia="en-US"/>
        </w:rPr>
        <w:t xml:space="preserve"> do</w:t>
      </w:r>
      <w:r w:rsidRPr="0B07F5D2" w:rsidR="390E5E61">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 xml:space="preserve"> it's going to be this</w:t>
      </w:r>
      <w:r w:rsidRPr="0B07F5D2" w:rsidR="13A2F9DE">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 xml:space="preserve"> </w:t>
      </w:r>
      <w:r w:rsidRPr="0B07F5D2" w:rsidR="39958818">
        <w:rPr>
          <w:rFonts w:ascii="Arial" w:hAnsi="Arial" w:eastAsia="Arial" w:cs="Arial"/>
          <w:color w:val="000000" w:themeColor="text1" w:themeTint="FF" w:themeShade="FF"/>
          <w:sz w:val="20"/>
          <w:szCs w:val="20"/>
          <w:lang w:val="en-US" w:eastAsia="en-US"/>
        </w:rPr>
        <w:t>a</w:t>
      </w:r>
      <w:r w:rsidRPr="0B07F5D2" w:rsidR="00AA5C2C">
        <w:rPr>
          <w:rFonts w:ascii="Arial" w:hAnsi="Arial" w:eastAsia="Arial" w:cs="Arial"/>
          <w:color w:val="000000" w:themeColor="text1" w:themeTint="FF" w:themeShade="FF"/>
          <w:sz w:val="20"/>
          <w:szCs w:val="20"/>
          <w:lang w:val="en-US" w:eastAsia="en-US"/>
        </w:rPr>
        <w:t>nd here's our legal theory</w:t>
      </w:r>
      <w:r w:rsidRPr="0B07F5D2" w:rsidR="383BB746">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and then they settle it because, of course, you know</w:t>
      </w:r>
      <w:r w:rsidRPr="0B07F5D2" w:rsidR="2CFD9A5D">
        <w:rPr>
          <w:rFonts w:ascii="Arial" w:hAnsi="Arial" w:eastAsia="Arial" w:cs="Arial"/>
          <w:color w:val="000000" w:themeColor="text1" w:themeTint="FF" w:themeShade="FF"/>
          <w:sz w:val="20"/>
          <w:szCs w:val="20"/>
          <w:lang w:val="en-US" w:eastAsia="en-US"/>
        </w:rPr>
        <w:t xml:space="preserve">, </w:t>
      </w:r>
      <w:r w:rsidRPr="0B07F5D2" w:rsidR="00AA5C2C">
        <w:rPr>
          <w:rFonts w:ascii="Arial" w:hAnsi="Arial" w:eastAsia="Arial" w:cs="Arial"/>
          <w:color w:val="000000" w:themeColor="text1" w:themeTint="FF" w:themeShade="FF"/>
          <w:sz w:val="20"/>
          <w:szCs w:val="20"/>
          <w:lang w:val="en-US" w:eastAsia="en-US"/>
        </w:rPr>
        <w:t>it's just money and then so</w:t>
      </w:r>
      <w:r w:rsidRPr="0B07F5D2" w:rsidR="3BE6B8F7">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 xml:space="preserve"> you know</w:t>
      </w:r>
      <w:r w:rsidRPr="0B07F5D2" w:rsidR="32E120F8">
        <w:rPr>
          <w:rFonts w:ascii="Arial" w:hAnsi="Arial" w:eastAsia="Arial" w:cs="Arial"/>
          <w:color w:val="000000" w:themeColor="text1" w:themeTint="FF" w:themeShade="FF"/>
          <w:sz w:val="20"/>
          <w:szCs w:val="20"/>
          <w:lang w:val="en-US" w:eastAsia="en-US"/>
        </w:rPr>
        <w:t xml:space="preserve">, </w:t>
      </w:r>
      <w:r w:rsidRPr="0B07F5D2" w:rsidR="00AA5C2C">
        <w:rPr>
          <w:rFonts w:ascii="Arial" w:hAnsi="Arial" w:eastAsia="Arial" w:cs="Arial"/>
          <w:color w:val="000000" w:themeColor="text1" w:themeTint="FF" w:themeShade="FF"/>
          <w:sz w:val="20"/>
          <w:szCs w:val="20"/>
          <w:lang w:val="en-US" w:eastAsia="en-US"/>
        </w:rPr>
        <w:t xml:space="preserve">you don't </w:t>
      </w:r>
      <w:r w:rsidRPr="0B07F5D2" w:rsidR="00AA5C2C">
        <w:rPr>
          <w:rFonts w:ascii="Arial" w:hAnsi="Arial" w:eastAsia="Arial" w:cs="Arial"/>
          <w:color w:val="000000" w:themeColor="text1" w:themeTint="FF" w:themeShade="FF"/>
          <w:sz w:val="20"/>
          <w:szCs w:val="20"/>
          <w:lang w:val="en-US" w:eastAsia="en-US"/>
        </w:rPr>
        <w:t xml:space="preserve">really get </w:t>
      </w:r>
      <w:r w:rsidRPr="0B07F5D2" w:rsidR="00AA5C2C">
        <w:rPr>
          <w:rFonts w:ascii="Arial" w:hAnsi="Arial" w:eastAsia="Arial" w:cs="Arial"/>
          <w:color w:val="000000" w:themeColor="text1" w:themeTint="FF" w:themeShade="FF"/>
          <w:sz w:val="20"/>
          <w:szCs w:val="20"/>
          <w:lang w:val="en-US" w:eastAsia="en-US"/>
        </w:rPr>
        <w:t xml:space="preserve">to see the vision throughout. </w:t>
      </w:r>
      <w:r w:rsidRPr="0B07F5D2" w:rsidR="00AA5C2C">
        <w:rPr>
          <w:rFonts w:ascii="Arial" w:hAnsi="Arial" w:eastAsia="Arial" w:cs="Arial"/>
          <w:color w:val="000000" w:themeColor="text1" w:themeTint="FF" w:themeShade="FF"/>
          <w:sz w:val="20"/>
          <w:szCs w:val="20"/>
          <w:lang w:val="en-US" w:eastAsia="en-US"/>
        </w:rPr>
        <w:t>So</w:t>
      </w:r>
      <w:r w:rsidRPr="0B07F5D2" w:rsidR="00AA5C2C">
        <w:rPr>
          <w:rFonts w:ascii="Arial" w:hAnsi="Arial" w:eastAsia="Arial" w:cs="Arial"/>
          <w:color w:val="000000" w:themeColor="text1" w:themeTint="FF" w:themeShade="FF"/>
          <w:sz w:val="20"/>
          <w:szCs w:val="20"/>
          <w:lang w:val="en-US" w:eastAsia="en-US"/>
        </w:rPr>
        <w:t xml:space="preserve"> </w:t>
      </w:r>
      <w:r w:rsidRPr="0B07F5D2" w:rsidR="00AA5C2C">
        <w:rPr>
          <w:rFonts w:ascii="Arial" w:hAnsi="Arial" w:eastAsia="Arial" w:cs="Arial"/>
          <w:color w:val="000000" w:themeColor="text1" w:themeTint="FF" w:themeShade="FF"/>
          <w:sz w:val="20"/>
          <w:szCs w:val="20"/>
          <w:lang w:val="en-US" w:eastAsia="en-US"/>
        </w:rPr>
        <w:t>with</w:t>
      </w:r>
      <w:r w:rsidRPr="0B07F5D2" w:rsidR="00AA5C2C">
        <w:rPr>
          <w:rFonts w:ascii="Arial" w:hAnsi="Arial" w:eastAsia="Arial" w:cs="Arial"/>
          <w:color w:val="000000" w:themeColor="text1" w:themeTint="FF" w:themeShade="FF"/>
          <w:sz w:val="20"/>
          <w:szCs w:val="20"/>
          <w:lang w:val="en-US" w:eastAsia="en-US"/>
        </w:rPr>
        <w:t xml:space="preserve"> </w:t>
      </w:r>
      <w:r w:rsidRPr="0B07F5D2" w:rsidR="00AA5C2C">
        <w:rPr>
          <w:rFonts w:ascii="Arial" w:hAnsi="Arial" w:eastAsia="Arial" w:cs="Arial"/>
          <w:color w:val="000000" w:themeColor="text1" w:themeTint="FF" w:themeShade="FF"/>
          <w:sz w:val="20"/>
          <w:szCs w:val="20"/>
          <w:lang w:val="en-US" w:eastAsia="en-US"/>
        </w:rPr>
        <w:t>representing</w:t>
      </w:r>
      <w:r w:rsidRPr="0B07F5D2" w:rsidR="00AA5C2C">
        <w:rPr>
          <w:rFonts w:ascii="Arial" w:hAnsi="Arial" w:eastAsia="Arial" w:cs="Arial"/>
          <w:color w:val="000000" w:themeColor="text1" w:themeTint="FF" w:themeShade="FF"/>
          <w:sz w:val="20"/>
          <w:szCs w:val="20"/>
          <w:lang w:val="en-US" w:eastAsia="en-US"/>
        </w:rPr>
        <w:t xml:space="preserve"> individual people</w:t>
      </w:r>
      <w:r w:rsidRPr="0B07F5D2" w:rsidR="6BC9CCCA">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 xml:space="preserve"> right there and then</w:t>
      </w:r>
      <w:r w:rsidRPr="0B07F5D2" w:rsidR="708C5E21">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 xml:space="preserve"> </w:t>
      </w:r>
      <w:r w:rsidRPr="0B07F5D2" w:rsidR="00AA5C2C">
        <w:rPr>
          <w:rFonts w:ascii="Arial" w:hAnsi="Arial" w:eastAsia="Arial" w:cs="Arial"/>
          <w:color w:val="000000" w:themeColor="text1" w:themeTint="FF" w:themeShade="FF"/>
          <w:sz w:val="20"/>
          <w:szCs w:val="20"/>
          <w:lang w:val="en-US" w:eastAsia="en-US"/>
        </w:rPr>
        <w:t>you're</w:t>
      </w:r>
      <w:r w:rsidRPr="0B07F5D2" w:rsidR="00AA5C2C">
        <w:rPr>
          <w:rFonts w:ascii="Arial" w:hAnsi="Arial" w:eastAsia="Arial" w:cs="Arial"/>
          <w:color w:val="000000" w:themeColor="text1" w:themeTint="FF" w:themeShade="FF"/>
          <w:sz w:val="20"/>
          <w:szCs w:val="20"/>
          <w:lang w:val="en-US" w:eastAsia="en-US"/>
        </w:rPr>
        <w:t xml:space="preserve"> making </w:t>
      </w:r>
      <w:r w:rsidRPr="0B07F5D2" w:rsidR="00AA5C2C">
        <w:rPr>
          <w:rFonts w:ascii="Arial" w:hAnsi="Arial" w:eastAsia="Arial" w:cs="Arial"/>
          <w:color w:val="000000" w:themeColor="text1" w:themeTint="FF" w:themeShade="FF"/>
          <w:sz w:val="20"/>
          <w:szCs w:val="20"/>
          <w:lang w:val="en-US" w:eastAsia="en-US"/>
        </w:rPr>
        <w:t>probably the</w:t>
      </w:r>
      <w:r w:rsidRPr="0B07F5D2" w:rsidR="00AA5C2C">
        <w:rPr>
          <w:rFonts w:ascii="Arial" w:hAnsi="Arial" w:eastAsia="Arial" w:cs="Arial"/>
          <w:color w:val="000000" w:themeColor="text1" w:themeTint="FF" w:themeShade="FF"/>
          <w:sz w:val="20"/>
          <w:szCs w:val="20"/>
          <w:lang w:val="en-US" w:eastAsia="en-US"/>
        </w:rPr>
        <w:t xml:space="preserve"> biggest impact on th</w:t>
      </w:r>
      <w:r w:rsidRPr="0B07F5D2" w:rsidR="7CC7C48F">
        <w:rPr>
          <w:rFonts w:ascii="Arial" w:hAnsi="Arial" w:eastAsia="Arial" w:cs="Arial"/>
          <w:color w:val="000000" w:themeColor="text1" w:themeTint="FF" w:themeShade="FF"/>
          <w:sz w:val="20"/>
          <w:szCs w:val="20"/>
          <w:lang w:val="en-US" w:eastAsia="en-US"/>
        </w:rPr>
        <w:t xml:space="preserve">em, </w:t>
      </w:r>
      <w:r w:rsidRPr="0B07F5D2" w:rsidR="00AA5C2C">
        <w:rPr>
          <w:rFonts w:ascii="Arial" w:hAnsi="Arial" w:eastAsia="Arial" w:cs="Arial"/>
          <w:color w:val="000000" w:themeColor="text1" w:themeTint="FF" w:themeShade="FF"/>
          <w:sz w:val="20"/>
          <w:szCs w:val="20"/>
          <w:lang w:val="en-US" w:eastAsia="en-US"/>
        </w:rPr>
        <w:t>so</w:t>
      </w:r>
      <w:r w:rsidRPr="0B07F5D2" w:rsidR="69FC9DEB">
        <w:rPr>
          <w:rFonts w:ascii="Arial" w:hAnsi="Arial" w:eastAsia="Arial" w:cs="Arial"/>
          <w:color w:val="000000" w:themeColor="text1" w:themeTint="FF" w:themeShade="FF"/>
          <w:sz w:val="20"/>
          <w:szCs w:val="20"/>
          <w:lang w:val="en-US" w:eastAsia="en-US"/>
        </w:rPr>
        <w:t xml:space="preserve"> you</w:t>
      </w:r>
      <w:r w:rsidRPr="0B07F5D2" w:rsidR="00AA5C2C">
        <w:rPr>
          <w:rFonts w:ascii="Arial" w:hAnsi="Arial" w:eastAsia="Arial" w:cs="Arial"/>
          <w:color w:val="000000" w:themeColor="text1" w:themeTint="FF" w:themeShade="FF"/>
          <w:sz w:val="20"/>
          <w:szCs w:val="20"/>
          <w:lang w:val="en-US" w:eastAsia="en-US"/>
        </w:rPr>
        <w:t xml:space="preserve"> ge</w:t>
      </w:r>
      <w:r w:rsidRPr="0B07F5D2" w:rsidR="00AA5C2C">
        <w:rPr>
          <w:rFonts w:ascii="Arial" w:hAnsi="Arial" w:eastAsia="Arial" w:cs="Arial"/>
          <w:color w:val="000000" w:themeColor="text1" w:themeTint="FF" w:themeShade="FF"/>
          <w:sz w:val="20"/>
          <w:szCs w:val="20"/>
          <w:lang w:val="en-US" w:eastAsia="en-US"/>
        </w:rPr>
        <w:t xml:space="preserve">t the feedback and hopefully </w:t>
      </w:r>
      <w:r w:rsidRPr="0B07F5D2" w:rsidR="00AA5C2C">
        <w:rPr>
          <w:rFonts w:ascii="Arial" w:hAnsi="Arial" w:eastAsia="Arial" w:cs="Arial"/>
          <w:color w:val="000000" w:themeColor="text1" w:themeTint="FF" w:themeShade="FF"/>
          <w:sz w:val="20"/>
          <w:szCs w:val="20"/>
          <w:lang w:val="en-US" w:eastAsia="en-US"/>
        </w:rPr>
        <w:t>it's</w:t>
      </w:r>
      <w:r w:rsidRPr="0B07F5D2" w:rsidR="00AA5C2C">
        <w:rPr>
          <w:rFonts w:ascii="Arial" w:hAnsi="Arial" w:eastAsia="Arial" w:cs="Arial"/>
          <w:color w:val="000000" w:themeColor="text1" w:themeTint="FF" w:themeShade="FF"/>
          <w:sz w:val="20"/>
          <w:szCs w:val="20"/>
          <w:lang w:val="en-US" w:eastAsia="en-US"/>
        </w:rPr>
        <w:t xml:space="preserve"> rewarding in some fashion.</w:t>
      </w:r>
    </w:p>
    <w:p w:rsidR="004A5BD3" w:rsidRDefault="004A5BD3" w14:paraId="1E7680CF" w14:textId="77777777">
      <w:pPr>
        <w:spacing w:after="0" w:line="276" w:lineRule="auto"/>
      </w:pPr>
    </w:p>
    <w:p w:rsidR="004A5BD3" w:rsidP="0B07F5D2" w:rsidRDefault="00AA5C2C" w14:paraId="43384C62" w14:textId="0D8E7FA0">
      <w:pPr>
        <w:spacing w:after="0" w:line="276" w:lineRule="auto"/>
        <w:rPr>
          <w:rFonts w:ascii="Arial" w:hAnsi="Arial" w:eastAsia="Arial" w:cs="Arial"/>
          <w:color w:val="000000" w:themeColor="text1" w:themeTint="FF" w:themeShade="FF"/>
          <w:sz w:val="20"/>
          <w:szCs w:val="20"/>
          <w:lang w:val="en-US" w:eastAsia="en-US"/>
        </w:rPr>
      </w:pPr>
      <w:r w:rsidRPr="0B07F5D2" w:rsidR="00AA5C2C">
        <w:rPr>
          <w:rFonts w:ascii="Arial" w:hAnsi="Arial" w:eastAsia="Arial" w:cs="Arial"/>
          <w:color w:val="000000" w:themeColor="text1" w:themeTint="FF" w:themeShade="FF"/>
          <w:sz w:val="20"/>
          <w:szCs w:val="20"/>
          <w:lang w:val="en-US" w:eastAsia="en-US"/>
        </w:rPr>
        <w:t>Interviewer:</w:t>
      </w:r>
      <w:r w:rsidRPr="0B07F5D2" w:rsidR="00AA5C2C">
        <w:rPr>
          <w:rFonts w:ascii="Arial" w:hAnsi="Arial" w:eastAsia="Arial" w:cs="Arial"/>
          <w:color w:val="000000" w:themeColor="text1" w:themeTint="FF" w:themeShade="FF"/>
          <w:sz w:val="20"/>
          <w:szCs w:val="20"/>
          <w:lang w:val="en-US" w:eastAsia="en-US"/>
        </w:rPr>
        <w:t xml:space="preserve"> </w:t>
      </w:r>
      <w:r w:rsidRPr="0B07F5D2" w:rsidR="00AA5C2C">
        <w:rPr>
          <w:rFonts w:ascii="Arial" w:hAnsi="Arial" w:eastAsia="Arial" w:cs="Arial"/>
          <w:color w:val="000000" w:themeColor="text1" w:themeTint="FF" w:themeShade="FF"/>
          <w:sz w:val="20"/>
          <w:szCs w:val="20"/>
          <w:lang w:val="en-US" w:eastAsia="en-US"/>
        </w:rPr>
        <w:t>yeah</w:t>
      </w:r>
      <w:r w:rsidRPr="0B07F5D2" w:rsidR="00AA5C2C">
        <w:rPr>
          <w:rFonts w:ascii="Arial" w:hAnsi="Arial" w:eastAsia="Arial" w:cs="Arial"/>
          <w:color w:val="000000" w:themeColor="text1" w:themeTint="FF" w:themeShade="FF"/>
          <w:sz w:val="20"/>
          <w:szCs w:val="20"/>
          <w:lang w:val="en-US" w:eastAsia="en-US"/>
        </w:rPr>
        <w:t xml:space="preserve"> </w:t>
      </w:r>
      <w:r w:rsidRPr="0B07F5D2" w:rsidR="00AA5C2C">
        <w:rPr>
          <w:rFonts w:ascii="Arial" w:hAnsi="Arial" w:eastAsia="Arial" w:cs="Arial"/>
          <w:color w:val="000000" w:themeColor="text1" w:themeTint="FF" w:themeShade="FF"/>
          <w:sz w:val="20"/>
          <w:szCs w:val="20"/>
          <w:lang w:val="en-US" w:eastAsia="en-US"/>
        </w:rPr>
        <w:t>yeah</w:t>
      </w:r>
      <w:r w:rsidRPr="0B07F5D2" w:rsidR="00AA5C2C">
        <w:rPr>
          <w:rFonts w:ascii="Arial" w:hAnsi="Arial" w:eastAsia="Arial" w:cs="Arial"/>
          <w:color w:val="000000" w:themeColor="text1" w:themeTint="FF" w:themeShade="FF"/>
          <w:sz w:val="20"/>
          <w:szCs w:val="20"/>
          <w:lang w:val="en-US" w:eastAsia="en-US"/>
        </w:rPr>
        <w:t xml:space="preserve"> sure</w:t>
      </w:r>
      <w:r w:rsidRPr="0B07F5D2" w:rsidR="21B124C5">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 xml:space="preserve"> </w:t>
      </w:r>
      <w:r w:rsidRPr="0B07F5D2" w:rsidR="1796C175">
        <w:rPr>
          <w:rFonts w:ascii="Arial" w:hAnsi="Arial" w:eastAsia="Arial" w:cs="Arial"/>
          <w:color w:val="000000" w:themeColor="text1" w:themeTint="FF" w:themeShade="FF"/>
          <w:sz w:val="20"/>
          <w:szCs w:val="20"/>
          <w:lang w:val="en-US" w:eastAsia="en-US"/>
        </w:rPr>
        <w:t>W</w:t>
      </w:r>
      <w:r w:rsidRPr="0B07F5D2" w:rsidR="00AA5C2C">
        <w:rPr>
          <w:rFonts w:ascii="Arial" w:hAnsi="Arial" w:eastAsia="Arial" w:cs="Arial"/>
          <w:color w:val="000000" w:themeColor="text1" w:themeTint="FF" w:themeShade="FF"/>
          <w:sz w:val="20"/>
          <w:szCs w:val="20"/>
          <w:lang w:val="en-US" w:eastAsia="en-US"/>
        </w:rPr>
        <w:t>ell</w:t>
      </w:r>
      <w:r w:rsidRPr="0B07F5D2" w:rsidR="00AA5C2C">
        <w:rPr>
          <w:rFonts w:ascii="Arial" w:hAnsi="Arial" w:eastAsia="Arial" w:cs="Arial"/>
          <w:color w:val="000000" w:themeColor="text1" w:themeTint="FF" w:themeShade="FF"/>
          <w:sz w:val="20"/>
          <w:szCs w:val="20"/>
          <w:lang w:val="en-US" w:eastAsia="en-US"/>
        </w:rPr>
        <w:t xml:space="preserve"> um that's abo</w:t>
      </w:r>
      <w:r w:rsidRPr="0B07F5D2" w:rsidR="00AA5C2C">
        <w:rPr>
          <w:rFonts w:ascii="Arial" w:hAnsi="Arial" w:eastAsia="Arial" w:cs="Arial"/>
          <w:color w:val="000000" w:themeColor="text1" w:themeTint="FF" w:themeShade="FF"/>
          <w:sz w:val="20"/>
          <w:szCs w:val="20"/>
          <w:lang w:val="en-US" w:eastAsia="en-US"/>
        </w:rPr>
        <w:t>ut all my questions, and I know we're coming up on time</w:t>
      </w:r>
      <w:r w:rsidRPr="0B07F5D2" w:rsidR="006E026B">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 xml:space="preserve"> </w:t>
      </w:r>
      <w:r w:rsidRPr="0B07F5D2" w:rsidR="00AA5C2C">
        <w:rPr>
          <w:rFonts w:ascii="Arial" w:hAnsi="Arial" w:eastAsia="Arial" w:cs="Arial"/>
          <w:color w:val="000000" w:themeColor="text1" w:themeTint="FF" w:themeShade="FF"/>
          <w:sz w:val="20"/>
          <w:szCs w:val="20"/>
          <w:lang w:val="en-US" w:eastAsia="en-US"/>
        </w:rPr>
        <w:t xml:space="preserve">I did have a couple of demographic questions for you, I think some of these have already come up, but you are located in the Bay </w:t>
      </w:r>
      <w:r w:rsidRPr="0B07F5D2" w:rsidR="62809DA1">
        <w:rPr>
          <w:rFonts w:ascii="Arial" w:hAnsi="Arial" w:eastAsia="Arial" w:cs="Arial"/>
          <w:color w:val="000000" w:themeColor="text1" w:themeTint="FF" w:themeShade="FF"/>
          <w:sz w:val="20"/>
          <w:szCs w:val="20"/>
          <w:lang w:val="en-US" w:eastAsia="en-US"/>
        </w:rPr>
        <w:t>A</w:t>
      </w:r>
      <w:r w:rsidRPr="0B07F5D2" w:rsidR="00AA5C2C">
        <w:rPr>
          <w:rFonts w:ascii="Arial" w:hAnsi="Arial" w:eastAsia="Arial" w:cs="Arial"/>
          <w:color w:val="000000" w:themeColor="text1" w:themeTint="FF" w:themeShade="FF"/>
          <w:sz w:val="20"/>
          <w:szCs w:val="20"/>
          <w:lang w:val="en-US" w:eastAsia="en-US"/>
        </w:rPr>
        <w:t>rea, and can you remind me again where you were born</w:t>
      </w:r>
      <w:r w:rsidRPr="0B07F5D2" w:rsidR="4BAA616B">
        <w:rPr>
          <w:rFonts w:ascii="Arial" w:hAnsi="Arial" w:eastAsia="Arial" w:cs="Arial"/>
          <w:color w:val="000000" w:themeColor="text1" w:themeTint="FF" w:themeShade="FF"/>
          <w:sz w:val="20"/>
          <w:szCs w:val="20"/>
          <w:lang w:val="en-US" w:eastAsia="en-US"/>
        </w:rPr>
        <w:t>?</w:t>
      </w:r>
    </w:p>
    <w:p w:rsidR="004A5BD3" w:rsidRDefault="004A5BD3" w14:paraId="61D71481" w14:textId="77777777">
      <w:pPr>
        <w:spacing w:after="0" w:line="276" w:lineRule="auto"/>
      </w:pPr>
    </w:p>
    <w:p w:rsidR="004A5BD3" w:rsidRDefault="00AA5C2C" w14:paraId="133A8EF4" w14:textId="1BF8FC5F">
      <w:pPr>
        <w:spacing w:after="0" w:line="276" w:lineRule="auto"/>
      </w:pPr>
      <w:r w:rsidRPr="0B07F5D2" w:rsidR="00AA5C2C">
        <w:rPr>
          <w:rFonts w:ascii="Arial" w:hAnsi="Arial" w:eastAsia="Arial" w:cs="Arial"/>
          <w:color w:val="000000" w:themeColor="text1" w:themeTint="FF" w:themeShade="FF"/>
          <w:sz w:val="20"/>
          <w:szCs w:val="20"/>
          <w:lang w:val="en-US" w:eastAsia="en-US"/>
        </w:rPr>
        <w:t>Participant 26:</w:t>
      </w:r>
      <w:r w:rsidRPr="0B07F5D2" w:rsidR="00AA5C2C">
        <w:rPr>
          <w:rFonts w:ascii="Arial" w:hAnsi="Arial" w:eastAsia="Arial" w:cs="Arial"/>
          <w:color w:val="000000" w:themeColor="text1" w:themeTint="FF" w:themeShade="FF"/>
          <w:sz w:val="20"/>
          <w:szCs w:val="20"/>
          <w:lang w:val="en-US" w:eastAsia="en-US"/>
        </w:rPr>
        <w:t xml:space="preserve"> Chicago</w:t>
      </w:r>
      <w:r w:rsidRPr="0B07F5D2" w:rsidR="43AC932F">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 xml:space="preserve"> Illinois.</w:t>
      </w:r>
    </w:p>
    <w:p w:rsidR="004A5BD3" w:rsidRDefault="004A5BD3" w14:paraId="488AE44E" w14:textId="77777777">
      <w:pPr>
        <w:spacing w:after="0" w:line="276" w:lineRule="auto"/>
      </w:pPr>
    </w:p>
    <w:p w:rsidR="004A5BD3" w:rsidRDefault="00AA5C2C" w14:paraId="198DEEED" w14:textId="7448B81D">
      <w:pPr>
        <w:spacing w:after="0" w:line="276" w:lineRule="auto"/>
      </w:pPr>
      <w:r w:rsidRPr="0B07F5D2" w:rsidR="00AA5C2C">
        <w:rPr>
          <w:rFonts w:ascii="Arial" w:hAnsi="Arial" w:eastAsia="Arial" w:cs="Arial"/>
          <w:color w:val="000000" w:themeColor="text1" w:themeTint="FF" w:themeShade="FF"/>
          <w:sz w:val="20"/>
          <w:szCs w:val="20"/>
          <w:lang w:val="en-US" w:eastAsia="en-US"/>
        </w:rPr>
        <w:t>Interviewer:</w:t>
      </w:r>
      <w:r w:rsidRPr="0B07F5D2" w:rsidR="00AA5C2C">
        <w:rPr>
          <w:rFonts w:ascii="Arial" w:hAnsi="Arial" w:eastAsia="Arial" w:cs="Arial"/>
          <w:color w:val="000000" w:themeColor="text1" w:themeTint="FF" w:themeShade="FF"/>
          <w:sz w:val="20"/>
          <w:szCs w:val="20"/>
          <w:lang w:val="en-US" w:eastAsia="en-US"/>
        </w:rPr>
        <w:t xml:space="preserve"> in Chicago</w:t>
      </w:r>
      <w:r w:rsidRPr="0B07F5D2" w:rsidR="7AEB7593">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 xml:space="preserve"> okay </w:t>
      </w:r>
      <w:r w:rsidRPr="0B07F5D2" w:rsidR="00AA5C2C">
        <w:rPr>
          <w:rFonts w:ascii="Arial" w:hAnsi="Arial" w:eastAsia="Arial" w:cs="Arial"/>
          <w:color w:val="000000" w:themeColor="text1" w:themeTint="FF" w:themeShade="FF"/>
          <w:sz w:val="20"/>
          <w:szCs w:val="20"/>
          <w:lang w:val="en-US" w:eastAsia="en-US"/>
        </w:rPr>
        <w:t>that's</w:t>
      </w:r>
      <w:r w:rsidRPr="0B07F5D2" w:rsidR="00AA5C2C">
        <w:rPr>
          <w:rFonts w:ascii="Arial" w:hAnsi="Arial" w:eastAsia="Arial" w:cs="Arial"/>
          <w:color w:val="000000" w:themeColor="text1" w:themeTint="FF" w:themeShade="FF"/>
          <w:sz w:val="20"/>
          <w:szCs w:val="20"/>
          <w:lang w:val="en-US" w:eastAsia="en-US"/>
        </w:rPr>
        <w:t xml:space="preserve"> right</w:t>
      </w:r>
      <w:r w:rsidRPr="0B07F5D2" w:rsidR="13C99B94">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 xml:space="preserve"> </w:t>
      </w:r>
      <w:r w:rsidRPr="0B07F5D2" w:rsidR="1BF7BE45">
        <w:rPr>
          <w:rFonts w:ascii="Arial" w:hAnsi="Arial" w:eastAsia="Arial" w:cs="Arial"/>
          <w:color w:val="000000" w:themeColor="text1" w:themeTint="FF" w:themeShade="FF"/>
          <w:sz w:val="20"/>
          <w:szCs w:val="20"/>
          <w:lang w:val="en-US" w:eastAsia="en-US"/>
        </w:rPr>
        <w:t>A</w:t>
      </w:r>
      <w:r w:rsidRPr="0B07F5D2" w:rsidR="00AA5C2C">
        <w:rPr>
          <w:rFonts w:ascii="Arial" w:hAnsi="Arial" w:eastAsia="Arial" w:cs="Arial"/>
          <w:color w:val="000000" w:themeColor="text1" w:themeTint="FF" w:themeShade="FF"/>
          <w:sz w:val="20"/>
          <w:szCs w:val="20"/>
          <w:lang w:val="en-US" w:eastAsia="en-US"/>
        </w:rPr>
        <w:t>nd</w:t>
      </w:r>
      <w:r w:rsidRPr="0B07F5D2" w:rsidR="00AA5C2C">
        <w:rPr>
          <w:rFonts w:ascii="Arial" w:hAnsi="Arial" w:eastAsia="Arial" w:cs="Arial"/>
          <w:color w:val="000000" w:themeColor="text1" w:themeTint="FF" w:themeShade="FF"/>
          <w:sz w:val="20"/>
          <w:szCs w:val="20"/>
          <w:lang w:val="en-US" w:eastAsia="en-US"/>
        </w:rPr>
        <w:t xml:space="preserve"> do you mind telling me your </w:t>
      </w:r>
      <w:r w:rsidRPr="0B07F5D2" w:rsidR="00AA5C2C">
        <w:rPr>
          <w:rFonts w:ascii="Arial" w:hAnsi="Arial" w:eastAsia="Arial" w:cs="Arial"/>
          <w:color w:val="000000" w:themeColor="text1" w:themeTint="FF" w:themeShade="FF"/>
          <w:sz w:val="20"/>
          <w:szCs w:val="20"/>
          <w:lang w:val="en-US" w:eastAsia="en-US"/>
        </w:rPr>
        <w:t>age.</w:t>
      </w:r>
      <w:r w:rsidRPr="0B07F5D2" w:rsidR="00AA5C2C">
        <w:rPr>
          <w:rFonts w:ascii="Arial" w:hAnsi="Arial" w:eastAsia="Arial" w:cs="Arial"/>
          <w:color w:val="000000" w:themeColor="text1" w:themeTint="FF" w:themeShade="FF"/>
          <w:sz w:val="20"/>
          <w:szCs w:val="20"/>
          <w:lang w:val="en-US" w:eastAsia="en-US"/>
        </w:rPr>
        <w:t xml:space="preserve"> </w:t>
      </w:r>
    </w:p>
    <w:p w:rsidR="004A5BD3" w:rsidP="0B07F5D2" w:rsidRDefault="00AA5C2C" w14:paraId="2B32184B" w14:textId="049310B1">
      <w:pPr>
        <w:spacing w:after="0" w:line="276" w:lineRule="auto"/>
        <w:rPr>
          <w:rFonts w:ascii="Arial" w:hAnsi="Arial" w:eastAsia="Arial" w:cs="Arial"/>
          <w:color w:val="000000" w:themeColor="text1" w:themeTint="FF" w:themeShade="FF"/>
          <w:sz w:val="20"/>
          <w:szCs w:val="20"/>
          <w:lang w:val="en-US" w:eastAsia="en-US"/>
        </w:rPr>
      </w:pPr>
    </w:p>
    <w:p w:rsidR="004A5BD3" w:rsidRDefault="00AA5C2C" w14:paraId="43C57944" w14:textId="28C4D076">
      <w:pPr>
        <w:spacing w:after="0" w:line="276" w:lineRule="auto"/>
      </w:pPr>
      <w:r w:rsidRPr="0B07F5D2" w:rsidR="555FEAF8">
        <w:rPr>
          <w:rFonts w:ascii="Arial" w:hAnsi="Arial" w:eastAsia="Arial" w:cs="Arial"/>
          <w:color w:val="000000" w:themeColor="text1" w:themeTint="FF" w:themeShade="FF"/>
          <w:sz w:val="20"/>
          <w:szCs w:val="20"/>
          <w:lang w:val="en-US" w:eastAsia="en-US"/>
        </w:rPr>
        <w:t xml:space="preserve">Participant 26: </w:t>
      </w:r>
      <w:r w:rsidRPr="0B07F5D2" w:rsidR="36731D5F">
        <w:rPr>
          <w:rFonts w:ascii="Arial" w:hAnsi="Arial" w:eastAsia="Arial" w:cs="Arial"/>
          <w:color w:val="000000" w:themeColor="text1" w:themeTint="FF" w:themeShade="FF"/>
          <w:sz w:val="20"/>
          <w:szCs w:val="20"/>
          <w:lang w:val="en-US" w:eastAsia="en-US"/>
        </w:rPr>
        <w:t>I'm</w:t>
      </w:r>
      <w:r w:rsidRPr="0B07F5D2" w:rsidR="00AA5C2C">
        <w:rPr>
          <w:rFonts w:ascii="Arial" w:hAnsi="Arial" w:eastAsia="Arial" w:cs="Arial"/>
          <w:color w:val="000000" w:themeColor="text1" w:themeTint="FF" w:themeShade="FF"/>
          <w:sz w:val="20"/>
          <w:szCs w:val="20"/>
          <w:lang w:val="en-US" w:eastAsia="en-US"/>
        </w:rPr>
        <w:t xml:space="preserve"> 63</w:t>
      </w:r>
    </w:p>
    <w:p w:rsidR="004A5BD3" w:rsidP="0B07F5D2" w:rsidRDefault="00AA5C2C" w14:paraId="0D1CE709" w14:textId="673696E6">
      <w:pPr>
        <w:spacing w:after="0" w:line="276" w:lineRule="auto"/>
        <w:rPr>
          <w:rFonts w:ascii="Arial" w:hAnsi="Arial" w:eastAsia="Arial" w:cs="Arial"/>
          <w:color w:val="000000" w:themeColor="text1" w:themeTint="FF" w:themeShade="FF"/>
          <w:sz w:val="20"/>
          <w:szCs w:val="20"/>
          <w:lang w:val="en-US" w:eastAsia="en-US"/>
        </w:rPr>
      </w:pPr>
    </w:p>
    <w:p w:rsidR="004A5BD3" w:rsidRDefault="00AA5C2C" w14:paraId="338D6577" w14:textId="4B14A4B2">
      <w:pPr>
        <w:spacing w:after="0" w:line="276" w:lineRule="auto"/>
      </w:pPr>
      <w:r w:rsidRPr="0B07F5D2" w:rsidR="7AD04022">
        <w:rPr>
          <w:rFonts w:ascii="Arial" w:hAnsi="Arial" w:eastAsia="Arial" w:cs="Arial"/>
          <w:color w:val="000000" w:themeColor="text1" w:themeTint="FF" w:themeShade="FF"/>
          <w:sz w:val="20"/>
          <w:szCs w:val="20"/>
          <w:lang w:val="en-US" w:eastAsia="en-US"/>
        </w:rPr>
        <w:t xml:space="preserve">Interviewer: </w:t>
      </w:r>
      <w:r w:rsidRPr="0B07F5D2" w:rsidR="00AA5C2C">
        <w:rPr>
          <w:rFonts w:ascii="Arial" w:hAnsi="Arial" w:eastAsia="Arial" w:cs="Arial"/>
          <w:color w:val="000000" w:themeColor="text1" w:themeTint="FF" w:themeShade="FF"/>
          <w:sz w:val="20"/>
          <w:szCs w:val="20"/>
          <w:lang w:val="en-US" w:eastAsia="en-US"/>
        </w:rPr>
        <w:t xml:space="preserve">63. And </w:t>
      </w:r>
      <w:r w:rsidRPr="0B07F5D2" w:rsidR="00AA5C2C">
        <w:rPr>
          <w:rFonts w:ascii="Arial" w:hAnsi="Arial" w:eastAsia="Arial" w:cs="Arial"/>
          <w:color w:val="000000" w:themeColor="text1" w:themeTint="FF" w:themeShade="FF"/>
          <w:sz w:val="20"/>
          <w:szCs w:val="20"/>
          <w:lang w:val="en-US" w:eastAsia="en-US"/>
        </w:rPr>
        <w:t>you go by, she</w:t>
      </w:r>
      <w:r w:rsidRPr="0B07F5D2" w:rsidR="54D24DB3">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her gender pronoun</w:t>
      </w:r>
      <w:r w:rsidRPr="0B07F5D2" w:rsidR="7E8E99E6">
        <w:rPr>
          <w:rFonts w:ascii="Arial" w:hAnsi="Arial" w:eastAsia="Arial" w:cs="Arial"/>
          <w:color w:val="000000" w:themeColor="text1" w:themeTint="FF" w:themeShade="FF"/>
          <w:sz w:val="20"/>
          <w:szCs w:val="20"/>
          <w:lang w:val="en-US" w:eastAsia="en-US"/>
        </w:rPr>
        <w:t>s?</w:t>
      </w:r>
    </w:p>
    <w:p w:rsidR="004A5BD3" w:rsidP="0B07F5D2" w:rsidRDefault="00AA5C2C" w14:paraId="21DFC489" w14:textId="05AE030A">
      <w:pPr>
        <w:spacing w:after="0" w:line="276" w:lineRule="auto"/>
        <w:rPr>
          <w:rFonts w:ascii="Arial" w:hAnsi="Arial" w:eastAsia="Arial" w:cs="Arial"/>
          <w:color w:val="000000" w:themeColor="text1" w:themeTint="FF" w:themeShade="FF"/>
          <w:sz w:val="20"/>
          <w:szCs w:val="20"/>
          <w:lang w:val="en-US" w:eastAsia="en-US"/>
        </w:rPr>
      </w:pPr>
    </w:p>
    <w:p w:rsidR="004A5BD3" w:rsidRDefault="00AA5C2C" w14:paraId="5BEE7E02" w14:textId="6ADE6D42">
      <w:pPr>
        <w:spacing w:after="0" w:line="276" w:lineRule="auto"/>
      </w:pPr>
      <w:r w:rsidRPr="0B07F5D2" w:rsidR="7E8E99E6">
        <w:rPr>
          <w:rFonts w:ascii="Arial" w:hAnsi="Arial" w:eastAsia="Arial" w:cs="Arial"/>
          <w:color w:val="000000" w:themeColor="text1" w:themeTint="FF" w:themeShade="FF"/>
          <w:sz w:val="20"/>
          <w:szCs w:val="20"/>
          <w:lang w:val="en-US" w:eastAsia="en-US"/>
        </w:rPr>
        <w:t>Participant 26:</w:t>
      </w:r>
      <w:r w:rsidRPr="0B07F5D2" w:rsidR="00AA5C2C">
        <w:rPr>
          <w:rFonts w:ascii="Arial" w:hAnsi="Arial" w:eastAsia="Arial" w:cs="Arial"/>
          <w:color w:val="000000" w:themeColor="text1" w:themeTint="FF" w:themeShade="FF"/>
          <w:sz w:val="20"/>
          <w:szCs w:val="20"/>
          <w:lang w:val="en-US" w:eastAsia="en-US"/>
        </w:rPr>
        <w:t xml:space="preserve"> Yes</w:t>
      </w:r>
      <w:r w:rsidRPr="0B07F5D2" w:rsidR="326EFD8A">
        <w:rPr>
          <w:rFonts w:ascii="Arial" w:hAnsi="Arial" w:eastAsia="Arial" w:cs="Arial"/>
          <w:color w:val="000000" w:themeColor="text1" w:themeTint="FF" w:themeShade="FF"/>
          <w:sz w:val="20"/>
          <w:szCs w:val="20"/>
          <w:lang w:val="en-US" w:eastAsia="en-US"/>
        </w:rPr>
        <w:t>.</w:t>
      </w:r>
    </w:p>
    <w:p w:rsidR="004A5BD3" w:rsidP="0B07F5D2" w:rsidRDefault="00AA5C2C" w14:paraId="7286160E" w14:textId="749044F4">
      <w:pPr>
        <w:spacing w:after="0" w:line="276" w:lineRule="auto"/>
        <w:rPr>
          <w:rFonts w:ascii="Arial" w:hAnsi="Arial" w:eastAsia="Arial" w:cs="Arial"/>
          <w:color w:val="000000" w:themeColor="text1" w:themeTint="FF" w:themeShade="FF"/>
          <w:sz w:val="20"/>
          <w:szCs w:val="20"/>
          <w:lang w:val="en-US" w:eastAsia="en-US"/>
        </w:rPr>
      </w:pPr>
    </w:p>
    <w:p w:rsidR="004A5BD3" w:rsidRDefault="00AA5C2C" w14:paraId="4245B02E" w14:textId="4FDC7333">
      <w:pPr>
        <w:spacing w:after="0" w:line="276" w:lineRule="auto"/>
      </w:pPr>
      <w:r w:rsidRPr="0B07F5D2" w:rsidR="326EFD8A">
        <w:rPr>
          <w:rFonts w:ascii="Arial" w:hAnsi="Arial" w:eastAsia="Arial" w:cs="Arial"/>
          <w:color w:val="000000" w:themeColor="text1" w:themeTint="FF" w:themeShade="FF"/>
          <w:sz w:val="20"/>
          <w:szCs w:val="20"/>
          <w:lang w:val="en-US" w:eastAsia="en-US"/>
        </w:rPr>
        <w:t>Interviewer:</w:t>
      </w:r>
      <w:r w:rsidRPr="0B07F5D2" w:rsidR="326EFD8A">
        <w:rPr>
          <w:rFonts w:ascii="Arial" w:hAnsi="Arial" w:eastAsia="Arial" w:cs="Arial"/>
          <w:color w:val="000000" w:themeColor="text1" w:themeTint="FF" w:themeShade="FF"/>
          <w:sz w:val="20"/>
          <w:szCs w:val="20"/>
          <w:lang w:val="en-US" w:eastAsia="en-US"/>
        </w:rPr>
        <w:t xml:space="preserve"> </w:t>
      </w:r>
      <w:r w:rsidRPr="0B07F5D2" w:rsidR="00AA5C2C">
        <w:rPr>
          <w:rFonts w:ascii="Arial" w:hAnsi="Arial" w:eastAsia="Arial" w:cs="Arial"/>
          <w:color w:val="000000" w:themeColor="text1" w:themeTint="FF" w:themeShade="FF"/>
          <w:sz w:val="20"/>
          <w:szCs w:val="20"/>
          <w:lang w:val="en-US" w:eastAsia="en-US"/>
        </w:rPr>
        <w:t xml:space="preserve">and then your ethnic background is Japanese American. </w:t>
      </w:r>
    </w:p>
    <w:p w:rsidR="004A5BD3" w:rsidP="0B07F5D2" w:rsidRDefault="00AA5C2C" w14:paraId="7A184525" w14:textId="6081F5CA">
      <w:pPr>
        <w:spacing w:after="0" w:line="276" w:lineRule="auto"/>
        <w:rPr>
          <w:rFonts w:ascii="Arial" w:hAnsi="Arial" w:eastAsia="Arial" w:cs="Arial"/>
          <w:color w:val="000000" w:themeColor="text1" w:themeTint="FF" w:themeShade="FF"/>
          <w:sz w:val="20"/>
          <w:szCs w:val="20"/>
          <w:lang w:val="en-US" w:eastAsia="en-US"/>
        </w:rPr>
      </w:pPr>
    </w:p>
    <w:p w:rsidR="004A5BD3" w:rsidRDefault="00AA5C2C" w14:paraId="102B207D" w14:textId="1AF30FA4">
      <w:pPr>
        <w:spacing w:after="0" w:line="276" w:lineRule="auto"/>
      </w:pPr>
      <w:r w:rsidRPr="0B07F5D2" w:rsidR="0E0E0CEA">
        <w:rPr>
          <w:rFonts w:ascii="Arial" w:hAnsi="Arial" w:eastAsia="Arial" w:cs="Arial"/>
          <w:color w:val="000000" w:themeColor="text1" w:themeTint="FF" w:themeShade="FF"/>
          <w:sz w:val="20"/>
          <w:szCs w:val="20"/>
          <w:lang w:val="en-US" w:eastAsia="en-US"/>
        </w:rPr>
        <w:t xml:space="preserve">Participant 26: Japanese American, yeah. </w:t>
      </w:r>
    </w:p>
    <w:p w:rsidR="004A5BD3" w:rsidP="0B07F5D2" w:rsidRDefault="00AA5C2C" w14:paraId="24BA3B36" w14:textId="3C794B95">
      <w:pPr>
        <w:spacing w:after="0" w:line="276" w:lineRule="auto"/>
        <w:rPr>
          <w:rFonts w:ascii="Arial" w:hAnsi="Arial" w:eastAsia="Arial" w:cs="Arial"/>
          <w:color w:val="000000" w:themeColor="text1" w:themeTint="FF" w:themeShade="FF"/>
          <w:sz w:val="20"/>
          <w:szCs w:val="20"/>
          <w:lang w:val="en-US" w:eastAsia="en-US"/>
        </w:rPr>
      </w:pPr>
    </w:p>
    <w:p w:rsidR="004A5BD3" w:rsidP="0B07F5D2" w:rsidRDefault="00AA5C2C" w14:paraId="136570FC" w14:textId="6ED9BA43">
      <w:pPr>
        <w:spacing w:after="0" w:line="276" w:lineRule="auto"/>
        <w:rPr>
          <w:rFonts w:ascii="Arial" w:hAnsi="Arial" w:eastAsia="Arial" w:cs="Arial"/>
          <w:color w:val="000000" w:themeColor="text1" w:themeTint="FF" w:themeShade="FF"/>
          <w:sz w:val="20"/>
          <w:szCs w:val="20"/>
          <w:lang w:val="en-US" w:eastAsia="en-US"/>
        </w:rPr>
      </w:pPr>
      <w:r w:rsidRPr="0B07F5D2" w:rsidR="0E0E0CEA">
        <w:rPr>
          <w:rFonts w:ascii="Arial" w:hAnsi="Arial" w:eastAsia="Arial" w:cs="Arial"/>
          <w:color w:val="000000" w:themeColor="text1" w:themeTint="FF" w:themeShade="FF"/>
          <w:sz w:val="20"/>
          <w:szCs w:val="20"/>
          <w:lang w:val="en-US" w:eastAsia="en-US"/>
        </w:rPr>
        <w:t xml:space="preserve">Interviewer: </w:t>
      </w:r>
      <w:r w:rsidRPr="0B07F5D2" w:rsidR="00AA5C2C">
        <w:rPr>
          <w:rFonts w:ascii="Arial" w:hAnsi="Arial" w:eastAsia="Arial" w:cs="Arial"/>
          <w:color w:val="000000" w:themeColor="text1" w:themeTint="FF" w:themeShade="FF"/>
          <w:sz w:val="20"/>
          <w:szCs w:val="20"/>
          <w:lang w:val="en-US" w:eastAsia="en-US"/>
        </w:rPr>
        <w:t>gotcha and what generation</w:t>
      </w:r>
      <w:r w:rsidRPr="0B07F5D2" w:rsidR="59DE10C1">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 xml:space="preserve"> </w:t>
      </w:r>
      <w:r w:rsidRPr="0B07F5D2" w:rsidR="7A69C3DE">
        <w:rPr>
          <w:rFonts w:ascii="Arial" w:hAnsi="Arial" w:eastAsia="Arial" w:cs="Arial"/>
          <w:color w:val="000000" w:themeColor="text1" w:themeTint="FF" w:themeShade="FF"/>
          <w:sz w:val="20"/>
          <w:szCs w:val="20"/>
          <w:lang w:val="en-US" w:eastAsia="en-US"/>
        </w:rPr>
        <w:t>Your</w:t>
      </w:r>
      <w:r w:rsidRPr="0B07F5D2" w:rsidR="00AA5C2C">
        <w:rPr>
          <w:rFonts w:ascii="Arial" w:hAnsi="Arial" w:eastAsia="Arial" w:cs="Arial"/>
          <w:color w:val="000000" w:themeColor="text1" w:themeTint="FF" w:themeShade="FF"/>
          <w:sz w:val="20"/>
          <w:szCs w:val="20"/>
          <w:lang w:val="en-US" w:eastAsia="en-US"/>
        </w:rPr>
        <w:t xml:space="preserve"> </w:t>
      </w:r>
      <w:r w:rsidRPr="0B07F5D2" w:rsidR="7F33BB17">
        <w:rPr>
          <w:rFonts w:ascii="Arial" w:hAnsi="Arial" w:eastAsia="Arial" w:cs="Arial"/>
          <w:color w:val="000000" w:themeColor="text1" w:themeTint="FF" w:themeShade="FF"/>
          <w:sz w:val="20"/>
          <w:szCs w:val="20"/>
          <w:lang w:val="en-US" w:eastAsia="en-US"/>
        </w:rPr>
        <w:t>parents, were they...</w:t>
      </w:r>
    </w:p>
    <w:p w:rsidR="004A5BD3" w:rsidRDefault="004A5BD3" w14:paraId="35AC358F" w14:textId="77777777">
      <w:pPr>
        <w:spacing w:after="0" w:line="276" w:lineRule="auto"/>
      </w:pPr>
    </w:p>
    <w:p w:rsidR="004A5BD3" w:rsidRDefault="00AA5C2C" w14:paraId="2A8F89C4" w14:textId="17E43211">
      <w:pPr>
        <w:spacing w:after="0" w:line="276" w:lineRule="auto"/>
        <w:rPr/>
      </w:pPr>
      <w:r w:rsidRPr="42280967" w:rsidR="00AA5C2C">
        <w:rPr>
          <w:rFonts w:ascii="Arial" w:hAnsi="Arial" w:eastAsia="Arial" w:cs="Arial"/>
          <w:color w:val="000000" w:themeColor="text1" w:themeTint="FF" w:themeShade="FF"/>
          <w:sz w:val="20"/>
          <w:szCs w:val="20"/>
          <w:lang w:val="en-US" w:eastAsia="en-US"/>
        </w:rPr>
        <w:t>Participant 26:</w:t>
      </w:r>
      <w:r w:rsidRPr="42280967" w:rsidR="00AA5C2C">
        <w:rPr>
          <w:rFonts w:ascii="Arial" w:hAnsi="Arial" w:eastAsia="Arial" w:cs="Arial"/>
          <w:color w:val="000000" w:themeColor="text1" w:themeTint="FF" w:themeShade="FF"/>
          <w:sz w:val="20"/>
          <w:szCs w:val="20"/>
          <w:lang w:val="en-US" w:eastAsia="en-US"/>
        </w:rPr>
        <w:t xml:space="preserve"> Okay </w:t>
      </w:r>
      <w:r w:rsidRPr="42280967" w:rsidR="4E03DEC5">
        <w:rPr>
          <w:rFonts w:ascii="Arial" w:hAnsi="Arial" w:eastAsia="Arial" w:cs="Arial"/>
          <w:color w:val="000000" w:themeColor="text1" w:themeTint="FF" w:themeShade="FF"/>
          <w:sz w:val="20"/>
          <w:szCs w:val="20"/>
          <w:lang w:val="en-US" w:eastAsia="en-US"/>
        </w:rPr>
        <w:t>I</w:t>
      </w:r>
      <w:r w:rsidRPr="42280967" w:rsidR="00AA5C2C">
        <w:rPr>
          <w:rFonts w:ascii="Arial" w:hAnsi="Arial" w:eastAsia="Arial" w:cs="Arial"/>
          <w:color w:val="000000" w:themeColor="text1" w:themeTint="FF" w:themeShade="FF"/>
          <w:sz w:val="20"/>
          <w:szCs w:val="20"/>
          <w:lang w:val="en-US" w:eastAsia="en-US"/>
        </w:rPr>
        <w:t>'m</w:t>
      </w:r>
      <w:r w:rsidRPr="42280967" w:rsidR="00AA5C2C">
        <w:rPr>
          <w:rFonts w:ascii="Arial" w:hAnsi="Arial" w:eastAsia="Arial" w:cs="Arial"/>
          <w:color w:val="000000" w:themeColor="text1" w:themeTint="FF" w:themeShade="FF"/>
          <w:sz w:val="20"/>
          <w:szCs w:val="20"/>
          <w:lang w:val="en-US" w:eastAsia="en-US"/>
        </w:rPr>
        <w:t xml:space="preserve"> a</w:t>
      </w:r>
      <w:r w:rsidRPr="42280967" w:rsidR="575D008E">
        <w:rPr>
          <w:rFonts w:ascii="Arial" w:hAnsi="Arial" w:eastAsia="Arial" w:cs="Arial"/>
          <w:color w:val="000000" w:themeColor="text1" w:themeTint="FF" w:themeShade="FF"/>
          <w:sz w:val="20"/>
          <w:szCs w:val="20"/>
          <w:lang w:val="en-US" w:eastAsia="en-US"/>
        </w:rPr>
        <w:t xml:space="preserve"> </w:t>
      </w:r>
      <w:commentRangeStart w:id="269542019"/>
      <w:r w:rsidRPr="42280967" w:rsidR="575D008E">
        <w:rPr>
          <w:rFonts w:ascii="Arial" w:hAnsi="Arial" w:eastAsia="Arial" w:cs="Arial"/>
          <w:color w:val="000000" w:themeColor="text1" w:themeTint="FF" w:themeShade="FF"/>
          <w:sz w:val="20"/>
          <w:szCs w:val="20"/>
          <w:lang w:val="en-US" w:eastAsia="en-US"/>
        </w:rPr>
        <w:t>Sansei</w:t>
      </w:r>
      <w:commentRangeEnd w:id="269542019"/>
      <w:r>
        <w:rPr>
          <w:rStyle w:val="CommentReference"/>
        </w:rPr>
        <w:commentReference w:id="269542019"/>
      </w:r>
      <w:r w:rsidRPr="42280967" w:rsidR="00AA5C2C">
        <w:rPr>
          <w:rFonts w:ascii="Arial" w:hAnsi="Arial" w:eastAsia="Arial" w:cs="Arial"/>
          <w:color w:val="000000" w:themeColor="text1" w:themeTint="FF" w:themeShade="FF"/>
          <w:sz w:val="20"/>
          <w:szCs w:val="20"/>
          <w:lang w:val="en-US" w:eastAsia="en-US"/>
        </w:rPr>
        <w:t xml:space="preserve"> </w:t>
      </w:r>
      <w:r w:rsidRPr="42280967" w:rsidR="00AA5C2C">
        <w:rPr>
          <w:rFonts w:ascii="Arial" w:hAnsi="Arial" w:eastAsia="Arial" w:cs="Arial"/>
          <w:color w:val="000000" w:themeColor="text1" w:themeTint="FF" w:themeShade="FF"/>
          <w:sz w:val="20"/>
          <w:szCs w:val="20"/>
          <w:lang w:val="en-US" w:eastAsia="en-US"/>
        </w:rPr>
        <w:t>so, my parents were born here</w:t>
      </w:r>
      <w:r w:rsidRPr="42280967" w:rsidR="7DB7CCCD">
        <w:rPr>
          <w:rFonts w:ascii="Arial" w:hAnsi="Arial" w:eastAsia="Arial" w:cs="Arial"/>
          <w:color w:val="000000" w:themeColor="text1" w:themeTint="FF" w:themeShade="FF"/>
          <w:sz w:val="20"/>
          <w:szCs w:val="20"/>
          <w:lang w:val="en-US" w:eastAsia="en-US"/>
        </w:rPr>
        <w:t>,</w:t>
      </w:r>
      <w:r w:rsidRPr="42280967" w:rsidR="00AA5C2C">
        <w:rPr>
          <w:rFonts w:ascii="Arial" w:hAnsi="Arial" w:eastAsia="Arial" w:cs="Arial"/>
          <w:color w:val="000000" w:themeColor="text1" w:themeTint="FF" w:themeShade="FF"/>
          <w:sz w:val="20"/>
          <w:szCs w:val="20"/>
          <w:lang w:val="en-US" w:eastAsia="en-US"/>
        </w:rPr>
        <w:t xml:space="preserve"> grandparents were born in Japan</w:t>
      </w:r>
      <w:r w:rsidRPr="42280967" w:rsidR="6C8C217F">
        <w:rPr>
          <w:rFonts w:ascii="Arial" w:hAnsi="Arial" w:eastAsia="Arial" w:cs="Arial"/>
          <w:color w:val="000000" w:themeColor="text1" w:themeTint="FF" w:themeShade="FF"/>
          <w:sz w:val="20"/>
          <w:szCs w:val="20"/>
          <w:lang w:val="en-US" w:eastAsia="en-US"/>
        </w:rPr>
        <w:t xml:space="preserve"> and</w:t>
      </w:r>
      <w:r w:rsidRPr="42280967" w:rsidR="00AA5C2C">
        <w:rPr>
          <w:rFonts w:ascii="Arial" w:hAnsi="Arial" w:eastAsia="Arial" w:cs="Arial"/>
          <w:color w:val="000000" w:themeColor="text1" w:themeTint="FF" w:themeShade="FF"/>
          <w:sz w:val="20"/>
          <w:szCs w:val="20"/>
          <w:lang w:val="en-US" w:eastAsia="en-US"/>
        </w:rPr>
        <w:t xml:space="preserve"> came here</w:t>
      </w:r>
      <w:r w:rsidRPr="42280967" w:rsidR="3AE249D2">
        <w:rPr>
          <w:rFonts w:ascii="Arial" w:hAnsi="Arial" w:eastAsia="Arial" w:cs="Arial"/>
          <w:color w:val="000000" w:themeColor="text1" w:themeTint="FF" w:themeShade="FF"/>
          <w:sz w:val="20"/>
          <w:szCs w:val="20"/>
          <w:lang w:val="en-US" w:eastAsia="en-US"/>
        </w:rPr>
        <w:t>.</w:t>
      </w:r>
      <w:r w:rsidRPr="42280967" w:rsidR="00AA5C2C">
        <w:rPr>
          <w:rFonts w:ascii="Arial" w:hAnsi="Arial" w:eastAsia="Arial" w:cs="Arial"/>
          <w:color w:val="000000" w:themeColor="text1" w:themeTint="FF" w:themeShade="FF"/>
          <w:sz w:val="20"/>
          <w:szCs w:val="20"/>
          <w:lang w:val="en-US" w:eastAsia="en-US"/>
        </w:rPr>
        <w:t xml:space="preserve"> </w:t>
      </w:r>
      <w:r w:rsidRPr="42280967" w:rsidR="3AE249D2">
        <w:rPr>
          <w:rFonts w:ascii="Arial" w:hAnsi="Arial" w:eastAsia="Arial" w:cs="Arial"/>
          <w:color w:val="000000" w:themeColor="text1" w:themeTint="FF" w:themeShade="FF"/>
          <w:sz w:val="20"/>
          <w:szCs w:val="20"/>
          <w:lang w:val="en-US" w:eastAsia="en-US"/>
        </w:rPr>
        <w:t>S</w:t>
      </w:r>
      <w:r w:rsidRPr="42280967" w:rsidR="00AA5C2C">
        <w:rPr>
          <w:rFonts w:ascii="Arial" w:hAnsi="Arial" w:eastAsia="Arial" w:cs="Arial"/>
          <w:color w:val="000000" w:themeColor="text1" w:themeTint="FF" w:themeShade="FF"/>
          <w:sz w:val="20"/>
          <w:szCs w:val="20"/>
          <w:lang w:val="en-US" w:eastAsia="en-US"/>
        </w:rPr>
        <w:t>o</w:t>
      </w:r>
      <w:r w:rsidRPr="42280967" w:rsidR="00AA5C2C">
        <w:rPr>
          <w:rFonts w:ascii="Arial" w:hAnsi="Arial" w:eastAsia="Arial" w:cs="Arial"/>
          <w:color w:val="000000" w:themeColor="text1" w:themeTint="FF" w:themeShade="FF"/>
          <w:sz w:val="20"/>
          <w:szCs w:val="20"/>
          <w:lang w:val="en-US" w:eastAsia="en-US"/>
        </w:rPr>
        <w:t xml:space="preserve"> in the weird way of how we all ended up in Chicago is that</w:t>
      </w:r>
      <w:r w:rsidRPr="42280967" w:rsidR="1F9FE05D">
        <w:rPr>
          <w:rFonts w:ascii="Arial" w:hAnsi="Arial" w:eastAsia="Arial" w:cs="Arial"/>
          <w:color w:val="000000" w:themeColor="text1" w:themeTint="FF" w:themeShade="FF"/>
          <w:sz w:val="20"/>
          <w:szCs w:val="20"/>
          <w:lang w:val="en-US" w:eastAsia="en-US"/>
        </w:rPr>
        <w:t xml:space="preserve"> m</w:t>
      </w:r>
      <w:r w:rsidRPr="42280967" w:rsidR="00AA5C2C">
        <w:rPr>
          <w:rFonts w:ascii="Arial" w:hAnsi="Arial" w:eastAsia="Arial" w:cs="Arial"/>
          <w:color w:val="000000" w:themeColor="text1" w:themeTint="FF" w:themeShade="FF"/>
          <w:sz w:val="20"/>
          <w:szCs w:val="20"/>
          <w:lang w:val="en-US" w:eastAsia="en-US"/>
        </w:rPr>
        <w:t xml:space="preserve">y mom and her family lived up </w:t>
      </w:r>
      <w:r w:rsidRPr="42280967" w:rsidR="00AA5C2C">
        <w:rPr>
          <w:rFonts w:ascii="Arial" w:hAnsi="Arial" w:eastAsia="Arial" w:cs="Arial"/>
          <w:color w:val="000000" w:themeColor="text1" w:themeTint="FF" w:themeShade="FF"/>
          <w:sz w:val="20"/>
          <w:szCs w:val="20"/>
          <w:lang w:val="en-US" w:eastAsia="en-US"/>
        </w:rPr>
        <w:t>in and</w:t>
      </w:r>
      <w:r w:rsidRPr="42280967" w:rsidR="00AA5C2C">
        <w:rPr>
          <w:rFonts w:ascii="Arial" w:hAnsi="Arial" w:eastAsia="Arial" w:cs="Arial"/>
          <w:color w:val="000000" w:themeColor="text1" w:themeTint="FF" w:themeShade="FF"/>
          <w:sz w:val="20"/>
          <w:szCs w:val="20"/>
          <w:lang w:val="en-US" w:eastAsia="en-US"/>
        </w:rPr>
        <w:t xml:space="preserve"> </w:t>
      </w:r>
      <w:r w:rsidRPr="42280967" w:rsidR="1EE98C57">
        <w:rPr>
          <w:rFonts w:ascii="Arial" w:hAnsi="Arial" w:eastAsia="Arial" w:cs="Arial"/>
          <w:color w:val="000000" w:themeColor="text1" w:themeTint="FF" w:themeShade="FF"/>
          <w:sz w:val="20"/>
          <w:szCs w:val="20"/>
          <w:lang w:val="en-US" w:eastAsia="en-US"/>
        </w:rPr>
        <w:t xml:space="preserve">Floren, </w:t>
      </w:r>
      <w:r w:rsidRPr="42280967" w:rsidR="00AA5C2C">
        <w:rPr>
          <w:rFonts w:ascii="Arial" w:hAnsi="Arial" w:eastAsia="Arial" w:cs="Arial"/>
          <w:color w:val="000000" w:themeColor="text1" w:themeTint="FF" w:themeShade="FF"/>
          <w:sz w:val="20"/>
          <w:szCs w:val="20"/>
          <w:lang w:val="en-US" w:eastAsia="en-US"/>
        </w:rPr>
        <w:t>which is</w:t>
      </w:r>
      <w:r w:rsidRPr="42280967" w:rsidR="00AA5C2C">
        <w:rPr>
          <w:rFonts w:ascii="Arial" w:hAnsi="Arial" w:eastAsia="Arial" w:cs="Arial"/>
          <w:color w:val="000000" w:themeColor="text1" w:themeTint="FF" w:themeShade="FF"/>
          <w:sz w:val="20"/>
          <w:szCs w:val="20"/>
          <w:lang w:val="en-US" w:eastAsia="en-US"/>
        </w:rPr>
        <w:t xml:space="preserve"> like now part of </w:t>
      </w:r>
      <w:r w:rsidRPr="42280967" w:rsidR="2A6B62CA">
        <w:rPr>
          <w:rFonts w:ascii="Arial" w:hAnsi="Arial" w:eastAsia="Arial" w:cs="Arial"/>
          <w:color w:val="000000" w:themeColor="text1" w:themeTint="FF" w:themeShade="FF"/>
          <w:sz w:val="20"/>
          <w:szCs w:val="20"/>
          <w:lang w:val="en-US" w:eastAsia="en-US"/>
        </w:rPr>
        <w:t>S</w:t>
      </w:r>
      <w:r w:rsidRPr="42280967" w:rsidR="00AA5C2C">
        <w:rPr>
          <w:rFonts w:ascii="Arial" w:hAnsi="Arial" w:eastAsia="Arial" w:cs="Arial"/>
          <w:color w:val="000000" w:themeColor="text1" w:themeTint="FF" w:themeShade="FF"/>
          <w:sz w:val="20"/>
          <w:szCs w:val="20"/>
          <w:lang w:val="en-US" w:eastAsia="en-US"/>
        </w:rPr>
        <w:t>acramento, and so they got sent to camp in Arkansas</w:t>
      </w:r>
      <w:r w:rsidRPr="42280967" w:rsidR="5D7C1831">
        <w:rPr>
          <w:rFonts w:ascii="Arial" w:hAnsi="Arial" w:eastAsia="Arial" w:cs="Arial"/>
          <w:color w:val="000000" w:themeColor="text1" w:themeTint="FF" w:themeShade="FF"/>
          <w:sz w:val="20"/>
          <w:szCs w:val="20"/>
          <w:lang w:val="en-US" w:eastAsia="en-US"/>
        </w:rPr>
        <w:t>.</w:t>
      </w:r>
      <w:r w:rsidRPr="42280967" w:rsidR="00AA5C2C">
        <w:rPr>
          <w:rFonts w:ascii="Arial" w:hAnsi="Arial" w:eastAsia="Arial" w:cs="Arial"/>
          <w:color w:val="000000" w:themeColor="text1" w:themeTint="FF" w:themeShade="FF"/>
          <w:sz w:val="20"/>
          <w:szCs w:val="20"/>
          <w:lang w:val="en-US" w:eastAsia="en-US"/>
        </w:rPr>
        <w:t xml:space="preserve"> </w:t>
      </w:r>
      <w:r w:rsidRPr="42280967" w:rsidR="1DD4C3AF">
        <w:rPr>
          <w:rFonts w:ascii="Arial" w:hAnsi="Arial" w:eastAsia="Arial" w:cs="Arial"/>
          <w:color w:val="000000" w:themeColor="text1" w:themeTint="FF" w:themeShade="FF"/>
          <w:sz w:val="20"/>
          <w:szCs w:val="20"/>
          <w:lang w:val="en-US" w:eastAsia="en-US"/>
        </w:rPr>
        <w:t>M</w:t>
      </w:r>
      <w:r w:rsidRPr="42280967" w:rsidR="00AA5C2C">
        <w:rPr>
          <w:rFonts w:ascii="Arial" w:hAnsi="Arial" w:eastAsia="Arial" w:cs="Arial"/>
          <w:color w:val="000000" w:themeColor="text1" w:themeTint="FF" w:themeShade="FF"/>
          <w:sz w:val="20"/>
          <w:szCs w:val="20"/>
          <w:lang w:val="en-US" w:eastAsia="en-US"/>
        </w:rPr>
        <w:t xml:space="preserve">y dad's family </w:t>
      </w:r>
      <w:r w:rsidRPr="42280967" w:rsidR="00AA5C2C">
        <w:rPr>
          <w:rFonts w:ascii="Arial" w:hAnsi="Arial" w:eastAsia="Arial" w:cs="Arial"/>
          <w:color w:val="000000" w:themeColor="text1" w:themeTint="FF" w:themeShade="FF"/>
          <w:sz w:val="20"/>
          <w:szCs w:val="20"/>
          <w:lang w:val="en-US" w:eastAsia="en-US"/>
        </w:rPr>
        <w:t>didn't</w:t>
      </w:r>
      <w:r w:rsidRPr="42280967" w:rsidR="00AA5C2C">
        <w:rPr>
          <w:rFonts w:ascii="Arial" w:hAnsi="Arial" w:eastAsia="Arial" w:cs="Arial"/>
          <w:color w:val="000000" w:themeColor="text1" w:themeTint="FF" w:themeShade="FF"/>
          <w:sz w:val="20"/>
          <w:szCs w:val="20"/>
          <w:lang w:val="en-US" w:eastAsia="en-US"/>
        </w:rPr>
        <w:t xml:space="preserve"> get sent to </w:t>
      </w:r>
      <w:r w:rsidRPr="42280967" w:rsidR="3BA8AF39">
        <w:rPr>
          <w:rFonts w:ascii="Arial" w:hAnsi="Arial" w:eastAsia="Arial" w:cs="Arial"/>
          <w:color w:val="000000" w:themeColor="text1" w:themeTint="FF" w:themeShade="FF"/>
          <w:sz w:val="20"/>
          <w:szCs w:val="20"/>
          <w:lang w:val="en-US" w:eastAsia="en-US"/>
        </w:rPr>
        <w:t>c</w:t>
      </w:r>
      <w:r w:rsidRPr="42280967" w:rsidR="00AA5C2C">
        <w:rPr>
          <w:rFonts w:ascii="Arial" w:hAnsi="Arial" w:eastAsia="Arial" w:cs="Arial"/>
          <w:color w:val="000000" w:themeColor="text1" w:themeTint="FF" w:themeShade="FF"/>
          <w:sz w:val="20"/>
          <w:szCs w:val="20"/>
          <w:lang w:val="en-US" w:eastAsia="en-US"/>
        </w:rPr>
        <w:t xml:space="preserve">amp because they lived in </w:t>
      </w:r>
      <w:r w:rsidRPr="42280967" w:rsidR="221DD882">
        <w:rPr>
          <w:rFonts w:ascii="Arial" w:hAnsi="Arial" w:eastAsia="Arial" w:cs="Arial"/>
          <w:color w:val="000000" w:themeColor="text1" w:themeTint="FF" w:themeShade="FF"/>
          <w:sz w:val="20"/>
          <w:szCs w:val="20"/>
          <w:lang w:val="en-US" w:eastAsia="en-US"/>
        </w:rPr>
        <w:t>U</w:t>
      </w:r>
      <w:r w:rsidRPr="42280967" w:rsidR="00AA5C2C">
        <w:rPr>
          <w:rFonts w:ascii="Arial" w:hAnsi="Arial" w:eastAsia="Arial" w:cs="Arial"/>
          <w:color w:val="000000" w:themeColor="text1" w:themeTint="FF" w:themeShade="FF"/>
          <w:sz w:val="20"/>
          <w:szCs w:val="20"/>
          <w:lang w:val="en-US" w:eastAsia="en-US"/>
        </w:rPr>
        <w:t>tah</w:t>
      </w:r>
      <w:r w:rsidRPr="42280967" w:rsidR="3F18C6E1">
        <w:rPr>
          <w:rFonts w:ascii="Arial" w:hAnsi="Arial" w:eastAsia="Arial" w:cs="Arial"/>
          <w:color w:val="000000" w:themeColor="text1" w:themeTint="FF" w:themeShade="FF"/>
          <w:sz w:val="20"/>
          <w:szCs w:val="20"/>
          <w:lang w:val="en-US" w:eastAsia="en-US"/>
        </w:rPr>
        <w:t>,</w:t>
      </w:r>
      <w:r w:rsidRPr="42280967" w:rsidR="00AA5C2C">
        <w:rPr>
          <w:rFonts w:ascii="Arial" w:hAnsi="Arial" w:eastAsia="Arial" w:cs="Arial"/>
          <w:color w:val="000000" w:themeColor="text1" w:themeTint="FF" w:themeShade="FF"/>
          <w:sz w:val="20"/>
          <w:szCs w:val="20"/>
          <w:lang w:val="en-US" w:eastAsia="en-US"/>
        </w:rPr>
        <w:t xml:space="preserve"> so my dad was drafted</w:t>
      </w:r>
      <w:r w:rsidRPr="42280967" w:rsidR="1B40F97F">
        <w:rPr>
          <w:rFonts w:ascii="Arial" w:hAnsi="Arial" w:eastAsia="Arial" w:cs="Arial"/>
          <w:color w:val="000000" w:themeColor="text1" w:themeTint="FF" w:themeShade="FF"/>
          <w:sz w:val="20"/>
          <w:szCs w:val="20"/>
          <w:lang w:val="en-US" w:eastAsia="en-US"/>
        </w:rPr>
        <w:t>,</w:t>
      </w:r>
      <w:r w:rsidRPr="42280967" w:rsidR="00AA5C2C">
        <w:rPr>
          <w:rFonts w:ascii="Arial" w:hAnsi="Arial" w:eastAsia="Arial" w:cs="Arial"/>
          <w:color w:val="000000" w:themeColor="text1" w:themeTint="FF" w:themeShade="FF"/>
          <w:sz w:val="20"/>
          <w:szCs w:val="20"/>
          <w:lang w:val="en-US" w:eastAsia="en-US"/>
        </w:rPr>
        <w:t xml:space="preserve"> he joined the army, but he stayed stateside</w:t>
      </w:r>
      <w:r w:rsidRPr="42280967" w:rsidR="794DE489">
        <w:rPr>
          <w:rFonts w:ascii="Arial" w:hAnsi="Arial" w:eastAsia="Arial" w:cs="Arial"/>
          <w:color w:val="000000" w:themeColor="text1" w:themeTint="FF" w:themeShade="FF"/>
          <w:sz w:val="20"/>
          <w:szCs w:val="20"/>
          <w:lang w:val="en-US" w:eastAsia="en-US"/>
        </w:rPr>
        <w:t>.</w:t>
      </w:r>
      <w:r w:rsidRPr="42280967" w:rsidR="00AA5C2C">
        <w:rPr>
          <w:rFonts w:ascii="Arial" w:hAnsi="Arial" w:eastAsia="Arial" w:cs="Arial"/>
          <w:color w:val="000000" w:themeColor="text1" w:themeTint="FF" w:themeShade="FF"/>
          <w:sz w:val="20"/>
          <w:szCs w:val="20"/>
          <w:lang w:val="en-US" w:eastAsia="en-US"/>
        </w:rPr>
        <w:t xml:space="preserve"> </w:t>
      </w:r>
      <w:r w:rsidRPr="42280967" w:rsidR="3323E19E">
        <w:rPr>
          <w:rFonts w:ascii="Arial" w:hAnsi="Arial" w:eastAsia="Arial" w:cs="Arial"/>
          <w:color w:val="000000" w:themeColor="text1" w:themeTint="FF" w:themeShade="FF"/>
          <w:sz w:val="20"/>
          <w:szCs w:val="20"/>
          <w:lang w:val="en-US" w:eastAsia="en-US"/>
        </w:rPr>
        <w:t>B</w:t>
      </w:r>
      <w:r w:rsidRPr="42280967" w:rsidR="00AA5C2C">
        <w:rPr>
          <w:rFonts w:ascii="Arial" w:hAnsi="Arial" w:eastAsia="Arial" w:cs="Arial"/>
          <w:color w:val="000000" w:themeColor="text1" w:themeTint="FF" w:themeShade="FF"/>
          <w:sz w:val="20"/>
          <w:szCs w:val="20"/>
          <w:lang w:val="en-US" w:eastAsia="en-US"/>
        </w:rPr>
        <w:t>ut he was</w:t>
      </w:r>
      <w:r w:rsidRPr="42280967" w:rsidR="3013B759">
        <w:rPr>
          <w:rFonts w:ascii="Arial" w:hAnsi="Arial" w:eastAsia="Arial" w:cs="Arial"/>
          <w:color w:val="000000" w:themeColor="text1" w:themeTint="FF" w:themeShade="FF"/>
          <w:sz w:val="20"/>
          <w:szCs w:val="20"/>
          <w:lang w:val="en-US" w:eastAsia="en-US"/>
        </w:rPr>
        <w:t xml:space="preserve"> </w:t>
      </w:r>
      <w:r w:rsidRPr="42280967" w:rsidR="00AA5C2C">
        <w:rPr>
          <w:rFonts w:ascii="Arial" w:hAnsi="Arial" w:eastAsia="Arial" w:cs="Arial"/>
          <w:color w:val="000000" w:themeColor="text1" w:themeTint="FF" w:themeShade="FF"/>
          <w:sz w:val="20"/>
          <w:szCs w:val="20"/>
          <w:lang w:val="en-US" w:eastAsia="en-US"/>
        </w:rPr>
        <w:t>discharged from Arkansas and so</w:t>
      </w:r>
      <w:r w:rsidRPr="42280967" w:rsidR="1BFC4BB8">
        <w:rPr>
          <w:rFonts w:ascii="Arial" w:hAnsi="Arial" w:eastAsia="Arial" w:cs="Arial"/>
          <w:color w:val="000000" w:themeColor="text1" w:themeTint="FF" w:themeShade="FF"/>
          <w:sz w:val="20"/>
          <w:szCs w:val="20"/>
          <w:lang w:val="en-US" w:eastAsia="en-US"/>
        </w:rPr>
        <w:t>, n</w:t>
      </w:r>
      <w:r w:rsidRPr="42280967" w:rsidR="00AA5C2C">
        <w:rPr>
          <w:rFonts w:ascii="Arial" w:hAnsi="Arial" w:eastAsia="Arial" w:cs="Arial"/>
          <w:color w:val="000000" w:themeColor="text1" w:themeTint="FF" w:themeShade="FF"/>
          <w:sz w:val="20"/>
          <w:szCs w:val="20"/>
          <w:lang w:val="en-US" w:eastAsia="en-US"/>
        </w:rPr>
        <w:t xml:space="preserve">ot that they knew each other, then, but then my parents both landed in Chicago </w:t>
      </w:r>
      <w:r w:rsidRPr="42280967" w:rsidR="238D34B2">
        <w:rPr>
          <w:rFonts w:ascii="Arial" w:hAnsi="Arial" w:eastAsia="Arial" w:cs="Arial"/>
          <w:color w:val="000000" w:themeColor="text1" w:themeTint="FF" w:themeShade="FF"/>
          <w:sz w:val="20"/>
          <w:szCs w:val="20"/>
          <w:lang w:val="en-US" w:eastAsia="en-US"/>
        </w:rPr>
        <w:t>in</w:t>
      </w:r>
      <w:r w:rsidRPr="42280967" w:rsidR="00AA5C2C">
        <w:rPr>
          <w:rFonts w:ascii="Arial" w:hAnsi="Arial" w:eastAsia="Arial" w:cs="Arial"/>
          <w:color w:val="000000" w:themeColor="text1" w:themeTint="FF" w:themeShade="FF"/>
          <w:sz w:val="20"/>
          <w:szCs w:val="20"/>
          <w:lang w:val="en-US" w:eastAsia="en-US"/>
        </w:rPr>
        <w:t xml:space="preserve"> that great migration w</w:t>
      </w:r>
      <w:r w:rsidRPr="42280967" w:rsidR="0E1AB369">
        <w:rPr>
          <w:rFonts w:ascii="Arial" w:hAnsi="Arial" w:eastAsia="Arial" w:cs="Arial"/>
          <w:color w:val="000000" w:themeColor="text1" w:themeTint="FF" w:themeShade="FF"/>
          <w:sz w:val="20"/>
          <w:szCs w:val="20"/>
          <w:lang w:val="en-US" w:eastAsia="en-US"/>
        </w:rPr>
        <w:t>h</w:t>
      </w:r>
      <w:r w:rsidRPr="42280967" w:rsidR="00AA5C2C">
        <w:rPr>
          <w:rFonts w:ascii="Arial" w:hAnsi="Arial" w:eastAsia="Arial" w:cs="Arial"/>
          <w:color w:val="000000" w:themeColor="text1" w:themeTint="FF" w:themeShade="FF"/>
          <w:sz w:val="20"/>
          <w:szCs w:val="20"/>
          <w:lang w:val="en-US" w:eastAsia="en-US"/>
        </w:rPr>
        <w:t>ere all the jobs</w:t>
      </w:r>
      <w:r w:rsidRPr="42280967" w:rsidR="00AA5C2C">
        <w:rPr>
          <w:rFonts w:ascii="Arial" w:hAnsi="Arial" w:eastAsia="Arial" w:cs="Arial"/>
          <w:color w:val="000000" w:themeColor="text1" w:themeTint="FF" w:themeShade="FF"/>
          <w:sz w:val="20"/>
          <w:szCs w:val="20"/>
          <w:lang w:val="en-US" w:eastAsia="en-US"/>
        </w:rPr>
        <w:t>, after</w:t>
      </w:r>
      <w:r w:rsidRPr="42280967" w:rsidR="00AA5C2C">
        <w:rPr>
          <w:rFonts w:ascii="Arial" w:hAnsi="Arial" w:eastAsia="Arial" w:cs="Arial"/>
          <w:color w:val="000000" w:themeColor="text1" w:themeTint="FF" w:themeShade="FF"/>
          <w:sz w:val="20"/>
          <w:szCs w:val="20"/>
          <w:lang w:val="en-US" w:eastAsia="en-US"/>
        </w:rPr>
        <w:t xml:space="preserve"> the war</w:t>
      </w:r>
      <w:r w:rsidRPr="42280967" w:rsidR="2BEA2041">
        <w:rPr>
          <w:rFonts w:ascii="Arial" w:hAnsi="Arial" w:eastAsia="Arial" w:cs="Arial"/>
          <w:color w:val="000000" w:themeColor="text1" w:themeTint="FF" w:themeShade="FF"/>
          <w:sz w:val="20"/>
          <w:szCs w:val="20"/>
          <w:lang w:val="en-US" w:eastAsia="en-US"/>
        </w:rPr>
        <w:t>.</w:t>
      </w:r>
      <w:r w:rsidRPr="42280967" w:rsidR="00AA5C2C">
        <w:rPr>
          <w:rFonts w:ascii="Arial" w:hAnsi="Arial" w:eastAsia="Arial" w:cs="Arial"/>
          <w:color w:val="000000" w:themeColor="text1" w:themeTint="FF" w:themeShade="FF"/>
          <w:sz w:val="20"/>
          <w:szCs w:val="20"/>
          <w:lang w:val="en-US" w:eastAsia="en-US"/>
        </w:rPr>
        <w:t xml:space="preserve"> </w:t>
      </w:r>
      <w:r w:rsidRPr="42280967" w:rsidR="6FA60232">
        <w:rPr>
          <w:rFonts w:ascii="Arial" w:hAnsi="Arial" w:eastAsia="Arial" w:cs="Arial"/>
          <w:color w:val="000000" w:themeColor="text1" w:themeTint="FF" w:themeShade="FF"/>
          <w:sz w:val="20"/>
          <w:szCs w:val="20"/>
          <w:lang w:val="en-US" w:eastAsia="en-US"/>
        </w:rPr>
        <w:t>A</w:t>
      </w:r>
      <w:r w:rsidRPr="42280967" w:rsidR="00AA5C2C">
        <w:rPr>
          <w:rFonts w:ascii="Arial" w:hAnsi="Arial" w:eastAsia="Arial" w:cs="Arial"/>
          <w:color w:val="000000" w:themeColor="text1" w:themeTint="FF" w:themeShade="FF"/>
          <w:sz w:val="20"/>
          <w:szCs w:val="20"/>
          <w:lang w:val="en-US" w:eastAsia="en-US"/>
        </w:rPr>
        <w:t xml:space="preserve">nd so </w:t>
      </w:r>
      <w:r w:rsidRPr="42280967" w:rsidR="00AA5C2C">
        <w:rPr>
          <w:rFonts w:ascii="Arial" w:hAnsi="Arial" w:eastAsia="Arial" w:cs="Arial"/>
          <w:color w:val="000000" w:themeColor="text1" w:themeTint="FF" w:themeShade="FF"/>
          <w:sz w:val="20"/>
          <w:szCs w:val="20"/>
          <w:lang w:val="en-US" w:eastAsia="en-US"/>
        </w:rPr>
        <w:t>that's</w:t>
      </w:r>
      <w:r w:rsidRPr="42280967" w:rsidR="00AA5C2C">
        <w:rPr>
          <w:rFonts w:ascii="Arial" w:hAnsi="Arial" w:eastAsia="Arial" w:cs="Arial"/>
          <w:color w:val="000000" w:themeColor="text1" w:themeTint="FF" w:themeShade="FF"/>
          <w:sz w:val="20"/>
          <w:szCs w:val="20"/>
          <w:lang w:val="en-US" w:eastAsia="en-US"/>
        </w:rPr>
        <w:t xml:space="preserve"> where they met, and so </w:t>
      </w:r>
      <w:r w:rsidRPr="42280967" w:rsidR="00AA5C2C">
        <w:rPr>
          <w:rFonts w:ascii="Arial" w:hAnsi="Arial" w:eastAsia="Arial" w:cs="Arial"/>
          <w:color w:val="000000" w:themeColor="text1" w:themeTint="FF" w:themeShade="FF"/>
          <w:sz w:val="20"/>
          <w:szCs w:val="20"/>
          <w:lang w:val="en-US" w:eastAsia="en-US"/>
        </w:rPr>
        <w:t>that's</w:t>
      </w:r>
      <w:r w:rsidRPr="42280967" w:rsidR="00AA5C2C">
        <w:rPr>
          <w:rFonts w:ascii="Arial" w:hAnsi="Arial" w:eastAsia="Arial" w:cs="Arial"/>
          <w:color w:val="000000" w:themeColor="text1" w:themeTint="FF" w:themeShade="FF"/>
          <w:sz w:val="20"/>
          <w:szCs w:val="20"/>
          <w:lang w:val="en-US" w:eastAsia="en-US"/>
        </w:rPr>
        <w:t xml:space="preserve"> where I was born and lived t</w:t>
      </w:r>
      <w:r w:rsidRPr="42280967" w:rsidR="00AA5C2C">
        <w:rPr>
          <w:rFonts w:ascii="Arial" w:hAnsi="Arial" w:eastAsia="Arial" w:cs="Arial"/>
          <w:color w:val="000000" w:themeColor="text1" w:themeTint="FF" w:themeShade="FF"/>
          <w:sz w:val="20"/>
          <w:szCs w:val="20"/>
          <w:lang w:val="en-US" w:eastAsia="en-US"/>
        </w:rPr>
        <w:t>ill you know I came out here for law school.</w:t>
      </w:r>
    </w:p>
    <w:p w:rsidR="004A5BD3" w:rsidRDefault="004A5BD3" w14:paraId="5FA4DD5F" w14:textId="77777777">
      <w:pPr>
        <w:spacing w:after="0" w:line="276" w:lineRule="auto"/>
      </w:pPr>
    </w:p>
    <w:p w:rsidR="004A5BD3" w:rsidRDefault="00AA5C2C" w14:paraId="52CD760E" w14:textId="7B79ACAB">
      <w:pPr>
        <w:spacing w:after="0" w:line="276" w:lineRule="auto"/>
      </w:pPr>
      <w:r w:rsidRPr="0B07F5D2" w:rsidR="00AA5C2C">
        <w:rPr>
          <w:rFonts w:ascii="Arial" w:hAnsi="Arial" w:eastAsia="Arial" w:cs="Arial"/>
          <w:color w:val="000000" w:themeColor="text1" w:themeTint="FF" w:themeShade="FF"/>
          <w:sz w:val="20"/>
          <w:szCs w:val="20"/>
          <w:lang w:val="en-US" w:eastAsia="en-US"/>
        </w:rPr>
        <w:t>Interviewer:</w:t>
      </w:r>
      <w:r w:rsidRPr="0B07F5D2" w:rsidR="00AA5C2C">
        <w:rPr>
          <w:rFonts w:ascii="Arial" w:hAnsi="Arial" w:eastAsia="Arial" w:cs="Arial"/>
          <w:color w:val="000000" w:themeColor="text1" w:themeTint="FF" w:themeShade="FF"/>
          <w:sz w:val="20"/>
          <w:szCs w:val="20"/>
          <w:lang w:val="en-US" w:eastAsia="en-US"/>
        </w:rPr>
        <w:t xml:space="preserve"> Right </w:t>
      </w:r>
      <w:r w:rsidRPr="0B07F5D2" w:rsidR="00AA5C2C">
        <w:rPr>
          <w:rFonts w:ascii="Arial" w:hAnsi="Arial" w:eastAsia="Arial" w:cs="Arial"/>
          <w:color w:val="000000" w:themeColor="text1" w:themeTint="FF" w:themeShade="FF"/>
          <w:sz w:val="20"/>
          <w:szCs w:val="20"/>
          <w:lang w:val="en-US" w:eastAsia="en-US"/>
        </w:rPr>
        <w:t>right</w:t>
      </w:r>
      <w:r w:rsidRPr="0B07F5D2" w:rsidR="00AA5C2C">
        <w:rPr>
          <w:rFonts w:ascii="Arial" w:hAnsi="Arial" w:eastAsia="Arial" w:cs="Arial"/>
          <w:color w:val="000000" w:themeColor="text1" w:themeTint="FF" w:themeShade="FF"/>
          <w:sz w:val="20"/>
          <w:szCs w:val="20"/>
          <w:lang w:val="en-US" w:eastAsia="en-US"/>
        </w:rPr>
        <w:t xml:space="preserve"> okay great</w:t>
      </w:r>
      <w:r w:rsidRPr="0B07F5D2" w:rsidR="76237574">
        <w:rPr>
          <w:rFonts w:ascii="Arial" w:hAnsi="Arial" w:eastAsia="Arial" w:cs="Arial"/>
          <w:color w:val="000000" w:themeColor="text1" w:themeTint="FF" w:themeShade="FF"/>
          <w:sz w:val="20"/>
          <w:szCs w:val="20"/>
          <w:lang w:val="en-US" w:eastAsia="en-US"/>
        </w:rPr>
        <w:t>.</w:t>
      </w:r>
      <w:r w:rsidRPr="0B07F5D2" w:rsidR="00AA5C2C">
        <w:rPr>
          <w:rFonts w:ascii="Arial" w:hAnsi="Arial" w:eastAsia="Arial" w:cs="Arial"/>
          <w:color w:val="000000" w:themeColor="text1" w:themeTint="FF" w:themeShade="FF"/>
          <w:sz w:val="20"/>
          <w:szCs w:val="20"/>
          <w:lang w:val="en-US" w:eastAsia="en-US"/>
        </w:rPr>
        <w:t xml:space="preserve"> </w:t>
      </w:r>
      <w:r w:rsidRPr="0B07F5D2" w:rsidR="6B80E777">
        <w:rPr>
          <w:rFonts w:ascii="Arial" w:hAnsi="Arial" w:eastAsia="Arial" w:cs="Arial"/>
          <w:color w:val="000000" w:themeColor="text1" w:themeTint="FF" w:themeShade="FF"/>
          <w:sz w:val="20"/>
          <w:szCs w:val="20"/>
          <w:lang w:val="en-US" w:eastAsia="en-US"/>
        </w:rPr>
        <w:t>W</w:t>
      </w:r>
      <w:r w:rsidRPr="0B07F5D2" w:rsidR="00AA5C2C">
        <w:rPr>
          <w:rFonts w:ascii="Arial" w:hAnsi="Arial" w:eastAsia="Arial" w:cs="Arial"/>
          <w:color w:val="000000" w:themeColor="text1" w:themeTint="FF" w:themeShade="FF"/>
          <w:sz w:val="20"/>
          <w:szCs w:val="20"/>
          <w:lang w:val="en-US" w:eastAsia="en-US"/>
        </w:rPr>
        <w:t>ell, thank you so so much for agreeing to interview with me, it was really interesting to hear all of your story, so I really appreciate that.</w:t>
      </w:r>
    </w:p>
    <w:p w:rsidR="004A5BD3" w:rsidRDefault="004A5BD3" w14:paraId="2F36CA2F" w14:textId="77777777">
      <w:pPr>
        <w:spacing w:after="0" w:line="276" w:lineRule="auto"/>
      </w:pPr>
    </w:p>
    <w:p w:rsidR="004A5BD3" w:rsidRDefault="00AA5C2C" w14:paraId="63F73168" w14:textId="3997AC38">
      <w:pPr>
        <w:spacing w:after="0" w:line="276" w:lineRule="auto"/>
      </w:pPr>
      <w:r>
        <w:rPr>
          <w:rFonts w:ascii="Arial" w:hAnsi="Arial" w:eastAsia="Arial" w:cs="Arial"/>
          <w:color w:val="000000"/>
          <w:sz w:val="20"/>
          <w:szCs w:val="20"/>
          <w:lang w:val="en-US" w:eastAsia="en-US"/>
        </w:rPr>
        <w:t>Participant 26:</w:t>
      </w:r>
      <w:r>
        <w:rPr>
          <w:rFonts w:ascii="Arial" w:hAnsi="Arial" w:eastAsia="Arial" w:cs="Arial"/>
          <w:color w:val="000000"/>
          <w:sz w:val="20"/>
          <w:szCs w:val="20"/>
          <w:lang w:val="en-US" w:eastAsia="en-US"/>
        </w:rPr>
        <w:t xml:space="preserve"> Well, good luc</w:t>
      </w:r>
      <w:r>
        <w:rPr>
          <w:rFonts w:ascii="Arial" w:hAnsi="Arial" w:eastAsia="Arial" w:cs="Arial"/>
          <w:color w:val="000000"/>
          <w:sz w:val="20"/>
          <w:szCs w:val="20"/>
          <w:lang w:val="en-US" w:eastAsia="en-US"/>
        </w:rPr>
        <w:t>k on this study and you know, hopefully, it was helpful.</w:t>
      </w:r>
    </w:p>
    <w:p w:rsidR="004A5BD3" w:rsidRDefault="004A5BD3" w14:paraId="1D2F55CC" w14:textId="77777777">
      <w:pPr>
        <w:spacing w:after="0" w:line="276" w:lineRule="auto"/>
      </w:pPr>
    </w:p>
    <w:p w:rsidR="004A5BD3" w:rsidRDefault="00AA5C2C" w14:paraId="3BFB45FB" w14:textId="7EE1B6B1">
      <w:pPr>
        <w:spacing w:after="0" w:line="276" w:lineRule="auto"/>
      </w:pPr>
      <w:r>
        <w:rPr>
          <w:rFonts w:ascii="Arial" w:hAnsi="Arial" w:eastAsia="Arial" w:cs="Arial"/>
          <w:color w:val="000000"/>
          <w:sz w:val="20"/>
          <w:szCs w:val="20"/>
          <w:lang w:val="en-US" w:eastAsia="en-US"/>
        </w:rPr>
        <w:t>Interviewer:</w:t>
      </w:r>
      <w:r>
        <w:rPr>
          <w:rFonts w:ascii="Arial" w:hAnsi="Arial" w:eastAsia="Arial" w:cs="Arial"/>
          <w:color w:val="000000"/>
          <w:sz w:val="20"/>
          <w:szCs w:val="20"/>
          <w:lang w:val="en-US" w:eastAsia="en-US"/>
        </w:rPr>
        <w:t xml:space="preserve"> Yes, it was very helpful, so thank you again yeah i'm looking for more people to interview also if you if you know anybody that you might want to recommend to would maybe be willing to do that definitely feel free to give them my information.</w:t>
      </w:r>
    </w:p>
    <w:p w:rsidR="004A5BD3" w:rsidRDefault="004A5BD3" w14:paraId="31B883FA" w14:textId="77777777">
      <w:pPr>
        <w:spacing w:after="0" w:line="276" w:lineRule="auto"/>
      </w:pPr>
    </w:p>
    <w:p w:rsidR="004A5BD3" w:rsidP="0B07F5D2" w:rsidRDefault="00AA5C2C" w14:paraId="0EABE6D7" w14:textId="63ECCE61">
      <w:pPr>
        <w:spacing w:after="0" w:line="276" w:lineRule="auto"/>
        <w:rPr>
          <w:rFonts w:ascii="Arial" w:hAnsi="Arial" w:eastAsia="Arial" w:cs="Arial"/>
          <w:color w:val="000000" w:themeColor="text1" w:themeTint="FF" w:themeShade="FF"/>
          <w:sz w:val="20"/>
          <w:szCs w:val="20"/>
          <w:lang w:val="en-US" w:eastAsia="en-US"/>
        </w:rPr>
      </w:pPr>
      <w:r w:rsidRPr="0B07F5D2" w:rsidR="00AA5C2C">
        <w:rPr>
          <w:rFonts w:ascii="Arial" w:hAnsi="Arial" w:eastAsia="Arial" w:cs="Arial"/>
          <w:color w:val="000000" w:themeColor="text1" w:themeTint="FF" w:themeShade="FF"/>
          <w:sz w:val="20"/>
          <w:szCs w:val="20"/>
          <w:lang w:val="en-US" w:eastAsia="en-US"/>
        </w:rPr>
        <w:t>Participant 26:</w:t>
      </w:r>
      <w:r w:rsidRPr="0B07F5D2" w:rsidR="00AA5C2C">
        <w:rPr>
          <w:rFonts w:ascii="Arial" w:hAnsi="Arial" w:eastAsia="Arial" w:cs="Arial"/>
          <w:color w:val="000000" w:themeColor="text1" w:themeTint="FF" w:themeShade="FF"/>
          <w:sz w:val="20"/>
          <w:szCs w:val="20"/>
          <w:lang w:val="en-US" w:eastAsia="en-US"/>
        </w:rPr>
        <w:t xml:space="preserve"> Okay um I don't know if you would have a list of anybody, I mean I know </w:t>
      </w:r>
      <w:r w:rsidRPr="0B07F5D2" w:rsidR="5D8E7188">
        <w:rPr>
          <w:rFonts w:ascii="Arial" w:hAnsi="Arial" w:eastAsia="Arial" w:cs="Arial"/>
          <w:color w:val="000000" w:themeColor="text1" w:themeTint="FF" w:themeShade="FF"/>
          <w:sz w:val="20"/>
          <w:szCs w:val="20"/>
          <w:lang w:val="en-US" w:eastAsia="en-US"/>
        </w:rPr>
        <w:t>[name]</w:t>
      </w:r>
      <w:r w:rsidRPr="0B07F5D2" w:rsidR="00AA5C2C">
        <w:rPr>
          <w:rFonts w:ascii="Arial" w:hAnsi="Arial" w:eastAsia="Arial" w:cs="Arial"/>
          <w:color w:val="000000" w:themeColor="text1" w:themeTint="FF" w:themeShade="FF"/>
          <w:sz w:val="20"/>
          <w:szCs w:val="20"/>
          <w:lang w:val="en-US" w:eastAsia="en-US"/>
        </w:rPr>
        <w:t xml:space="preserve"> has already interviewed but. Did he maybe give you the name of </w:t>
      </w:r>
      <w:r w:rsidRPr="0B07F5D2" w:rsidR="2F7124B9">
        <w:rPr>
          <w:rFonts w:ascii="Arial" w:hAnsi="Arial" w:eastAsia="Arial" w:cs="Arial"/>
          <w:color w:val="000000" w:themeColor="text1" w:themeTint="FF" w:themeShade="FF"/>
          <w:sz w:val="20"/>
          <w:szCs w:val="20"/>
          <w:lang w:val="en-US" w:eastAsia="en-US"/>
        </w:rPr>
        <w:t>[name]</w:t>
      </w:r>
      <w:r w:rsidRPr="0B07F5D2" w:rsidR="00AA5C2C">
        <w:rPr>
          <w:rFonts w:ascii="Arial" w:hAnsi="Arial" w:eastAsia="Arial" w:cs="Arial"/>
          <w:color w:val="000000" w:themeColor="text1" w:themeTint="FF" w:themeShade="FF"/>
          <w:sz w:val="20"/>
          <w:szCs w:val="20"/>
          <w:lang w:val="en-US" w:eastAsia="en-US"/>
        </w:rPr>
        <w:t xml:space="preserve"> or maybe. yeah yeah. yeah. OK, I will.</w:t>
      </w:r>
    </w:p>
    <w:p w:rsidR="004A5BD3" w:rsidRDefault="004A5BD3" w14:paraId="73C3717C" w14:textId="77777777">
      <w:pPr>
        <w:spacing w:after="0" w:line="276" w:lineRule="auto"/>
      </w:pPr>
    </w:p>
    <w:p w:rsidR="004A5BD3" w:rsidRDefault="00AA5C2C" w14:paraId="2BE5A8C5" w14:textId="630F995F">
      <w:pPr>
        <w:spacing w:after="0" w:line="276" w:lineRule="auto"/>
      </w:pPr>
      <w:r>
        <w:rPr>
          <w:rFonts w:ascii="Arial" w:hAnsi="Arial" w:eastAsia="Arial" w:cs="Arial"/>
          <w:color w:val="000000"/>
          <w:sz w:val="20"/>
          <w:szCs w:val="20"/>
          <w:lang w:val="en-US" w:eastAsia="en-US"/>
        </w:rPr>
        <w:t>Interviewer:</w:t>
      </w:r>
      <w:r>
        <w:rPr>
          <w:rFonts w:ascii="Arial" w:hAnsi="Arial" w:eastAsia="Arial" w:cs="Arial"/>
          <w:color w:val="000000"/>
          <w:sz w:val="20"/>
          <w:szCs w:val="20"/>
          <w:lang w:val="en-US" w:eastAsia="en-US"/>
        </w:rPr>
        <w:t xml:space="preserve"> See you guys all know each other.</w:t>
      </w:r>
    </w:p>
    <w:p w:rsidR="004A5BD3" w:rsidRDefault="004A5BD3" w14:paraId="248857D3" w14:textId="77777777">
      <w:pPr>
        <w:spacing w:after="0" w:line="276" w:lineRule="auto"/>
      </w:pPr>
    </w:p>
    <w:p w:rsidR="004A5BD3" w:rsidRDefault="00AA5C2C" w14:paraId="1D9DED5B" w14:textId="0E15E82F">
      <w:pPr>
        <w:spacing w:after="0" w:line="276" w:lineRule="auto"/>
        <w:rPr/>
      </w:pPr>
      <w:r w:rsidRPr="42280967" w:rsidR="00AA5C2C">
        <w:rPr>
          <w:rFonts w:ascii="Arial" w:hAnsi="Arial" w:eastAsia="Arial" w:cs="Arial"/>
          <w:color w:val="000000" w:themeColor="text1" w:themeTint="FF" w:themeShade="FF"/>
          <w:sz w:val="20"/>
          <w:szCs w:val="20"/>
          <w:lang w:val="en-US" w:eastAsia="en-US"/>
        </w:rPr>
        <w:t>Participant 26:</w:t>
      </w:r>
      <w:r w:rsidRPr="42280967" w:rsidR="00AA5C2C">
        <w:rPr>
          <w:rFonts w:ascii="Arial" w:hAnsi="Arial" w:eastAsia="Arial" w:cs="Arial"/>
          <w:color w:val="000000" w:themeColor="text1" w:themeTint="FF" w:themeShade="FF"/>
          <w:sz w:val="20"/>
          <w:szCs w:val="20"/>
          <w:lang w:val="en-US" w:eastAsia="en-US"/>
        </w:rPr>
        <w:t xml:space="preserve"> </w:t>
      </w:r>
      <w:r w:rsidRPr="42280967" w:rsidR="00AA5C2C">
        <w:rPr>
          <w:rFonts w:ascii="Arial" w:hAnsi="Arial" w:eastAsia="Arial" w:cs="Arial"/>
          <w:color w:val="000000" w:themeColor="text1" w:themeTint="FF" w:themeShade="FF"/>
          <w:sz w:val="20"/>
          <w:szCs w:val="20"/>
          <w:lang w:val="en-US" w:eastAsia="en-US"/>
        </w:rPr>
        <w:t>yeah</w:t>
      </w:r>
      <w:r w:rsidRPr="42280967" w:rsidR="00AA5C2C">
        <w:rPr>
          <w:rFonts w:ascii="Arial" w:hAnsi="Arial" w:eastAsia="Arial" w:cs="Arial"/>
          <w:color w:val="000000" w:themeColor="text1" w:themeTint="FF" w:themeShade="FF"/>
          <w:sz w:val="20"/>
          <w:szCs w:val="20"/>
          <w:lang w:val="en-US" w:eastAsia="en-US"/>
        </w:rPr>
        <w:t xml:space="preserve"> we're all we all kind of withdrawn and I went to school together and then. </w:t>
      </w:r>
      <w:r w:rsidRPr="42280967" w:rsidR="5E325F9C">
        <w:rPr>
          <w:rFonts w:ascii="Arial" w:hAnsi="Arial" w:eastAsia="Arial" w:cs="Arial"/>
          <w:color w:val="000000" w:themeColor="text1" w:themeTint="FF" w:themeShade="FF"/>
          <w:sz w:val="20"/>
          <w:szCs w:val="20"/>
          <w:lang w:val="en-US" w:eastAsia="en-US"/>
        </w:rPr>
        <w:t xml:space="preserve">(Name) </w:t>
      </w:r>
      <w:r w:rsidRPr="42280967" w:rsidR="00AA5C2C">
        <w:rPr>
          <w:rFonts w:ascii="Arial" w:hAnsi="Arial" w:eastAsia="Arial" w:cs="Arial"/>
          <w:color w:val="000000" w:themeColor="text1" w:themeTint="FF" w:themeShade="FF"/>
          <w:sz w:val="20"/>
          <w:szCs w:val="20"/>
          <w:lang w:val="en-US" w:eastAsia="en-US"/>
        </w:rPr>
        <w:t xml:space="preserve">and I met each other, and then the three of us so </w:t>
      </w:r>
      <w:r w:rsidRPr="42280967" w:rsidR="00AA5C2C">
        <w:rPr>
          <w:rFonts w:ascii="Arial" w:hAnsi="Arial" w:eastAsia="Arial" w:cs="Arial"/>
          <w:color w:val="000000" w:themeColor="text1" w:themeTint="FF" w:themeShade="FF"/>
          <w:sz w:val="20"/>
          <w:szCs w:val="20"/>
          <w:lang w:val="en-US" w:eastAsia="en-US"/>
        </w:rPr>
        <w:t>we're</w:t>
      </w:r>
      <w:r w:rsidRPr="42280967" w:rsidR="00AA5C2C">
        <w:rPr>
          <w:rFonts w:ascii="Arial" w:hAnsi="Arial" w:eastAsia="Arial" w:cs="Arial"/>
          <w:color w:val="000000" w:themeColor="text1" w:themeTint="FF" w:themeShade="FF"/>
          <w:sz w:val="20"/>
          <w:szCs w:val="20"/>
          <w:lang w:val="en-US" w:eastAsia="en-US"/>
        </w:rPr>
        <w:t xml:space="preserve"> friends so but </w:t>
      </w:r>
      <w:r w:rsidRPr="42280967" w:rsidR="00AA5C2C">
        <w:rPr>
          <w:rFonts w:ascii="Arial" w:hAnsi="Arial" w:eastAsia="Arial" w:cs="Arial"/>
          <w:color w:val="000000" w:themeColor="text1" w:themeTint="FF" w:themeShade="FF"/>
          <w:sz w:val="20"/>
          <w:szCs w:val="20"/>
          <w:lang w:val="en-US" w:eastAsia="en-US"/>
        </w:rPr>
        <w:t>yeah</w:t>
      </w:r>
      <w:r w:rsidRPr="42280967" w:rsidR="00AA5C2C">
        <w:rPr>
          <w:rFonts w:ascii="Arial" w:hAnsi="Arial" w:eastAsia="Arial" w:cs="Arial"/>
          <w:color w:val="000000" w:themeColor="text1" w:themeTint="FF" w:themeShade="FF"/>
          <w:sz w:val="20"/>
          <w:szCs w:val="20"/>
          <w:lang w:val="en-US" w:eastAsia="en-US"/>
        </w:rPr>
        <w:t xml:space="preserve"> </w:t>
      </w:r>
      <w:r w:rsidRPr="42280967" w:rsidR="00AA5C2C">
        <w:rPr>
          <w:rFonts w:ascii="Arial" w:hAnsi="Arial" w:eastAsia="Arial" w:cs="Arial"/>
          <w:color w:val="000000" w:themeColor="text1" w:themeTint="FF" w:themeShade="FF"/>
          <w:sz w:val="20"/>
          <w:szCs w:val="20"/>
          <w:lang w:val="en-US" w:eastAsia="en-US"/>
        </w:rPr>
        <w:t>i'll</w:t>
      </w:r>
      <w:r w:rsidRPr="42280967" w:rsidR="00AA5C2C">
        <w:rPr>
          <w:rFonts w:ascii="Arial" w:hAnsi="Arial" w:eastAsia="Arial" w:cs="Arial"/>
          <w:color w:val="000000" w:themeColor="text1" w:themeTint="FF" w:themeShade="FF"/>
          <w:sz w:val="20"/>
          <w:szCs w:val="20"/>
          <w:lang w:val="en-US" w:eastAsia="en-US"/>
        </w:rPr>
        <w:t xml:space="preserve"> </w:t>
      </w:r>
      <w:r w:rsidRPr="42280967" w:rsidR="00AA5C2C">
        <w:rPr>
          <w:rFonts w:ascii="Arial" w:hAnsi="Arial" w:eastAsia="Arial" w:cs="Arial"/>
          <w:color w:val="000000" w:themeColor="text1" w:themeTint="FF" w:themeShade="FF"/>
          <w:sz w:val="20"/>
          <w:szCs w:val="20"/>
          <w:lang w:val="en-US" w:eastAsia="en-US"/>
        </w:rPr>
        <w:t>definitely keep</w:t>
      </w:r>
      <w:r w:rsidRPr="42280967" w:rsidR="00AA5C2C">
        <w:rPr>
          <w:rFonts w:ascii="Arial" w:hAnsi="Arial" w:eastAsia="Arial" w:cs="Arial"/>
          <w:color w:val="000000" w:themeColor="text1" w:themeTint="FF" w:themeShade="FF"/>
          <w:sz w:val="20"/>
          <w:szCs w:val="20"/>
          <w:lang w:val="en-US" w:eastAsia="en-US"/>
        </w:rPr>
        <w:t xml:space="preserve"> that in mind and. Just people with recent</w:t>
      </w:r>
      <w:r w:rsidRPr="42280967" w:rsidR="57966791">
        <w:rPr>
          <w:rFonts w:ascii="Arial" w:hAnsi="Arial" w:eastAsia="Arial" w:cs="Arial"/>
          <w:color w:val="000000" w:themeColor="text1" w:themeTint="FF" w:themeShade="FF"/>
          <w:sz w:val="20"/>
          <w:szCs w:val="20"/>
          <w:lang w:val="en-US" w:eastAsia="en-US"/>
        </w:rPr>
        <w:t xml:space="preserve"> l</w:t>
      </w:r>
      <w:r w:rsidRPr="42280967" w:rsidR="00AA5C2C">
        <w:rPr>
          <w:rFonts w:ascii="Arial" w:hAnsi="Arial" w:eastAsia="Arial" w:cs="Arial"/>
          <w:color w:val="000000" w:themeColor="text1" w:themeTint="FF" w:themeShade="FF"/>
          <w:sz w:val="20"/>
          <w:szCs w:val="20"/>
          <w:lang w:val="en-US" w:eastAsia="en-US"/>
        </w:rPr>
        <w:t>egal experien</w:t>
      </w:r>
      <w:r w:rsidRPr="42280967" w:rsidR="00AA5C2C">
        <w:rPr>
          <w:rFonts w:ascii="Arial" w:hAnsi="Arial" w:eastAsia="Arial" w:cs="Arial"/>
          <w:color w:val="000000" w:themeColor="text1" w:themeTint="FF" w:themeShade="FF"/>
          <w:sz w:val="20"/>
          <w:szCs w:val="20"/>
          <w:lang w:val="en-US" w:eastAsia="en-US"/>
        </w:rPr>
        <w:t>ce. Okay.</w:t>
      </w:r>
    </w:p>
    <w:p w:rsidR="004A5BD3" w:rsidRDefault="004A5BD3" w14:paraId="4EA77C46" w14:textId="77777777">
      <w:pPr>
        <w:spacing w:after="0" w:line="276" w:lineRule="auto"/>
      </w:pPr>
    </w:p>
    <w:p w:rsidR="004A5BD3" w:rsidP="42280967" w:rsidRDefault="00AA5C2C" w14:paraId="0A575676" w14:textId="73AE9CCA">
      <w:pPr>
        <w:spacing w:after="0" w:line="276" w:lineRule="auto"/>
        <w:rPr>
          <w:rFonts w:ascii="Arial" w:hAnsi="Arial" w:eastAsia="Arial" w:cs="Arial"/>
          <w:color w:val="000000" w:themeColor="text1" w:themeTint="FF" w:themeShade="FF"/>
          <w:sz w:val="20"/>
          <w:szCs w:val="20"/>
          <w:lang w:val="en-US" w:eastAsia="en-US"/>
        </w:rPr>
      </w:pPr>
      <w:r w:rsidRPr="42280967" w:rsidR="00AA5C2C">
        <w:rPr>
          <w:rFonts w:ascii="Arial" w:hAnsi="Arial" w:eastAsia="Arial" w:cs="Arial"/>
          <w:color w:val="000000" w:themeColor="text1" w:themeTint="FF" w:themeShade="FF"/>
          <w:sz w:val="20"/>
          <w:szCs w:val="20"/>
          <w:lang w:val="en-US" w:eastAsia="en-US"/>
        </w:rPr>
        <w:t>Interviewer:</w:t>
      </w:r>
      <w:r w:rsidRPr="42280967" w:rsidR="00AA5C2C">
        <w:rPr>
          <w:rFonts w:ascii="Arial" w:hAnsi="Arial" w:eastAsia="Arial" w:cs="Arial"/>
          <w:color w:val="000000" w:themeColor="text1" w:themeTint="FF" w:themeShade="FF"/>
          <w:sz w:val="20"/>
          <w:szCs w:val="20"/>
          <w:lang w:val="en-US" w:eastAsia="en-US"/>
        </w:rPr>
        <w:t xml:space="preserve"> </w:t>
      </w:r>
      <w:r w:rsidRPr="42280967" w:rsidR="00AA5C2C">
        <w:rPr>
          <w:rFonts w:ascii="Arial" w:hAnsi="Arial" w:eastAsia="Arial" w:cs="Arial"/>
          <w:color w:val="000000" w:themeColor="text1" w:themeTint="FF" w:themeShade="FF"/>
          <w:sz w:val="20"/>
          <w:szCs w:val="20"/>
          <w:lang w:val="en-US" w:eastAsia="en-US"/>
        </w:rPr>
        <w:t>yeah</w:t>
      </w:r>
      <w:r w:rsidRPr="42280967" w:rsidR="00AA5C2C">
        <w:rPr>
          <w:rFonts w:ascii="Arial" w:hAnsi="Arial" w:eastAsia="Arial" w:cs="Arial"/>
          <w:color w:val="000000" w:themeColor="text1" w:themeTint="FF" w:themeShade="FF"/>
          <w:sz w:val="20"/>
          <w:szCs w:val="20"/>
          <w:lang w:val="en-US" w:eastAsia="en-US"/>
        </w:rPr>
        <w:t xml:space="preserve"> </w:t>
      </w:r>
      <w:r w:rsidRPr="42280967" w:rsidR="00AA5C2C">
        <w:rPr>
          <w:rFonts w:ascii="Arial" w:hAnsi="Arial" w:eastAsia="Arial" w:cs="Arial"/>
          <w:color w:val="000000" w:themeColor="text1" w:themeTint="FF" w:themeShade="FF"/>
          <w:sz w:val="20"/>
          <w:szCs w:val="20"/>
          <w:lang w:val="en-US" w:eastAsia="en-US"/>
        </w:rPr>
        <w:t>yeah</w:t>
      </w:r>
      <w:r w:rsidRPr="42280967" w:rsidR="00AA5C2C">
        <w:rPr>
          <w:rFonts w:ascii="Arial" w:hAnsi="Arial" w:eastAsia="Arial" w:cs="Arial"/>
          <w:color w:val="000000" w:themeColor="text1" w:themeTint="FF" w:themeShade="FF"/>
          <w:sz w:val="20"/>
          <w:szCs w:val="20"/>
          <w:lang w:val="en-US" w:eastAsia="en-US"/>
        </w:rPr>
        <w:t xml:space="preserve"> </w:t>
      </w:r>
      <w:r w:rsidRPr="42280967" w:rsidR="00AA5C2C">
        <w:rPr>
          <w:rFonts w:ascii="Arial" w:hAnsi="Arial" w:eastAsia="Arial" w:cs="Arial"/>
          <w:color w:val="000000" w:themeColor="text1" w:themeTint="FF" w:themeShade="FF"/>
          <w:sz w:val="20"/>
          <w:szCs w:val="20"/>
          <w:lang w:val="en-US" w:eastAsia="en-US"/>
        </w:rPr>
        <w:t>yeah</w:t>
      </w:r>
      <w:r w:rsidRPr="42280967" w:rsidR="00AA5C2C">
        <w:rPr>
          <w:rFonts w:ascii="Arial" w:hAnsi="Arial" w:eastAsia="Arial" w:cs="Arial"/>
          <w:color w:val="000000" w:themeColor="text1" w:themeTint="FF" w:themeShade="FF"/>
          <w:sz w:val="20"/>
          <w:szCs w:val="20"/>
          <w:lang w:val="en-US" w:eastAsia="en-US"/>
        </w:rPr>
        <w:t xml:space="preserve"> that would be great um. Also, do you have </w:t>
      </w:r>
      <w:r w:rsidRPr="42280967" w:rsidR="552DDA6D">
        <w:rPr>
          <w:rFonts w:ascii="Arial" w:hAnsi="Arial" w:eastAsia="Arial" w:cs="Arial"/>
          <w:color w:val="000000" w:themeColor="text1" w:themeTint="FF" w:themeShade="FF"/>
          <w:sz w:val="20"/>
          <w:szCs w:val="20"/>
          <w:lang w:val="en-US" w:eastAsia="en-US"/>
        </w:rPr>
        <w:t>venmo</w:t>
      </w:r>
      <w:r w:rsidRPr="42280967" w:rsidR="00AA5C2C">
        <w:rPr>
          <w:rFonts w:ascii="Arial" w:hAnsi="Arial" w:eastAsia="Arial" w:cs="Arial"/>
          <w:color w:val="000000" w:themeColor="text1" w:themeTint="FF" w:themeShade="FF"/>
          <w:sz w:val="20"/>
          <w:szCs w:val="20"/>
          <w:lang w:val="en-US" w:eastAsia="en-US"/>
        </w:rPr>
        <w:t xml:space="preserve"> or PayPal or </w:t>
      </w:r>
      <w:r w:rsidRPr="42280967" w:rsidR="1C687C24">
        <w:rPr>
          <w:rFonts w:ascii="Arial" w:hAnsi="Arial" w:eastAsia="Arial" w:cs="Arial"/>
          <w:color w:val="000000" w:themeColor="text1" w:themeTint="FF" w:themeShade="FF"/>
          <w:sz w:val="20"/>
          <w:szCs w:val="20"/>
          <w:lang w:val="en-US" w:eastAsia="en-US"/>
        </w:rPr>
        <w:t>zelle</w:t>
      </w:r>
      <w:r w:rsidRPr="42280967" w:rsidR="00AA5C2C">
        <w:rPr>
          <w:rFonts w:ascii="Arial" w:hAnsi="Arial" w:eastAsia="Arial" w:cs="Arial"/>
          <w:color w:val="000000" w:themeColor="text1" w:themeTint="FF" w:themeShade="FF"/>
          <w:sz w:val="20"/>
          <w:szCs w:val="20"/>
          <w:lang w:val="en-US" w:eastAsia="en-US"/>
        </w:rPr>
        <w:t xml:space="preserve"> or anything like that that I can</w:t>
      </w:r>
      <w:r w:rsidRPr="42280967" w:rsidR="1011420B">
        <w:rPr>
          <w:rFonts w:ascii="Arial" w:hAnsi="Arial" w:eastAsia="Arial" w:cs="Arial"/>
          <w:color w:val="000000" w:themeColor="text1" w:themeTint="FF" w:themeShade="FF"/>
          <w:sz w:val="20"/>
          <w:szCs w:val="20"/>
          <w:lang w:val="en-US" w:eastAsia="en-US"/>
        </w:rPr>
        <w:t xml:space="preserve"> </w:t>
      </w:r>
      <w:r w:rsidRPr="42280967" w:rsidR="00AA5C2C">
        <w:rPr>
          <w:rFonts w:ascii="Arial" w:hAnsi="Arial" w:eastAsia="Arial" w:cs="Arial"/>
          <w:color w:val="000000" w:themeColor="text1" w:themeTint="FF" w:themeShade="FF"/>
          <w:sz w:val="20"/>
          <w:szCs w:val="20"/>
          <w:lang w:val="en-US" w:eastAsia="en-US"/>
        </w:rPr>
        <w:t xml:space="preserve">send you </w:t>
      </w:r>
      <w:r w:rsidRPr="42280967" w:rsidR="00AA5C2C">
        <w:rPr>
          <w:rFonts w:ascii="Arial" w:hAnsi="Arial" w:eastAsia="Arial" w:cs="Arial"/>
          <w:color w:val="000000" w:themeColor="text1" w:themeTint="FF" w:themeShade="FF"/>
          <w:sz w:val="20"/>
          <w:szCs w:val="20"/>
          <w:lang w:val="en-US" w:eastAsia="en-US"/>
        </w:rPr>
        <w:t>money for</w:t>
      </w:r>
      <w:r w:rsidRPr="42280967" w:rsidR="00AA5C2C">
        <w:rPr>
          <w:rFonts w:ascii="Arial" w:hAnsi="Arial" w:eastAsia="Arial" w:cs="Arial"/>
          <w:color w:val="000000" w:themeColor="text1" w:themeTint="FF" w:themeShade="FF"/>
          <w:sz w:val="20"/>
          <w:szCs w:val="20"/>
          <w:lang w:val="en-US" w:eastAsia="en-US"/>
        </w:rPr>
        <w:t xml:space="preserve"> </w:t>
      </w:r>
      <w:r w:rsidRPr="42280967" w:rsidR="00AA5C2C">
        <w:rPr>
          <w:rFonts w:ascii="Arial" w:hAnsi="Arial" w:eastAsia="Arial" w:cs="Arial"/>
          <w:color w:val="000000" w:themeColor="text1" w:themeTint="FF" w:themeShade="FF"/>
          <w:sz w:val="20"/>
          <w:szCs w:val="20"/>
          <w:lang w:val="en-US" w:eastAsia="en-US"/>
        </w:rPr>
        <w:t>for</w:t>
      </w:r>
      <w:r w:rsidRPr="42280967" w:rsidR="00AA5C2C">
        <w:rPr>
          <w:rFonts w:ascii="Arial" w:hAnsi="Arial" w:eastAsia="Arial" w:cs="Arial"/>
          <w:color w:val="000000" w:themeColor="text1" w:themeTint="FF" w:themeShade="FF"/>
          <w:sz w:val="20"/>
          <w:szCs w:val="20"/>
          <w:lang w:val="en-US" w:eastAsia="en-US"/>
        </w:rPr>
        <w:t xml:space="preserve"> your time for today.</w:t>
      </w:r>
    </w:p>
    <w:p w:rsidR="004A5BD3" w:rsidRDefault="004A5BD3" w14:paraId="539C95DA" w14:textId="77777777">
      <w:pPr>
        <w:spacing w:after="0" w:line="276" w:lineRule="auto"/>
      </w:pPr>
    </w:p>
    <w:p w:rsidR="004A5BD3" w:rsidRDefault="00AA5C2C" w14:paraId="392DB3BF" w14:textId="5D76429C">
      <w:pPr>
        <w:spacing w:after="0" w:line="276" w:lineRule="auto"/>
      </w:pPr>
      <w:r>
        <w:rPr>
          <w:rFonts w:ascii="Arial" w:hAnsi="Arial" w:eastAsia="Arial" w:cs="Arial"/>
          <w:color w:val="000000"/>
          <w:sz w:val="20"/>
          <w:szCs w:val="20"/>
          <w:lang w:val="en-US" w:eastAsia="en-US"/>
        </w:rPr>
        <w:t>Participant 26:</w:t>
      </w:r>
      <w:r>
        <w:rPr>
          <w:rFonts w:ascii="Arial" w:hAnsi="Arial" w:eastAsia="Arial" w:cs="Arial"/>
          <w:color w:val="000000"/>
          <w:sz w:val="20"/>
          <w:szCs w:val="20"/>
          <w:lang w:val="en-US" w:eastAsia="en-US"/>
        </w:rPr>
        <w:t xml:space="preserve"> </w:t>
      </w:r>
      <w:proofErr w:type="gramStart"/>
      <w:r>
        <w:rPr>
          <w:rFonts w:ascii="Arial" w:hAnsi="Arial" w:eastAsia="Arial" w:cs="Arial"/>
          <w:color w:val="000000"/>
          <w:sz w:val="20"/>
          <w:szCs w:val="20"/>
          <w:lang w:val="en-US" w:eastAsia="en-US"/>
        </w:rPr>
        <w:t>Oh</w:t>
      </w:r>
      <w:proofErr w:type="gramEnd"/>
      <w:r>
        <w:rPr>
          <w:rFonts w:ascii="Arial" w:hAnsi="Arial" w:eastAsia="Arial" w:cs="Arial"/>
          <w:color w:val="000000"/>
          <w:sz w:val="20"/>
          <w:szCs w:val="20"/>
          <w:lang w:val="en-US" w:eastAsia="en-US"/>
        </w:rPr>
        <w:t xml:space="preserve"> that's okay I don't have any of those things, but yo</w:t>
      </w:r>
      <w:r>
        <w:rPr>
          <w:rFonts w:ascii="Arial" w:hAnsi="Arial" w:eastAsia="Arial" w:cs="Arial"/>
          <w:color w:val="000000"/>
          <w:sz w:val="20"/>
          <w:szCs w:val="20"/>
          <w:lang w:val="en-US" w:eastAsia="en-US"/>
        </w:rPr>
        <w:t>u keep it, I mean i'm sure, there must be something helpful, you could do with it, or you want to donate it or some that's Okay, too.</w:t>
      </w:r>
    </w:p>
    <w:p w:rsidR="004A5BD3" w:rsidRDefault="004A5BD3" w14:paraId="29558147" w14:textId="77777777">
      <w:pPr>
        <w:spacing w:after="0" w:line="276" w:lineRule="auto"/>
      </w:pPr>
    </w:p>
    <w:p w:rsidR="004A5BD3" w:rsidRDefault="00AA5C2C" w14:paraId="504D40EE" w14:textId="15EB5697">
      <w:pPr>
        <w:spacing w:after="0" w:line="276" w:lineRule="auto"/>
      </w:pPr>
      <w:r>
        <w:rPr>
          <w:rFonts w:ascii="Arial" w:hAnsi="Arial" w:eastAsia="Arial" w:cs="Arial"/>
          <w:color w:val="000000"/>
          <w:sz w:val="20"/>
          <w:szCs w:val="20"/>
          <w:lang w:val="en-US" w:eastAsia="en-US"/>
        </w:rPr>
        <w:t>Interviewer:</w:t>
      </w:r>
      <w:r>
        <w:rPr>
          <w:rFonts w:ascii="Arial" w:hAnsi="Arial" w:eastAsia="Arial" w:cs="Arial"/>
          <w:color w:val="000000"/>
          <w:sz w:val="20"/>
          <w:szCs w:val="20"/>
          <w:lang w:val="en-US" w:eastAsia="en-US"/>
        </w:rPr>
        <w:t xml:space="preserve"> Oh, are you sure.</w:t>
      </w:r>
    </w:p>
    <w:p w:rsidR="004A5BD3" w:rsidRDefault="004A5BD3" w14:paraId="3EC0D6E2" w14:textId="77777777">
      <w:pPr>
        <w:spacing w:after="0" w:line="276" w:lineRule="auto"/>
      </w:pPr>
    </w:p>
    <w:p w:rsidR="004A5BD3" w:rsidRDefault="00AA5C2C" w14:paraId="07006F93" w14:textId="4B44C00A">
      <w:pPr>
        <w:spacing w:after="0" w:line="276" w:lineRule="auto"/>
      </w:pPr>
      <w:r>
        <w:rPr>
          <w:rFonts w:ascii="Arial" w:hAnsi="Arial" w:eastAsia="Arial" w:cs="Arial"/>
          <w:color w:val="000000"/>
          <w:sz w:val="20"/>
          <w:szCs w:val="20"/>
          <w:lang w:val="en-US" w:eastAsia="en-US"/>
        </w:rPr>
        <w:t>Participant 26:</w:t>
      </w:r>
      <w:r>
        <w:rPr>
          <w:rFonts w:ascii="Arial" w:hAnsi="Arial" w:eastAsia="Arial" w:cs="Arial"/>
          <w:color w:val="000000"/>
          <w:sz w:val="20"/>
          <w:szCs w:val="20"/>
          <w:lang w:val="en-US" w:eastAsia="en-US"/>
        </w:rPr>
        <w:t xml:space="preserve"> Oh yeah </w:t>
      </w:r>
      <w:proofErr w:type="spellStart"/>
      <w:r>
        <w:rPr>
          <w:rFonts w:ascii="Arial" w:hAnsi="Arial" w:eastAsia="Arial" w:cs="Arial"/>
          <w:color w:val="000000"/>
          <w:sz w:val="20"/>
          <w:szCs w:val="20"/>
          <w:lang w:val="en-US" w:eastAsia="en-US"/>
        </w:rPr>
        <w:t>yeah</w:t>
      </w:r>
      <w:proofErr w:type="spellEnd"/>
      <w:r>
        <w:rPr>
          <w:rFonts w:ascii="Arial" w:hAnsi="Arial" w:eastAsia="Arial" w:cs="Arial"/>
          <w:color w:val="000000"/>
          <w:sz w:val="20"/>
          <w:szCs w:val="20"/>
          <w:lang w:val="en-US" w:eastAsia="en-US"/>
        </w:rPr>
        <w:t>.</w:t>
      </w:r>
    </w:p>
    <w:p w:rsidR="004A5BD3" w:rsidRDefault="004A5BD3" w14:paraId="36C51B37" w14:textId="77777777">
      <w:pPr>
        <w:spacing w:after="0" w:line="276" w:lineRule="auto"/>
      </w:pPr>
    </w:p>
    <w:p w:rsidR="004A5BD3" w:rsidRDefault="00AA5C2C" w14:paraId="42B1EB64" w14:textId="57408F4B">
      <w:pPr>
        <w:spacing w:after="0" w:line="276" w:lineRule="auto"/>
      </w:pPr>
      <w:r>
        <w:rPr>
          <w:rFonts w:ascii="Arial" w:hAnsi="Arial" w:eastAsia="Arial" w:cs="Arial"/>
          <w:color w:val="000000"/>
          <w:sz w:val="20"/>
          <w:szCs w:val="20"/>
          <w:lang w:val="en-US" w:eastAsia="en-US"/>
        </w:rPr>
        <w:t>Interviewer:</w:t>
      </w:r>
      <w:r>
        <w:rPr>
          <w:rFonts w:ascii="Arial" w:hAnsi="Arial" w:eastAsia="Arial" w:cs="Arial"/>
          <w:color w:val="000000"/>
          <w:sz w:val="20"/>
          <w:szCs w:val="20"/>
          <w:lang w:val="en-US" w:eastAsia="en-US"/>
        </w:rPr>
        <w:t xml:space="preserve"> </w:t>
      </w:r>
      <w:proofErr w:type="spellStart"/>
      <w:r>
        <w:rPr>
          <w:rFonts w:ascii="Arial" w:hAnsi="Arial" w:eastAsia="Arial" w:cs="Arial"/>
          <w:color w:val="000000"/>
          <w:sz w:val="20"/>
          <w:szCs w:val="20"/>
          <w:lang w:val="en-US" w:eastAsia="en-US"/>
        </w:rPr>
        <w:t>i'm</w:t>
      </w:r>
      <w:proofErr w:type="spellEnd"/>
      <w:r>
        <w:rPr>
          <w:rFonts w:ascii="Arial" w:hAnsi="Arial" w:eastAsia="Arial" w:cs="Arial"/>
          <w:color w:val="000000"/>
          <w:sz w:val="20"/>
          <w:szCs w:val="20"/>
          <w:lang w:val="en-US" w:eastAsia="en-US"/>
        </w:rPr>
        <w:t xml:space="preserve"> okay well, thank you very much.</w:t>
      </w:r>
    </w:p>
    <w:p w:rsidR="004A5BD3" w:rsidRDefault="004A5BD3" w14:paraId="3EA03013" w14:textId="77777777">
      <w:pPr>
        <w:spacing w:after="0" w:line="276" w:lineRule="auto"/>
      </w:pPr>
    </w:p>
    <w:p w:rsidR="004A5BD3" w:rsidRDefault="00AA5C2C" w14:paraId="22610D17" w14:textId="6D907123">
      <w:pPr>
        <w:spacing w:after="0" w:line="276" w:lineRule="auto"/>
        <w:rPr/>
      </w:pPr>
      <w:r w:rsidRPr="42280967" w:rsidR="00AA5C2C">
        <w:rPr>
          <w:rFonts w:ascii="Arial" w:hAnsi="Arial" w:eastAsia="Arial" w:cs="Arial"/>
          <w:color w:val="000000" w:themeColor="text1" w:themeTint="FF" w:themeShade="FF"/>
          <w:sz w:val="20"/>
          <w:szCs w:val="20"/>
          <w:lang w:val="en-US" w:eastAsia="en-US"/>
        </w:rPr>
        <w:t>Participant 26:</w:t>
      </w:r>
      <w:r w:rsidRPr="42280967" w:rsidR="00AA5C2C">
        <w:rPr>
          <w:rFonts w:ascii="Arial" w:hAnsi="Arial" w:eastAsia="Arial" w:cs="Arial"/>
          <w:color w:val="000000" w:themeColor="text1" w:themeTint="FF" w:themeShade="FF"/>
          <w:sz w:val="20"/>
          <w:szCs w:val="20"/>
          <w:lang w:val="en-US" w:eastAsia="en-US"/>
        </w:rPr>
        <w:t xml:space="preserve"> </w:t>
      </w:r>
      <w:r w:rsidRPr="42280967" w:rsidR="00AA5C2C">
        <w:rPr>
          <w:rFonts w:ascii="Arial" w:hAnsi="Arial" w:eastAsia="Arial" w:cs="Arial"/>
          <w:color w:val="000000" w:themeColor="text1" w:themeTint="FF" w:themeShade="FF"/>
          <w:sz w:val="20"/>
          <w:szCs w:val="20"/>
          <w:lang w:val="en-US" w:eastAsia="en-US"/>
        </w:rPr>
        <w:t>yeah</w:t>
      </w:r>
      <w:r w:rsidRPr="42280967" w:rsidR="00AA5C2C">
        <w:rPr>
          <w:rFonts w:ascii="Arial" w:hAnsi="Arial" w:eastAsia="Arial" w:cs="Arial"/>
          <w:color w:val="000000" w:themeColor="text1" w:themeTint="FF" w:themeShade="FF"/>
          <w:sz w:val="20"/>
          <w:szCs w:val="20"/>
          <w:lang w:val="en-US" w:eastAsia="en-US"/>
        </w:rPr>
        <w:t xml:space="preserve"> I mean it's more trouble for us to you know do all that technology, and I was. You </w:t>
      </w:r>
      <w:r w:rsidRPr="42280967" w:rsidR="00AA5C2C">
        <w:rPr>
          <w:rFonts w:ascii="Arial" w:hAnsi="Arial" w:eastAsia="Arial" w:cs="Arial"/>
          <w:color w:val="000000" w:themeColor="text1" w:themeTint="FF" w:themeShade="FF"/>
          <w:sz w:val="20"/>
          <w:szCs w:val="20"/>
          <w:lang w:val="en-US" w:eastAsia="en-US"/>
        </w:rPr>
        <w:t>know</w:t>
      </w:r>
      <w:r w:rsidRPr="42280967" w:rsidR="00AA5C2C">
        <w:rPr>
          <w:rFonts w:ascii="Arial" w:hAnsi="Arial" w:eastAsia="Arial" w:cs="Arial"/>
          <w:color w:val="000000" w:themeColor="text1" w:themeTint="FF" w:themeShade="FF"/>
          <w:sz w:val="20"/>
          <w:szCs w:val="20"/>
          <w:lang w:val="en-US" w:eastAsia="en-US"/>
        </w:rPr>
        <w:t xml:space="preserve"> </w:t>
      </w:r>
      <w:r w:rsidRPr="42280967" w:rsidR="00AA5C2C">
        <w:rPr>
          <w:rFonts w:ascii="Arial" w:hAnsi="Arial" w:eastAsia="Arial" w:cs="Arial"/>
          <w:color w:val="000000" w:themeColor="text1" w:themeTint="FF" w:themeShade="FF"/>
          <w:sz w:val="20"/>
          <w:szCs w:val="20"/>
          <w:lang w:val="en-US" w:eastAsia="en-US"/>
        </w:rPr>
        <w:t>very happy</w:t>
      </w:r>
      <w:r w:rsidRPr="42280967" w:rsidR="00AA5C2C">
        <w:rPr>
          <w:rFonts w:ascii="Arial" w:hAnsi="Arial" w:eastAsia="Arial" w:cs="Arial"/>
          <w:color w:val="000000" w:themeColor="text1" w:themeTint="FF" w:themeShade="FF"/>
          <w:sz w:val="20"/>
          <w:szCs w:val="20"/>
          <w:lang w:val="en-US" w:eastAsia="en-US"/>
        </w:rPr>
        <w:t xml:space="preserve"> to </w:t>
      </w:r>
      <w:r w:rsidRPr="42280967" w:rsidR="00AA5C2C">
        <w:rPr>
          <w:rFonts w:ascii="Arial" w:hAnsi="Arial" w:eastAsia="Arial" w:cs="Arial"/>
          <w:color w:val="000000" w:themeColor="text1" w:themeTint="FF" w:themeShade="FF"/>
          <w:sz w:val="20"/>
          <w:szCs w:val="20"/>
          <w:lang w:val="en-US" w:eastAsia="en-US"/>
        </w:rPr>
        <w:t>participate</w:t>
      </w:r>
      <w:r w:rsidRPr="42280967" w:rsidR="00AA5C2C">
        <w:rPr>
          <w:rFonts w:ascii="Arial" w:hAnsi="Arial" w:eastAsia="Arial" w:cs="Arial"/>
          <w:color w:val="000000" w:themeColor="text1" w:themeTint="FF" w:themeShade="FF"/>
          <w:sz w:val="20"/>
          <w:szCs w:val="20"/>
          <w:lang w:val="en-US" w:eastAsia="en-US"/>
        </w:rPr>
        <w:t xml:space="preserve"> in this</w:t>
      </w:r>
      <w:r w:rsidRPr="42280967" w:rsidR="6F6A6DA1">
        <w:rPr>
          <w:rFonts w:ascii="Arial" w:hAnsi="Arial" w:eastAsia="Arial" w:cs="Arial"/>
          <w:color w:val="000000" w:themeColor="text1" w:themeTint="FF" w:themeShade="FF"/>
          <w:sz w:val="20"/>
          <w:szCs w:val="20"/>
          <w:lang w:val="en-US" w:eastAsia="en-US"/>
        </w:rPr>
        <w:t xml:space="preserve">. (Name) </w:t>
      </w:r>
      <w:r w:rsidRPr="42280967" w:rsidR="00AA5C2C">
        <w:rPr>
          <w:rFonts w:ascii="Arial" w:hAnsi="Arial" w:eastAsia="Arial" w:cs="Arial"/>
          <w:color w:val="000000" w:themeColor="text1" w:themeTint="FF" w:themeShade="FF"/>
          <w:sz w:val="20"/>
          <w:szCs w:val="20"/>
          <w:lang w:val="en-US" w:eastAsia="en-US"/>
        </w:rPr>
        <w:t xml:space="preserve">was telling me how </w:t>
      </w:r>
      <w:r w:rsidRPr="42280967" w:rsidR="00AA5C2C">
        <w:rPr>
          <w:rFonts w:ascii="Arial" w:hAnsi="Arial" w:eastAsia="Arial" w:cs="Arial"/>
          <w:color w:val="000000" w:themeColor="text1" w:themeTint="FF" w:themeShade="FF"/>
          <w:sz w:val="20"/>
          <w:szCs w:val="20"/>
          <w:lang w:val="en-US" w:eastAsia="en-US"/>
        </w:rPr>
        <w:t>you're</w:t>
      </w:r>
      <w:r w:rsidRPr="42280967" w:rsidR="00AA5C2C">
        <w:rPr>
          <w:rFonts w:ascii="Arial" w:hAnsi="Arial" w:eastAsia="Arial" w:cs="Arial"/>
          <w:color w:val="000000" w:themeColor="text1" w:themeTint="FF" w:themeShade="FF"/>
          <w:sz w:val="20"/>
          <w:szCs w:val="20"/>
          <w:lang w:val="en-US" w:eastAsia="en-US"/>
        </w:rPr>
        <w:t xml:space="preserve"> working so hard so </w:t>
      </w:r>
      <w:r w:rsidRPr="42280967" w:rsidR="00AA5C2C">
        <w:rPr>
          <w:rFonts w:ascii="Arial" w:hAnsi="Arial" w:eastAsia="Arial" w:cs="Arial"/>
          <w:color w:val="000000" w:themeColor="text1" w:themeTint="FF" w:themeShade="FF"/>
          <w:sz w:val="20"/>
          <w:szCs w:val="20"/>
          <w:lang w:val="en-US" w:eastAsia="en-US"/>
        </w:rPr>
        <w:t>i'm</w:t>
      </w:r>
      <w:r w:rsidRPr="42280967" w:rsidR="00AA5C2C">
        <w:rPr>
          <w:rFonts w:ascii="Arial" w:hAnsi="Arial" w:eastAsia="Arial" w:cs="Arial"/>
          <w:color w:val="000000" w:themeColor="text1" w:themeTint="FF" w:themeShade="FF"/>
          <w:sz w:val="20"/>
          <w:szCs w:val="20"/>
          <w:lang w:val="en-US" w:eastAsia="en-US"/>
        </w:rPr>
        <w:t xml:space="preserve"> glad to be a little </w:t>
      </w:r>
      <w:r w:rsidRPr="42280967" w:rsidR="5903DD41">
        <w:rPr>
          <w:rFonts w:ascii="Arial" w:hAnsi="Arial" w:eastAsia="Arial" w:cs="Arial"/>
          <w:color w:val="000000" w:themeColor="text1" w:themeTint="FF" w:themeShade="FF"/>
          <w:sz w:val="20"/>
          <w:szCs w:val="20"/>
          <w:lang w:val="en-US" w:eastAsia="en-US"/>
        </w:rPr>
        <w:t>help</w:t>
      </w:r>
      <w:r w:rsidRPr="42280967" w:rsidR="00AA5C2C">
        <w:rPr>
          <w:rFonts w:ascii="Arial" w:hAnsi="Arial" w:eastAsia="Arial" w:cs="Arial"/>
          <w:color w:val="000000" w:themeColor="text1" w:themeTint="FF" w:themeShade="FF"/>
          <w:sz w:val="20"/>
          <w:szCs w:val="20"/>
          <w:lang w:val="en-US" w:eastAsia="en-US"/>
        </w:rPr>
        <w:t>.</w:t>
      </w:r>
    </w:p>
    <w:p w:rsidR="004A5BD3" w:rsidRDefault="004A5BD3" w14:paraId="003FEA13" w14:textId="77777777">
      <w:pPr>
        <w:spacing w:after="0" w:line="276" w:lineRule="auto"/>
      </w:pPr>
    </w:p>
    <w:p w:rsidR="004A5BD3" w:rsidRDefault="00AA5C2C" w14:paraId="2F038FA7" w14:textId="66A27E54">
      <w:pPr>
        <w:spacing w:after="0" w:line="276" w:lineRule="auto"/>
      </w:pPr>
      <w:r>
        <w:rPr>
          <w:rFonts w:ascii="Arial" w:hAnsi="Arial" w:eastAsia="Arial" w:cs="Arial"/>
          <w:color w:val="000000"/>
          <w:sz w:val="20"/>
          <w:szCs w:val="20"/>
          <w:lang w:val="en-US" w:eastAsia="en-US"/>
        </w:rPr>
        <w:t>Interviewer:</w:t>
      </w:r>
      <w:r>
        <w:rPr>
          <w:rFonts w:ascii="Arial" w:hAnsi="Arial" w:eastAsia="Arial" w:cs="Arial"/>
          <w:color w:val="000000"/>
          <w:sz w:val="20"/>
          <w:szCs w:val="20"/>
          <w:lang w:val="en-US" w:eastAsia="en-US"/>
        </w:rPr>
        <w:t xml:space="preserve"> Well, thank you so much, I real</w:t>
      </w:r>
      <w:r>
        <w:rPr>
          <w:rFonts w:ascii="Arial" w:hAnsi="Arial" w:eastAsia="Arial" w:cs="Arial"/>
          <w:color w:val="000000"/>
          <w:sz w:val="20"/>
          <w:szCs w:val="20"/>
          <w:lang w:val="en-US" w:eastAsia="en-US"/>
        </w:rPr>
        <w:t xml:space="preserve">ly appreciate it and </w:t>
      </w:r>
      <w:proofErr w:type="gramStart"/>
      <w:r>
        <w:rPr>
          <w:rFonts w:ascii="Arial" w:hAnsi="Arial" w:eastAsia="Arial" w:cs="Arial"/>
          <w:color w:val="000000"/>
          <w:sz w:val="20"/>
          <w:szCs w:val="20"/>
          <w:lang w:val="en-US" w:eastAsia="en-US"/>
        </w:rPr>
        <w:t>yeah</w:t>
      </w:r>
      <w:proofErr w:type="gramEnd"/>
      <w:r>
        <w:rPr>
          <w:rFonts w:ascii="Arial" w:hAnsi="Arial" w:eastAsia="Arial" w:cs="Arial"/>
          <w:color w:val="000000"/>
          <w:sz w:val="20"/>
          <w:szCs w:val="20"/>
          <w:lang w:val="en-US" w:eastAsia="en-US"/>
        </w:rPr>
        <w:t xml:space="preserve"> I hope you have a great weekend. yeah yes Thank you so much.</w:t>
      </w:r>
    </w:p>
    <w:p w:rsidR="004A5BD3" w:rsidRDefault="004A5BD3" w14:paraId="36AACEB7" w14:textId="77777777">
      <w:pPr>
        <w:spacing w:after="0" w:line="276" w:lineRule="auto"/>
      </w:pPr>
    </w:p>
    <w:p w:rsidR="004A5BD3" w:rsidRDefault="00AA5C2C" w14:paraId="51C90A90" w14:textId="63A65F55">
      <w:pPr>
        <w:spacing w:after="0" w:line="276" w:lineRule="auto"/>
      </w:pPr>
      <w:r>
        <w:rPr>
          <w:rFonts w:ascii="Arial" w:hAnsi="Arial" w:eastAsia="Arial" w:cs="Arial"/>
          <w:color w:val="000000"/>
          <w:sz w:val="20"/>
          <w:szCs w:val="20"/>
          <w:lang w:val="en-US" w:eastAsia="en-US"/>
        </w:rPr>
        <w:t>Participant 26:</w:t>
      </w:r>
      <w:r>
        <w:rPr>
          <w:rFonts w:ascii="Arial" w:hAnsi="Arial" w:eastAsia="Arial" w:cs="Arial"/>
          <w:color w:val="000000"/>
          <w:sz w:val="20"/>
          <w:szCs w:val="20"/>
          <w:lang w:val="en-US" w:eastAsia="en-US"/>
        </w:rPr>
        <w:t xml:space="preserve"> Okay, take care bye bye.</w:t>
      </w:r>
    </w:p>
    <w:p w:rsidR="004A5BD3" w:rsidRDefault="004A5BD3" w14:paraId="28A7061D" w14:textId="77777777">
      <w:pPr>
        <w:spacing w:after="0" w:line="276" w:lineRule="auto"/>
      </w:pPr>
    </w:p>
    <w:p w:rsidR="004A5BD3" w:rsidRDefault="00AA5C2C" w14:paraId="2AA24B2C" w14:textId="49DDA3DC">
      <w:pPr>
        <w:spacing w:after="0" w:line="276" w:lineRule="auto"/>
      </w:pPr>
      <w:r>
        <w:rPr>
          <w:rFonts w:ascii="Arial" w:hAnsi="Arial" w:eastAsia="Arial" w:cs="Arial"/>
          <w:color w:val="000000"/>
          <w:sz w:val="20"/>
          <w:szCs w:val="20"/>
          <w:lang w:val="en-US" w:eastAsia="en-US"/>
        </w:rPr>
        <w:t>Interviewer:</w:t>
      </w:r>
      <w:r>
        <w:rPr>
          <w:rFonts w:ascii="Arial" w:hAnsi="Arial" w:eastAsia="Arial" w:cs="Arial"/>
          <w:color w:val="000000"/>
          <w:sz w:val="20"/>
          <w:szCs w:val="20"/>
          <w:lang w:val="en-US" w:eastAsia="en-US"/>
        </w:rPr>
        <w:t xml:space="preserve"> bye </w:t>
      </w:r>
      <w:proofErr w:type="spellStart"/>
      <w:r>
        <w:rPr>
          <w:rFonts w:ascii="Arial" w:hAnsi="Arial" w:eastAsia="Arial" w:cs="Arial"/>
          <w:color w:val="000000"/>
          <w:sz w:val="20"/>
          <w:szCs w:val="20"/>
          <w:lang w:val="en-US" w:eastAsia="en-US"/>
        </w:rPr>
        <w:t>bye</w:t>
      </w:r>
      <w:proofErr w:type="spellEnd"/>
      <w:r>
        <w:rPr>
          <w:rFonts w:ascii="Arial" w:hAnsi="Arial" w:eastAsia="Arial" w:cs="Arial"/>
          <w:color w:val="000000"/>
          <w:sz w:val="20"/>
          <w:szCs w:val="20"/>
          <w:lang w:val="en-US" w:eastAsia="en-US"/>
        </w:rPr>
        <w:t>.</w:t>
      </w:r>
    </w:p>
    <w:sectPr w:rsidR="004A5BD3">
      <w:pgSz w:w="11907" w:h="16839" w:orient="portrait"/>
      <w:pgMar w:top="1417" w:right="1417" w:bottom="1134" w:left="1417" w:header="708" w:footer="708" w:gutter="0"/>
      <w:cols w:space="708"/>
      <w:docGrid w:linePitch="311"/>
    </w:sectPr>
  </w:body>
</w:document>
</file>

<file path=word/comments.xml><?xml version="1.0" encoding="utf-8"?>
<w:comments xmlns:w14="http://schemas.microsoft.com/office/word/2010/wordml" xmlns:w="http://schemas.openxmlformats.org/wordprocessingml/2006/main">
  <w:comment w:initials="SA" w:author="Sullivan, Allison" w:date="2024-04-04T16:27:51" w:id="269542019">
    <w:p w:rsidR="42280967" w:rsidRDefault="42280967" w14:paraId="34D7DA65" w14:textId="212B9511">
      <w:pPr>
        <w:pStyle w:val="CommentText"/>
        <w:rPr/>
      </w:pPr>
      <w:r w:rsidR="42280967">
        <w:rPr/>
        <w:t>grandchildren of Japanese-born immigrants</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34D7DA65"/>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166CB861" w16cex:dateUtc="2024-04-04T20:27:51.687Z"/>
</w16cex:commentsExtensible>
</file>

<file path=word/commentsIds.xml><?xml version="1.0" encoding="utf-8"?>
<w16cid:commentsIds xmlns:mc="http://schemas.openxmlformats.org/markup-compatibility/2006" xmlns:w16cid="http://schemas.microsoft.com/office/word/2016/wordml/cid" mc:Ignorable="w16cid">
  <w16cid:commentId w16cid:paraId="34D7DA65" w16cid:durableId="166CB86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F2EEE" w:rsidRDefault="005F2EEE" w14:paraId="467C0933" w14:textId="77777777">
      <w:r>
        <w:separator/>
      </w:r>
    </w:p>
  </w:endnote>
  <w:endnote w:type="continuationSeparator" w:id="0">
    <w:p w:rsidR="005F2EEE" w:rsidRDefault="005F2EEE" w14:paraId="1E84F099"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F2EEE" w:rsidRDefault="005F2EEE" w14:paraId="17329BC8" w14:textId="77777777">
      <w:r>
        <w:separator/>
      </w:r>
    </w:p>
  </w:footnote>
  <w:footnote w:type="continuationSeparator" w:id="0">
    <w:p w:rsidR="005F2EEE" w:rsidRDefault="005F2EEE" w14:paraId="0A41B6A0" w14:textId="77777777">
      <w:r>
        <w:continuationSeparator/>
      </w:r>
    </w:p>
  </w:footnote>
</w:footnotes>
</file>

<file path=word/people.xml><?xml version="1.0" encoding="utf-8"?>
<w15:people xmlns:mc="http://schemas.openxmlformats.org/markup-compatibility/2006" xmlns:w15="http://schemas.microsoft.com/office/word/2012/wordml" mc:Ignorable="w15">
  <w15:person w15:author="Sullivan, Allison">
    <w15:presenceInfo w15:providerId="AD" w15:userId="S::ajsull2@emory.edu::f8bc5f34-a2ba-4145-b082-e10eeda221e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trackRevisions w:val="false"/>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3BF6E2"/>
    <w:rsid w:val="00456B60"/>
    <w:rsid w:val="004A5BD3"/>
    <w:rsid w:val="00530B18"/>
    <w:rsid w:val="005F2EEE"/>
    <w:rsid w:val="006E026B"/>
    <w:rsid w:val="00783FD0"/>
    <w:rsid w:val="007CC204"/>
    <w:rsid w:val="00803139"/>
    <w:rsid w:val="0091746B"/>
    <w:rsid w:val="00AA5C2C"/>
    <w:rsid w:val="00B24052"/>
    <w:rsid w:val="00BCAE43"/>
    <w:rsid w:val="00C8E2DE"/>
    <w:rsid w:val="00D10AA9"/>
    <w:rsid w:val="00D7BB45"/>
    <w:rsid w:val="00ED0D3A"/>
    <w:rsid w:val="01070999"/>
    <w:rsid w:val="01445E88"/>
    <w:rsid w:val="015A7036"/>
    <w:rsid w:val="016ECBBC"/>
    <w:rsid w:val="017D90B8"/>
    <w:rsid w:val="018B0CD7"/>
    <w:rsid w:val="018D49D7"/>
    <w:rsid w:val="01C2F04D"/>
    <w:rsid w:val="020ED68E"/>
    <w:rsid w:val="02118B16"/>
    <w:rsid w:val="021F4FB8"/>
    <w:rsid w:val="02399239"/>
    <w:rsid w:val="0243CA48"/>
    <w:rsid w:val="024F6849"/>
    <w:rsid w:val="02672707"/>
    <w:rsid w:val="027917DB"/>
    <w:rsid w:val="02B802E4"/>
    <w:rsid w:val="02B909DE"/>
    <w:rsid w:val="02C20CF7"/>
    <w:rsid w:val="02D5EA20"/>
    <w:rsid w:val="02EF10E3"/>
    <w:rsid w:val="02F0C4EA"/>
    <w:rsid w:val="031EE1EB"/>
    <w:rsid w:val="03400595"/>
    <w:rsid w:val="0342A061"/>
    <w:rsid w:val="03481B45"/>
    <w:rsid w:val="03602009"/>
    <w:rsid w:val="0370F6C0"/>
    <w:rsid w:val="03A48C99"/>
    <w:rsid w:val="03AFDED1"/>
    <w:rsid w:val="03BD3F36"/>
    <w:rsid w:val="03CE30CC"/>
    <w:rsid w:val="03E4522B"/>
    <w:rsid w:val="03EDA224"/>
    <w:rsid w:val="03F4506B"/>
    <w:rsid w:val="042B27C2"/>
    <w:rsid w:val="046F5670"/>
    <w:rsid w:val="047C55E4"/>
    <w:rsid w:val="048E53A9"/>
    <w:rsid w:val="048FB540"/>
    <w:rsid w:val="04C50C2B"/>
    <w:rsid w:val="04DE7D55"/>
    <w:rsid w:val="04DF29E9"/>
    <w:rsid w:val="058049D5"/>
    <w:rsid w:val="0593CC0E"/>
    <w:rsid w:val="05AD4F91"/>
    <w:rsid w:val="05B3C687"/>
    <w:rsid w:val="05D021D7"/>
    <w:rsid w:val="0620EC4B"/>
    <w:rsid w:val="062C6E99"/>
    <w:rsid w:val="06643F76"/>
    <w:rsid w:val="06794BA7"/>
    <w:rsid w:val="0697EDD8"/>
    <w:rsid w:val="06A0BF5B"/>
    <w:rsid w:val="06A58AC2"/>
    <w:rsid w:val="06F2C0DB"/>
    <w:rsid w:val="0706AB89"/>
    <w:rsid w:val="0744DC89"/>
    <w:rsid w:val="07A4B132"/>
    <w:rsid w:val="07B3207A"/>
    <w:rsid w:val="07BEB36B"/>
    <w:rsid w:val="07D05510"/>
    <w:rsid w:val="07E4271C"/>
    <w:rsid w:val="07E58315"/>
    <w:rsid w:val="0812F277"/>
    <w:rsid w:val="08174223"/>
    <w:rsid w:val="081AAA3A"/>
    <w:rsid w:val="0842DA53"/>
    <w:rsid w:val="0870C762"/>
    <w:rsid w:val="0886FE91"/>
    <w:rsid w:val="08B52132"/>
    <w:rsid w:val="09174374"/>
    <w:rsid w:val="092FB60D"/>
    <w:rsid w:val="093C9B92"/>
    <w:rsid w:val="09476176"/>
    <w:rsid w:val="09560205"/>
    <w:rsid w:val="096ED52A"/>
    <w:rsid w:val="0975185F"/>
    <w:rsid w:val="097D110D"/>
    <w:rsid w:val="097F6E18"/>
    <w:rsid w:val="098073A6"/>
    <w:rsid w:val="098ACE6C"/>
    <w:rsid w:val="0995772F"/>
    <w:rsid w:val="09961EBC"/>
    <w:rsid w:val="09C72369"/>
    <w:rsid w:val="09FF3306"/>
    <w:rsid w:val="0A068D12"/>
    <w:rsid w:val="0A4AE88F"/>
    <w:rsid w:val="0A5286B4"/>
    <w:rsid w:val="0A5B8A2C"/>
    <w:rsid w:val="0A5EBAE8"/>
    <w:rsid w:val="0A9BB8B2"/>
    <w:rsid w:val="0AA03853"/>
    <w:rsid w:val="0AC9D71B"/>
    <w:rsid w:val="0AD8890C"/>
    <w:rsid w:val="0B07F5D2"/>
    <w:rsid w:val="0B4B177A"/>
    <w:rsid w:val="0B7D7AEB"/>
    <w:rsid w:val="0B82A992"/>
    <w:rsid w:val="0BD42712"/>
    <w:rsid w:val="0BF22482"/>
    <w:rsid w:val="0C0DA3BD"/>
    <w:rsid w:val="0C15F6D3"/>
    <w:rsid w:val="0C1E0D54"/>
    <w:rsid w:val="0C27E06E"/>
    <w:rsid w:val="0C49954A"/>
    <w:rsid w:val="0C873FB3"/>
    <w:rsid w:val="0C9084AF"/>
    <w:rsid w:val="0C92A480"/>
    <w:rsid w:val="0CA6C623"/>
    <w:rsid w:val="0CAEB3A9"/>
    <w:rsid w:val="0CBA0A63"/>
    <w:rsid w:val="0CDFFCFE"/>
    <w:rsid w:val="0D002AB5"/>
    <w:rsid w:val="0D06492E"/>
    <w:rsid w:val="0D0AB70D"/>
    <w:rsid w:val="0D11CA70"/>
    <w:rsid w:val="0D1477C7"/>
    <w:rsid w:val="0D20FCE7"/>
    <w:rsid w:val="0D342169"/>
    <w:rsid w:val="0D5637B2"/>
    <w:rsid w:val="0D88DA9C"/>
    <w:rsid w:val="0DA23440"/>
    <w:rsid w:val="0DD9B4AA"/>
    <w:rsid w:val="0DF3BB54"/>
    <w:rsid w:val="0E0E0CEA"/>
    <w:rsid w:val="0E1AB369"/>
    <w:rsid w:val="0E2B981E"/>
    <w:rsid w:val="0E3027DD"/>
    <w:rsid w:val="0E325EA9"/>
    <w:rsid w:val="0E3EC82A"/>
    <w:rsid w:val="0E47841A"/>
    <w:rsid w:val="0E4A840A"/>
    <w:rsid w:val="0E4BDF8E"/>
    <w:rsid w:val="0E6641D4"/>
    <w:rsid w:val="0E6DC740"/>
    <w:rsid w:val="0E70B392"/>
    <w:rsid w:val="0E770D01"/>
    <w:rsid w:val="0E9B391E"/>
    <w:rsid w:val="0EAB5C02"/>
    <w:rsid w:val="0F19EEED"/>
    <w:rsid w:val="0F221EB0"/>
    <w:rsid w:val="0F325B63"/>
    <w:rsid w:val="0F65BCB2"/>
    <w:rsid w:val="0F771CC5"/>
    <w:rsid w:val="0F81360C"/>
    <w:rsid w:val="0FA13DA8"/>
    <w:rsid w:val="0FCD2C0E"/>
    <w:rsid w:val="0FFB448B"/>
    <w:rsid w:val="1006C7F3"/>
    <w:rsid w:val="10110334"/>
    <w:rsid w:val="1011420B"/>
    <w:rsid w:val="1042338D"/>
    <w:rsid w:val="104A595D"/>
    <w:rsid w:val="104F83C2"/>
    <w:rsid w:val="10541E5A"/>
    <w:rsid w:val="1059E73A"/>
    <w:rsid w:val="1082F18A"/>
    <w:rsid w:val="109F8C83"/>
    <w:rsid w:val="10E50B9B"/>
    <w:rsid w:val="10ED7D0D"/>
    <w:rsid w:val="10EF831A"/>
    <w:rsid w:val="10F4FDC7"/>
    <w:rsid w:val="111E3B21"/>
    <w:rsid w:val="1137763B"/>
    <w:rsid w:val="11390CB6"/>
    <w:rsid w:val="114DA636"/>
    <w:rsid w:val="116D7E06"/>
    <w:rsid w:val="1176EC25"/>
    <w:rsid w:val="117FF3E3"/>
    <w:rsid w:val="11A130A1"/>
    <w:rsid w:val="11A66687"/>
    <w:rsid w:val="11AD6F43"/>
    <w:rsid w:val="11D001FE"/>
    <w:rsid w:val="11E629BE"/>
    <w:rsid w:val="11F52C40"/>
    <w:rsid w:val="11F8E297"/>
    <w:rsid w:val="12038F78"/>
    <w:rsid w:val="120831FB"/>
    <w:rsid w:val="121E8289"/>
    <w:rsid w:val="123B7B10"/>
    <w:rsid w:val="123D47DE"/>
    <w:rsid w:val="123FDEB8"/>
    <w:rsid w:val="12436896"/>
    <w:rsid w:val="1263707C"/>
    <w:rsid w:val="127C4B40"/>
    <w:rsid w:val="129D3162"/>
    <w:rsid w:val="12B55709"/>
    <w:rsid w:val="12C1E170"/>
    <w:rsid w:val="12C582D4"/>
    <w:rsid w:val="12D7DC12"/>
    <w:rsid w:val="12D85864"/>
    <w:rsid w:val="12EC77F2"/>
    <w:rsid w:val="1304CCD0"/>
    <w:rsid w:val="131F1348"/>
    <w:rsid w:val="13564B07"/>
    <w:rsid w:val="1369101E"/>
    <w:rsid w:val="136FA2AD"/>
    <w:rsid w:val="1379775B"/>
    <w:rsid w:val="13809C3D"/>
    <w:rsid w:val="138D0480"/>
    <w:rsid w:val="13A2F9DE"/>
    <w:rsid w:val="13B9D942"/>
    <w:rsid w:val="13C99B94"/>
    <w:rsid w:val="13DF38F7"/>
    <w:rsid w:val="13E892A4"/>
    <w:rsid w:val="1417E47F"/>
    <w:rsid w:val="142774FF"/>
    <w:rsid w:val="14399817"/>
    <w:rsid w:val="144E9517"/>
    <w:rsid w:val="1450930B"/>
    <w:rsid w:val="14534DFA"/>
    <w:rsid w:val="14860638"/>
    <w:rsid w:val="148A607E"/>
    <w:rsid w:val="14B1A2CE"/>
    <w:rsid w:val="14B31B17"/>
    <w:rsid w:val="14BD775C"/>
    <w:rsid w:val="14CD0B1D"/>
    <w:rsid w:val="14F63169"/>
    <w:rsid w:val="1534B198"/>
    <w:rsid w:val="153F88C2"/>
    <w:rsid w:val="154BF1A9"/>
    <w:rsid w:val="157B0958"/>
    <w:rsid w:val="15845676"/>
    <w:rsid w:val="15A3B0BC"/>
    <w:rsid w:val="15A3CEFB"/>
    <w:rsid w:val="15B092A8"/>
    <w:rsid w:val="15C2E65B"/>
    <w:rsid w:val="15E92C35"/>
    <w:rsid w:val="15F0385E"/>
    <w:rsid w:val="16098BD3"/>
    <w:rsid w:val="160FB113"/>
    <w:rsid w:val="16135C40"/>
    <w:rsid w:val="16211C8C"/>
    <w:rsid w:val="16393458"/>
    <w:rsid w:val="1651986C"/>
    <w:rsid w:val="16872BCA"/>
    <w:rsid w:val="169773AF"/>
    <w:rsid w:val="16B936A3"/>
    <w:rsid w:val="16C21580"/>
    <w:rsid w:val="16D2E9A5"/>
    <w:rsid w:val="16E3575F"/>
    <w:rsid w:val="16F21396"/>
    <w:rsid w:val="170EEC33"/>
    <w:rsid w:val="174ADE56"/>
    <w:rsid w:val="175F15F8"/>
    <w:rsid w:val="178309FC"/>
    <w:rsid w:val="178E7572"/>
    <w:rsid w:val="178FBA23"/>
    <w:rsid w:val="1796C175"/>
    <w:rsid w:val="17B7A85D"/>
    <w:rsid w:val="17CC03C1"/>
    <w:rsid w:val="17D67B40"/>
    <w:rsid w:val="17E38D81"/>
    <w:rsid w:val="1828F65D"/>
    <w:rsid w:val="18608F45"/>
    <w:rsid w:val="1867CADB"/>
    <w:rsid w:val="187BAA48"/>
    <w:rsid w:val="18865E2C"/>
    <w:rsid w:val="18A89E2F"/>
    <w:rsid w:val="18AABC94"/>
    <w:rsid w:val="18AF38A1"/>
    <w:rsid w:val="18C055AC"/>
    <w:rsid w:val="18CC3ABD"/>
    <w:rsid w:val="18EB319C"/>
    <w:rsid w:val="19192905"/>
    <w:rsid w:val="1934D6FC"/>
    <w:rsid w:val="194B35F2"/>
    <w:rsid w:val="195B3FC5"/>
    <w:rsid w:val="19748724"/>
    <w:rsid w:val="197AFE38"/>
    <w:rsid w:val="1993E039"/>
    <w:rsid w:val="19AC4286"/>
    <w:rsid w:val="19B823BB"/>
    <w:rsid w:val="19B9091E"/>
    <w:rsid w:val="19E55CC6"/>
    <w:rsid w:val="1A04033B"/>
    <w:rsid w:val="1A1A13DB"/>
    <w:rsid w:val="1A2209DB"/>
    <w:rsid w:val="1A3AD8F0"/>
    <w:rsid w:val="1A468CF5"/>
    <w:rsid w:val="1A4E7A7B"/>
    <w:rsid w:val="1A51C9D8"/>
    <w:rsid w:val="1A625E8A"/>
    <w:rsid w:val="1ABF0F7B"/>
    <w:rsid w:val="1AC00DCB"/>
    <w:rsid w:val="1B2962A8"/>
    <w:rsid w:val="1B2C8A13"/>
    <w:rsid w:val="1B3DC151"/>
    <w:rsid w:val="1B40F97F"/>
    <w:rsid w:val="1B4812E7"/>
    <w:rsid w:val="1B53FDC7"/>
    <w:rsid w:val="1B78F0D2"/>
    <w:rsid w:val="1B8BB1DB"/>
    <w:rsid w:val="1B989AF4"/>
    <w:rsid w:val="1BA16739"/>
    <w:rsid w:val="1BA65FC3"/>
    <w:rsid w:val="1BC7D7F1"/>
    <w:rsid w:val="1BD43C54"/>
    <w:rsid w:val="1BF7BE45"/>
    <w:rsid w:val="1BFC4BB8"/>
    <w:rsid w:val="1C29FA33"/>
    <w:rsid w:val="1C2C1A9D"/>
    <w:rsid w:val="1C2E0307"/>
    <w:rsid w:val="1C343F09"/>
    <w:rsid w:val="1C3CC487"/>
    <w:rsid w:val="1C5F32E8"/>
    <w:rsid w:val="1C687C24"/>
    <w:rsid w:val="1C826204"/>
    <w:rsid w:val="1CB14FC3"/>
    <w:rsid w:val="1CB76FAA"/>
    <w:rsid w:val="1CED8CD6"/>
    <w:rsid w:val="1CF659A3"/>
    <w:rsid w:val="1D059F82"/>
    <w:rsid w:val="1D12701B"/>
    <w:rsid w:val="1D189427"/>
    <w:rsid w:val="1D4FF8BB"/>
    <w:rsid w:val="1D561F47"/>
    <w:rsid w:val="1D5A329B"/>
    <w:rsid w:val="1D796825"/>
    <w:rsid w:val="1D8902FB"/>
    <w:rsid w:val="1D94DB9C"/>
    <w:rsid w:val="1D977F41"/>
    <w:rsid w:val="1DABC1A1"/>
    <w:rsid w:val="1DBE7DDE"/>
    <w:rsid w:val="1DCC523D"/>
    <w:rsid w:val="1DD4C3AF"/>
    <w:rsid w:val="1DDBEF0C"/>
    <w:rsid w:val="1DDC8F60"/>
    <w:rsid w:val="1DF5D47B"/>
    <w:rsid w:val="1E23ACB6"/>
    <w:rsid w:val="1E43B406"/>
    <w:rsid w:val="1E4A23E5"/>
    <w:rsid w:val="1E4DBEA3"/>
    <w:rsid w:val="1E6D9B64"/>
    <w:rsid w:val="1E71F0AA"/>
    <w:rsid w:val="1E895D37"/>
    <w:rsid w:val="1E89AF29"/>
    <w:rsid w:val="1E8F1C4A"/>
    <w:rsid w:val="1EDDCD12"/>
    <w:rsid w:val="1EE8823D"/>
    <w:rsid w:val="1EE98C57"/>
    <w:rsid w:val="1EFCA4F9"/>
    <w:rsid w:val="1EFE6163"/>
    <w:rsid w:val="1F1AC0E9"/>
    <w:rsid w:val="1F21EB9E"/>
    <w:rsid w:val="1F486708"/>
    <w:rsid w:val="1F5CF375"/>
    <w:rsid w:val="1F7BF13E"/>
    <w:rsid w:val="1F9FE05D"/>
    <w:rsid w:val="1FA24F6B"/>
    <w:rsid w:val="1FB8C801"/>
    <w:rsid w:val="1FE3DDAC"/>
    <w:rsid w:val="1FF1B2D1"/>
    <w:rsid w:val="1FFA769D"/>
    <w:rsid w:val="20099408"/>
    <w:rsid w:val="203DE6B9"/>
    <w:rsid w:val="204BF32A"/>
    <w:rsid w:val="207FE990"/>
    <w:rsid w:val="2089C587"/>
    <w:rsid w:val="2096A352"/>
    <w:rsid w:val="20A596CA"/>
    <w:rsid w:val="20D257CC"/>
    <w:rsid w:val="20D412DB"/>
    <w:rsid w:val="2127C749"/>
    <w:rsid w:val="2167DFA5"/>
    <w:rsid w:val="21A82DF3"/>
    <w:rsid w:val="21B124C5"/>
    <w:rsid w:val="21E0FB4E"/>
    <w:rsid w:val="21F0BC6C"/>
    <w:rsid w:val="220ED389"/>
    <w:rsid w:val="221DD882"/>
    <w:rsid w:val="224FB8C6"/>
    <w:rsid w:val="226FE33C"/>
    <w:rsid w:val="227922B0"/>
    <w:rsid w:val="22904DDB"/>
    <w:rsid w:val="229D86D6"/>
    <w:rsid w:val="22AB175E"/>
    <w:rsid w:val="22ABA5FC"/>
    <w:rsid w:val="22CC040D"/>
    <w:rsid w:val="22E3B841"/>
    <w:rsid w:val="22EF112A"/>
    <w:rsid w:val="2309F2B1"/>
    <w:rsid w:val="2326A542"/>
    <w:rsid w:val="23342366"/>
    <w:rsid w:val="233FA43B"/>
    <w:rsid w:val="2364BBE0"/>
    <w:rsid w:val="236C14F3"/>
    <w:rsid w:val="237821CF"/>
    <w:rsid w:val="238D34B2"/>
    <w:rsid w:val="23924CBC"/>
    <w:rsid w:val="239B6764"/>
    <w:rsid w:val="23C40810"/>
    <w:rsid w:val="23CCD4DE"/>
    <w:rsid w:val="23CFDB2B"/>
    <w:rsid w:val="23F55CC1"/>
    <w:rsid w:val="23F55CC1"/>
    <w:rsid w:val="241B3C2E"/>
    <w:rsid w:val="242534D5"/>
    <w:rsid w:val="24296B4B"/>
    <w:rsid w:val="242DBF62"/>
    <w:rsid w:val="24372C82"/>
    <w:rsid w:val="247206D5"/>
    <w:rsid w:val="24A1DDD2"/>
    <w:rsid w:val="24BE333A"/>
    <w:rsid w:val="24DE4385"/>
    <w:rsid w:val="252A8443"/>
    <w:rsid w:val="25375B6D"/>
    <w:rsid w:val="253B34FE"/>
    <w:rsid w:val="254D08B2"/>
    <w:rsid w:val="254E5F0A"/>
    <w:rsid w:val="258F01FF"/>
    <w:rsid w:val="2594571E"/>
    <w:rsid w:val="259D4672"/>
    <w:rsid w:val="25A4095E"/>
    <w:rsid w:val="25AD02A9"/>
    <w:rsid w:val="25B9D486"/>
    <w:rsid w:val="25F38080"/>
    <w:rsid w:val="2607E366"/>
    <w:rsid w:val="260E88E0"/>
    <w:rsid w:val="26432C07"/>
    <w:rsid w:val="267C877A"/>
    <w:rsid w:val="269352FC"/>
    <w:rsid w:val="269DA8AF"/>
    <w:rsid w:val="269F6A5D"/>
    <w:rsid w:val="26A41F9F"/>
    <w:rsid w:val="26AD4E8B"/>
    <w:rsid w:val="26B7159D"/>
    <w:rsid w:val="26B7FC37"/>
    <w:rsid w:val="26BEFDEB"/>
    <w:rsid w:val="27069615"/>
    <w:rsid w:val="271084F9"/>
    <w:rsid w:val="272F53A8"/>
    <w:rsid w:val="27801A39"/>
    <w:rsid w:val="279F7530"/>
    <w:rsid w:val="27A870A2"/>
    <w:rsid w:val="27B7457F"/>
    <w:rsid w:val="282FA93B"/>
    <w:rsid w:val="28303F7D"/>
    <w:rsid w:val="2830EE8D"/>
    <w:rsid w:val="2893F847"/>
    <w:rsid w:val="289B3F49"/>
    <w:rsid w:val="28A613BE"/>
    <w:rsid w:val="28B12D1A"/>
    <w:rsid w:val="28B83961"/>
    <w:rsid w:val="28BD81F3"/>
    <w:rsid w:val="28C49DBF"/>
    <w:rsid w:val="2920C2A8"/>
    <w:rsid w:val="292A2CA5"/>
    <w:rsid w:val="292ADA45"/>
    <w:rsid w:val="29368ACC"/>
    <w:rsid w:val="293B4591"/>
    <w:rsid w:val="29666289"/>
    <w:rsid w:val="2978F747"/>
    <w:rsid w:val="298A321E"/>
    <w:rsid w:val="29D3FD64"/>
    <w:rsid w:val="29E69BD6"/>
    <w:rsid w:val="29FA7D39"/>
    <w:rsid w:val="2A2A9E74"/>
    <w:rsid w:val="2A456E5A"/>
    <w:rsid w:val="2A4D30DF"/>
    <w:rsid w:val="2A6B62CA"/>
    <w:rsid w:val="2A7F2FE8"/>
    <w:rsid w:val="2AA32B79"/>
    <w:rsid w:val="2AB98026"/>
    <w:rsid w:val="2AC8F462"/>
    <w:rsid w:val="2AC90CB0"/>
    <w:rsid w:val="2AD062E6"/>
    <w:rsid w:val="2AD715F2"/>
    <w:rsid w:val="2AED152E"/>
    <w:rsid w:val="2B11F5EB"/>
    <w:rsid w:val="2B298F16"/>
    <w:rsid w:val="2B2A44EA"/>
    <w:rsid w:val="2B54FDD4"/>
    <w:rsid w:val="2B613B86"/>
    <w:rsid w:val="2B7A5FCF"/>
    <w:rsid w:val="2B8F605C"/>
    <w:rsid w:val="2B9914EB"/>
    <w:rsid w:val="2BCAA6FE"/>
    <w:rsid w:val="2BCD783B"/>
    <w:rsid w:val="2BEA2041"/>
    <w:rsid w:val="2C128C7C"/>
    <w:rsid w:val="2C1646E8"/>
    <w:rsid w:val="2C16C582"/>
    <w:rsid w:val="2C2717BF"/>
    <w:rsid w:val="2C2726F7"/>
    <w:rsid w:val="2C29A43A"/>
    <w:rsid w:val="2C38D147"/>
    <w:rsid w:val="2C3B566B"/>
    <w:rsid w:val="2C4F28FE"/>
    <w:rsid w:val="2C74E039"/>
    <w:rsid w:val="2C83C975"/>
    <w:rsid w:val="2C8912D7"/>
    <w:rsid w:val="2C8DB4FD"/>
    <w:rsid w:val="2CB52D4D"/>
    <w:rsid w:val="2CCC2AC2"/>
    <w:rsid w:val="2CDD8502"/>
    <w:rsid w:val="2CFD9A5D"/>
    <w:rsid w:val="2D3FF055"/>
    <w:rsid w:val="2D495428"/>
    <w:rsid w:val="2D7FCF85"/>
    <w:rsid w:val="2DAAC403"/>
    <w:rsid w:val="2DAF2CDC"/>
    <w:rsid w:val="2DBF4D30"/>
    <w:rsid w:val="2DD85A0A"/>
    <w:rsid w:val="2DDAFF3B"/>
    <w:rsid w:val="2DE1D5F9"/>
    <w:rsid w:val="2E0EB6B4"/>
    <w:rsid w:val="2E4C686A"/>
    <w:rsid w:val="2E5DB140"/>
    <w:rsid w:val="2E639970"/>
    <w:rsid w:val="2E66E26F"/>
    <w:rsid w:val="2E8D3079"/>
    <w:rsid w:val="2E967860"/>
    <w:rsid w:val="2EFC635E"/>
    <w:rsid w:val="2F16B6ED"/>
    <w:rsid w:val="2F1E3918"/>
    <w:rsid w:val="2F34BC19"/>
    <w:rsid w:val="2F6B336C"/>
    <w:rsid w:val="2F7124B9"/>
    <w:rsid w:val="2F8A2DBD"/>
    <w:rsid w:val="2FA7700B"/>
    <w:rsid w:val="2FF150AB"/>
    <w:rsid w:val="2FFDD243"/>
    <w:rsid w:val="300F68EB"/>
    <w:rsid w:val="301088D9"/>
    <w:rsid w:val="3013B759"/>
    <w:rsid w:val="30212D2E"/>
    <w:rsid w:val="302DC0F7"/>
    <w:rsid w:val="30390D16"/>
    <w:rsid w:val="3041A0A0"/>
    <w:rsid w:val="30433EE8"/>
    <w:rsid w:val="309EC2EB"/>
    <w:rsid w:val="309ED6DA"/>
    <w:rsid w:val="309F2FE4"/>
    <w:rsid w:val="30A72F86"/>
    <w:rsid w:val="30EA36A5"/>
    <w:rsid w:val="310C426A"/>
    <w:rsid w:val="31467DAD"/>
    <w:rsid w:val="3149CA84"/>
    <w:rsid w:val="314F81A6"/>
    <w:rsid w:val="315BEDEA"/>
    <w:rsid w:val="315FC2C8"/>
    <w:rsid w:val="31AD7D8A"/>
    <w:rsid w:val="31AE7A5F"/>
    <w:rsid w:val="31B67745"/>
    <w:rsid w:val="31C17CD0"/>
    <w:rsid w:val="31CE47C4"/>
    <w:rsid w:val="31DEE852"/>
    <w:rsid w:val="31F04A20"/>
    <w:rsid w:val="31F31FF0"/>
    <w:rsid w:val="321ECCC9"/>
    <w:rsid w:val="322D77A8"/>
    <w:rsid w:val="32392BBE"/>
    <w:rsid w:val="323A0A0D"/>
    <w:rsid w:val="3245692D"/>
    <w:rsid w:val="326EFD8A"/>
    <w:rsid w:val="32C03DF0"/>
    <w:rsid w:val="32D99F3B"/>
    <w:rsid w:val="32E120F8"/>
    <w:rsid w:val="32E227D7"/>
    <w:rsid w:val="3323E19E"/>
    <w:rsid w:val="33393B49"/>
    <w:rsid w:val="334D14FE"/>
    <w:rsid w:val="338BB04E"/>
    <w:rsid w:val="338F3C5A"/>
    <w:rsid w:val="33E083FF"/>
    <w:rsid w:val="33FF70F3"/>
    <w:rsid w:val="341F9FC2"/>
    <w:rsid w:val="343E0DB3"/>
    <w:rsid w:val="3466B517"/>
    <w:rsid w:val="3479036A"/>
    <w:rsid w:val="34AC3F55"/>
    <w:rsid w:val="34C6EB36"/>
    <w:rsid w:val="34DC0B22"/>
    <w:rsid w:val="3516B00B"/>
    <w:rsid w:val="355DDD63"/>
    <w:rsid w:val="35724B61"/>
    <w:rsid w:val="357728B6"/>
    <w:rsid w:val="359E9C6A"/>
    <w:rsid w:val="35A418DB"/>
    <w:rsid w:val="35C2F3A3"/>
    <w:rsid w:val="35CB2828"/>
    <w:rsid w:val="35DAE54B"/>
    <w:rsid w:val="35E7A113"/>
    <w:rsid w:val="362632DA"/>
    <w:rsid w:val="3627E862"/>
    <w:rsid w:val="36655E0B"/>
    <w:rsid w:val="36699B0B"/>
    <w:rsid w:val="366D7BFB"/>
    <w:rsid w:val="36731D5F"/>
    <w:rsid w:val="367668ED"/>
    <w:rsid w:val="36836E8D"/>
    <w:rsid w:val="3696DC5F"/>
    <w:rsid w:val="369938DB"/>
    <w:rsid w:val="36C3BB43"/>
    <w:rsid w:val="36CDBDFF"/>
    <w:rsid w:val="36D14F5C"/>
    <w:rsid w:val="36D76DFF"/>
    <w:rsid w:val="36E28966"/>
    <w:rsid w:val="3704F93A"/>
    <w:rsid w:val="371B1063"/>
    <w:rsid w:val="374F881C"/>
    <w:rsid w:val="376DC15C"/>
    <w:rsid w:val="3822D7E8"/>
    <w:rsid w:val="382E5885"/>
    <w:rsid w:val="383BB746"/>
    <w:rsid w:val="38728F1C"/>
    <w:rsid w:val="387ECE8A"/>
    <w:rsid w:val="38A444E8"/>
    <w:rsid w:val="38A4A128"/>
    <w:rsid w:val="38B4939A"/>
    <w:rsid w:val="38D81E02"/>
    <w:rsid w:val="38E40DB3"/>
    <w:rsid w:val="38EF7D42"/>
    <w:rsid w:val="38F41F1D"/>
    <w:rsid w:val="38FDD18D"/>
    <w:rsid w:val="390734BF"/>
    <w:rsid w:val="390E5E61"/>
    <w:rsid w:val="39455866"/>
    <w:rsid w:val="39456D33"/>
    <w:rsid w:val="395BE427"/>
    <w:rsid w:val="3982A1BD"/>
    <w:rsid w:val="39958818"/>
    <w:rsid w:val="399A5C59"/>
    <w:rsid w:val="39B6D664"/>
    <w:rsid w:val="39BEA849"/>
    <w:rsid w:val="39E5404C"/>
    <w:rsid w:val="39EA212E"/>
    <w:rsid w:val="3A14C0D0"/>
    <w:rsid w:val="3A27D928"/>
    <w:rsid w:val="3A3602A4"/>
    <w:rsid w:val="3A7CB459"/>
    <w:rsid w:val="3A87B4C9"/>
    <w:rsid w:val="3A8B2AE3"/>
    <w:rsid w:val="3AA98F00"/>
    <w:rsid w:val="3AAAC52B"/>
    <w:rsid w:val="3ABB1236"/>
    <w:rsid w:val="3AD605A7"/>
    <w:rsid w:val="3AE2433F"/>
    <w:rsid w:val="3AE249D2"/>
    <w:rsid w:val="3AFB3006"/>
    <w:rsid w:val="3AFD8D48"/>
    <w:rsid w:val="3B475085"/>
    <w:rsid w:val="3B589F46"/>
    <w:rsid w:val="3B775BE1"/>
    <w:rsid w:val="3B7D5211"/>
    <w:rsid w:val="3BA8AF39"/>
    <w:rsid w:val="3BADF608"/>
    <w:rsid w:val="3BBD498D"/>
    <w:rsid w:val="3BBF7858"/>
    <w:rsid w:val="3BDC41EA"/>
    <w:rsid w:val="3BE6B8F7"/>
    <w:rsid w:val="3C1B1B67"/>
    <w:rsid w:val="3C26BC5C"/>
    <w:rsid w:val="3C31B9D8"/>
    <w:rsid w:val="3C355DBE"/>
    <w:rsid w:val="3C4EF4A0"/>
    <w:rsid w:val="3C88DE9E"/>
    <w:rsid w:val="3C933584"/>
    <w:rsid w:val="3C989A00"/>
    <w:rsid w:val="3CC4EDA8"/>
    <w:rsid w:val="3CCCF522"/>
    <w:rsid w:val="3CD2C078"/>
    <w:rsid w:val="3CD443DE"/>
    <w:rsid w:val="3CDEF9FD"/>
    <w:rsid w:val="3CF6490B"/>
    <w:rsid w:val="3D00365C"/>
    <w:rsid w:val="3D02862C"/>
    <w:rsid w:val="3D071259"/>
    <w:rsid w:val="3D125E78"/>
    <w:rsid w:val="3D1CCC22"/>
    <w:rsid w:val="3D27AF28"/>
    <w:rsid w:val="3D2CCA62"/>
    <w:rsid w:val="3D491FCA"/>
    <w:rsid w:val="3D4EF680"/>
    <w:rsid w:val="3D58C2D0"/>
    <w:rsid w:val="3D686C59"/>
    <w:rsid w:val="3D74A501"/>
    <w:rsid w:val="3D7807A7"/>
    <w:rsid w:val="3D78124B"/>
    <w:rsid w:val="3D849079"/>
    <w:rsid w:val="3D9B930C"/>
    <w:rsid w:val="3DB8C85C"/>
    <w:rsid w:val="3DC0835F"/>
    <w:rsid w:val="3DC48463"/>
    <w:rsid w:val="3DC4D68D"/>
    <w:rsid w:val="3DEB85D4"/>
    <w:rsid w:val="3E3CB38E"/>
    <w:rsid w:val="3E4DA92F"/>
    <w:rsid w:val="3E628C34"/>
    <w:rsid w:val="3E6D7432"/>
    <w:rsid w:val="3E7E45AB"/>
    <w:rsid w:val="3E81B05F"/>
    <w:rsid w:val="3E92196C"/>
    <w:rsid w:val="3EA35443"/>
    <w:rsid w:val="3EABD64F"/>
    <w:rsid w:val="3EAE9D9D"/>
    <w:rsid w:val="3ED89F00"/>
    <w:rsid w:val="3EE51589"/>
    <w:rsid w:val="3EEA4AFA"/>
    <w:rsid w:val="3F04CEDA"/>
    <w:rsid w:val="3F052A3D"/>
    <w:rsid w:val="3F173838"/>
    <w:rsid w:val="3F18C6E1"/>
    <w:rsid w:val="3F3A7AB1"/>
    <w:rsid w:val="3F8FD1B1"/>
    <w:rsid w:val="3F982CE7"/>
    <w:rsid w:val="3FB5605F"/>
    <w:rsid w:val="3FCB9554"/>
    <w:rsid w:val="3FDBC796"/>
    <w:rsid w:val="40612871"/>
    <w:rsid w:val="40822BBD"/>
    <w:rsid w:val="408BFA4F"/>
    <w:rsid w:val="40B3B7F7"/>
    <w:rsid w:val="40D00757"/>
    <w:rsid w:val="40DD2B29"/>
    <w:rsid w:val="40FA2305"/>
    <w:rsid w:val="40FD60D0"/>
    <w:rsid w:val="4110414B"/>
    <w:rsid w:val="411DFD0C"/>
    <w:rsid w:val="414A7A4F"/>
    <w:rsid w:val="4152C907"/>
    <w:rsid w:val="4178DBE6"/>
    <w:rsid w:val="419A2CF6"/>
    <w:rsid w:val="41A429B0"/>
    <w:rsid w:val="41DAF505"/>
    <w:rsid w:val="41E1E779"/>
    <w:rsid w:val="41F53313"/>
    <w:rsid w:val="41F6CB2B"/>
    <w:rsid w:val="420C2290"/>
    <w:rsid w:val="4211B39B"/>
    <w:rsid w:val="42280967"/>
    <w:rsid w:val="422E3EE8"/>
    <w:rsid w:val="424772DE"/>
    <w:rsid w:val="424B836E"/>
    <w:rsid w:val="42622467"/>
    <w:rsid w:val="4299D8F9"/>
    <w:rsid w:val="42AF0303"/>
    <w:rsid w:val="42D81D6F"/>
    <w:rsid w:val="42D9CC2C"/>
    <w:rsid w:val="42FF5A94"/>
    <w:rsid w:val="431DF78A"/>
    <w:rsid w:val="43641546"/>
    <w:rsid w:val="4376C566"/>
    <w:rsid w:val="4381D5C7"/>
    <w:rsid w:val="438915EE"/>
    <w:rsid w:val="439307D1"/>
    <w:rsid w:val="43AA1C01"/>
    <w:rsid w:val="43AC932F"/>
    <w:rsid w:val="43B6A5AD"/>
    <w:rsid w:val="43D025F1"/>
    <w:rsid w:val="43F70D76"/>
    <w:rsid w:val="441097ED"/>
    <w:rsid w:val="4425AF36"/>
    <w:rsid w:val="4443E31E"/>
    <w:rsid w:val="44440B63"/>
    <w:rsid w:val="446B9CD7"/>
    <w:rsid w:val="4476DB3A"/>
    <w:rsid w:val="4485227E"/>
    <w:rsid w:val="4493892F"/>
    <w:rsid w:val="449A6288"/>
    <w:rsid w:val="44C9B115"/>
    <w:rsid w:val="44D0159C"/>
    <w:rsid w:val="44DA158E"/>
    <w:rsid w:val="44F5F030"/>
    <w:rsid w:val="44FE9CCC"/>
    <w:rsid w:val="4524E64F"/>
    <w:rsid w:val="45268DE3"/>
    <w:rsid w:val="45279018"/>
    <w:rsid w:val="45280533"/>
    <w:rsid w:val="453F94B2"/>
    <w:rsid w:val="4567FC56"/>
    <w:rsid w:val="45716356"/>
    <w:rsid w:val="458EE123"/>
    <w:rsid w:val="45A91590"/>
    <w:rsid w:val="45B05E69"/>
    <w:rsid w:val="45E1B9A9"/>
    <w:rsid w:val="45EBC700"/>
    <w:rsid w:val="45F3D7B7"/>
    <w:rsid w:val="461D38DB"/>
    <w:rsid w:val="462B5F09"/>
    <w:rsid w:val="465008AC"/>
    <w:rsid w:val="466B1867"/>
    <w:rsid w:val="4678DF61"/>
    <w:rsid w:val="46962001"/>
    <w:rsid w:val="46AF912B"/>
    <w:rsid w:val="46C8A436"/>
    <w:rsid w:val="46DBE4D3"/>
    <w:rsid w:val="46DDABE2"/>
    <w:rsid w:val="46EA9E39"/>
    <w:rsid w:val="46FC8D1A"/>
    <w:rsid w:val="470601F0"/>
    <w:rsid w:val="47129637"/>
    <w:rsid w:val="471CD5EE"/>
    <w:rsid w:val="4732CD92"/>
    <w:rsid w:val="47358873"/>
    <w:rsid w:val="474B8626"/>
    <w:rsid w:val="474D34C7"/>
    <w:rsid w:val="477811E4"/>
    <w:rsid w:val="4783C507"/>
    <w:rsid w:val="479F8598"/>
    <w:rsid w:val="47A33ECC"/>
    <w:rsid w:val="47B4F1A8"/>
    <w:rsid w:val="47C452A2"/>
    <w:rsid w:val="482B7748"/>
    <w:rsid w:val="48333979"/>
    <w:rsid w:val="484639A5"/>
    <w:rsid w:val="486AD730"/>
    <w:rsid w:val="486FF474"/>
    <w:rsid w:val="48C76D3D"/>
    <w:rsid w:val="48CDE277"/>
    <w:rsid w:val="48EFCDC0"/>
    <w:rsid w:val="48F192E6"/>
    <w:rsid w:val="48FFCC00"/>
    <w:rsid w:val="490A2C67"/>
    <w:rsid w:val="491FE52D"/>
    <w:rsid w:val="49310CF2"/>
    <w:rsid w:val="49351675"/>
    <w:rsid w:val="493F41EA"/>
    <w:rsid w:val="4948B296"/>
    <w:rsid w:val="49580EE2"/>
    <w:rsid w:val="4963D3FC"/>
    <w:rsid w:val="49A4C734"/>
    <w:rsid w:val="49C9A880"/>
    <w:rsid w:val="49FBBF9F"/>
    <w:rsid w:val="4A19E898"/>
    <w:rsid w:val="4A33CA54"/>
    <w:rsid w:val="4A415C4C"/>
    <w:rsid w:val="4A429607"/>
    <w:rsid w:val="4A438294"/>
    <w:rsid w:val="4A43C6CF"/>
    <w:rsid w:val="4A639F46"/>
    <w:rsid w:val="4A6C8959"/>
    <w:rsid w:val="4A94BDB6"/>
    <w:rsid w:val="4A9ADA98"/>
    <w:rsid w:val="4AD0BE2B"/>
    <w:rsid w:val="4AD13600"/>
    <w:rsid w:val="4ADDD664"/>
    <w:rsid w:val="4AE5E93A"/>
    <w:rsid w:val="4AE9FA62"/>
    <w:rsid w:val="4B1E6FBB"/>
    <w:rsid w:val="4B638AFC"/>
    <w:rsid w:val="4B82EDB7"/>
    <w:rsid w:val="4B9A246B"/>
    <w:rsid w:val="4B9C1559"/>
    <w:rsid w:val="4BAA616B"/>
    <w:rsid w:val="4BB6A4FA"/>
    <w:rsid w:val="4BDF665B"/>
    <w:rsid w:val="4C08C5FF"/>
    <w:rsid w:val="4C1710B4"/>
    <w:rsid w:val="4C1BFC65"/>
    <w:rsid w:val="4C2454CF"/>
    <w:rsid w:val="4C24F1E9"/>
    <w:rsid w:val="4C2831FA"/>
    <w:rsid w:val="4C563691"/>
    <w:rsid w:val="4C67BFDA"/>
    <w:rsid w:val="4C71230C"/>
    <w:rsid w:val="4C793B0F"/>
    <w:rsid w:val="4C86806F"/>
    <w:rsid w:val="4C86BD5D"/>
    <w:rsid w:val="4C8A7720"/>
    <w:rsid w:val="4C9D8ECA"/>
    <w:rsid w:val="4CAC263C"/>
    <w:rsid w:val="4CEC9968"/>
    <w:rsid w:val="4D0C6CD5"/>
    <w:rsid w:val="4D0C82C7"/>
    <w:rsid w:val="4D3FD9F8"/>
    <w:rsid w:val="4D46F5C4"/>
    <w:rsid w:val="4D6E3BF3"/>
    <w:rsid w:val="4DA2BBAE"/>
    <w:rsid w:val="4DE8BC66"/>
    <w:rsid w:val="4DFFE59D"/>
    <w:rsid w:val="4E02ABDD"/>
    <w:rsid w:val="4E03DEC5"/>
    <w:rsid w:val="4E2A92FC"/>
    <w:rsid w:val="4E334F33"/>
    <w:rsid w:val="4E67F1EF"/>
    <w:rsid w:val="4E701356"/>
    <w:rsid w:val="4E89F8D4"/>
    <w:rsid w:val="4E89F8D4"/>
    <w:rsid w:val="4EB5E3BF"/>
    <w:rsid w:val="4ED22F1D"/>
    <w:rsid w:val="4ED23202"/>
    <w:rsid w:val="4F137F81"/>
    <w:rsid w:val="4F21A62C"/>
    <w:rsid w:val="4F3BE926"/>
    <w:rsid w:val="4F4A0381"/>
    <w:rsid w:val="4F4DC46A"/>
    <w:rsid w:val="4F5D9600"/>
    <w:rsid w:val="4F5E422D"/>
    <w:rsid w:val="4F724B48"/>
    <w:rsid w:val="4F8509B4"/>
    <w:rsid w:val="4FB2EC02"/>
    <w:rsid w:val="4FC6DCC8"/>
    <w:rsid w:val="4FD5B01D"/>
    <w:rsid w:val="501BD156"/>
    <w:rsid w:val="5024FBF3"/>
    <w:rsid w:val="504BFB1D"/>
    <w:rsid w:val="505C95A1"/>
    <w:rsid w:val="5085D95F"/>
    <w:rsid w:val="50B1F0CD"/>
    <w:rsid w:val="50C1E01F"/>
    <w:rsid w:val="50CA89A4"/>
    <w:rsid w:val="50CE59D3"/>
    <w:rsid w:val="50E1F5F4"/>
    <w:rsid w:val="50F25AC1"/>
    <w:rsid w:val="510969A8"/>
    <w:rsid w:val="510E7B76"/>
    <w:rsid w:val="512512FF"/>
    <w:rsid w:val="513A456A"/>
    <w:rsid w:val="513C5DAE"/>
    <w:rsid w:val="51446CC8"/>
    <w:rsid w:val="514A2112"/>
    <w:rsid w:val="5157E9A7"/>
    <w:rsid w:val="5165E90C"/>
    <w:rsid w:val="516CDD62"/>
    <w:rsid w:val="5171D0D8"/>
    <w:rsid w:val="51862C3C"/>
    <w:rsid w:val="51920080"/>
    <w:rsid w:val="51A6A1DB"/>
    <w:rsid w:val="51BFE287"/>
    <w:rsid w:val="51FDC5F7"/>
    <w:rsid w:val="520C61F5"/>
    <w:rsid w:val="5217A9F2"/>
    <w:rsid w:val="52501895"/>
    <w:rsid w:val="525D69E4"/>
    <w:rsid w:val="527BE6E0"/>
    <w:rsid w:val="528B884D"/>
    <w:rsid w:val="52A413B3"/>
    <w:rsid w:val="52D362EC"/>
    <w:rsid w:val="533C41CE"/>
    <w:rsid w:val="533D1BF6"/>
    <w:rsid w:val="535F4FEF"/>
    <w:rsid w:val="536DB3DE"/>
    <w:rsid w:val="538FF71F"/>
    <w:rsid w:val="53D23D15"/>
    <w:rsid w:val="53D5A45C"/>
    <w:rsid w:val="5405651F"/>
    <w:rsid w:val="540FBE58"/>
    <w:rsid w:val="54240517"/>
    <w:rsid w:val="5426BBB7"/>
    <w:rsid w:val="543FF213"/>
    <w:rsid w:val="546AF0E4"/>
    <w:rsid w:val="54780D37"/>
    <w:rsid w:val="54A1574C"/>
    <w:rsid w:val="54AF63DB"/>
    <w:rsid w:val="54C6A616"/>
    <w:rsid w:val="54D24DB3"/>
    <w:rsid w:val="54D9E130"/>
    <w:rsid w:val="54E133E6"/>
    <w:rsid w:val="5501D414"/>
    <w:rsid w:val="550702BB"/>
    <w:rsid w:val="5516C0FB"/>
    <w:rsid w:val="55177EBA"/>
    <w:rsid w:val="551F6C40"/>
    <w:rsid w:val="552448FD"/>
    <w:rsid w:val="552DDA6D"/>
    <w:rsid w:val="55398A7F"/>
    <w:rsid w:val="554DA8D9"/>
    <w:rsid w:val="555FEAF8"/>
    <w:rsid w:val="55828FCD"/>
    <w:rsid w:val="558CB656"/>
    <w:rsid w:val="55982D35"/>
    <w:rsid w:val="559E7140"/>
    <w:rsid w:val="55A525E0"/>
    <w:rsid w:val="55BFA0E9"/>
    <w:rsid w:val="55DBC274"/>
    <w:rsid w:val="55F0C9CB"/>
    <w:rsid w:val="55FC5852"/>
    <w:rsid w:val="55FE3598"/>
    <w:rsid w:val="561449DD"/>
    <w:rsid w:val="5623DC04"/>
    <w:rsid w:val="562F2829"/>
    <w:rsid w:val="566948E1"/>
    <w:rsid w:val="566B574D"/>
    <w:rsid w:val="5696F0B1"/>
    <w:rsid w:val="56F82CCB"/>
    <w:rsid w:val="5710D506"/>
    <w:rsid w:val="5722C4FD"/>
    <w:rsid w:val="573CB030"/>
    <w:rsid w:val="575D008E"/>
    <w:rsid w:val="577792D5"/>
    <w:rsid w:val="577C0948"/>
    <w:rsid w:val="57829DDC"/>
    <w:rsid w:val="57966791"/>
    <w:rsid w:val="57DDD5C0"/>
    <w:rsid w:val="582DFE55"/>
    <w:rsid w:val="582FB52B"/>
    <w:rsid w:val="5838C56A"/>
    <w:rsid w:val="583A03E9"/>
    <w:rsid w:val="584F1F7C"/>
    <w:rsid w:val="58679D31"/>
    <w:rsid w:val="58712B41"/>
    <w:rsid w:val="5871D350"/>
    <w:rsid w:val="58734CDE"/>
    <w:rsid w:val="587AB2DC"/>
    <w:rsid w:val="587F5EFE"/>
    <w:rsid w:val="58B6245E"/>
    <w:rsid w:val="58BB4924"/>
    <w:rsid w:val="58CEA813"/>
    <w:rsid w:val="58E80914"/>
    <w:rsid w:val="5903DD41"/>
    <w:rsid w:val="592A643D"/>
    <w:rsid w:val="592CA801"/>
    <w:rsid w:val="59348B9E"/>
    <w:rsid w:val="595532F7"/>
    <w:rsid w:val="5959D3DE"/>
    <w:rsid w:val="59760D47"/>
    <w:rsid w:val="59BF62C4"/>
    <w:rsid w:val="59CE9173"/>
    <w:rsid w:val="59DE10C1"/>
    <w:rsid w:val="5A0A4D51"/>
    <w:rsid w:val="5A19F8C2"/>
    <w:rsid w:val="5A5BADFA"/>
    <w:rsid w:val="5A60390B"/>
    <w:rsid w:val="5A64E00F"/>
    <w:rsid w:val="5A681985"/>
    <w:rsid w:val="5A71024D"/>
    <w:rsid w:val="5A764DDD"/>
    <w:rsid w:val="5A790247"/>
    <w:rsid w:val="5A9763F1"/>
    <w:rsid w:val="5AB57473"/>
    <w:rsid w:val="5AE66EB0"/>
    <w:rsid w:val="5AEEFB07"/>
    <w:rsid w:val="5AFE66FD"/>
    <w:rsid w:val="5B181BA9"/>
    <w:rsid w:val="5B24222C"/>
    <w:rsid w:val="5B34EA12"/>
    <w:rsid w:val="5B430B6C"/>
    <w:rsid w:val="5B6DF1E1"/>
    <w:rsid w:val="5B915ABD"/>
    <w:rsid w:val="5BB23923"/>
    <w:rsid w:val="5BCF9183"/>
    <w:rsid w:val="5BDCD8C5"/>
    <w:rsid w:val="5BE14162"/>
    <w:rsid w:val="5C0DFB08"/>
    <w:rsid w:val="5C1E4D56"/>
    <w:rsid w:val="5C31CD9C"/>
    <w:rsid w:val="5C37FCF6"/>
    <w:rsid w:val="5C51A648"/>
    <w:rsid w:val="5C615AD4"/>
    <w:rsid w:val="5C69F8AF"/>
    <w:rsid w:val="5C6F2756"/>
    <w:rsid w:val="5C8C3388"/>
    <w:rsid w:val="5CA6EB18"/>
    <w:rsid w:val="5CB2A0E3"/>
    <w:rsid w:val="5CB74200"/>
    <w:rsid w:val="5CF028AA"/>
    <w:rsid w:val="5CFA0F74"/>
    <w:rsid w:val="5D0E281A"/>
    <w:rsid w:val="5D22909F"/>
    <w:rsid w:val="5D2FD773"/>
    <w:rsid w:val="5D35E709"/>
    <w:rsid w:val="5D39ADE0"/>
    <w:rsid w:val="5D570735"/>
    <w:rsid w:val="5D7644ED"/>
    <w:rsid w:val="5D7C1831"/>
    <w:rsid w:val="5D8947C5"/>
    <w:rsid w:val="5D8E7188"/>
    <w:rsid w:val="5D97D9CD"/>
    <w:rsid w:val="5DAADD67"/>
    <w:rsid w:val="5DAB4A99"/>
    <w:rsid w:val="5E0518BB"/>
    <w:rsid w:val="5E1F0520"/>
    <w:rsid w:val="5E325F9C"/>
    <w:rsid w:val="5E32C102"/>
    <w:rsid w:val="5E373C49"/>
    <w:rsid w:val="5E3777F0"/>
    <w:rsid w:val="5E6AD347"/>
    <w:rsid w:val="5E7EF475"/>
    <w:rsid w:val="5EA4E651"/>
    <w:rsid w:val="5EAE12B6"/>
    <w:rsid w:val="5EC3E1EB"/>
    <w:rsid w:val="5EECDC04"/>
    <w:rsid w:val="5EF49AB8"/>
    <w:rsid w:val="5F093C6C"/>
    <w:rsid w:val="5F1554D6"/>
    <w:rsid w:val="5F171858"/>
    <w:rsid w:val="5F67699F"/>
    <w:rsid w:val="5F6ECB52"/>
    <w:rsid w:val="5F793A9A"/>
    <w:rsid w:val="5F97D9C6"/>
    <w:rsid w:val="5FA008E2"/>
    <w:rsid w:val="5FB39DA5"/>
    <w:rsid w:val="5FBB9C3D"/>
    <w:rsid w:val="5FCCE2C0"/>
    <w:rsid w:val="5FD42FB8"/>
    <w:rsid w:val="600F0112"/>
    <w:rsid w:val="601956C5"/>
    <w:rsid w:val="601E68CD"/>
    <w:rsid w:val="601FCDBB"/>
    <w:rsid w:val="603DD2F7"/>
    <w:rsid w:val="60439D0B"/>
    <w:rsid w:val="607E499B"/>
    <w:rsid w:val="60808F26"/>
    <w:rsid w:val="609130C3"/>
    <w:rsid w:val="60B1426E"/>
    <w:rsid w:val="60BAD511"/>
    <w:rsid w:val="60D70C0C"/>
    <w:rsid w:val="60F68011"/>
    <w:rsid w:val="61053EBF"/>
    <w:rsid w:val="610E1398"/>
    <w:rsid w:val="611562E5"/>
    <w:rsid w:val="611E751B"/>
    <w:rsid w:val="613CB97D"/>
    <w:rsid w:val="613E7D01"/>
    <w:rsid w:val="614CFA33"/>
    <w:rsid w:val="61649B96"/>
    <w:rsid w:val="61A5DA33"/>
    <w:rsid w:val="61C36F04"/>
    <w:rsid w:val="61D032C8"/>
    <w:rsid w:val="61D1895F"/>
    <w:rsid w:val="61FB2B4B"/>
    <w:rsid w:val="6216ED59"/>
    <w:rsid w:val="62180D87"/>
    <w:rsid w:val="623A23FA"/>
    <w:rsid w:val="623BA8F8"/>
    <w:rsid w:val="626B4AF0"/>
    <w:rsid w:val="627EF9AB"/>
    <w:rsid w:val="62809DA1"/>
    <w:rsid w:val="62A8FCA6"/>
    <w:rsid w:val="62BA457C"/>
    <w:rsid w:val="62BA457C"/>
    <w:rsid w:val="62D889DE"/>
    <w:rsid w:val="62F2C9EC"/>
    <w:rsid w:val="630FB1CE"/>
    <w:rsid w:val="633B0050"/>
    <w:rsid w:val="6346C303"/>
    <w:rsid w:val="637573B9"/>
    <w:rsid w:val="639F5C21"/>
    <w:rsid w:val="63A5177F"/>
    <w:rsid w:val="63ED87D6"/>
    <w:rsid w:val="64107204"/>
    <w:rsid w:val="643CDF81"/>
    <w:rsid w:val="6444CD07"/>
    <w:rsid w:val="64500E4F"/>
    <w:rsid w:val="645FBBD4"/>
    <w:rsid w:val="646C6CB9"/>
    <w:rsid w:val="646F3E3A"/>
    <w:rsid w:val="646F3E3A"/>
    <w:rsid w:val="64745A3F"/>
    <w:rsid w:val="64750996"/>
    <w:rsid w:val="64764CB5"/>
    <w:rsid w:val="64859516"/>
    <w:rsid w:val="64984AD5"/>
    <w:rsid w:val="649BF0F8"/>
    <w:rsid w:val="649CC61C"/>
    <w:rsid w:val="64D33C9D"/>
    <w:rsid w:val="6535900A"/>
    <w:rsid w:val="65441572"/>
    <w:rsid w:val="6546CAE1"/>
    <w:rsid w:val="654E6B25"/>
    <w:rsid w:val="654E9350"/>
    <w:rsid w:val="655D6494"/>
    <w:rsid w:val="65695B01"/>
    <w:rsid w:val="658BA891"/>
    <w:rsid w:val="6590CEB5"/>
    <w:rsid w:val="6594A766"/>
    <w:rsid w:val="65C5E76B"/>
    <w:rsid w:val="65F0BD42"/>
    <w:rsid w:val="65FCF8A0"/>
    <w:rsid w:val="663C6E8A"/>
    <w:rsid w:val="66416963"/>
    <w:rsid w:val="66626CAF"/>
    <w:rsid w:val="66888583"/>
    <w:rsid w:val="66898837"/>
    <w:rsid w:val="66AF2C36"/>
    <w:rsid w:val="66BB555A"/>
    <w:rsid w:val="66D684F4"/>
    <w:rsid w:val="66D8B6B7"/>
    <w:rsid w:val="66DDBBAB"/>
    <w:rsid w:val="66E0D81E"/>
    <w:rsid w:val="66EDBAF5"/>
    <w:rsid w:val="66F723CA"/>
    <w:rsid w:val="67163E1B"/>
    <w:rsid w:val="67630798"/>
    <w:rsid w:val="67823130"/>
    <w:rsid w:val="67A932B1"/>
    <w:rsid w:val="67AC1932"/>
    <w:rsid w:val="67C7DF8A"/>
    <w:rsid w:val="67CFFA09"/>
    <w:rsid w:val="67D39367"/>
    <w:rsid w:val="67E07FEF"/>
    <w:rsid w:val="67F1F48D"/>
    <w:rsid w:val="680573AB"/>
    <w:rsid w:val="68185E62"/>
    <w:rsid w:val="681FF009"/>
    <w:rsid w:val="68370B14"/>
    <w:rsid w:val="683DD892"/>
    <w:rsid w:val="6848E4DC"/>
    <w:rsid w:val="685F3526"/>
    <w:rsid w:val="686D30CC"/>
    <w:rsid w:val="68A51E10"/>
    <w:rsid w:val="68BDA4D6"/>
    <w:rsid w:val="68CF83A5"/>
    <w:rsid w:val="68DD4104"/>
    <w:rsid w:val="68E271E0"/>
    <w:rsid w:val="68FBB6FB"/>
    <w:rsid w:val="6927F616"/>
    <w:rsid w:val="69298700"/>
    <w:rsid w:val="69298700"/>
    <w:rsid w:val="69298F36"/>
    <w:rsid w:val="6929CAA2"/>
    <w:rsid w:val="6938EB5F"/>
    <w:rsid w:val="693C077D"/>
    <w:rsid w:val="6941136D"/>
    <w:rsid w:val="694E4C55"/>
    <w:rsid w:val="697139C9"/>
    <w:rsid w:val="69795F52"/>
    <w:rsid w:val="69820DEE"/>
    <w:rsid w:val="69AD5967"/>
    <w:rsid w:val="69AD5B5A"/>
    <w:rsid w:val="69D3372E"/>
    <w:rsid w:val="69DA5E60"/>
    <w:rsid w:val="69DC9749"/>
    <w:rsid w:val="69E79CD4"/>
    <w:rsid w:val="69FC9DEB"/>
    <w:rsid w:val="6A0F816E"/>
    <w:rsid w:val="6A318F6E"/>
    <w:rsid w:val="6A758250"/>
    <w:rsid w:val="6A8C0FA5"/>
    <w:rsid w:val="6AB56A0F"/>
    <w:rsid w:val="6ABF4FD3"/>
    <w:rsid w:val="6AE240E2"/>
    <w:rsid w:val="6AE83E14"/>
    <w:rsid w:val="6AE85674"/>
    <w:rsid w:val="6B37B59C"/>
    <w:rsid w:val="6B3807D6"/>
    <w:rsid w:val="6B50F76B"/>
    <w:rsid w:val="6B5F7B8A"/>
    <w:rsid w:val="6B6BC667"/>
    <w:rsid w:val="6B80E777"/>
    <w:rsid w:val="6BC9CCCA"/>
    <w:rsid w:val="6BCA15EC"/>
    <w:rsid w:val="6C42D0EF"/>
    <w:rsid w:val="6C61C6DB"/>
    <w:rsid w:val="6C8C217F"/>
    <w:rsid w:val="6CA68F02"/>
    <w:rsid w:val="6CF5F4EB"/>
    <w:rsid w:val="6D0C6BDF"/>
    <w:rsid w:val="6D17A4E5"/>
    <w:rsid w:val="6D2F0990"/>
    <w:rsid w:val="6D4CFD2F"/>
    <w:rsid w:val="6D7AD044"/>
    <w:rsid w:val="6D878B19"/>
    <w:rsid w:val="6DD3B336"/>
    <w:rsid w:val="6DD9DE8A"/>
    <w:rsid w:val="6DE99AC1"/>
    <w:rsid w:val="6DEBAF4D"/>
    <w:rsid w:val="6DFAFAB1"/>
    <w:rsid w:val="6E203CD4"/>
    <w:rsid w:val="6E37A38C"/>
    <w:rsid w:val="6E3E15D7"/>
    <w:rsid w:val="6E3E5C86"/>
    <w:rsid w:val="6E8AC4AE"/>
    <w:rsid w:val="6EECFFF3"/>
    <w:rsid w:val="6F097880"/>
    <w:rsid w:val="6F228B49"/>
    <w:rsid w:val="6F311382"/>
    <w:rsid w:val="6F38F0FE"/>
    <w:rsid w:val="6F6A6DA1"/>
    <w:rsid w:val="6F81D248"/>
    <w:rsid w:val="6F9A259F"/>
    <w:rsid w:val="6FA29711"/>
    <w:rsid w:val="6FA60232"/>
    <w:rsid w:val="6FCCE7EB"/>
    <w:rsid w:val="6FFA79C8"/>
    <w:rsid w:val="7023E22F"/>
    <w:rsid w:val="7047705F"/>
    <w:rsid w:val="7054C1AE"/>
    <w:rsid w:val="706034B5"/>
    <w:rsid w:val="708C5E21"/>
    <w:rsid w:val="7099C5C0"/>
    <w:rsid w:val="709ACBD0"/>
    <w:rsid w:val="70C13974"/>
    <w:rsid w:val="70CA3B54"/>
    <w:rsid w:val="70F31022"/>
    <w:rsid w:val="70F62BA3"/>
    <w:rsid w:val="711568FA"/>
    <w:rsid w:val="711E665B"/>
    <w:rsid w:val="714CEEC5"/>
    <w:rsid w:val="715AA493"/>
    <w:rsid w:val="715F139D"/>
    <w:rsid w:val="716B7C36"/>
    <w:rsid w:val="71753B9B"/>
    <w:rsid w:val="7183A733"/>
    <w:rsid w:val="719E332F"/>
    <w:rsid w:val="71BB7152"/>
    <w:rsid w:val="71C5055D"/>
    <w:rsid w:val="71FEE10C"/>
    <w:rsid w:val="720F337B"/>
    <w:rsid w:val="720F7028"/>
    <w:rsid w:val="7258F0C2"/>
    <w:rsid w:val="72689C15"/>
    <w:rsid w:val="726A2F1B"/>
    <w:rsid w:val="727B0340"/>
    <w:rsid w:val="729A98D1"/>
    <w:rsid w:val="72CE7215"/>
    <w:rsid w:val="72D06946"/>
    <w:rsid w:val="72D58C9B"/>
    <w:rsid w:val="72EEADA8"/>
    <w:rsid w:val="73086343"/>
    <w:rsid w:val="7321B7D1"/>
    <w:rsid w:val="7329E1CA"/>
    <w:rsid w:val="732C0D84"/>
    <w:rsid w:val="7332847A"/>
    <w:rsid w:val="734D62C0"/>
    <w:rsid w:val="73592538"/>
    <w:rsid w:val="736BC141"/>
    <w:rsid w:val="737F945A"/>
    <w:rsid w:val="73990500"/>
    <w:rsid w:val="7399BB06"/>
    <w:rsid w:val="73CE9124"/>
    <w:rsid w:val="73DB98C6"/>
    <w:rsid w:val="740EF163"/>
    <w:rsid w:val="741657E3"/>
    <w:rsid w:val="74982F6B"/>
    <w:rsid w:val="749BB8E0"/>
    <w:rsid w:val="74BD56AA"/>
    <w:rsid w:val="74E99565"/>
    <w:rsid w:val="74F52027"/>
    <w:rsid w:val="74F5C384"/>
    <w:rsid w:val="750A4531"/>
    <w:rsid w:val="753B6F8E"/>
    <w:rsid w:val="7546C63E"/>
    <w:rsid w:val="755E6F62"/>
    <w:rsid w:val="7589BB91"/>
    <w:rsid w:val="75901162"/>
    <w:rsid w:val="75A1CC5B"/>
    <w:rsid w:val="75B85A01"/>
    <w:rsid w:val="75E4D52A"/>
    <w:rsid w:val="75E71E45"/>
    <w:rsid w:val="75EF8555"/>
    <w:rsid w:val="7601A225"/>
    <w:rsid w:val="7602027A"/>
    <w:rsid w:val="761FE0DD"/>
    <w:rsid w:val="76237574"/>
    <w:rsid w:val="762B4009"/>
    <w:rsid w:val="76713E25"/>
    <w:rsid w:val="767CA61E"/>
    <w:rsid w:val="769537F8"/>
    <w:rsid w:val="7706501F"/>
    <w:rsid w:val="773560BA"/>
    <w:rsid w:val="774E36FB"/>
    <w:rsid w:val="7783BA00"/>
    <w:rsid w:val="7798F824"/>
    <w:rsid w:val="779CDD60"/>
    <w:rsid w:val="779DD2DB"/>
    <w:rsid w:val="77BAF30D"/>
    <w:rsid w:val="77C21ECB"/>
    <w:rsid w:val="77DD4642"/>
    <w:rsid w:val="77EFCFA2"/>
    <w:rsid w:val="77FB0D29"/>
    <w:rsid w:val="780F94F1"/>
    <w:rsid w:val="7811508C"/>
    <w:rsid w:val="78653EA3"/>
    <w:rsid w:val="786D2C29"/>
    <w:rsid w:val="789CB961"/>
    <w:rsid w:val="78E38CBE"/>
    <w:rsid w:val="790B7BB6"/>
    <w:rsid w:val="7912FA40"/>
    <w:rsid w:val="791C19D2"/>
    <w:rsid w:val="79269661"/>
    <w:rsid w:val="792E470F"/>
    <w:rsid w:val="79362070"/>
    <w:rsid w:val="794DE489"/>
    <w:rsid w:val="7997730C"/>
    <w:rsid w:val="799B0036"/>
    <w:rsid w:val="79BD0688"/>
    <w:rsid w:val="79C3CE94"/>
    <w:rsid w:val="79C899FB"/>
    <w:rsid w:val="79E83DA9"/>
    <w:rsid w:val="79F1F99B"/>
    <w:rsid w:val="79F5A032"/>
    <w:rsid w:val="7A15A520"/>
    <w:rsid w:val="7A48E31E"/>
    <w:rsid w:val="7A51ED25"/>
    <w:rsid w:val="7A5421A6"/>
    <w:rsid w:val="7A5C1521"/>
    <w:rsid w:val="7A69C3DE"/>
    <w:rsid w:val="7A7EA912"/>
    <w:rsid w:val="7A9B4EC7"/>
    <w:rsid w:val="7A9EC6BC"/>
    <w:rsid w:val="7AA07334"/>
    <w:rsid w:val="7AD04022"/>
    <w:rsid w:val="7AD5739D"/>
    <w:rsid w:val="7ADB7B2B"/>
    <w:rsid w:val="7AEB7593"/>
    <w:rsid w:val="7AF2915F"/>
    <w:rsid w:val="7AF3D9D1"/>
    <w:rsid w:val="7AFC5386"/>
    <w:rsid w:val="7B0A4D7A"/>
    <w:rsid w:val="7B0AFA64"/>
    <w:rsid w:val="7B1DAD48"/>
    <w:rsid w:val="7B6A5DC4"/>
    <w:rsid w:val="7B93FC17"/>
    <w:rsid w:val="7B9BDD5E"/>
    <w:rsid w:val="7C0C2796"/>
    <w:rsid w:val="7C1F4EAE"/>
    <w:rsid w:val="7C374F5A"/>
    <w:rsid w:val="7C676DD6"/>
    <w:rsid w:val="7CA401EC"/>
    <w:rsid w:val="7CA9740F"/>
    <w:rsid w:val="7CC7C48F"/>
    <w:rsid w:val="7D00E820"/>
    <w:rsid w:val="7D02EB96"/>
    <w:rsid w:val="7D0CACA0"/>
    <w:rsid w:val="7D320682"/>
    <w:rsid w:val="7D39C0EF"/>
    <w:rsid w:val="7D8952E1"/>
    <w:rsid w:val="7D9E102F"/>
    <w:rsid w:val="7DA5024F"/>
    <w:rsid w:val="7DB7CCCD"/>
    <w:rsid w:val="7DF1D5CE"/>
    <w:rsid w:val="7DF6DFEE"/>
    <w:rsid w:val="7E076E98"/>
    <w:rsid w:val="7E0D145F"/>
    <w:rsid w:val="7E42D015"/>
    <w:rsid w:val="7E675743"/>
    <w:rsid w:val="7E6B34D0"/>
    <w:rsid w:val="7E8A3EA6"/>
    <w:rsid w:val="7E8E99E6"/>
    <w:rsid w:val="7E8F01DA"/>
    <w:rsid w:val="7E8F9149"/>
    <w:rsid w:val="7EDA5F03"/>
    <w:rsid w:val="7EE77A59"/>
    <w:rsid w:val="7F11EE1C"/>
    <w:rsid w:val="7F1AA681"/>
    <w:rsid w:val="7F1E4B6D"/>
    <w:rsid w:val="7F2F8644"/>
    <w:rsid w:val="7F32F168"/>
    <w:rsid w:val="7F33BB17"/>
    <w:rsid w:val="7F410C81"/>
    <w:rsid w:val="7F58A0F0"/>
    <w:rsid w:val="7F699480"/>
    <w:rsid w:val="7F6CC7BF"/>
    <w:rsid w:val="7F73EA33"/>
    <w:rsid w:val="7F893600"/>
    <w:rsid w:val="7FA54F34"/>
    <w:rsid w:val="7FA8E4C0"/>
    <w:rsid w:val="7FB393E8"/>
    <w:rsid w:val="7FC2E23D"/>
    <w:rsid w:val="7FD81F05"/>
    <w:rsid w:val="7FDA658D"/>
    <w:rsid w:val="7FF8096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A3277"/>
  </w:style>
  <w:style w:type="paragraph" w:styleId="Heading1">
    <w:name w:val="heading 1"/>
    <w:basedOn w:val="Normal"/>
    <w:next w:val="Normal"/>
    <w:uiPriority w:val="9"/>
    <w:qFormat/>
    <w:rsid w:val="00841CD9"/>
    <w:pPr>
      <w:keepNext/>
      <w:keepLines/>
      <w:spacing w:before="480"/>
      <w:outlineLvl w:val="0"/>
    </w:pPr>
    <w:rPr>
      <w:rFonts w:asciiTheme="majorHAnsi" w:hAnsiTheme="majorHAnsi" w:eastAsiaTheme="majorEastAsia" w:cstheme="majorBidi"/>
      <w:b/>
      <w:bCs/>
      <w:color w:val="2F5496" w:themeColor="accent1" w:themeShade="BF"/>
      <w:sz w:val="28"/>
      <w:szCs w:val="28"/>
    </w:rPr>
  </w:style>
  <w:style w:type="paragraph" w:styleId="Heading2">
    <w:name w:val="heading 2"/>
    <w:basedOn w:val="Normal"/>
    <w:next w:val="Normal"/>
    <w:uiPriority w:val="9"/>
    <w:unhideWhenUsed/>
    <w:qFormat/>
    <w:rsid w:val="00841CD9"/>
    <w:pPr>
      <w:keepNext/>
      <w:keepLines/>
      <w:spacing w:before="200"/>
      <w:outlineLvl w:val="1"/>
    </w:pPr>
    <w:rPr>
      <w:rFonts w:asciiTheme="majorHAnsi" w:hAnsiTheme="majorHAnsi" w:eastAsiaTheme="majorEastAsia" w:cstheme="majorBidi"/>
      <w:b/>
      <w:bCs/>
      <w:color w:val="4472C4" w:themeColor="accent1"/>
      <w:sz w:val="26"/>
      <w:szCs w:val="26"/>
    </w:rPr>
  </w:style>
  <w:style w:type="paragraph" w:styleId="Heading3">
    <w:name w:val="heading 3"/>
    <w:basedOn w:val="Normal"/>
    <w:next w:val="Normal"/>
    <w:uiPriority w:val="9"/>
    <w:unhideWhenUsed/>
    <w:qFormat/>
    <w:rsid w:val="00841CD9"/>
    <w:pPr>
      <w:keepNext/>
      <w:keepLines/>
      <w:spacing w:before="200"/>
      <w:outlineLvl w:val="2"/>
    </w:pPr>
    <w:rPr>
      <w:rFonts w:asciiTheme="majorHAnsi" w:hAnsiTheme="majorHAnsi" w:eastAsiaTheme="majorEastAsia" w:cstheme="majorBidi"/>
      <w:b/>
      <w:bCs/>
      <w:color w:val="4472C4" w:themeColor="accent1"/>
    </w:rPr>
  </w:style>
  <w:style w:type="paragraph" w:styleId="Heading4">
    <w:name w:val="heading 4"/>
    <w:basedOn w:val="Normal"/>
    <w:next w:val="Normal"/>
    <w:uiPriority w:val="9"/>
    <w:unhideWhenUsed/>
    <w:qFormat/>
    <w:rsid w:val="00841CD9"/>
    <w:pPr>
      <w:keepNext/>
      <w:keepLines/>
      <w:spacing w:before="200"/>
      <w:outlineLvl w:val="3"/>
    </w:pPr>
    <w:rPr>
      <w:rFonts w:asciiTheme="majorHAnsi" w:hAnsiTheme="majorHAnsi" w:eastAsiaTheme="majorEastAsia" w:cstheme="majorBidi"/>
      <w:b/>
      <w:bCs/>
      <w:i/>
      <w:iCs/>
      <w:color w:val="4472C4" w:themeColor="accen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QTTheading1" w:customStyle="1">
    <w:name w:val="QTT heading 1"/>
    <w:basedOn w:val="Normal"/>
    <w:next w:val="Normal"/>
    <w:link w:val="berschrift1Zchn"/>
    <w:uiPriority w:val="9"/>
    <w:qFormat/>
    <w:rsid w:val="00841CD9"/>
    <w:pPr>
      <w:keepNext/>
      <w:keepLines/>
      <w:spacing w:before="480"/>
      <w:outlineLvl w:val="0"/>
    </w:pPr>
    <w:rPr>
      <w:rFonts w:asciiTheme="majorHAnsi" w:hAnsiTheme="majorHAnsi" w:eastAsiaTheme="majorEastAsia" w:cstheme="majorBidi"/>
      <w:bCs/>
      <w:color w:val="2F5496" w:themeColor="accent1" w:themeShade="BF"/>
      <w:sz w:val="28"/>
      <w:szCs w:val="28"/>
    </w:rPr>
  </w:style>
  <w:style w:type="paragraph" w:styleId="QTTheading2" w:customStyle="1">
    <w:name w:val="QTT heading 2"/>
    <w:basedOn w:val="Normal"/>
    <w:next w:val="Normal"/>
    <w:link w:val="berschrift2Zchn"/>
    <w:uiPriority w:val="9"/>
    <w:unhideWhenUsed/>
    <w:qFormat/>
    <w:rsid w:val="00841CD9"/>
    <w:pPr>
      <w:keepNext/>
      <w:keepLines/>
      <w:spacing w:before="200"/>
      <w:outlineLvl w:val="1"/>
    </w:pPr>
    <w:rPr>
      <w:rFonts w:asciiTheme="majorHAnsi" w:hAnsiTheme="majorHAnsi" w:eastAsiaTheme="majorEastAsia" w:cstheme="majorBidi"/>
      <w:bCs/>
      <w:color w:val="4472C4" w:themeColor="accent1"/>
      <w:sz w:val="26"/>
      <w:szCs w:val="26"/>
    </w:rPr>
  </w:style>
  <w:style w:type="paragraph" w:styleId="QTTheading3" w:customStyle="1">
    <w:name w:val="QTT heading 3"/>
    <w:basedOn w:val="Normal"/>
    <w:next w:val="Normal"/>
    <w:link w:val="berschrift3Zchn"/>
    <w:uiPriority w:val="9"/>
    <w:unhideWhenUsed/>
    <w:qFormat/>
    <w:rsid w:val="00841CD9"/>
    <w:pPr>
      <w:keepNext/>
      <w:keepLines/>
      <w:spacing w:before="200"/>
      <w:outlineLvl w:val="2"/>
    </w:pPr>
    <w:rPr>
      <w:rFonts w:asciiTheme="majorHAnsi" w:hAnsiTheme="majorHAnsi" w:eastAsiaTheme="majorEastAsia" w:cstheme="majorBidi"/>
      <w:bCs/>
      <w:color w:val="4472C4" w:themeColor="accent1"/>
    </w:rPr>
  </w:style>
  <w:style w:type="paragraph" w:styleId="QTTheading4" w:customStyle="1">
    <w:name w:val="QTT heading 4"/>
    <w:basedOn w:val="Normal"/>
    <w:next w:val="Normal"/>
    <w:link w:val="berschrift4Zchn"/>
    <w:uiPriority w:val="9"/>
    <w:unhideWhenUsed/>
    <w:qFormat/>
    <w:rsid w:val="00841CD9"/>
    <w:pPr>
      <w:keepNext/>
      <w:keepLines/>
      <w:spacing w:before="200"/>
      <w:outlineLvl w:val="3"/>
    </w:pPr>
    <w:rPr>
      <w:rFonts w:asciiTheme="majorHAnsi" w:hAnsiTheme="majorHAnsi" w:eastAsiaTheme="majorEastAsia" w:cstheme="majorBidi"/>
      <w:bCs/>
      <w:i/>
      <w:iCs/>
      <w:color w:val="4472C4" w:themeColor="accent1"/>
    </w:rPr>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1">
    <w:name w:val="Header Char"/>
    <w:basedOn w:val="DefaultParagraphFont"/>
    <w:link w:val="Header"/>
    <w:uiPriority w:val="99"/>
    <w:rsid w:val="00841CD9"/>
  </w:style>
  <w:style w:type="character" w:styleId="berschrift1Zchn" w:customStyle="1">
    <w:name w:val="Überschrift 1 Zchn"/>
    <w:basedOn w:val="DefaultParagraphFont"/>
    <w:link w:val="QTTheading1"/>
    <w:uiPriority w:val="9"/>
    <w:rsid w:val="00841CD9"/>
    <w:rPr>
      <w:rFonts w:asciiTheme="majorHAnsi" w:hAnsiTheme="majorHAnsi" w:eastAsiaTheme="majorEastAsia" w:cstheme="majorBidi"/>
      <w:b/>
      <w:bCs/>
      <w:color w:val="2F5496" w:themeColor="accent1" w:themeShade="BF"/>
      <w:sz w:val="28"/>
      <w:szCs w:val="28"/>
    </w:rPr>
  </w:style>
  <w:style w:type="character" w:styleId="berschrift2Zchn" w:customStyle="1">
    <w:name w:val="Überschrift 2 Zchn"/>
    <w:basedOn w:val="DefaultParagraphFont"/>
    <w:link w:val="QTTheading2"/>
    <w:uiPriority w:val="9"/>
    <w:rsid w:val="00841CD9"/>
    <w:rPr>
      <w:rFonts w:asciiTheme="majorHAnsi" w:hAnsiTheme="majorHAnsi" w:eastAsiaTheme="majorEastAsia" w:cstheme="majorBidi"/>
      <w:b/>
      <w:bCs/>
      <w:color w:val="4472C4" w:themeColor="accent1"/>
      <w:sz w:val="26"/>
      <w:szCs w:val="26"/>
    </w:rPr>
  </w:style>
  <w:style w:type="character" w:styleId="berschrift3Zchn" w:customStyle="1">
    <w:name w:val="Überschrift 3 Zchn"/>
    <w:basedOn w:val="DefaultParagraphFont"/>
    <w:link w:val="QTTheading3"/>
    <w:uiPriority w:val="9"/>
    <w:rsid w:val="00841CD9"/>
    <w:rPr>
      <w:rFonts w:asciiTheme="majorHAnsi" w:hAnsiTheme="majorHAnsi" w:eastAsiaTheme="majorEastAsia" w:cstheme="majorBidi"/>
      <w:b/>
      <w:bCs/>
      <w:color w:val="4472C4" w:themeColor="accent1"/>
    </w:rPr>
  </w:style>
  <w:style w:type="character" w:styleId="berschrift4Zchn" w:customStyle="1">
    <w:name w:val="Überschrift 4 Zchn"/>
    <w:basedOn w:val="DefaultParagraphFont"/>
    <w:link w:val="QTTheading4"/>
    <w:uiPriority w:val="9"/>
    <w:rsid w:val="00841CD9"/>
    <w:rPr>
      <w:rFonts w:asciiTheme="majorHAnsi" w:hAnsiTheme="majorHAnsi" w:eastAsiaTheme="majorEastAsia" w:cstheme="majorBidi"/>
      <w:b/>
      <w:bCs/>
      <w:i/>
      <w:iCs/>
      <w:color w:val="4472C4"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472C4" w:themeColor="accent1"/>
      <w:spacing w:val="15"/>
      <w:sz w:val="24"/>
      <w:szCs w:val="24"/>
    </w:rPr>
  </w:style>
  <w:style w:type="character" w:styleId="SubtitleChar" w:customStyle="1">
    <w:name w:val="Subtitle Char"/>
    <w:basedOn w:val="DefaultParagraphFont"/>
    <w:link w:val="Subtitle"/>
    <w:uiPriority w:val="11"/>
    <w:rsid w:val="00841CD9"/>
    <w:rPr>
      <w:rFonts w:asciiTheme="majorHAnsi" w:hAnsiTheme="majorHAnsi" w:eastAsiaTheme="majorEastAsia" w:cstheme="majorBidi"/>
      <w:i/>
      <w:iCs/>
      <w:color w:val="4472C4" w:themeColor="accent1"/>
      <w:spacing w:val="15"/>
      <w:sz w:val="24"/>
      <w:szCs w:val="24"/>
    </w:rPr>
  </w:style>
  <w:style w:type="paragraph" w:styleId="Title">
    <w:name w:val="Title"/>
    <w:basedOn w:val="Normal"/>
    <w:next w:val="Normal"/>
    <w:link w:val="TitleChar"/>
    <w:uiPriority w:val="10"/>
    <w:qFormat/>
    <w:rsid w:val="00841CD9"/>
    <w:pPr>
      <w:pBdr>
        <w:bottom w:val="single" w:color="4472C4" w:themeColor="accent1" w:sz="8" w:space="4"/>
      </w:pBdr>
      <w:spacing w:after="300"/>
      <w:contextualSpacing/>
    </w:pPr>
    <w:rPr>
      <w:rFonts w:asciiTheme="majorHAnsi" w:hAnsiTheme="majorHAnsi" w:eastAsiaTheme="majorEastAsia" w:cstheme="majorBidi"/>
      <w:color w:val="323E4F" w:themeColor="text2" w:themeShade="BF"/>
      <w:spacing w:val="5"/>
      <w:kern w:val="28"/>
      <w:sz w:val="52"/>
      <w:szCs w:val="52"/>
    </w:rPr>
  </w:style>
  <w:style w:type="character" w:styleId="TitleChar" w:customStyle="1">
    <w:name w:val="Title Char"/>
    <w:basedOn w:val="DefaultParagraphFont"/>
    <w:link w:val="Title"/>
    <w:uiPriority w:val="10"/>
    <w:rsid w:val="00841CD9"/>
    <w:rPr>
      <w:rFonts w:asciiTheme="majorHAnsi" w:hAnsiTheme="majorHAnsi" w:eastAsiaTheme="majorEastAsia" w:cstheme="majorBidi"/>
      <w:color w:val="323E4F"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Caption">
    <w:name w:val="caption"/>
    <w:basedOn w:val="Normal"/>
    <w:next w:val="Normal"/>
    <w:uiPriority w:val="35"/>
    <w:semiHidden/>
    <w:unhideWhenUsed/>
    <w:qFormat/>
    <w:rsid w:val="007109C0"/>
    <w:rPr>
      <w:b/>
      <w:bCs/>
      <w:color w:val="4472C4" w:themeColor="accent1"/>
      <w:sz w:val="18"/>
      <w:szCs w:val="18"/>
    </w:rPr>
  </w:style>
  <w:style w:type="paragraph" w:styleId="TOC1">
    <w:name w:val="toc 1"/>
    <w:basedOn w:val="Normal"/>
    <w:next w:val="Normal"/>
    <w:autoRedefine/>
    <w:uiPriority w:val="39"/>
    <w:unhideWhenUsed/>
    <w:rsid w:val="002C5C7D"/>
    <w:pPr>
      <w:spacing w:after="100"/>
    </w:pPr>
  </w:style>
  <w:style w:type="paragraph" w:styleId="TOC2">
    <w:name w:val="toc 2"/>
    <w:basedOn w:val="Normal"/>
    <w:next w:val="Normal"/>
    <w:autoRedefine/>
    <w:uiPriority w:val="39"/>
    <w:unhideWhenUsed/>
    <w:rsid w:val="002C5C7D"/>
    <w:pPr>
      <w:spacing w:after="100"/>
      <w:ind w:left="220"/>
    </w:pPr>
  </w:style>
  <w:style w:type="paragraph" w:styleId="TOC3">
    <w:name w:val="toc 3"/>
    <w:basedOn w:val="Normal"/>
    <w:next w:val="Normal"/>
    <w:autoRedefine/>
    <w:uiPriority w:val="39"/>
    <w:unhideWhenUsed/>
    <w:rsid w:val="002C5C7D"/>
    <w:pPr>
      <w:spacing w:after="100"/>
      <w:ind w:left="440"/>
    </w:pPr>
  </w:style>
  <w:style w:type="paragraph" w:styleId="ListParagraph">
    <w:name w:val="List Paragraph"/>
    <w:basedOn w:val="Normal"/>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theme" Target="theme/theme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6" /><Relationship Type="http://schemas.openxmlformats.org/officeDocument/2006/relationships/endnotes" Target="endnotes.xml" Id="rId5" /><Relationship Type="http://schemas.openxmlformats.org/officeDocument/2006/relationships/footnotes" Target="footnotes.xml" Id="rId4" /><Relationship Type="http://schemas.openxmlformats.org/officeDocument/2006/relationships/comments" Target="comments.xml" Id="R8e742354fc684561" /><Relationship Type="http://schemas.microsoft.com/office/2011/relationships/people" Target="people.xml" Id="Ra166e4a7b7e848cc" /><Relationship Type="http://schemas.microsoft.com/office/2011/relationships/commentsExtended" Target="commentsExtended.xml" Id="R7a6119bc78874c41" /><Relationship Type="http://schemas.microsoft.com/office/2016/09/relationships/commentsIds" Target="commentsIds.xml" Id="R5badf3266db24a35" /><Relationship Type="http://schemas.microsoft.com/office/2018/08/relationships/commentsExtensible" Target="commentsExtensible.xml" Id="R6c491a692a754239"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Sullivan, Allison</lastModifiedBy>
  <revision>8</revision>
  <dcterms:created xsi:type="dcterms:W3CDTF">2020-02-10T15:41:00.0000000Z</dcterms:created>
  <dcterms:modified xsi:type="dcterms:W3CDTF">2024-04-04T20:29:26.4581194Z</dcterms:modified>
</coreProperties>
</file>