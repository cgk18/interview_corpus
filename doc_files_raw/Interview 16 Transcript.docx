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2935" w:rsidR="000F0100" w:rsidRDefault="00A12935" w14:paraId="16BD279C" w14:textId="6417AC61">
      <w:pPr>
        <w:spacing w:after="0" w:line="276" w:lineRule="auto"/>
        <w:rPr>
          <w:b/>
          <w:bCs/>
        </w:rPr>
      </w:pPr>
      <w:r w:rsidRPr="00A12935">
        <w:rPr>
          <w:b/>
          <w:bCs/>
        </w:rPr>
        <w:t>Interview 16</w:t>
      </w:r>
    </w:p>
    <w:p w:rsidR="00A12935" w:rsidRDefault="00A12935" w14:paraId="7B3CF554" w14:textId="77777777">
      <w:pPr>
        <w:spacing w:after="0" w:line="276" w:lineRule="auto"/>
      </w:pPr>
    </w:p>
    <w:p w:rsidR="000F0100" w:rsidRDefault="00C772FE" w14:paraId="71A541FE" w14:textId="384095A3">
      <w:pPr>
        <w:spacing w:after="0" w:line="276" w:lineRule="auto"/>
      </w:pPr>
      <w:r w:rsidRPr="5A5DA429">
        <w:rPr>
          <w:rFonts w:ascii="Arial" w:hAnsi="Arial" w:eastAsia="Arial" w:cs="Arial"/>
          <w:color w:val="000000" w:themeColor="text1"/>
          <w:sz w:val="20"/>
          <w:szCs w:val="20"/>
          <w:lang w:val="en-US" w:eastAsia="en-US"/>
        </w:rPr>
        <w:t xml:space="preserve">Allison S: Okay. </w:t>
      </w:r>
      <w:r w:rsidRPr="5A5DA429" w:rsidR="63C49E46">
        <w:rPr>
          <w:rFonts w:ascii="Arial" w:hAnsi="Arial" w:eastAsia="Arial" w:cs="Arial"/>
          <w:color w:val="000000" w:themeColor="text1"/>
          <w:sz w:val="20"/>
          <w:szCs w:val="20"/>
          <w:lang w:val="en-US" w:eastAsia="en-US"/>
        </w:rPr>
        <w:t>Um, s</w:t>
      </w:r>
      <w:r w:rsidRPr="5A5DA429">
        <w:rPr>
          <w:rFonts w:ascii="Arial" w:hAnsi="Arial" w:eastAsia="Arial" w:cs="Arial"/>
          <w:color w:val="000000" w:themeColor="text1"/>
          <w:sz w:val="20"/>
          <w:szCs w:val="20"/>
          <w:lang w:val="en-US" w:eastAsia="en-US"/>
        </w:rPr>
        <w:t>o my first question for you is just</w:t>
      </w:r>
      <w:r w:rsidRPr="5A5DA429" w:rsidR="38362A1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do you mind introducing yourself and telling me a little bit about who you are</w:t>
      </w:r>
      <w:r w:rsidRPr="5A5DA429" w:rsidR="17F52DB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where you're from</w:t>
      </w:r>
      <w:r w:rsidRPr="5A5DA429" w:rsidR="455133F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your education and employment background</w:t>
      </w:r>
      <w:r w:rsidRPr="5A5DA429" w:rsidR="120B5751">
        <w:rPr>
          <w:rFonts w:ascii="Arial" w:hAnsi="Arial" w:eastAsia="Arial" w:cs="Arial"/>
          <w:color w:val="000000" w:themeColor="text1"/>
          <w:sz w:val="20"/>
          <w:szCs w:val="20"/>
          <w:lang w:val="en-US" w:eastAsia="en-US"/>
        </w:rPr>
        <w:t>?</w:t>
      </w:r>
    </w:p>
    <w:p w:rsidR="000F0100" w:rsidRDefault="000F0100" w14:paraId="6BE1A18F" w14:textId="77777777">
      <w:pPr>
        <w:spacing w:after="0" w:line="276" w:lineRule="auto"/>
      </w:pPr>
    </w:p>
    <w:p w:rsidR="000F0100" w:rsidP="5A5DA429" w:rsidRDefault="00320882" w14:paraId="49FFE78E" w14:textId="5A57ECE0">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17889CB6">
        <w:rPr>
          <w:rFonts w:ascii="Arial" w:hAnsi="Arial" w:eastAsia="Arial" w:cs="Arial"/>
          <w:color w:val="000000" w:themeColor="text1"/>
          <w:sz w:val="20"/>
          <w:szCs w:val="20"/>
          <w:lang w:val="en-US" w:eastAsia="en-US"/>
        </w:rPr>
        <w:t xml:space="preserve">My name is </w:t>
      </w:r>
      <w:r>
        <w:rPr>
          <w:rFonts w:ascii="Arial" w:hAnsi="Arial" w:eastAsia="Arial" w:cs="Arial"/>
          <w:color w:val="000000" w:themeColor="text1"/>
          <w:sz w:val="20"/>
          <w:szCs w:val="20"/>
          <w:lang w:val="en-US" w:eastAsia="en-US"/>
        </w:rPr>
        <w:t>Participant 16</w:t>
      </w:r>
      <w:r w:rsidRPr="5A5DA429" w:rsidR="17889CB6">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My employment background</w:t>
      </w:r>
      <w:r w:rsidRPr="5A5DA429" w:rsidR="5A780EAF">
        <w:rPr>
          <w:rFonts w:ascii="Arial" w:hAnsi="Arial" w:eastAsia="Arial" w:cs="Arial"/>
          <w:color w:val="000000" w:themeColor="text1"/>
          <w:sz w:val="20"/>
          <w:szCs w:val="20"/>
          <w:lang w:val="en-US" w:eastAsia="en-US"/>
        </w:rPr>
        <w:t xml:space="preserve"> m</w:t>
      </w:r>
      <w:r w:rsidRPr="5A5DA429">
        <w:rPr>
          <w:rFonts w:ascii="Arial" w:hAnsi="Arial" w:eastAsia="Arial" w:cs="Arial"/>
          <w:color w:val="000000" w:themeColor="text1"/>
          <w:sz w:val="20"/>
          <w:szCs w:val="20"/>
          <w:lang w:val="en-US" w:eastAsia="en-US"/>
        </w:rPr>
        <w:t>ost recently</w:t>
      </w:r>
      <w:r w:rsidRPr="5A5DA429" w:rsidR="211F2E17">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was</w:t>
      </w:r>
      <w:r w:rsidRPr="5A5DA429" w:rsidR="49082A9C">
        <w:rPr>
          <w:rFonts w:ascii="Arial" w:hAnsi="Arial" w:eastAsia="Arial" w:cs="Arial"/>
          <w:color w:val="000000" w:themeColor="text1"/>
          <w:sz w:val="20"/>
          <w:szCs w:val="20"/>
          <w:lang w:val="en-US" w:eastAsia="en-US"/>
        </w:rPr>
        <w:t xml:space="preserve"> </w:t>
      </w:r>
      <w:r w:rsidRPr="5A5DA429" w:rsidR="76DB0F4E">
        <w:rPr>
          <w:rFonts w:ascii="Arial" w:hAnsi="Arial" w:eastAsia="Arial" w:cs="Arial"/>
          <w:color w:val="000000" w:themeColor="text1"/>
          <w:sz w:val="20"/>
          <w:szCs w:val="20"/>
          <w:lang w:val="en-US" w:eastAsia="en-US"/>
        </w:rPr>
        <w:t>in</w:t>
      </w:r>
      <w:r w:rsidRPr="5A5DA429" w:rsidR="1AB4CB5B">
        <w:rPr>
          <w:rFonts w:ascii="Arial" w:hAnsi="Arial" w:eastAsia="Arial" w:cs="Arial"/>
          <w:color w:val="000000" w:themeColor="text1"/>
          <w:sz w:val="20"/>
          <w:szCs w:val="20"/>
          <w:lang w:val="en-US" w:eastAsia="en-US"/>
        </w:rPr>
        <w:t xml:space="preserve"> - </w:t>
      </w:r>
      <w:r w:rsidRPr="5A5DA429" w:rsidR="3B6258C2">
        <w:rPr>
          <w:rFonts w:ascii="Arial" w:hAnsi="Arial" w:eastAsia="Arial" w:cs="Arial"/>
          <w:color w:val="000000" w:themeColor="text1"/>
          <w:sz w:val="20"/>
          <w:szCs w:val="20"/>
          <w:lang w:val="en-US" w:eastAsia="en-US"/>
        </w:rPr>
        <w:t xml:space="preserve">as an </w:t>
      </w:r>
      <w:r w:rsidRPr="5A5DA429">
        <w:rPr>
          <w:rFonts w:ascii="Arial" w:hAnsi="Arial" w:eastAsia="Arial" w:cs="Arial"/>
          <w:color w:val="000000" w:themeColor="text1"/>
          <w:sz w:val="20"/>
          <w:szCs w:val="20"/>
          <w:lang w:val="en-US" w:eastAsia="en-US"/>
        </w:rPr>
        <w:t>administrative assistant</w:t>
      </w:r>
      <w:r w:rsidRPr="5A5DA429" w:rsidR="4C9A6C50">
        <w:rPr>
          <w:rFonts w:ascii="Arial" w:hAnsi="Arial" w:eastAsia="Arial" w:cs="Arial"/>
          <w:color w:val="000000" w:themeColor="text1"/>
          <w:sz w:val="20"/>
          <w:szCs w:val="20"/>
          <w:lang w:val="en-US" w:eastAsia="en-US"/>
        </w:rPr>
        <w:t>, w</w:t>
      </w:r>
      <w:r w:rsidRPr="5A5DA429" w:rsidR="1CFAEFA7">
        <w:rPr>
          <w:rFonts w:ascii="Arial" w:hAnsi="Arial" w:eastAsia="Arial" w:cs="Arial"/>
          <w:color w:val="000000" w:themeColor="text1"/>
          <w:sz w:val="20"/>
          <w:szCs w:val="20"/>
          <w:lang w:val="en-US" w:eastAsia="en-US"/>
        </w:rPr>
        <w:t>orking</w:t>
      </w:r>
      <w:r w:rsidRPr="5A5DA429">
        <w:rPr>
          <w:rFonts w:ascii="Arial" w:hAnsi="Arial" w:eastAsia="Arial" w:cs="Arial"/>
          <w:color w:val="000000" w:themeColor="text1"/>
          <w:sz w:val="20"/>
          <w:szCs w:val="20"/>
          <w:lang w:val="en-US" w:eastAsia="en-US"/>
        </w:rPr>
        <w:t xml:space="preserve"> for </w:t>
      </w:r>
      <w:r w:rsidRPr="5A5DA429" w:rsidR="5CCDBCD1">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efense companies. Previous to that</w:t>
      </w:r>
      <w:r w:rsidRPr="5A5DA429" w:rsidR="006DD45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was in</w:t>
      </w:r>
      <w:r w:rsidRPr="5A5DA429" w:rsidR="7CED2830">
        <w:rPr>
          <w:rFonts w:ascii="Arial" w:hAnsi="Arial" w:eastAsia="Arial" w:cs="Arial"/>
          <w:color w:val="000000" w:themeColor="text1"/>
          <w:sz w:val="20"/>
          <w:szCs w:val="20"/>
          <w:lang w:val="en-US" w:eastAsia="en-US"/>
        </w:rPr>
        <w:t xml:space="preserve"> </w:t>
      </w:r>
      <w:r w:rsidRPr="5A5DA429" w:rsidR="7CED2830">
        <w:rPr>
          <w:rFonts w:ascii="Arial" w:hAnsi="Arial" w:eastAsia="Arial" w:cs="Arial"/>
          <w:color w:val="000000" w:themeColor="text1"/>
          <w:sz w:val="20"/>
          <w:szCs w:val="20"/>
          <w:highlight w:val="yellow"/>
          <w:lang w:val="en-US" w:eastAsia="en-US"/>
        </w:rPr>
        <w:t>c</w:t>
      </w:r>
      <w:r w:rsidRPr="5A5DA429">
        <w:rPr>
          <w:rFonts w:ascii="Arial" w:hAnsi="Arial" w:eastAsia="Arial" w:cs="Arial"/>
          <w:color w:val="000000" w:themeColor="text1"/>
          <w:sz w:val="20"/>
          <w:szCs w:val="20"/>
          <w:highlight w:val="yellow"/>
          <w:lang w:val="en-US" w:eastAsia="en-US"/>
        </w:rPr>
        <w:t>entral writing</w:t>
      </w:r>
      <w:r w:rsidRPr="5A5DA429">
        <w:rPr>
          <w:rFonts w:ascii="Arial" w:hAnsi="Arial" w:eastAsia="Arial" w:cs="Arial"/>
          <w:color w:val="000000" w:themeColor="text1"/>
          <w:sz w:val="20"/>
          <w:szCs w:val="20"/>
          <w:lang w:val="en-US" w:eastAsia="en-US"/>
        </w:rPr>
        <w:t xml:space="preserve"> </w:t>
      </w:r>
      <w:r w:rsidRPr="5A5DA429" w:rsidR="0F1D4D48">
        <w:rPr>
          <w:rFonts w:ascii="Arial" w:hAnsi="Arial" w:eastAsia="Arial" w:cs="Arial"/>
          <w:color w:val="000000" w:themeColor="text1"/>
          <w:sz w:val="20"/>
          <w:szCs w:val="20"/>
          <w:lang w:val="en-US" w:eastAsia="en-US"/>
        </w:rPr>
        <w:t>and editing,</w:t>
      </w:r>
      <w:r w:rsidRPr="5A5DA429">
        <w:rPr>
          <w:rFonts w:ascii="Arial" w:hAnsi="Arial" w:eastAsia="Arial" w:cs="Arial"/>
          <w:color w:val="000000" w:themeColor="text1"/>
          <w:sz w:val="20"/>
          <w:szCs w:val="20"/>
          <w:lang w:val="en-US" w:eastAsia="en-US"/>
        </w:rPr>
        <w:t xml:space="preserve"> </w:t>
      </w:r>
      <w:r w:rsidRPr="5A5DA429" w:rsidR="389BB6EB">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 xml:space="preserve">nd before that was </w:t>
      </w:r>
      <w:r w:rsidRPr="5A5DA429">
        <w:rPr>
          <w:rFonts w:ascii="Arial" w:hAnsi="Arial" w:eastAsia="Arial" w:cs="Arial"/>
          <w:color w:val="000000" w:themeColor="text1"/>
          <w:sz w:val="20"/>
          <w:szCs w:val="20"/>
          <w:highlight w:val="yellow"/>
          <w:lang w:val="en-US" w:eastAsia="en-US"/>
        </w:rPr>
        <w:t>sorry i'm</w:t>
      </w:r>
      <w:r w:rsidRPr="5A5DA429">
        <w:rPr>
          <w:rFonts w:ascii="Arial" w:hAnsi="Arial" w:eastAsia="Arial" w:cs="Arial"/>
          <w:color w:val="000000" w:themeColor="text1"/>
          <w:sz w:val="20"/>
          <w:szCs w:val="20"/>
          <w:lang w:val="en-US" w:eastAsia="en-US"/>
        </w:rPr>
        <w:t xml:space="preserve"> journal</w:t>
      </w:r>
      <w:r w:rsidRPr="5A5DA429" w:rsidR="0A220641">
        <w:rPr>
          <w:rFonts w:ascii="Arial" w:hAnsi="Arial" w:eastAsia="Arial" w:cs="Arial"/>
          <w:color w:val="000000" w:themeColor="text1"/>
          <w:sz w:val="20"/>
          <w:szCs w:val="20"/>
          <w:lang w:val="en-US" w:eastAsia="en-US"/>
        </w:rPr>
        <w:t>ism</w:t>
      </w:r>
      <w:r w:rsidRPr="5A5DA429">
        <w:rPr>
          <w:rFonts w:ascii="Arial" w:hAnsi="Arial" w:eastAsia="Arial" w:cs="Arial"/>
          <w:color w:val="000000" w:themeColor="text1"/>
          <w:sz w:val="20"/>
          <w:szCs w:val="20"/>
          <w:lang w:val="en-US" w:eastAsia="en-US"/>
        </w:rPr>
        <w:t xml:space="preserve"> and</w:t>
      </w:r>
      <w:r w:rsidRPr="5A5DA429" w:rsidR="2258DA8F">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newspapers </w:t>
      </w:r>
      <w:r w:rsidRPr="5A5DA429" w:rsidR="3C312488">
        <w:rPr>
          <w:rFonts w:ascii="Arial" w:hAnsi="Arial" w:eastAsia="Arial" w:cs="Arial"/>
          <w:color w:val="000000" w:themeColor="text1"/>
          <w:sz w:val="20"/>
          <w:szCs w:val="20"/>
          <w:lang w:val="en-US" w:eastAsia="en-US"/>
        </w:rPr>
        <w:t xml:space="preserve">journalism </w:t>
      </w:r>
      <w:r w:rsidRPr="5A5DA429">
        <w:rPr>
          <w:rFonts w:ascii="Arial" w:hAnsi="Arial" w:eastAsia="Arial" w:cs="Arial"/>
          <w:color w:val="000000" w:themeColor="text1"/>
          <w:sz w:val="20"/>
          <w:szCs w:val="20"/>
          <w:lang w:val="en-US" w:eastAsia="en-US"/>
        </w:rPr>
        <w:t xml:space="preserve">and back in the day when they had </w:t>
      </w:r>
      <w:r w:rsidRPr="5A5DA429" w:rsidR="6DBE434D">
        <w:rPr>
          <w:rFonts w:ascii="Arial" w:hAnsi="Arial" w:eastAsia="Arial" w:cs="Arial"/>
          <w:color w:val="000000" w:themeColor="text1"/>
          <w:sz w:val="20"/>
          <w:szCs w:val="20"/>
          <w:lang w:val="en-US" w:eastAsia="en-US"/>
        </w:rPr>
        <w:t>news</w:t>
      </w:r>
      <w:r w:rsidRPr="5A5DA429">
        <w:rPr>
          <w:rFonts w:ascii="Arial" w:hAnsi="Arial" w:eastAsia="Arial" w:cs="Arial"/>
          <w:color w:val="000000" w:themeColor="text1"/>
          <w:sz w:val="20"/>
          <w:szCs w:val="20"/>
          <w:lang w:val="en-US" w:eastAsia="en-US"/>
        </w:rPr>
        <w:t>papers a lot. And so</w:t>
      </w:r>
      <w:r w:rsidRPr="5A5DA429" w:rsidR="3F12B98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w:t>
      </w:r>
      <w:r w:rsidRPr="5A5DA429" w:rsidR="6E2CF42F">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 </w:t>
      </w:r>
      <w:r w:rsidRPr="5A5DA429" w:rsidR="01A1CD31">
        <w:rPr>
          <w:rFonts w:ascii="Arial" w:hAnsi="Arial" w:eastAsia="Arial" w:cs="Arial"/>
          <w:color w:val="000000" w:themeColor="text1"/>
          <w:sz w:val="20"/>
          <w:szCs w:val="20"/>
          <w:lang w:val="en-US" w:eastAsia="en-US"/>
        </w:rPr>
        <w:t xml:space="preserve">I’m sorry, </w:t>
      </w:r>
      <w:r w:rsidRPr="5A5DA429">
        <w:rPr>
          <w:rFonts w:ascii="Arial" w:hAnsi="Arial" w:eastAsia="Arial" w:cs="Arial"/>
          <w:color w:val="000000" w:themeColor="text1"/>
          <w:sz w:val="20"/>
          <w:szCs w:val="20"/>
          <w:lang w:val="en-US" w:eastAsia="en-US"/>
        </w:rPr>
        <w:t>I think that a</w:t>
      </w:r>
      <w:r w:rsidRPr="5A5DA429" w:rsidR="0127366C">
        <w:rPr>
          <w:rFonts w:ascii="Arial" w:hAnsi="Arial" w:eastAsia="Arial" w:cs="Arial"/>
          <w:color w:val="000000" w:themeColor="text1"/>
          <w:sz w:val="20"/>
          <w:szCs w:val="20"/>
          <w:lang w:val="en-US" w:eastAsia="en-US"/>
        </w:rPr>
        <w:t xml:space="preserve">nswers </w:t>
      </w:r>
      <w:r w:rsidRPr="5A5DA429" w:rsidR="4BBD0E5A">
        <w:rPr>
          <w:rFonts w:ascii="Arial" w:hAnsi="Arial" w:eastAsia="Arial" w:cs="Arial"/>
          <w:color w:val="000000" w:themeColor="text1"/>
          <w:sz w:val="20"/>
          <w:szCs w:val="20"/>
          <w:lang w:val="en-US" w:eastAsia="en-US"/>
        </w:rPr>
        <w:t>um the crux.</w:t>
      </w:r>
      <w:r w:rsidRPr="5A5DA429">
        <w:rPr>
          <w:rFonts w:ascii="Arial" w:hAnsi="Arial" w:eastAsia="Arial" w:cs="Arial"/>
          <w:color w:val="000000" w:themeColor="text1"/>
          <w:sz w:val="20"/>
          <w:szCs w:val="20"/>
          <w:lang w:val="en-US" w:eastAsia="en-US"/>
        </w:rPr>
        <w:t xml:space="preserve"> </w:t>
      </w:r>
      <w:r w:rsidRPr="5A5DA429" w:rsidR="72B20E1E">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id I miss a</w:t>
      </w:r>
      <w:r w:rsidRPr="5A5DA429" w:rsidR="4970C537">
        <w:rPr>
          <w:rFonts w:ascii="Arial" w:hAnsi="Arial" w:eastAsia="Arial" w:cs="Arial"/>
          <w:color w:val="000000" w:themeColor="text1"/>
          <w:sz w:val="20"/>
          <w:szCs w:val="20"/>
          <w:lang w:val="en-US" w:eastAsia="en-US"/>
        </w:rPr>
        <w:t>ny</w:t>
      </w:r>
      <w:r w:rsidRPr="5A5DA429">
        <w:rPr>
          <w:rFonts w:ascii="Arial" w:hAnsi="Arial" w:eastAsia="Arial" w:cs="Arial"/>
          <w:color w:val="000000" w:themeColor="text1"/>
          <w:sz w:val="20"/>
          <w:szCs w:val="20"/>
          <w:lang w:val="en-US" w:eastAsia="en-US"/>
        </w:rPr>
        <w:t xml:space="preserve"> detail </w:t>
      </w:r>
      <w:r w:rsidRPr="5A5DA429" w:rsidR="039A02FD">
        <w:rPr>
          <w:rFonts w:ascii="Arial" w:hAnsi="Arial" w:eastAsia="Arial" w:cs="Arial"/>
          <w:color w:val="000000" w:themeColor="text1"/>
          <w:sz w:val="20"/>
          <w:szCs w:val="20"/>
          <w:lang w:val="en-US" w:eastAsia="en-US"/>
        </w:rPr>
        <w:t xml:space="preserve">about the </w:t>
      </w:r>
      <w:r w:rsidRPr="5A5DA429">
        <w:rPr>
          <w:rFonts w:ascii="Arial" w:hAnsi="Arial" w:eastAsia="Arial" w:cs="Arial"/>
          <w:color w:val="000000" w:themeColor="text1"/>
          <w:sz w:val="20"/>
          <w:szCs w:val="20"/>
          <w:highlight w:val="yellow"/>
          <w:lang w:val="en-US" w:eastAsia="en-US"/>
        </w:rPr>
        <w:t>exploring questions.</w:t>
      </w:r>
    </w:p>
    <w:p w:rsidR="000F0100" w:rsidRDefault="000F0100" w14:paraId="79630F1F" w14:textId="77777777">
      <w:pPr>
        <w:spacing w:after="0" w:line="276" w:lineRule="auto"/>
      </w:pPr>
    </w:p>
    <w:p w:rsidR="000F0100" w:rsidP="5A5DA429" w:rsidRDefault="00C772FE" w14:paraId="6847FE9D" w14:textId="2DA327AC">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314149DA">
        <w:rPr>
          <w:rFonts w:ascii="Arial" w:hAnsi="Arial" w:eastAsia="Arial" w:cs="Arial"/>
          <w:color w:val="000000" w:themeColor="text1"/>
          <w:sz w:val="20"/>
          <w:szCs w:val="20"/>
          <w:lang w:val="en-US" w:eastAsia="en-US"/>
        </w:rPr>
        <w:t>U</w:t>
      </w:r>
      <w:r w:rsidRPr="5A5DA429">
        <w:rPr>
          <w:rFonts w:ascii="Arial" w:hAnsi="Arial" w:eastAsia="Arial" w:cs="Arial"/>
          <w:color w:val="000000" w:themeColor="text1"/>
          <w:sz w:val="20"/>
          <w:szCs w:val="20"/>
          <w:lang w:val="en-US" w:eastAsia="en-US"/>
        </w:rPr>
        <w:t>m just your education</w:t>
      </w:r>
      <w:r w:rsidRPr="5A5DA429" w:rsidR="5292A2B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What was your education background</w:t>
      </w:r>
      <w:r w:rsidRPr="5A5DA429" w:rsidR="1C90FA45">
        <w:rPr>
          <w:rFonts w:ascii="Arial" w:hAnsi="Arial" w:eastAsia="Arial" w:cs="Arial"/>
          <w:color w:val="000000" w:themeColor="text1"/>
          <w:sz w:val="20"/>
          <w:szCs w:val="20"/>
          <w:lang w:val="en-US" w:eastAsia="en-US"/>
        </w:rPr>
        <w:t>?</w:t>
      </w:r>
    </w:p>
    <w:p w:rsidR="000F0100" w:rsidRDefault="000F0100" w14:paraId="2CFFABAC" w14:textId="77777777">
      <w:pPr>
        <w:spacing w:after="0" w:line="276" w:lineRule="auto"/>
      </w:pPr>
    </w:p>
    <w:p w:rsidR="000F0100" w:rsidP="5A5DA429" w:rsidRDefault="00320882" w14:paraId="6769A8C5" w14:textId="187896CF">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Okay, my e</w:t>
      </w:r>
      <w:r w:rsidRPr="5A5DA429" w:rsidR="75D31CA4">
        <w:rPr>
          <w:rFonts w:ascii="Arial" w:hAnsi="Arial" w:eastAsia="Arial" w:cs="Arial"/>
          <w:color w:val="000000" w:themeColor="text1"/>
          <w:sz w:val="20"/>
          <w:szCs w:val="20"/>
          <w:lang w:val="en-US" w:eastAsia="en-US"/>
        </w:rPr>
        <w:t>ducation</w:t>
      </w:r>
      <w:r w:rsidRPr="5A5DA429">
        <w:rPr>
          <w:rFonts w:ascii="Arial" w:hAnsi="Arial" w:eastAsia="Arial" w:cs="Arial"/>
          <w:color w:val="000000" w:themeColor="text1"/>
          <w:sz w:val="20"/>
          <w:szCs w:val="20"/>
          <w:lang w:val="en-US" w:eastAsia="en-US"/>
        </w:rPr>
        <w:t xml:space="preserve"> background is </w:t>
      </w:r>
      <w:r w:rsidRPr="5A5DA429" w:rsidR="598A0942">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 xml:space="preserve"> </w:t>
      </w:r>
      <w:r w:rsidRPr="5A5DA429" w:rsidR="3BD851CA">
        <w:rPr>
          <w:rFonts w:ascii="Arial" w:hAnsi="Arial" w:eastAsia="Arial" w:cs="Arial"/>
          <w:color w:val="000000" w:themeColor="text1"/>
          <w:sz w:val="20"/>
          <w:szCs w:val="20"/>
          <w:lang w:val="en-US" w:eastAsia="en-US"/>
        </w:rPr>
        <w:t>B</w:t>
      </w:r>
      <w:r w:rsidRPr="5A5DA429">
        <w:rPr>
          <w:rFonts w:ascii="Arial" w:hAnsi="Arial" w:eastAsia="Arial" w:cs="Arial"/>
          <w:color w:val="000000" w:themeColor="text1"/>
          <w:sz w:val="20"/>
          <w:szCs w:val="20"/>
          <w:lang w:val="en-US" w:eastAsia="en-US"/>
        </w:rPr>
        <w:t xml:space="preserve">achelor of </w:t>
      </w:r>
      <w:r w:rsidRPr="5A5DA429" w:rsidR="0B4B2EC7">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rts in English from small co</w:t>
      </w:r>
      <w:r w:rsidRPr="5A5DA429" w:rsidR="63822E0C">
        <w:rPr>
          <w:rFonts w:ascii="Arial" w:hAnsi="Arial" w:eastAsia="Arial" w:cs="Arial"/>
          <w:color w:val="000000" w:themeColor="text1"/>
          <w:sz w:val="20"/>
          <w:szCs w:val="20"/>
          <w:lang w:val="en-US" w:eastAsia="en-US"/>
        </w:rPr>
        <w:t xml:space="preserve">llege in Pennslyvania, </w:t>
      </w:r>
      <w:r w:rsidRPr="5A5DA429">
        <w:rPr>
          <w:rFonts w:ascii="Arial" w:hAnsi="Arial" w:eastAsia="Arial" w:cs="Arial"/>
          <w:color w:val="000000" w:themeColor="text1"/>
          <w:sz w:val="20"/>
          <w:szCs w:val="20"/>
          <w:lang w:val="en-US" w:eastAsia="en-US"/>
        </w:rPr>
        <w:t xml:space="preserve"> </w:t>
      </w:r>
      <w:r w:rsidRPr="5A5DA429" w:rsidR="47E93559">
        <w:rPr>
          <w:rFonts w:ascii="Arial" w:hAnsi="Arial" w:eastAsia="Arial" w:cs="Arial"/>
          <w:color w:val="000000" w:themeColor="text1"/>
          <w:sz w:val="20"/>
          <w:szCs w:val="20"/>
          <w:highlight w:val="yellow"/>
          <w:lang w:val="en-US" w:eastAsia="en-US"/>
        </w:rPr>
        <w:t>[college name, something science college]</w:t>
      </w:r>
      <w:r w:rsidRPr="5A5DA429">
        <w:rPr>
          <w:rFonts w:ascii="Arial" w:hAnsi="Arial" w:eastAsia="Arial" w:cs="Arial"/>
          <w:color w:val="000000" w:themeColor="text1"/>
          <w:sz w:val="20"/>
          <w:szCs w:val="20"/>
          <w:lang w:val="en-US" w:eastAsia="en-US"/>
        </w:rPr>
        <w:t>. And that's the extent</w:t>
      </w:r>
      <w:r w:rsidRPr="5A5DA429" w:rsidR="4E08C159">
        <w:rPr>
          <w:rFonts w:ascii="Arial" w:hAnsi="Arial" w:eastAsia="Arial" w:cs="Arial"/>
          <w:color w:val="000000" w:themeColor="text1"/>
          <w:sz w:val="20"/>
          <w:szCs w:val="20"/>
          <w:lang w:val="en-US" w:eastAsia="en-US"/>
        </w:rPr>
        <w:t>, you</w:t>
      </w:r>
      <w:r w:rsidRPr="5A5DA429">
        <w:rPr>
          <w:rFonts w:ascii="Arial" w:hAnsi="Arial" w:eastAsia="Arial" w:cs="Arial"/>
          <w:color w:val="000000" w:themeColor="text1"/>
          <w:sz w:val="20"/>
          <w:szCs w:val="20"/>
          <w:lang w:val="en-US" w:eastAsia="en-US"/>
        </w:rPr>
        <w:t xml:space="preserve"> know</w:t>
      </w:r>
      <w:r w:rsidRPr="5A5DA429" w:rsidR="67958ED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0915439D">
        <w:rPr>
          <w:rFonts w:ascii="Arial" w:hAnsi="Arial" w:eastAsia="Arial" w:cs="Arial"/>
          <w:color w:val="000000" w:themeColor="text1"/>
          <w:sz w:val="20"/>
          <w:szCs w:val="20"/>
          <w:lang w:val="en-US" w:eastAsia="en-US"/>
        </w:rPr>
        <w:t>previous to t</w:t>
      </w:r>
      <w:r w:rsidRPr="5A5DA429">
        <w:rPr>
          <w:rFonts w:ascii="Arial" w:hAnsi="Arial" w:eastAsia="Arial" w:cs="Arial"/>
          <w:color w:val="000000" w:themeColor="text1"/>
          <w:sz w:val="20"/>
          <w:szCs w:val="20"/>
          <w:lang w:val="en-US" w:eastAsia="en-US"/>
        </w:rPr>
        <w:t xml:space="preserve">hat </w:t>
      </w:r>
      <w:r w:rsidRPr="5A5DA429" w:rsidR="7CE776E4">
        <w:rPr>
          <w:rFonts w:ascii="Arial" w:hAnsi="Arial" w:eastAsia="Arial" w:cs="Arial"/>
          <w:color w:val="000000" w:themeColor="text1"/>
          <w:sz w:val="20"/>
          <w:szCs w:val="20"/>
          <w:lang w:val="en-US" w:eastAsia="en-US"/>
        </w:rPr>
        <w:t xml:space="preserve">I had </w:t>
      </w:r>
      <w:r w:rsidRPr="5A5DA429">
        <w:rPr>
          <w:rFonts w:ascii="Arial" w:hAnsi="Arial" w:eastAsia="Arial" w:cs="Arial"/>
          <w:color w:val="000000" w:themeColor="text1"/>
          <w:sz w:val="20"/>
          <w:szCs w:val="20"/>
          <w:lang w:val="en-US" w:eastAsia="en-US"/>
        </w:rPr>
        <w:t xml:space="preserve">high school. </w:t>
      </w:r>
      <w:r w:rsidRPr="5A5DA429" w:rsidR="068E1A8B">
        <w:rPr>
          <w:rFonts w:ascii="Arial" w:hAnsi="Arial" w:eastAsia="Arial" w:cs="Arial"/>
          <w:color w:val="000000" w:themeColor="text1"/>
          <w:sz w:val="20"/>
          <w:szCs w:val="20"/>
          <w:lang w:val="en-US" w:eastAsia="en-US"/>
        </w:rPr>
        <w:t xml:space="preserve">But </w:t>
      </w:r>
      <w:r w:rsidRPr="5A5DA429">
        <w:rPr>
          <w:rFonts w:ascii="Arial" w:hAnsi="Arial" w:eastAsia="Arial" w:cs="Arial"/>
          <w:color w:val="000000" w:themeColor="text1"/>
          <w:sz w:val="20"/>
          <w:szCs w:val="20"/>
          <w:lang w:val="en-US" w:eastAsia="en-US"/>
        </w:rPr>
        <w:t xml:space="preserve">I have a </w:t>
      </w:r>
      <w:r w:rsidRPr="5A5DA429" w:rsidR="7C22BC42">
        <w:rPr>
          <w:rFonts w:ascii="Arial" w:hAnsi="Arial" w:eastAsia="Arial" w:cs="Arial"/>
          <w:color w:val="000000" w:themeColor="text1"/>
          <w:sz w:val="20"/>
          <w:szCs w:val="20"/>
          <w:lang w:val="en-US" w:eastAsia="en-US"/>
        </w:rPr>
        <w:t>BA</w:t>
      </w:r>
      <w:r w:rsidRPr="5A5DA429">
        <w:rPr>
          <w:rFonts w:ascii="Arial" w:hAnsi="Arial" w:eastAsia="Arial" w:cs="Arial"/>
          <w:color w:val="000000" w:themeColor="text1"/>
          <w:sz w:val="20"/>
          <w:szCs w:val="20"/>
          <w:lang w:val="en-US" w:eastAsia="en-US"/>
        </w:rPr>
        <w:t>.</w:t>
      </w:r>
    </w:p>
    <w:p w:rsidR="000F0100" w:rsidRDefault="000F0100" w14:paraId="5B7C6BC0" w14:textId="77777777">
      <w:pPr>
        <w:spacing w:after="0" w:line="276" w:lineRule="auto"/>
      </w:pPr>
    </w:p>
    <w:p w:rsidR="000F0100" w:rsidP="5A5DA429" w:rsidRDefault="00C772FE" w14:paraId="4F3E8AF4" w14:textId="4AB2379F">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71D4B219">
        <w:rPr>
          <w:rFonts w:ascii="Arial" w:hAnsi="Arial" w:eastAsia="Arial" w:cs="Arial"/>
          <w:color w:val="000000" w:themeColor="text1"/>
          <w:sz w:val="20"/>
          <w:szCs w:val="20"/>
          <w:lang w:val="en-US" w:eastAsia="en-US"/>
        </w:rPr>
        <w:t>G</w:t>
      </w:r>
      <w:r w:rsidRPr="5A5DA429">
        <w:rPr>
          <w:rFonts w:ascii="Arial" w:hAnsi="Arial" w:eastAsia="Arial" w:cs="Arial"/>
          <w:color w:val="000000" w:themeColor="text1"/>
          <w:sz w:val="20"/>
          <w:szCs w:val="20"/>
          <w:lang w:val="en-US" w:eastAsia="en-US"/>
        </w:rPr>
        <w:t>ot it</w:t>
      </w:r>
      <w:r w:rsidRPr="5A5DA429" w:rsidR="11EF35D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cool</w:t>
      </w:r>
      <w:r w:rsidRPr="5A5DA429" w:rsidR="4D72855C">
        <w:rPr>
          <w:rFonts w:ascii="Arial" w:hAnsi="Arial" w:eastAsia="Arial" w:cs="Arial"/>
          <w:color w:val="000000" w:themeColor="text1"/>
          <w:sz w:val="20"/>
          <w:szCs w:val="20"/>
          <w:lang w:val="en-US" w:eastAsia="en-US"/>
        </w:rPr>
        <w:t>. Um</w:t>
      </w:r>
      <w:r w:rsidRPr="5A5DA429">
        <w:rPr>
          <w:rFonts w:ascii="Arial" w:hAnsi="Arial" w:eastAsia="Arial" w:cs="Arial"/>
          <w:color w:val="000000" w:themeColor="text1"/>
          <w:sz w:val="20"/>
          <w:szCs w:val="20"/>
          <w:lang w:val="en-US" w:eastAsia="en-US"/>
        </w:rPr>
        <w:t xml:space="preserve"> where</w:t>
      </w:r>
      <w:r w:rsidRPr="5A5DA429" w:rsidR="530E8348">
        <w:rPr>
          <w:rFonts w:ascii="Arial" w:hAnsi="Arial" w:eastAsia="Arial" w:cs="Arial"/>
          <w:color w:val="000000" w:themeColor="text1"/>
          <w:sz w:val="20"/>
          <w:szCs w:val="20"/>
          <w:lang w:val="en-US" w:eastAsia="en-US"/>
        </w:rPr>
        <w:t>, where</w:t>
      </w:r>
      <w:r w:rsidRPr="5A5DA429">
        <w:rPr>
          <w:rFonts w:ascii="Arial" w:hAnsi="Arial" w:eastAsia="Arial" w:cs="Arial"/>
          <w:color w:val="000000" w:themeColor="text1"/>
          <w:sz w:val="20"/>
          <w:szCs w:val="20"/>
          <w:lang w:val="en-US" w:eastAsia="en-US"/>
        </w:rPr>
        <w:t>about did you grow up</w:t>
      </w:r>
      <w:r w:rsidRPr="5A5DA429" w:rsidR="40B137D0">
        <w:rPr>
          <w:rFonts w:ascii="Arial" w:hAnsi="Arial" w:eastAsia="Arial" w:cs="Arial"/>
          <w:color w:val="000000" w:themeColor="text1"/>
          <w:sz w:val="20"/>
          <w:szCs w:val="20"/>
          <w:lang w:val="en-US" w:eastAsia="en-US"/>
        </w:rPr>
        <w:t>?</w:t>
      </w:r>
    </w:p>
    <w:p w:rsidR="000F0100" w:rsidRDefault="000F0100" w14:paraId="2D658331" w14:textId="77777777">
      <w:pPr>
        <w:spacing w:after="0" w:line="276" w:lineRule="auto"/>
      </w:pPr>
    </w:p>
    <w:p w:rsidR="000F0100" w:rsidP="5A5DA429" w:rsidRDefault="00320882" w14:paraId="2A66AC65" w14:textId="20E0C435">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I grew up outside th</w:t>
      </w:r>
      <w:r w:rsidRPr="5A5DA429" w:rsidR="0B2A9E44">
        <w:rPr>
          <w:rFonts w:ascii="Arial" w:hAnsi="Arial" w:eastAsia="Arial" w:cs="Arial"/>
          <w:color w:val="000000" w:themeColor="text1"/>
          <w:sz w:val="20"/>
          <w:szCs w:val="20"/>
          <w:lang w:val="en-US" w:eastAsia="en-US"/>
        </w:rPr>
        <w:t>e Philadelphia area.</w:t>
      </w:r>
    </w:p>
    <w:p w:rsidR="000F0100" w:rsidRDefault="000F0100" w14:paraId="3FF05E02" w14:textId="77777777">
      <w:pPr>
        <w:spacing w:after="0" w:line="276" w:lineRule="auto"/>
      </w:pPr>
    </w:p>
    <w:p w:rsidR="000F0100" w:rsidRDefault="00C772FE" w14:paraId="035338DD" w14:textId="5811CE02">
      <w:pPr>
        <w:spacing w:after="0" w:line="276" w:lineRule="auto"/>
      </w:pPr>
      <w:r w:rsidRPr="5A5DA429">
        <w:rPr>
          <w:rFonts w:ascii="Arial" w:hAnsi="Arial" w:eastAsia="Arial" w:cs="Arial"/>
          <w:color w:val="000000" w:themeColor="text1"/>
          <w:sz w:val="20"/>
          <w:szCs w:val="20"/>
          <w:lang w:val="en-US" w:eastAsia="en-US"/>
        </w:rPr>
        <w:t xml:space="preserve">Allison S: </w:t>
      </w:r>
      <w:r w:rsidRPr="5A5DA429" w:rsidR="203704BF">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utside of where</w:t>
      </w:r>
      <w:r w:rsidRPr="5A5DA429" w:rsidR="3DE5970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7B8458D">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m sorry.</w:t>
      </w:r>
    </w:p>
    <w:p w:rsidR="000F0100" w:rsidRDefault="000F0100" w14:paraId="2AB92A5D" w14:textId="77777777">
      <w:pPr>
        <w:spacing w:after="0" w:line="276" w:lineRule="auto"/>
      </w:pPr>
    </w:p>
    <w:p w:rsidR="000F0100" w:rsidRDefault="00320882" w14:paraId="1C9AEE7B" w14:textId="03BD5B1A">
      <w:pPr>
        <w:spacing w:after="0" w:line="276" w:lineRule="auto"/>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The Philadelphia</w:t>
      </w:r>
      <w:r w:rsidRPr="5A5DA429" w:rsidR="449F6C3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Pennsylvania area.</w:t>
      </w:r>
    </w:p>
    <w:p w:rsidR="000F0100" w:rsidRDefault="000F0100" w14:paraId="7EBBB41B" w14:textId="77777777">
      <w:pPr>
        <w:spacing w:after="0" w:line="276" w:lineRule="auto"/>
      </w:pPr>
    </w:p>
    <w:p w:rsidR="000F0100" w:rsidP="5A5DA429" w:rsidRDefault="00C772FE" w14:paraId="01F95E55" w14:textId="71A1A123">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Oh gotcha</w:t>
      </w:r>
      <w:r w:rsidRPr="5A5DA429" w:rsidR="06C2545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are you there now</w:t>
      </w:r>
      <w:r w:rsidRPr="5A5DA429" w:rsidR="7B708DFD">
        <w:rPr>
          <w:rFonts w:ascii="Arial" w:hAnsi="Arial" w:eastAsia="Arial" w:cs="Arial"/>
          <w:color w:val="000000" w:themeColor="text1"/>
          <w:sz w:val="20"/>
          <w:szCs w:val="20"/>
          <w:lang w:val="en-US" w:eastAsia="en-US"/>
        </w:rPr>
        <w:t>? O</w:t>
      </w:r>
      <w:r w:rsidRPr="5A5DA429">
        <w:rPr>
          <w:rFonts w:ascii="Arial" w:hAnsi="Arial" w:eastAsia="Arial" w:cs="Arial"/>
          <w:color w:val="000000" w:themeColor="text1"/>
          <w:sz w:val="20"/>
          <w:szCs w:val="20"/>
          <w:lang w:val="en-US" w:eastAsia="en-US"/>
        </w:rPr>
        <w:t>r you're in DC area</w:t>
      </w:r>
      <w:r w:rsidRPr="5A5DA429" w:rsidR="107875C7">
        <w:rPr>
          <w:rFonts w:ascii="Arial" w:hAnsi="Arial" w:eastAsia="Arial" w:cs="Arial"/>
          <w:color w:val="000000" w:themeColor="text1"/>
          <w:sz w:val="20"/>
          <w:szCs w:val="20"/>
          <w:lang w:val="en-US" w:eastAsia="en-US"/>
        </w:rPr>
        <w:t>?</w:t>
      </w:r>
    </w:p>
    <w:p w:rsidR="000F0100" w:rsidRDefault="000F0100" w14:paraId="56A4935B" w14:textId="77777777">
      <w:pPr>
        <w:spacing w:after="0" w:line="276" w:lineRule="auto"/>
      </w:pPr>
    </w:p>
    <w:p w:rsidR="000F0100" w:rsidP="5A5DA429" w:rsidRDefault="00320882" w14:paraId="02B5F7E9" w14:textId="09CAC194">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Yes, I live in the DC area, the suburbs of northern Virginia </w:t>
      </w:r>
      <w:r w:rsidRPr="5A5DA429" w:rsidR="11D5E14B">
        <w:rPr>
          <w:rFonts w:ascii="Arial" w:hAnsi="Arial" w:eastAsia="Arial" w:cs="Arial"/>
          <w:color w:val="000000" w:themeColor="text1"/>
          <w:sz w:val="20"/>
          <w:szCs w:val="20"/>
          <w:highlight w:val="yellow"/>
          <w:lang w:val="en-US" w:eastAsia="en-US"/>
        </w:rPr>
        <w:t>[something county].</w:t>
      </w:r>
    </w:p>
    <w:p w:rsidR="000F0100" w:rsidRDefault="000F0100" w14:paraId="19F454B4" w14:textId="77777777">
      <w:pPr>
        <w:spacing w:after="0" w:line="276" w:lineRule="auto"/>
      </w:pPr>
    </w:p>
    <w:p w:rsidR="000F0100" w:rsidP="5A5DA429" w:rsidRDefault="00C772FE" w14:paraId="4D623391" w14:textId="6B7637AF">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1A05B17C">
        <w:rPr>
          <w:rFonts w:ascii="Arial" w:hAnsi="Arial" w:eastAsia="Arial" w:cs="Arial"/>
          <w:color w:val="000000" w:themeColor="text1"/>
          <w:sz w:val="20"/>
          <w:szCs w:val="20"/>
          <w:lang w:val="en-US" w:eastAsia="en-US"/>
        </w:rPr>
        <w:t>G</w:t>
      </w:r>
      <w:r w:rsidRPr="5A5DA429">
        <w:rPr>
          <w:rFonts w:ascii="Arial" w:hAnsi="Arial" w:eastAsia="Arial" w:cs="Arial"/>
          <w:color w:val="000000" w:themeColor="text1"/>
          <w:sz w:val="20"/>
          <w:szCs w:val="20"/>
          <w:lang w:val="en-US" w:eastAsia="en-US"/>
        </w:rPr>
        <w:t>otcha</w:t>
      </w:r>
      <w:r w:rsidRPr="5A5DA429" w:rsidR="565D2AB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got it</w:t>
      </w:r>
      <w:r w:rsidRPr="5A5DA429" w:rsidR="49A52E25">
        <w:rPr>
          <w:rFonts w:ascii="Arial" w:hAnsi="Arial" w:eastAsia="Arial" w:cs="Arial"/>
          <w:color w:val="000000" w:themeColor="text1"/>
          <w:sz w:val="20"/>
          <w:szCs w:val="20"/>
          <w:lang w:val="en-US" w:eastAsia="en-US"/>
        </w:rPr>
        <w:t>. C</w:t>
      </w:r>
      <w:r w:rsidRPr="5A5DA429">
        <w:rPr>
          <w:rFonts w:ascii="Arial" w:hAnsi="Arial" w:eastAsia="Arial" w:cs="Arial"/>
          <w:color w:val="000000" w:themeColor="text1"/>
          <w:sz w:val="20"/>
          <w:szCs w:val="20"/>
          <w:lang w:val="en-US" w:eastAsia="en-US"/>
        </w:rPr>
        <w:t>ool</w:t>
      </w:r>
      <w:r w:rsidRPr="5A5DA429" w:rsidR="3E5E4884">
        <w:rPr>
          <w:rFonts w:ascii="Arial" w:hAnsi="Arial" w:eastAsia="Arial" w:cs="Arial"/>
          <w:color w:val="000000" w:themeColor="text1"/>
          <w:sz w:val="20"/>
          <w:szCs w:val="20"/>
          <w:lang w:val="en-US" w:eastAsia="en-US"/>
        </w:rPr>
        <w:t>. S</w:t>
      </w:r>
      <w:r w:rsidRPr="5A5DA429">
        <w:rPr>
          <w:rFonts w:ascii="Arial" w:hAnsi="Arial" w:eastAsia="Arial" w:cs="Arial"/>
          <w:color w:val="000000" w:themeColor="text1"/>
          <w:sz w:val="20"/>
          <w:szCs w:val="20"/>
          <w:lang w:val="en-US" w:eastAsia="en-US"/>
        </w:rPr>
        <w:t>o</w:t>
      </w:r>
      <w:r w:rsidRPr="5A5DA429" w:rsidR="696A349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in this most recent role, can you tell me a little bit more about what you did day to day and what the company that you worked for was like</w:t>
      </w:r>
      <w:r w:rsidRPr="5A5DA429" w:rsidR="7A02CF5E">
        <w:rPr>
          <w:rFonts w:ascii="Arial" w:hAnsi="Arial" w:eastAsia="Arial" w:cs="Arial"/>
          <w:color w:val="000000" w:themeColor="text1"/>
          <w:sz w:val="20"/>
          <w:szCs w:val="20"/>
          <w:lang w:val="en-US" w:eastAsia="en-US"/>
        </w:rPr>
        <w:t>?</w:t>
      </w:r>
    </w:p>
    <w:p w:rsidR="000F0100" w:rsidRDefault="000F0100" w14:paraId="4B6118AB" w14:textId="77777777">
      <w:pPr>
        <w:spacing w:after="0" w:line="276" w:lineRule="auto"/>
      </w:pPr>
    </w:p>
    <w:p w:rsidR="000F0100" w:rsidP="5A5DA429" w:rsidRDefault="00320882" w14:paraId="66FC2D8A" w14:textId="05ED0A25">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My most recent role</w:t>
      </w:r>
      <w:r w:rsidRPr="5A5DA429" w:rsidR="5003143A">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and see</w:t>
      </w:r>
      <w:r w:rsidRPr="5A5DA429" w:rsidR="35AF9D5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that</w:t>
      </w:r>
      <w:r w:rsidRPr="5A5DA429" w:rsidR="0C280F1D">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 xml:space="preserve"> </w:t>
      </w:r>
      <w:r w:rsidRPr="5A5DA429" w:rsidR="547765A8">
        <w:rPr>
          <w:rFonts w:ascii="Arial" w:hAnsi="Arial" w:eastAsia="Arial" w:cs="Arial"/>
          <w:color w:val="000000" w:themeColor="text1"/>
          <w:sz w:val="20"/>
          <w:szCs w:val="20"/>
          <w:lang w:val="en-US" w:eastAsia="en-US"/>
        </w:rPr>
        <w:t xml:space="preserve">been... </w:t>
      </w:r>
      <w:r w:rsidRPr="5A5DA429">
        <w:rPr>
          <w:rFonts w:ascii="Arial" w:hAnsi="Arial" w:eastAsia="Arial" w:cs="Arial"/>
          <w:color w:val="000000" w:themeColor="text1"/>
          <w:sz w:val="20"/>
          <w:szCs w:val="20"/>
          <w:lang w:val="en-US" w:eastAsia="en-US"/>
        </w:rPr>
        <w:t>I sort of categorize my role and my most re</w:t>
      </w:r>
      <w:r w:rsidRPr="5A5DA429" w:rsidR="1A2C429E">
        <w:rPr>
          <w:rFonts w:ascii="Arial" w:hAnsi="Arial" w:eastAsia="Arial" w:cs="Arial"/>
          <w:color w:val="000000" w:themeColor="text1"/>
          <w:sz w:val="20"/>
          <w:szCs w:val="20"/>
          <w:lang w:val="en-US" w:eastAsia="en-US"/>
        </w:rPr>
        <w:t>cent role</w:t>
      </w:r>
      <w:r w:rsidRPr="5A5DA429">
        <w:rPr>
          <w:rFonts w:ascii="Arial" w:hAnsi="Arial" w:eastAsia="Arial" w:cs="Arial"/>
          <w:color w:val="000000" w:themeColor="text1"/>
          <w:sz w:val="20"/>
          <w:szCs w:val="20"/>
          <w:lang w:val="en-US" w:eastAsia="en-US"/>
        </w:rPr>
        <w:t xml:space="preserve"> because </w:t>
      </w:r>
      <w:r w:rsidRPr="5A5DA429" w:rsidR="7804E34F">
        <w:rPr>
          <w:rFonts w:ascii="Arial" w:hAnsi="Arial" w:eastAsia="Arial" w:cs="Arial"/>
          <w:color w:val="000000" w:themeColor="text1"/>
          <w:sz w:val="20"/>
          <w:szCs w:val="20"/>
          <w:lang w:val="en-US" w:eastAsia="en-US"/>
        </w:rPr>
        <w:t xml:space="preserve">of </w:t>
      </w:r>
      <w:r w:rsidRPr="5A5DA429">
        <w:rPr>
          <w:rFonts w:ascii="Arial" w:hAnsi="Arial" w:eastAsia="Arial" w:cs="Arial"/>
          <w:color w:val="000000" w:themeColor="text1"/>
          <w:sz w:val="20"/>
          <w:szCs w:val="20"/>
          <w:lang w:val="en-US" w:eastAsia="en-US"/>
        </w:rPr>
        <w:t>the contracts</w:t>
      </w:r>
      <w:r w:rsidRPr="5A5DA429" w:rsidR="463531E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was </w:t>
      </w:r>
      <w:r w:rsidRPr="5A5DA429" w:rsidR="2FCD3915">
        <w:rPr>
          <w:rFonts w:ascii="Arial" w:hAnsi="Arial" w:eastAsia="Arial" w:cs="Arial"/>
          <w:color w:val="000000" w:themeColor="text1"/>
          <w:sz w:val="20"/>
          <w:szCs w:val="20"/>
          <w:lang w:val="en-US" w:eastAsia="en-US"/>
        </w:rPr>
        <w:t>contracted, sort of span</w:t>
      </w:r>
      <w:r w:rsidRPr="5A5DA429" w:rsidR="27B1A0FA">
        <w:rPr>
          <w:rFonts w:ascii="Arial" w:hAnsi="Arial" w:eastAsia="Arial" w:cs="Arial"/>
          <w:color w:val="000000" w:themeColor="text1"/>
          <w:sz w:val="20"/>
          <w:szCs w:val="20"/>
          <w:lang w:val="en-US" w:eastAsia="en-US"/>
        </w:rPr>
        <w:t xml:space="preserve">ned </w:t>
      </w:r>
      <w:r w:rsidRPr="5A5DA429">
        <w:rPr>
          <w:rFonts w:ascii="Arial" w:hAnsi="Arial" w:eastAsia="Arial" w:cs="Arial"/>
          <w:color w:val="000000" w:themeColor="text1"/>
          <w:sz w:val="20"/>
          <w:szCs w:val="20"/>
          <w:lang w:val="en-US" w:eastAsia="en-US"/>
        </w:rPr>
        <w:t>2012</w:t>
      </w:r>
      <w:r w:rsidRPr="5A5DA429" w:rsidR="618E5462">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2018, and so the experience with contracts w</w:t>
      </w:r>
      <w:r w:rsidRPr="5A5DA429" w:rsidR="4F3C64C7">
        <w:rPr>
          <w:rFonts w:ascii="Arial" w:hAnsi="Arial" w:eastAsia="Arial" w:cs="Arial"/>
          <w:color w:val="000000" w:themeColor="text1"/>
          <w:sz w:val="20"/>
          <w:szCs w:val="20"/>
          <w:lang w:val="en-US" w:eastAsia="en-US"/>
        </w:rPr>
        <w:t>ere very similar</w:t>
      </w:r>
      <w:r w:rsidRPr="5A5DA429">
        <w:rPr>
          <w:rFonts w:ascii="Arial" w:hAnsi="Arial" w:eastAsia="Arial" w:cs="Arial"/>
          <w:color w:val="000000" w:themeColor="text1"/>
          <w:sz w:val="20"/>
          <w:szCs w:val="20"/>
          <w:lang w:val="en-US" w:eastAsia="en-US"/>
        </w:rPr>
        <w:t>. And so</w:t>
      </w:r>
      <w:r w:rsidRPr="5A5DA429" w:rsidR="6B97AEF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my role was as an </w:t>
      </w:r>
      <w:r w:rsidRPr="5A5DA429" w:rsidR="713AF3CA">
        <w:rPr>
          <w:rFonts w:ascii="Arial" w:hAnsi="Arial" w:eastAsia="Arial" w:cs="Arial"/>
          <w:color w:val="000000" w:themeColor="text1"/>
          <w:sz w:val="20"/>
          <w:szCs w:val="20"/>
          <w:lang w:val="en-US" w:eastAsia="en-US"/>
        </w:rPr>
        <w:t>administrative assist</w:t>
      </w:r>
      <w:r w:rsidRPr="5A5DA429" w:rsidR="6E721E46">
        <w:rPr>
          <w:rFonts w:ascii="Arial" w:hAnsi="Arial" w:eastAsia="Arial" w:cs="Arial"/>
          <w:color w:val="000000" w:themeColor="text1"/>
          <w:sz w:val="20"/>
          <w:szCs w:val="20"/>
          <w:lang w:val="en-US" w:eastAsia="en-US"/>
        </w:rPr>
        <w:t>a</w:t>
      </w:r>
      <w:r w:rsidRPr="5A5DA429" w:rsidR="713AF3CA">
        <w:rPr>
          <w:rFonts w:ascii="Arial" w:hAnsi="Arial" w:eastAsia="Arial" w:cs="Arial"/>
          <w:color w:val="000000" w:themeColor="text1"/>
          <w:sz w:val="20"/>
          <w:szCs w:val="20"/>
          <w:lang w:val="en-US" w:eastAsia="en-US"/>
        </w:rPr>
        <w:t>nt</w:t>
      </w:r>
      <w:r w:rsidRPr="5A5DA429">
        <w:rPr>
          <w:rFonts w:ascii="Arial" w:hAnsi="Arial" w:eastAsia="Arial" w:cs="Arial"/>
          <w:color w:val="000000" w:themeColor="text1"/>
          <w:sz w:val="20"/>
          <w:szCs w:val="20"/>
          <w:lang w:val="en-US" w:eastAsia="en-US"/>
        </w:rPr>
        <w:t>, working with lots of contractors. As</w:t>
      </w:r>
      <w:r w:rsidRPr="5A5DA429" w:rsidR="66941651">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the administrative assistant slash </w:t>
      </w:r>
      <w:r w:rsidRPr="5A5DA429" w:rsidR="29839664">
        <w:rPr>
          <w:rFonts w:ascii="Arial" w:hAnsi="Arial" w:eastAsia="Arial" w:cs="Arial"/>
          <w:color w:val="000000" w:themeColor="text1"/>
          <w:sz w:val="20"/>
          <w:szCs w:val="20"/>
          <w:lang w:val="en-US" w:eastAsia="en-US"/>
        </w:rPr>
        <w:t xml:space="preserve">office </w:t>
      </w:r>
      <w:r w:rsidRPr="5A5DA429">
        <w:rPr>
          <w:rFonts w:ascii="Arial" w:hAnsi="Arial" w:eastAsia="Arial" w:cs="Arial"/>
          <w:color w:val="000000" w:themeColor="text1"/>
          <w:sz w:val="20"/>
          <w:szCs w:val="20"/>
          <w:lang w:val="en-US" w:eastAsia="en-US"/>
        </w:rPr>
        <w:t xml:space="preserve">manager, because there are </w:t>
      </w:r>
      <w:r w:rsidRPr="5A5DA429" w:rsidR="293A2000">
        <w:rPr>
          <w:rFonts w:ascii="Arial" w:hAnsi="Arial" w:eastAsia="Arial" w:cs="Arial"/>
          <w:color w:val="000000" w:themeColor="text1"/>
          <w:sz w:val="20"/>
          <w:szCs w:val="20"/>
          <w:lang w:val="en-US" w:eastAsia="en-US"/>
        </w:rPr>
        <w:t xml:space="preserve">I think </w:t>
      </w:r>
      <w:r w:rsidRPr="5A5DA429">
        <w:rPr>
          <w:rFonts w:ascii="Arial" w:hAnsi="Arial" w:eastAsia="Arial" w:cs="Arial"/>
          <w:color w:val="000000" w:themeColor="text1"/>
          <w:sz w:val="20"/>
          <w:szCs w:val="20"/>
          <w:lang w:val="en-US" w:eastAsia="en-US"/>
        </w:rPr>
        <w:t>over 100 people on the program</w:t>
      </w:r>
      <w:r w:rsidRPr="5A5DA429" w:rsidR="43B8FE56">
        <w:rPr>
          <w:rFonts w:ascii="Arial" w:hAnsi="Arial" w:eastAsia="Arial" w:cs="Arial"/>
          <w:color w:val="000000" w:themeColor="text1"/>
          <w:sz w:val="20"/>
          <w:szCs w:val="20"/>
          <w:lang w:val="en-US" w:eastAsia="en-US"/>
        </w:rPr>
        <w:t>, it</w:t>
      </w:r>
      <w:r w:rsidRPr="5A5DA429">
        <w:rPr>
          <w:rFonts w:ascii="Arial" w:hAnsi="Arial" w:eastAsia="Arial" w:cs="Arial"/>
          <w:color w:val="000000" w:themeColor="text1"/>
          <w:sz w:val="20"/>
          <w:szCs w:val="20"/>
          <w:lang w:val="en-US" w:eastAsia="en-US"/>
        </w:rPr>
        <w:t xml:space="preserve"> was very busy</w:t>
      </w:r>
      <w:r w:rsidRPr="5A5DA429" w:rsidR="5A0D8B85">
        <w:rPr>
          <w:rFonts w:ascii="Arial" w:hAnsi="Arial" w:eastAsia="Arial" w:cs="Arial"/>
          <w:color w:val="000000" w:themeColor="text1"/>
          <w:sz w:val="20"/>
          <w:szCs w:val="20"/>
          <w:lang w:val="en-US" w:eastAsia="en-US"/>
        </w:rPr>
        <w:t>. I</w:t>
      </w:r>
      <w:r w:rsidRPr="5A5DA429">
        <w:rPr>
          <w:rFonts w:ascii="Arial" w:hAnsi="Arial" w:eastAsia="Arial" w:cs="Arial"/>
          <w:color w:val="000000" w:themeColor="text1"/>
          <w:sz w:val="20"/>
          <w:szCs w:val="20"/>
          <w:lang w:val="en-US" w:eastAsia="en-US"/>
        </w:rPr>
        <w:t>t was very customer service oriented</w:t>
      </w:r>
      <w:r w:rsidRPr="5A5DA429" w:rsidR="2D170378">
        <w:rPr>
          <w:rFonts w:ascii="Arial" w:hAnsi="Arial" w:eastAsia="Arial" w:cs="Arial"/>
          <w:color w:val="000000" w:themeColor="text1"/>
          <w:sz w:val="20"/>
          <w:szCs w:val="20"/>
          <w:lang w:val="en-US" w:eastAsia="en-US"/>
        </w:rPr>
        <w:t>, c</w:t>
      </w:r>
      <w:r w:rsidRPr="5A5DA429">
        <w:rPr>
          <w:rFonts w:ascii="Arial" w:hAnsi="Arial" w:eastAsia="Arial" w:cs="Arial"/>
          <w:color w:val="000000" w:themeColor="text1"/>
          <w:sz w:val="20"/>
          <w:szCs w:val="20"/>
          <w:lang w:val="en-US" w:eastAsia="en-US"/>
        </w:rPr>
        <w:t>ustomer facing, and so I was working on</w:t>
      </w:r>
      <w:r w:rsidRPr="5A5DA429" w:rsidR="6B99D840">
        <w:rPr>
          <w:rFonts w:ascii="Arial" w:hAnsi="Arial" w:eastAsia="Arial" w:cs="Arial"/>
          <w:color w:val="000000" w:themeColor="text1"/>
          <w:sz w:val="20"/>
          <w:szCs w:val="20"/>
          <w:lang w:val="en-US" w:eastAsia="en-US"/>
        </w:rPr>
        <w:t xml:space="preserve"> t</w:t>
      </w:r>
      <w:r w:rsidRPr="5A5DA429">
        <w:rPr>
          <w:rFonts w:ascii="Arial" w:hAnsi="Arial" w:eastAsia="Arial" w:cs="Arial"/>
          <w:color w:val="000000" w:themeColor="text1"/>
          <w:sz w:val="20"/>
          <w:szCs w:val="20"/>
          <w:lang w:val="en-US" w:eastAsia="en-US"/>
        </w:rPr>
        <w:t xml:space="preserve">hree or four different computer networks, having to log in </w:t>
      </w:r>
      <w:r w:rsidRPr="5A5DA429" w:rsidR="611F8A97">
        <w:rPr>
          <w:rFonts w:ascii="Arial" w:hAnsi="Arial" w:eastAsia="Arial" w:cs="Arial"/>
          <w:color w:val="000000" w:themeColor="text1"/>
          <w:sz w:val="20"/>
          <w:szCs w:val="20"/>
          <w:lang w:val="en-US" w:eastAsia="en-US"/>
        </w:rPr>
        <w:t xml:space="preserve">to </w:t>
      </w:r>
      <w:r w:rsidRPr="5A5DA429">
        <w:rPr>
          <w:rFonts w:ascii="Arial" w:hAnsi="Arial" w:eastAsia="Arial" w:cs="Arial"/>
          <w:color w:val="000000" w:themeColor="text1"/>
          <w:sz w:val="20"/>
          <w:szCs w:val="20"/>
          <w:lang w:val="en-US" w:eastAsia="en-US"/>
        </w:rPr>
        <w:t>different ones that do different things like email</w:t>
      </w:r>
      <w:r w:rsidRPr="5A5DA429" w:rsidR="1733C697">
        <w:rPr>
          <w:rFonts w:ascii="Arial" w:hAnsi="Arial" w:eastAsia="Arial" w:cs="Arial"/>
          <w:color w:val="000000" w:themeColor="text1"/>
          <w:sz w:val="20"/>
          <w:szCs w:val="20"/>
          <w:lang w:val="en-US" w:eastAsia="en-US"/>
        </w:rPr>
        <w:t xml:space="preserve"> or </w:t>
      </w:r>
      <w:r w:rsidRPr="5A5DA429">
        <w:rPr>
          <w:rFonts w:ascii="Arial" w:hAnsi="Arial" w:eastAsia="Arial" w:cs="Arial"/>
          <w:color w:val="000000" w:themeColor="text1"/>
          <w:sz w:val="20"/>
          <w:szCs w:val="20"/>
          <w:lang w:val="en-US" w:eastAsia="en-US"/>
        </w:rPr>
        <w:t>access databases</w:t>
      </w:r>
      <w:r w:rsidRPr="5A5DA429" w:rsidR="3FC69482">
        <w:rPr>
          <w:rFonts w:ascii="Arial" w:hAnsi="Arial" w:eastAsia="Arial" w:cs="Arial"/>
          <w:color w:val="000000" w:themeColor="text1"/>
          <w:sz w:val="20"/>
          <w:szCs w:val="20"/>
          <w:lang w:val="en-US" w:eastAsia="en-US"/>
        </w:rPr>
        <w:t xml:space="preserve">, and yeah. That’s the general description. </w:t>
      </w:r>
    </w:p>
    <w:p w:rsidR="000F0100" w:rsidRDefault="000F0100" w14:paraId="736BE3AB" w14:textId="77777777">
      <w:pPr>
        <w:spacing w:after="0" w:line="276" w:lineRule="auto"/>
      </w:pPr>
    </w:p>
    <w:p w:rsidR="000F0100" w:rsidP="5A5DA429" w:rsidRDefault="00C772FE" w14:paraId="0D09FD7A" w14:textId="2C2FE6B9">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6C2B4CF3">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eah</w:t>
      </w:r>
      <w:r w:rsidRPr="5A5DA429" w:rsidR="56BCFCD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67AC881E">
        <w:rPr>
          <w:rFonts w:ascii="Arial" w:hAnsi="Arial" w:eastAsia="Arial" w:cs="Arial"/>
          <w:color w:val="000000" w:themeColor="text1"/>
          <w:sz w:val="20"/>
          <w:szCs w:val="20"/>
          <w:lang w:val="en-US" w:eastAsia="en-US"/>
        </w:rPr>
        <w:t>W</w:t>
      </w:r>
      <w:r w:rsidRPr="5A5DA429">
        <w:rPr>
          <w:rFonts w:ascii="Arial" w:hAnsi="Arial" w:eastAsia="Arial" w:cs="Arial"/>
          <w:color w:val="000000" w:themeColor="text1"/>
          <w:sz w:val="20"/>
          <w:szCs w:val="20"/>
          <w:lang w:val="en-US" w:eastAsia="en-US"/>
        </w:rPr>
        <w:t>hat kind of companies were you working for</w:t>
      </w:r>
      <w:r w:rsidRPr="5A5DA429" w:rsidR="310ADF36">
        <w:rPr>
          <w:rFonts w:ascii="Arial" w:hAnsi="Arial" w:eastAsia="Arial" w:cs="Arial"/>
          <w:color w:val="000000" w:themeColor="text1"/>
          <w:sz w:val="20"/>
          <w:szCs w:val="20"/>
          <w:lang w:val="en-US" w:eastAsia="en-US"/>
        </w:rPr>
        <w:t>?</w:t>
      </w:r>
    </w:p>
    <w:p w:rsidR="000F0100" w:rsidRDefault="000F0100" w14:paraId="534DE997" w14:textId="77777777">
      <w:pPr>
        <w:spacing w:after="0" w:line="276" w:lineRule="auto"/>
      </w:pPr>
    </w:p>
    <w:p w:rsidR="000F0100" w:rsidRDefault="00320882" w14:paraId="6F072F80" w14:textId="438EE887">
      <w:pPr>
        <w:spacing w:after="0" w:line="276" w:lineRule="auto"/>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04AC40B9">
        <w:rPr>
          <w:rFonts w:ascii="Arial" w:hAnsi="Arial" w:eastAsia="Arial" w:cs="Arial"/>
          <w:color w:val="000000" w:themeColor="text1"/>
          <w:sz w:val="20"/>
          <w:szCs w:val="20"/>
          <w:lang w:val="en-US" w:eastAsia="en-US"/>
        </w:rPr>
        <w:t>I was working f</w:t>
      </w:r>
      <w:r w:rsidRPr="5A5DA429">
        <w:rPr>
          <w:rFonts w:ascii="Arial" w:hAnsi="Arial" w:eastAsia="Arial" w:cs="Arial"/>
          <w:color w:val="000000" w:themeColor="text1"/>
          <w:sz w:val="20"/>
          <w:szCs w:val="20"/>
          <w:lang w:val="en-US" w:eastAsia="en-US"/>
        </w:rPr>
        <w:t xml:space="preserve">or </w:t>
      </w:r>
      <w:r w:rsidRPr="5A5DA429" w:rsidR="226E13A0">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efense contracting companies</w:t>
      </w:r>
      <w:r w:rsidRPr="5A5DA429" w:rsidR="4899E20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42A151C6">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his most recent </w:t>
      </w:r>
      <w:r w:rsidRPr="5A5DA429" w:rsidR="2FA5AAA2">
        <w:rPr>
          <w:rFonts w:ascii="Arial" w:hAnsi="Arial" w:eastAsia="Arial" w:cs="Arial"/>
          <w:color w:val="000000" w:themeColor="text1"/>
          <w:sz w:val="20"/>
          <w:szCs w:val="20"/>
          <w:lang w:val="en-US" w:eastAsia="en-US"/>
        </w:rPr>
        <w:t>o</w:t>
      </w:r>
      <w:r w:rsidRPr="5A5DA429" w:rsidR="25B320CB">
        <w:rPr>
          <w:rFonts w:ascii="Arial" w:hAnsi="Arial" w:eastAsia="Arial" w:cs="Arial"/>
          <w:color w:val="000000" w:themeColor="text1"/>
          <w:sz w:val="20"/>
          <w:szCs w:val="20"/>
          <w:lang w:val="en-US" w:eastAsia="en-US"/>
        </w:rPr>
        <w:t>n</w:t>
      </w:r>
      <w:r w:rsidRPr="5A5DA429" w:rsidR="2FA5AAA2">
        <w:rPr>
          <w:rFonts w:ascii="Arial" w:hAnsi="Arial" w:eastAsia="Arial" w:cs="Arial"/>
          <w:color w:val="000000" w:themeColor="text1"/>
          <w:sz w:val="20"/>
          <w:szCs w:val="20"/>
          <w:lang w:val="en-US" w:eastAsia="en-US"/>
        </w:rPr>
        <w:t xml:space="preserve">e </w:t>
      </w:r>
      <w:r w:rsidRPr="5A5DA429">
        <w:rPr>
          <w:rFonts w:ascii="Arial" w:hAnsi="Arial" w:eastAsia="Arial" w:cs="Arial"/>
          <w:color w:val="000000" w:themeColor="text1"/>
          <w:sz w:val="20"/>
          <w:szCs w:val="20"/>
          <w:lang w:val="en-US" w:eastAsia="en-US"/>
        </w:rPr>
        <w:t xml:space="preserve">was the </w:t>
      </w:r>
      <w:r w:rsidRPr="5A5DA429" w:rsidR="1D6BFDE3">
        <w:rPr>
          <w:rFonts w:ascii="Arial" w:hAnsi="Arial" w:eastAsia="Arial" w:cs="Arial"/>
          <w:color w:val="000000" w:themeColor="text1"/>
          <w:sz w:val="20"/>
          <w:szCs w:val="20"/>
          <w:highlight w:val="yellow"/>
          <w:lang w:val="en-US" w:eastAsia="en-US"/>
        </w:rPr>
        <w:t>D</w:t>
      </w:r>
      <w:r w:rsidRPr="5A5DA429" w:rsidR="682585AB">
        <w:rPr>
          <w:rFonts w:ascii="Arial" w:hAnsi="Arial" w:eastAsia="Arial" w:cs="Arial"/>
          <w:color w:val="000000" w:themeColor="text1"/>
          <w:sz w:val="20"/>
          <w:szCs w:val="20"/>
          <w:highlight w:val="yellow"/>
          <w:lang w:val="en-US" w:eastAsia="en-US"/>
        </w:rPr>
        <w:t>XE</w:t>
      </w:r>
      <w:r w:rsidRPr="5A5DA429" w:rsidR="682585AB">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after</w:t>
      </w:r>
      <w:r w:rsidRPr="5A5DA429" w:rsidR="7FE11A82">
        <w:rPr>
          <w:rFonts w:ascii="Arial" w:hAnsi="Arial" w:eastAsia="Arial" w:cs="Arial"/>
          <w:color w:val="000000" w:themeColor="text1"/>
          <w:sz w:val="20"/>
          <w:szCs w:val="20"/>
          <w:lang w:val="en-US" w:eastAsia="en-US"/>
        </w:rPr>
        <w:t xml:space="preserve"> t</w:t>
      </w:r>
      <w:r w:rsidRPr="5A5DA429">
        <w:rPr>
          <w:rFonts w:ascii="Arial" w:hAnsi="Arial" w:eastAsia="Arial" w:cs="Arial"/>
          <w:color w:val="000000" w:themeColor="text1"/>
          <w:sz w:val="20"/>
          <w:szCs w:val="20"/>
          <w:lang w:val="en-US" w:eastAsia="en-US"/>
        </w:rPr>
        <w:t>he</w:t>
      </w:r>
      <w:r w:rsidRPr="5A5DA429" w:rsidR="2137016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after the</w:t>
      </w:r>
      <w:r w:rsidRPr="5A5DA429" w:rsidR="5C39E1AF">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merge</w:t>
      </w:r>
      <w:r w:rsidRPr="5A5DA429" w:rsidR="3C43ADA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and then sort of spun off</w:t>
      </w:r>
      <w:r w:rsidRPr="5A5DA429" w:rsidR="4549544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it's very confusing because it was sort of a very hectic environment. </w:t>
      </w:r>
      <w:r w:rsidRPr="5A5DA429" w:rsidR="2D6851EA">
        <w:rPr>
          <w:rFonts w:ascii="Arial" w:hAnsi="Arial" w:eastAsia="Arial" w:cs="Arial"/>
          <w:color w:val="000000" w:themeColor="text1"/>
          <w:sz w:val="20"/>
          <w:szCs w:val="20"/>
          <w:lang w:val="en-US" w:eastAsia="en-US"/>
        </w:rPr>
        <w:t>It w</w:t>
      </w:r>
      <w:r w:rsidRPr="5A5DA429">
        <w:rPr>
          <w:rFonts w:ascii="Arial" w:hAnsi="Arial" w:eastAsia="Arial" w:cs="Arial"/>
          <w:color w:val="000000" w:themeColor="text1"/>
          <w:sz w:val="20"/>
          <w:szCs w:val="20"/>
          <w:lang w:val="en-US" w:eastAsia="en-US"/>
        </w:rPr>
        <w:t xml:space="preserve">as </w:t>
      </w:r>
      <w:r w:rsidRPr="5A5DA429" w:rsidR="3A4361CF">
        <w:rPr>
          <w:rFonts w:ascii="Arial" w:hAnsi="Arial" w:eastAsia="Arial" w:cs="Arial"/>
          <w:color w:val="000000" w:themeColor="text1"/>
          <w:sz w:val="20"/>
          <w:szCs w:val="20"/>
          <w:lang w:val="en-US" w:eastAsia="en-US"/>
        </w:rPr>
        <w:t>DXC technologies</w:t>
      </w:r>
      <w:r w:rsidRPr="5A5DA429">
        <w:rPr>
          <w:rFonts w:ascii="Arial" w:hAnsi="Arial" w:eastAsia="Arial" w:cs="Arial"/>
          <w:color w:val="000000" w:themeColor="text1"/>
          <w:sz w:val="20"/>
          <w:szCs w:val="20"/>
          <w:lang w:val="en-US" w:eastAsia="en-US"/>
        </w:rPr>
        <w:t xml:space="preserve"> which</w:t>
      </w:r>
      <w:r w:rsidRPr="5A5DA429" w:rsidR="6CF7D039">
        <w:rPr>
          <w:rFonts w:ascii="Arial" w:hAnsi="Arial" w:eastAsia="Arial" w:cs="Arial"/>
          <w:color w:val="000000" w:themeColor="text1"/>
          <w:sz w:val="20"/>
          <w:szCs w:val="20"/>
          <w:lang w:val="en-US" w:eastAsia="en-US"/>
        </w:rPr>
        <w:t>, DXC technologies I’m sure,</w:t>
      </w:r>
      <w:r w:rsidRPr="5A5DA429" w:rsidR="55670ED3">
        <w:rPr>
          <w:rFonts w:ascii="Arial" w:hAnsi="Arial" w:eastAsia="Arial" w:cs="Arial"/>
          <w:color w:val="000000" w:themeColor="text1"/>
          <w:sz w:val="20"/>
          <w:szCs w:val="20"/>
          <w:lang w:val="en-US" w:eastAsia="en-US"/>
        </w:rPr>
        <w:t xml:space="preserve"> a</w:t>
      </w:r>
      <w:r w:rsidRPr="5A5DA429">
        <w:rPr>
          <w:rFonts w:ascii="Arial" w:hAnsi="Arial" w:eastAsia="Arial" w:cs="Arial"/>
          <w:color w:val="000000" w:themeColor="text1"/>
          <w:sz w:val="20"/>
          <w:szCs w:val="20"/>
          <w:lang w:val="en-US" w:eastAsia="en-US"/>
        </w:rPr>
        <w:t xml:space="preserve">nd was formed from </w:t>
      </w:r>
      <w:r w:rsidRPr="5A5DA429" w:rsidR="18990BBF">
        <w:rPr>
          <w:rFonts w:ascii="Arial" w:hAnsi="Arial" w:eastAsia="Arial" w:cs="Arial"/>
          <w:color w:val="000000" w:themeColor="text1"/>
          <w:sz w:val="20"/>
          <w:szCs w:val="20"/>
          <w:lang w:val="en-US" w:eastAsia="en-US"/>
        </w:rPr>
        <w:t xml:space="preserve">the </w:t>
      </w:r>
      <w:r w:rsidRPr="5A5DA429">
        <w:rPr>
          <w:rFonts w:ascii="Arial" w:hAnsi="Arial" w:eastAsia="Arial" w:cs="Arial"/>
          <w:color w:val="000000" w:themeColor="text1"/>
          <w:sz w:val="20"/>
          <w:szCs w:val="20"/>
          <w:lang w:val="en-US" w:eastAsia="en-US"/>
        </w:rPr>
        <w:t>merger of HP and C</w:t>
      </w:r>
      <w:r w:rsidRPr="5A5DA429" w:rsidR="7CFE7C6E">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C.</w:t>
      </w:r>
    </w:p>
    <w:p w:rsidR="000F0100" w:rsidRDefault="000F0100" w14:paraId="01B6460D" w14:textId="77777777">
      <w:pPr>
        <w:spacing w:after="0" w:line="276" w:lineRule="auto"/>
      </w:pPr>
    </w:p>
    <w:p w:rsidR="000F0100" w:rsidP="5A5DA429" w:rsidRDefault="00C772FE" w14:paraId="48AA20A3" w14:textId="7CA4E364">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0A29F4AD">
        <w:rPr>
          <w:rFonts w:ascii="Arial" w:hAnsi="Arial" w:eastAsia="Arial" w:cs="Arial"/>
          <w:color w:val="000000" w:themeColor="text1"/>
          <w:sz w:val="20"/>
          <w:szCs w:val="20"/>
          <w:lang w:val="en-US" w:eastAsia="en-US"/>
        </w:rPr>
        <w:t>G</w:t>
      </w:r>
      <w:r w:rsidRPr="5A5DA429">
        <w:rPr>
          <w:rFonts w:ascii="Arial" w:hAnsi="Arial" w:eastAsia="Arial" w:cs="Arial"/>
          <w:color w:val="000000" w:themeColor="text1"/>
          <w:sz w:val="20"/>
          <w:szCs w:val="20"/>
          <w:lang w:val="en-US" w:eastAsia="en-US"/>
        </w:rPr>
        <w:t>ot it</w:t>
      </w:r>
      <w:r w:rsidRPr="5A5DA429" w:rsidR="430F98E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how big were these organizations that you were working with and how many people were like in the office with you at any given time</w:t>
      </w:r>
      <w:r w:rsidRPr="5A5DA429" w:rsidR="0D1BFF8E">
        <w:rPr>
          <w:rFonts w:ascii="Arial" w:hAnsi="Arial" w:eastAsia="Arial" w:cs="Arial"/>
          <w:color w:val="000000" w:themeColor="text1"/>
          <w:sz w:val="20"/>
          <w:szCs w:val="20"/>
          <w:lang w:val="en-US" w:eastAsia="en-US"/>
        </w:rPr>
        <w:t xml:space="preserve">? </w:t>
      </w:r>
    </w:p>
    <w:p w:rsidR="000F0100" w:rsidRDefault="000F0100" w14:paraId="41B2E4BC" w14:textId="77777777">
      <w:pPr>
        <w:spacing w:after="0" w:line="276" w:lineRule="auto"/>
      </w:pPr>
    </w:p>
    <w:p w:rsidR="000F0100" w:rsidP="5A5DA429" w:rsidRDefault="00320882" w14:paraId="06FDD0C6" w14:textId="011D7901">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So this was a large enterprise</w:t>
      </w:r>
      <w:r w:rsidRPr="5A5DA429" w:rsidR="3525D1AF">
        <w:rPr>
          <w:rFonts w:ascii="Arial" w:hAnsi="Arial" w:eastAsia="Arial" w:cs="Arial"/>
          <w:color w:val="000000" w:themeColor="text1"/>
          <w:sz w:val="20"/>
          <w:szCs w:val="20"/>
          <w:lang w:val="en-US" w:eastAsia="en-US"/>
        </w:rPr>
        <w:t xml:space="preserve"> a</w:t>
      </w:r>
      <w:r w:rsidRPr="5A5DA429">
        <w:rPr>
          <w:rFonts w:ascii="Arial" w:hAnsi="Arial" w:eastAsia="Arial" w:cs="Arial"/>
          <w:color w:val="000000" w:themeColor="text1"/>
          <w:sz w:val="20"/>
          <w:szCs w:val="20"/>
          <w:lang w:val="en-US" w:eastAsia="en-US"/>
        </w:rPr>
        <w:t>nd I</w:t>
      </w:r>
      <w:r w:rsidRPr="5A5DA429" w:rsidR="69BC01D5">
        <w:rPr>
          <w:rFonts w:ascii="Arial" w:hAnsi="Arial" w:eastAsia="Arial" w:cs="Arial"/>
          <w:color w:val="000000" w:themeColor="text1"/>
          <w:sz w:val="20"/>
          <w:szCs w:val="20"/>
          <w:lang w:val="en-US" w:eastAsia="en-US"/>
        </w:rPr>
        <w:t>... Y</w:t>
      </w:r>
      <w:r w:rsidRPr="5A5DA429">
        <w:rPr>
          <w:rFonts w:ascii="Arial" w:hAnsi="Arial" w:eastAsia="Arial" w:cs="Arial"/>
          <w:color w:val="000000" w:themeColor="text1"/>
          <w:sz w:val="20"/>
          <w:szCs w:val="20"/>
          <w:lang w:val="en-US" w:eastAsia="en-US"/>
        </w:rPr>
        <w:t>eah</w:t>
      </w:r>
      <w:r w:rsidRPr="5A5DA429" w:rsidR="25361F0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pretty much.</w:t>
      </w:r>
      <w:r w:rsidRPr="5A5DA429" w:rsidR="0F2FB69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Well, yeah</w:t>
      </w:r>
      <w:r w:rsidRPr="5A5DA429" w:rsidR="7AAB8D22">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 </w:t>
      </w:r>
      <w:r w:rsidRPr="5A5DA429" w:rsidR="7B15A624">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 xml:space="preserve">o </w:t>
      </w:r>
      <w:r w:rsidRPr="5A5DA429" w:rsidR="47BAFA7E">
        <w:rPr>
          <w:rFonts w:ascii="Arial" w:hAnsi="Arial" w:eastAsia="Arial" w:cs="Arial"/>
          <w:color w:val="000000" w:themeColor="text1"/>
          <w:sz w:val="20"/>
          <w:szCs w:val="20"/>
          <w:lang w:val="en-US" w:eastAsia="en-US"/>
        </w:rPr>
        <w:t>this</w:t>
      </w:r>
      <w:r w:rsidRPr="5A5DA429">
        <w:rPr>
          <w:rFonts w:ascii="Arial" w:hAnsi="Arial" w:eastAsia="Arial" w:cs="Arial"/>
          <w:color w:val="000000" w:themeColor="text1"/>
          <w:sz w:val="20"/>
          <w:szCs w:val="20"/>
          <w:lang w:val="en-US" w:eastAsia="en-US"/>
        </w:rPr>
        <w:t xml:space="preserve"> environment</w:t>
      </w:r>
      <w:r w:rsidRPr="5A5DA429" w:rsidR="4CAC523A">
        <w:rPr>
          <w:rFonts w:ascii="Arial" w:hAnsi="Arial" w:eastAsia="Arial" w:cs="Arial"/>
          <w:color w:val="000000" w:themeColor="text1"/>
          <w:sz w:val="20"/>
          <w:szCs w:val="20"/>
          <w:lang w:val="en-US" w:eastAsia="en-US"/>
        </w:rPr>
        <w:t xml:space="preserve"> was </w:t>
      </w:r>
      <w:r w:rsidRPr="5A5DA429">
        <w:rPr>
          <w:rFonts w:ascii="Arial" w:hAnsi="Arial" w:eastAsia="Arial" w:cs="Arial"/>
          <w:color w:val="000000" w:themeColor="text1"/>
          <w:sz w:val="20"/>
          <w:szCs w:val="20"/>
          <w:lang w:val="en-US" w:eastAsia="en-US"/>
        </w:rPr>
        <w:t>very large</w:t>
      </w:r>
      <w:r w:rsidRPr="5A5DA429" w:rsidR="4CF02B60">
        <w:rPr>
          <w:rFonts w:ascii="Arial" w:hAnsi="Arial" w:eastAsia="Arial" w:cs="Arial"/>
          <w:color w:val="000000" w:themeColor="text1"/>
          <w:sz w:val="20"/>
          <w:szCs w:val="20"/>
          <w:lang w:val="en-US" w:eastAsia="en-US"/>
        </w:rPr>
        <w:t xml:space="preserve">, it </w:t>
      </w:r>
      <w:r w:rsidRPr="5A5DA429">
        <w:rPr>
          <w:rFonts w:ascii="Arial" w:hAnsi="Arial" w:eastAsia="Arial" w:cs="Arial"/>
          <w:color w:val="000000" w:themeColor="text1"/>
          <w:sz w:val="20"/>
          <w:szCs w:val="20"/>
          <w:lang w:val="en-US" w:eastAsia="en-US"/>
        </w:rPr>
        <w:t>was like 100 people</w:t>
      </w:r>
      <w:r w:rsidRPr="5A5DA429" w:rsidR="2B9CB56B">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It was a classified environment</w:t>
      </w:r>
      <w:r w:rsidRPr="5A5DA429" w:rsidR="3A2B939E">
        <w:rPr>
          <w:rFonts w:ascii="Arial" w:hAnsi="Arial" w:eastAsia="Arial" w:cs="Arial"/>
          <w:color w:val="000000" w:themeColor="text1"/>
          <w:sz w:val="20"/>
          <w:szCs w:val="20"/>
          <w:lang w:val="en-US" w:eastAsia="en-US"/>
        </w:rPr>
        <w:t>, so I’m</w:t>
      </w:r>
      <w:r w:rsidRPr="5A5DA429">
        <w:rPr>
          <w:rFonts w:ascii="Arial" w:hAnsi="Arial" w:eastAsia="Arial" w:cs="Arial"/>
          <w:color w:val="000000" w:themeColor="text1"/>
          <w:sz w:val="20"/>
          <w:szCs w:val="20"/>
          <w:lang w:val="en-US" w:eastAsia="en-US"/>
        </w:rPr>
        <w:t xml:space="preserve"> just trying </w:t>
      </w:r>
      <w:r w:rsidRPr="5A5DA429" w:rsidR="173822AA">
        <w:rPr>
          <w:rFonts w:ascii="Arial" w:hAnsi="Arial" w:eastAsia="Arial" w:cs="Arial"/>
          <w:color w:val="000000" w:themeColor="text1"/>
          <w:sz w:val="20"/>
          <w:szCs w:val="20"/>
          <w:lang w:val="en-US" w:eastAsia="en-US"/>
        </w:rPr>
        <w:t>to – I don’t want to over-speak here</w:t>
      </w:r>
      <w:r w:rsidRPr="5A5DA429">
        <w:rPr>
          <w:rFonts w:ascii="Arial" w:hAnsi="Arial" w:eastAsia="Arial" w:cs="Arial"/>
          <w:color w:val="000000" w:themeColor="text1"/>
          <w:sz w:val="20"/>
          <w:szCs w:val="20"/>
          <w:lang w:val="en-US" w:eastAsia="en-US"/>
        </w:rPr>
        <w:t xml:space="preserve">. </w:t>
      </w:r>
      <w:r w:rsidRPr="5A5DA429" w:rsidR="768A9542">
        <w:rPr>
          <w:rFonts w:ascii="Arial" w:hAnsi="Arial" w:eastAsia="Arial" w:cs="Arial"/>
          <w:color w:val="000000" w:themeColor="text1"/>
          <w:sz w:val="20"/>
          <w:szCs w:val="20"/>
          <w:lang w:val="en-US" w:eastAsia="en-US"/>
        </w:rPr>
        <w:t>But</w:t>
      </w:r>
      <w:r w:rsidRPr="5A5DA429" w:rsidR="52440C46">
        <w:rPr>
          <w:rFonts w:ascii="Arial" w:hAnsi="Arial" w:eastAsia="Arial" w:cs="Arial"/>
          <w:color w:val="000000" w:themeColor="text1"/>
          <w:sz w:val="20"/>
          <w:szCs w:val="20"/>
          <w:lang w:val="en-US" w:eastAsia="en-US"/>
        </w:rPr>
        <w:t xml:space="preserve"> s</w:t>
      </w:r>
      <w:r w:rsidRPr="5A5DA429">
        <w:rPr>
          <w:rFonts w:ascii="Arial" w:hAnsi="Arial" w:eastAsia="Arial" w:cs="Arial"/>
          <w:color w:val="000000" w:themeColor="text1"/>
          <w:sz w:val="20"/>
          <w:szCs w:val="20"/>
          <w:lang w:val="en-US" w:eastAsia="en-US"/>
        </w:rPr>
        <w:t>ee</w:t>
      </w:r>
      <w:r w:rsidRPr="5A5DA429" w:rsidR="14C6ED3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at different times because the contractors have various meetings and such</w:t>
      </w:r>
      <w:r w:rsidRPr="5A5DA429" w:rsidR="27E4F390">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 say there are</w:t>
      </w:r>
      <w:r w:rsidRPr="5A5DA429" w:rsidR="4C16F976">
        <w:rPr>
          <w:rFonts w:ascii="Arial" w:hAnsi="Arial" w:eastAsia="Arial" w:cs="Arial"/>
          <w:color w:val="000000" w:themeColor="text1"/>
          <w:sz w:val="20"/>
          <w:szCs w:val="20"/>
          <w:lang w:val="en-US" w:eastAsia="en-US"/>
        </w:rPr>
        <w:t xml:space="preserve"> a</w:t>
      </w:r>
      <w:r w:rsidRPr="5A5DA429">
        <w:rPr>
          <w:rFonts w:ascii="Arial" w:hAnsi="Arial" w:eastAsia="Arial" w:cs="Arial"/>
          <w:color w:val="000000" w:themeColor="text1"/>
          <w:sz w:val="20"/>
          <w:szCs w:val="20"/>
          <w:lang w:val="en-US" w:eastAsia="en-US"/>
        </w:rPr>
        <w:t>t least a dozen people in the office</w:t>
      </w:r>
      <w:r w:rsidRPr="5A5DA429" w:rsidR="4BE9920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w:t>
      </w:r>
      <w:r w:rsidRPr="5A5DA429" w:rsidR="3F279412">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 was </w:t>
      </w:r>
      <w:r w:rsidRPr="5A5DA429" w:rsidR="6D8679B6">
        <w:rPr>
          <w:rFonts w:ascii="Arial" w:hAnsi="Arial" w:eastAsia="Arial" w:cs="Arial"/>
          <w:color w:val="000000" w:themeColor="text1"/>
          <w:sz w:val="20"/>
          <w:szCs w:val="20"/>
          <w:lang w:val="en-US" w:eastAsia="en-US"/>
        </w:rPr>
        <w:t>a large suite</w:t>
      </w:r>
      <w:r w:rsidRPr="5A5DA429" w:rsidR="02E6655B">
        <w:rPr>
          <w:rFonts w:ascii="Arial" w:hAnsi="Arial" w:eastAsia="Arial" w:cs="Arial"/>
          <w:color w:val="000000" w:themeColor="text1"/>
          <w:sz w:val="20"/>
          <w:szCs w:val="20"/>
          <w:lang w:val="en-US" w:eastAsia="en-US"/>
        </w:rPr>
        <w:t>, you know,</w:t>
      </w:r>
      <w:r w:rsidRPr="5A5DA429">
        <w:rPr>
          <w:rFonts w:ascii="Arial" w:hAnsi="Arial" w:eastAsia="Arial" w:cs="Arial"/>
          <w:color w:val="000000" w:themeColor="text1"/>
          <w:sz w:val="20"/>
          <w:szCs w:val="20"/>
          <w:lang w:val="en-US" w:eastAsia="en-US"/>
        </w:rPr>
        <w:t xml:space="preserve"> with s</w:t>
      </w:r>
      <w:r w:rsidRPr="5A5DA429" w:rsidR="33ECC0DE">
        <w:rPr>
          <w:rFonts w:ascii="Arial" w:hAnsi="Arial" w:eastAsia="Arial" w:cs="Arial"/>
          <w:color w:val="000000" w:themeColor="text1"/>
          <w:sz w:val="20"/>
          <w:szCs w:val="20"/>
          <w:lang w:val="en-US" w:eastAsia="en-US"/>
        </w:rPr>
        <w:t>everal dozen</w:t>
      </w:r>
      <w:r w:rsidRPr="5A5DA429">
        <w:rPr>
          <w:rFonts w:ascii="Arial" w:hAnsi="Arial" w:eastAsia="Arial" w:cs="Arial"/>
          <w:color w:val="000000" w:themeColor="text1"/>
          <w:sz w:val="20"/>
          <w:szCs w:val="20"/>
          <w:lang w:val="en-US" w:eastAsia="en-US"/>
        </w:rPr>
        <w:t xml:space="preserve"> offices. So at least a dozen people on in the office </w:t>
      </w:r>
      <w:r w:rsidRPr="5A5DA429" w:rsidR="0FD12379">
        <w:rPr>
          <w:rFonts w:ascii="Arial" w:hAnsi="Arial" w:eastAsia="Arial" w:cs="Arial"/>
          <w:color w:val="000000" w:themeColor="text1"/>
          <w:sz w:val="20"/>
          <w:szCs w:val="20"/>
          <w:lang w:val="en-US" w:eastAsia="en-US"/>
        </w:rPr>
        <w:t xml:space="preserve">at any </w:t>
      </w:r>
      <w:r w:rsidRPr="5A5DA429">
        <w:rPr>
          <w:rFonts w:ascii="Arial" w:hAnsi="Arial" w:eastAsia="Arial" w:cs="Arial"/>
          <w:color w:val="000000" w:themeColor="text1"/>
          <w:sz w:val="20"/>
          <w:szCs w:val="20"/>
          <w:lang w:val="en-US" w:eastAsia="en-US"/>
        </w:rPr>
        <w:t>one time and then</w:t>
      </w:r>
      <w:r w:rsidRPr="5A5DA429" w:rsidR="209975B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you know</w:t>
      </w:r>
      <w:r w:rsidRPr="5A5DA429" w:rsidR="55D971D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up to several dozen people. But you know, obviously do</w:t>
      </w:r>
      <w:r w:rsidRPr="5A5DA429" w:rsidR="49940D35">
        <w:rPr>
          <w:rFonts w:ascii="Arial" w:hAnsi="Arial" w:eastAsia="Arial" w:cs="Arial"/>
          <w:color w:val="000000" w:themeColor="text1"/>
          <w:sz w:val="20"/>
          <w:szCs w:val="20"/>
          <w:lang w:val="en-US" w:eastAsia="en-US"/>
        </w:rPr>
        <w:t>ing</w:t>
      </w:r>
      <w:r w:rsidRPr="5A5DA429">
        <w:rPr>
          <w:rFonts w:ascii="Arial" w:hAnsi="Arial" w:eastAsia="Arial" w:cs="Arial"/>
          <w:color w:val="000000" w:themeColor="text1"/>
          <w:sz w:val="20"/>
          <w:szCs w:val="20"/>
          <w:lang w:val="en-US" w:eastAsia="en-US"/>
        </w:rPr>
        <w:t xml:space="preserve"> their own thing because you know</w:t>
      </w:r>
      <w:r w:rsidRPr="5A5DA429" w:rsidR="01B4368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it wasn't like a big mosh pit</w:t>
      </w:r>
      <w:r w:rsidRPr="5A5DA429" w:rsidR="28E67FCE">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or</w:t>
      </w:r>
      <w:r w:rsidRPr="5A5DA429" w:rsidR="34C1E456">
        <w:rPr>
          <w:rFonts w:ascii="Arial" w:hAnsi="Arial" w:eastAsia="Arial" w:cs="Arial"/>
          <w:color w:val="000000" w:themeColor="text1"/>
          <w:sz w:val="20"/>
          <w:szCs w:val="20"/>
          <w:lang w:val="en-US" w:eastAsia="en-US"/>
        </w:rPr>
        <w:t xml:space="preserve"> anything.</w:t>
      </w:r>
      <w:r w:rsidRPr="5A5DA429">
        <w:rPr>
          <w:rFonts w:ascii="Arial" w:hAnsi="Arial" w:eastAsia="Arial" w:cs="Arial"/>
          <w:color w:val="000000" w:themeColor="text1"/>
          <w:sz w:val="20"/>
          <w:szCs w:val="20"/>
          <w:lang w:val="en-US" w:eastAsia="en-US"/>
        </w:rPr>
        <w:t xml:space="preserve"> You know </w:t>
      </w:r>
      <w:r w:rsidRPr="5A5DA429" w:rsidR="4437177C">
        <w:rPr>
          <w:rFonts w:ascii="Arial" w:hAnsi="Arial" w:eastAsia="Arial" w:cs="Arial"/>
          <w:color w:val="000000" w:themeColor="text1"/>
          <w:sz w:val="20"/>
          <w:szCs w:val="20"/>
          <w:lang w:val="en-US" w:eastAsia="en-US"/>
        </w:rPr>
        <w:t xml:space="preserve">not like a </w:t>
      </w:r>
      <w:r w:rsidRPr="5A5DA429" w:rsidR="4437177C">
        <w:rPr>
          <w:rFonts w:ascii="Arial" w:hAnsi="Arial" w:eastAsia="Arial" w:cs="Arial"/>
          <w:color w:val="000000" w:themeColor="text1"/>
          <w:sz w:val="20"/>
          <w:szCs w:val="20"/>
          <w:highlight w:val="yellow"/>
          <w:lang w:val="en-US" w:eastAsia="en-US"/>
        </w:rPr>
        <w:t>big bear pit.</w:t>
      </w:r>
      <w:r w:rsidRPr="5A5DA429" w:rsidR="4437177C">
        <w:rPr>
          <w:rFonts w:ascii="Arial" w:hAnsi="Arial" w:eastAsia="Arial" w:cs="Arial"/>
          <w:color w:val="000000" w:themeColor="text1"/>
          <w:sz w:val="20"/>
          <w:szCs w:val="20"/>
          <w:lang w:val="en-US" w:eastAsia="en-US"/>
        </w:rPr>
        <w:t xml:space="preserve"> I’ve also worked in a </w:t>
      </w:r>
      <w:r w:rsidRPr="5A5DA429">
        <w:rPr>
          <w:rFonts w:ascii="Arial" w:hAnsi="Arial" w:eastAsia="Arial" w:cs="Arial"/>
          <w:color w:val="000000" w:themeColor="text1"/>
          <w:sz w:val="20"/>
          <w:szCs w:val="20"/>
          <w:lang w:val="en-US" w:eastAsia="en-US"/>
        </w:rPr>
        <w:t>newsroom</w:t>
      </w:r>
      <w:r w:rsidRPr="5A5DA429" w:rsidR="1481ED0D">
        <w:rPr>
          <w:rFonts w:ascii="Arial" w:hAnsi="Arial" w:eastAsia="Arial" w:cs="Arial"/>
          <w:color w:val="000000" w:themeColor="text1"/>
          <w:sz w:val="20"/>
          <w:szCs w:val="20"/>
          <w:lang w:val="en-US" w:eastAsia="en-US"/>
        </w:rPr>
        <w:t>, w</w:t>
      </w:r>
      <w:r w:rsidRPr="5A5DA429">
        <w:rPr>
          <w:rFonts w:ascii="Arial" w:hAnsi="Arial" w:eastAsia="Arial" w:cs="Arial"/>
          <w:color w:val="000000" w:themeColor="text1"/>
          <w:sz w:val="20"/>
          <w:szCs w:val="20"/>
          <w:lang w:val="en-US" w:eastAsia="en-US"/>
        </w:rPr>
        <w:t xml:space="preserve">hich is </w:t>
      </w:r>
      <w:r w:rsidRPr="5A5DA429" w:rsidR="5C4F9024">
        <w:rPr>
          <w:rFonts w:ascii="Arial" w:hAnsi="Arial" w:eastAsia="Arial" w:cs="Arial"/>
          <w:color w:val="000000" w:themeColor="text1"/>
          <w:sz w:val="20"/>
          <w:szCs w:val="20"/>
          <w:lang w:val="en-US" w:eastAsia="en-US"/>
        </w:rPr>
        <w:t xml:space="preserve">not </w:t>
      </w:r>
      <w:r w:rsidRPr="5A5DA429" w:rsidR="5C4F9024">
        <w:rPr>
          <w:rFonts w:ascii="Arial" w:hAnsi="Arial" w:eastAsia="Arial" w:cs="Arial"/>
          <w:color w:val="000000" w:themeColor="text1"/>
          <w:sz w:val="20"/>
          <w:szCs w:val="20"/>
          <w:highlight w:val="yellow"/>
          <w:lang w:val="en-US" w:eastAsia="en-US"/>
        </w:rPr>
        <w:t>contesting</w:t>
      </w:r>
      <w:r w:rsidRPr="5A5DA429">
        <w:rPr>
          <w:rFonts w:ascii="Arial" w:hAnsi="Arial" w:eastAsia="Arial" w:cs="Arial"/>
          <w:color w:val="000000" w:themeColor="text1"/>
          <w:sz w:val="20"/>
          <w:szCs w:val="20"/>
          <w:lang w:val="en-US" w:eastAsia="en-US"/>
        </w:rPr>
        <w:t xml:space="preserve"> for a person with a visual disability, but. And so</w:t>
      </w:r>
      <w:r w:rsidRPr="5A5DA429" w:rsidR="1FC9B3C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that was you know much more</w:t>
      </w:r>
      <w:r w:rsidRPr="5A5DA429" w:rsidR="2346BE58">
        <w:rPr>
          <w:rFonts w:ascii="Arial" w:hAnsi="Arial" w:eastAsia="Arial" w:cs="Arial"/>
          <w:color w:val="000000" w:themeColor="text1"/>
          <w:sz w:val="20"/>
          <w:szCs w:val="20"/>
          <w:lang w:val="en-US" w:eastAsia="en-US"/>
        </w:rPr>
        <w:t xml:space="preserve"> loud actually, </w:t>
      </w:r>
      <w:r w:rsidRPr="5A5DA429">
        <w:rPr>
          <w:rFonts w:ascii="Arial" w:hAnsi="Arial" w:eastAsia="Arial" w:cs="Arial"/>
          <w:color w:val="000000" w:themeColor="text1"/>
          <w:sz w:val="20"/>
          <w:szCs w:val="20"/>
          <w:lang w:val="en-US" w:eastAsia="en-US"/>
        </w:rPr>
        <w:t>because there's so many people talkin</w:t>
      </w:r>
      <w:r w:rsidRPr="5A5DA429" w:rsidR="591B5DF0">
        <w:rPr>
          <w:rFonts w:ascii="Arial" w:hAnsi="Arial" w:eastAsia="Arial" w:cs="Arial"/>
          <w:color w:val="000000" w:themeColor="text1"/>
          <w:sz w:val="20"/>
          <w:szCs w:val="20"/>
          <w:lang w:val="en-US" w:eastAsia="en-US"/>
        </w:rPr>
        <w:t>g at the same time, so</w:t>
      </w:r>
      <w:r w:rsidRPr="5A5DA429" w:rsidR="707C54F8">
        <w:rPr>
          <w:rFonts w:ascii="Arial" w:hAnsi="Arial" w:eastAsia="Arial" w:cs="Arial"/>
          <w:color w:val="000000" w:themeColor="text1"/>
          <w:sz w:val="20"/>
          <w:szCs w:val="20"/>
          <w:lang w:val="en-US" w:eastAsia="en-US"/>
        </w:rPr>
        <w:t xml:space="preserve"> yeah.</w:t>
      </w:r>
    </w:p>
    <w:p w:rsidR="000F0100" w:rsidRDefault="000F0100" w14:paraId="523EF28D" w14:textId="77777777">
      <w:pPr>
        <w:spacing w:after="0" w:line="276" w:lineRule="auto"/>
      </w:pPr>
    </w:p>
    <w:p w:rsidR="000F0100" w:rsidP="5A5DA429" w:rsidRDefault="00C772FE" w14:paraId="53EBF505" w14:textId="10BBBCCD">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00601D32">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o</w:t>
      </w:r>
      <w:r w:rsidRPr="5A5DA429" w:rsidR="5602752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day to day, you were working mostly with customers, did you also work with colleagues and </w:t>
      </w:r>
      <w:r w:rsidRPr="5A5DA429" w:rsidR="578A9FED">
        <w:rPr>
          <w:rFonts w:ascii="Arial" w:hAnsi="Arial" w:eastAsia="Arial" w:cs="Arial"/>
          <w:color w:val="000000" w:themeColor="text1"/>
          <w:sz w:val="20"/>
          <w:szCs w:val="20"/>
          <w:lang w:val="en-US" w:eastAsia="en-US"/>
        </w:rPr>
        <w:t>coworkers</w:t>
      </w:r>
      <w:r w:rsidRPr="5A5DA429">
        <w:rPr>
          <w:rFonts w:ascii="Arial" w:hAnsi="Arial" w:eastAsia="Arial" w:cs="Arial"/>
          <w:color w:val="000000" w:themeColor="text1"/>
          <w:sz w:val="20"/>
          <w:szCs w:val="20"/>
          <w:lang w:val="en-US" w:eastAsia="en-US"/>
        </w:rPr>
        <w:t xml:space="preserve"> a lot</w:t>
      </w:r>
      <w:r w:rsidRPr="5A5DA429" w:rsidR="40F9C7A8">
        <w:rPr>
          <w:rFonts w:ascii="Arial" w:hAnsi="Arial" w:eastAsia="Arial" w:cs="Arial"/>
          <w:color w:val="000000" w:themeColor="text1"/>
          <w:sz w:val="20"/>
          <w:szCs w:val="20"/>
          <w:lang w:val="en-US" w:eastAsia="en-US"/>
        </w:rPr>
        <w:t>? W</w:t>
      </w:r>
      <w:r w:rsidRPr="5A5DA429">
        <w:rPr>
          <w:rFonts w:ascii="Arial" w:hAnsi="Arial" w:eastAsia="Arial" w:cs="Arial"/>
          <w:color w:val="000000" w:themeColor="text1"/>
          <w:sz w:val="20"/>
          <w:szCs w:val="20"/>
          <w:lang w:val="en-US" w:eastAsia="en-US"/>
        </w:rPr>
        <w:t>ere you interacting with other people that you worked with often</w:t>
      </w:r>
      <w:r w:rsidRPr="5A5DA429" w:rsidR="153534AD">
        <w:rPr>
          <w:rFonts w:ascii="Arial" w:hAnsi="Arial" w:eastAsia="Arial" w:cs="Arial"/>
          <w:color w:val="000000" w:themeColor="text1"/>
          <w:sz w:val="20"/>
          <w:szCs w:val="20"/>
          <w:lang w:val="en-US" w:eastAsia="en-US"/>
        </w:rPr>
        <w:t>?</w:t>
      </w:r>
    </w:p>
    <w:p w:rsidR="000F0100" w:rsidRDefault="000F0100" w14:paraId="1E23ACF1" w14:textId="77777777">
      <w:pPr>
        <w:spacing w:after="0" w:line="276" w:lineRule="auto"/>
      </w:pPr>
    </w:p>
    <w:p w:rsidR="000F0100" w:rsidP="5A5DA429" w:rsidRDefault="00320882" w14:paraId="59AE5125" w14:textId="420DCE31">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My most recent position at </w:t>
      </w:r>
      <w:r w:rsidRPr="5A5DA429" w:rsidR="1C71A920">
        <w:rPr>
          <w:rFonts w:ascii="Arial" w:hAnsi="Arial" w:eastAsia="Arial" w:cs="Arial"/>
          <w:color w:val="000000" w:themeColor="text1"/>
          <w:sz w:val="20"/>
          <w:szCs w:val="20"/>
          <w:lang w:val="en-US" w:eastAsia="en-US"/>
        </w:rPr>
        <w:t xml:space="preserve">DXC </w:t>
      </w:r>
      <w:r w:rsidRPr="5A5DA429">
        <w:rPr>
          <w:rFonts w:ascii="Arial" w:hAnsi="Arial" w:eastAsia="Arial" w:cs="Arial"/>
          <w:color w:val="000000" w:themeColor="text1"/>
          <w:sz w:val="20"/>
          <w:szCs w:val="20"/>
          <w:lang w:val="en-US" w:eastAsia="en-US"/>
        </w:rPr>
        <w:t>was not particularly collaborative because my job was primarily to</w:t>
      </w:r>
      <w:r w:rsidRPr="5A5DA429" w:rsidR="04D46A6E">
        <w:rPr>
          <w:rFonts w:ascii="Arial" w:hAnsi="Arial" w:eastAsia="Arial" w:cs="Arial"/>
          <w:color w:val="000000" w:themeColor="text1"/>
          <w:sz w:val="20"/>
          <w:szCs w:val="20"/>
          <w:lang w:val="en-US" w:eastAsia="en-US"/>
        </w:rPr>
        <w:t xml:space="preserve"> g</w:t>
      </w:r>
      <w:r w:rsidRPr="5A5DA429">
        <w:rPr>
          <w:rFonts w:ascii="Arial" w:hAnsi="Arial" w:eastAsia="Arial" w:cs="Arial"/>
          <w:color w:val="000000" w:themeColor="text1"/>
          <w:sz w:val="20"/>
          <w:szCs w:val="20"/>
          <w:lang w:val="en-US" w:eastAsia="en-US"/>
        </w:rPr>
        <w:t>et people started</w:t>
      </w:r>
      <w:r w:rsidRPr="5A5DA429" w:rsidR="1800F725">
        <w:rPr>
          <w:rFonts w:ascii="Arial" w:hAnsi="Arial" w:eastAsia="Arial" w:cs="Arial"/>
          <w:color w:val="000000" w:themeColor="text1"/>
          <w:sz w:val="20"/>
          <w:szCs w:val="20"/>
          <w:lang w:val="en-US" w:eastAsia="en-US"/>
        </w:rPr>
        <w:t>, to</w:t>
      </w:r>
      <w:r w:rsidRPr="5A5DA429">
        <w:rPr>
          <w:rFonts w:ascii="Arial" w:hAnsi="Arial" w:eastAsia="Arial" w:cs="Arial"/>
          <w:color w:val="000000" w:themeColor="text1"/>
          <w:sz w:val="20"/>
          <w:szCs w:val="20"/>
          <w:lang w:val="en-US" w:eastAsia="en-US"/>
        </w:rPr>
        <w:t xml:space="preserve"> ramp them up, t</w:t>
      </w:r>
      <w:r w:rsidRPr="5A5DA429" w:rsidR="2BAD2DE5">
        <w:rPr>
          <w:rFonts w:ascii="Arial" w:hAnsi="Arial" w:eastAsia="Arial" w:cs="Arial"/>
          <w:color w:val="000000" w:themeColor="text1"/>
          <w:sz w:val="20"/>
          <w:szCs w:val="20"/>
          <w:lang w:val="en-US" w:eastAsia="en-US"/>
        </w:rPr>
        <w:t xml:space="preserve">o </w:t>
      </w:r>
      <w:r w:rsidRPr="5A5DA429">
        <w:rPr>
          <w:rFonts w:ascii="Arial" w:hAnsi="Arial" w:eastAsia="Arial" w:cs="Arial"/>
          <w:color w:val="000000" w:themeColor="text1"/>
          <w:sz w:val="20"/>
          <w:szCs w:val="20"/>
          <w:lang w:val="en-US" w:eastAsia="en-US"/>
        </w:rPr>
        <w:t>get their office set up and troubleshoot a</w:t>
      </w:r>
      <w:r w:rsidRPr="5A5DA429" w:rsidR="080D165F">
        <w:rPr>
          <w:rFonts w:ascii="Arial" w:hAnsi="Arial" w:eastAsia="Arial" w:cs="Arial"/>
          <w:color w:val="000000" w:themeColor="text1"/>
          <w:sz w:val="20"/>
          <w:szCs w:val="20"/>
          <w:lang w:val="en-US" w:eastAsia="en-US"/>
        </w:rPr>
        <w:t>ny</w:t>
      </w:r>
      <w:r w:rsidRPr="5A5DA429">
        <w:rPr>
          <w:rFonts w:ascii="Arial" w:hAnsi="Arial" w:eastAsia="Arial" w:cs="Arial"/>
          <w:color w:val="000000" w:themeColor="text1"/>
          <w:sz w:val="20"/>
          <w:szCs w:val="20"/>
          <w:lang w:val="en-US" w:eastAsia="en-US"/>
        </w:rPr>
        <w:t xml:space="preserve"> kind of activity or me</w:t>
      </w:r>
      <w:r w:rsidRPr="5A5DA429" w:rsidR="1CECE31C">
        <w:rPr>
          <w:rFonts w:ascii="Arial" w:hAnsi="Arial" w:eastAsia="Arial" w:cs="Arial"/>
          <w:color w:val="000000" w:themeColor="text1"/>
          <w:sz w:val="20"/>
          <w:szCs w:val="20"/>
          <w:lang w:val="en-US" w:eastAsia="en-US"/>
        </w:rPr>
        <w:t>eting</w:t>
      </w:r>
      <w:r w:rsidRPr="5A5DA429">
        <w:rPr>
          <w:rFonts w:ascii="Arial" w:hAnsi="Arial" w:eastAsia="Arial" w:cs="Arial"/>
          <w:color w:val="000000" w:themeColor="text1"/>
          <w:sz w:val="20"/>
          <w:szCs w:val="20"/>
          <w:lang w:val="en-US" w:eastAsia="en-US"/>
        </w:rPr>
        <w:t xml:space="preserve"> issues</w:t>
      </w:r>
      <w:r w:rsidRPr="5A5DA429" w:rsidR="42BFFA92">
        <w:rPr>
          <w:rFonts w:ascii="Arial" w:hAnsi="Arial" w:eastAsia="Arial" w:cs="Arial"/>
          <w:color w:val="000000" w:themeColor="text1"/>
          <w:sz w:val="20"/>
          <w:szCs w:val="20"/>
          <w:lang w:val="en-US" w:eastAsia="en-US"/>
        </w:rPr>
        <w:t>. B</w:t>
      </w:r>
      <w:r w:rsidRPr="5A5DA429">
        <w:rPr>
          <w:rFonts w:ascii="Arial" w:hAnsi="Arial" w:eastAsia="Arial" w:cs="Arial"/>
          <w:color w:val="000000" w:themeColor="text1"/>
          <w:sz w:val="20"/>
          <w:szCs w:val="20"/>
          <w:lang w:val="en-US" w:eastAsia="en-US"/>
        </w:rPr>
        <w:t>asically</w:t>
      </w:r>
      <w:r w:rsidRPr="5A5DA429" w:rsidR="6228D4B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assisting them to find resources </w:t>
      </w:r>
      <w:r w:rsidRPr="5A5DA429" w:rsidR="2842435E">
        <w:rPr>
          <w:rFonts w:ascii="Arial" w:hAnsi="Arial" w:eastAsia="Arial" w:cs="Arial"/>
          <w:color w:val="000000" w:themeColor="text1"/>
          <w:sz w:val="20"/>
          <w:szCs w:val="20"/>
          <w:lang w:val="en-US" w:eastAsia="en-US"/>
        </w:rPr>
        <w:t xml:space="preserve">or </w:t>
      </w:r>
      <w:r w:rsidRPr="5A5DA429">
        <w:rPr>
          <w:rFonts w:ascii="Arial" w:hAnsi="Arial" w:eastAsia="Arial" w:cs="Arial"/>
          <w:color w:val="000000" w:themeColor="text1"/>
          <w:sz w:val="20"/>
          <w:szCs w:val="20"/>
          <w:lang w:val="en-US" w:eastAsia="en-US"/>
        </w:rPr>
        <w:t>supplies</w:t>
      </w:r>
      <w:r w:rsidRPr="5A5DA429" w:rsidR="5B168E51">
        <w:rPr>
          <w:rFonts w:ascii="Arial" w:hAnsi="Arial" w:eastAsia="Arial" w:cs="Arial"/>
          <w:color w:val="000000" w:themeColor="text1"/>
          <w:sz w:val="20"/>
          <w:szCs w:val="20"/>
          <w:lang w:val="en-US" w:eastAsia="en-US"/>
        </w:rPr>
        <w:t>, tell them about company policy</w:t>
      </w:r>
      <w:r w:rsidRPr="5A5DA429">
        <w:rPr>
          <w:rFonts w:ascii="Arial" w:hAnsi="Arial" w:eastAsia="Arial" w:cs="Arial"/>
          <w:color w:val="000000" w:themeColor="text1"/>
          <w:sz w:val="20"/>
          <w:szCs w:val="20"/>
          <w:lang w:val="en-US" w:eastAsia="en-US"/>
        </w:rPr>
        <w:t xml:space="preserve"> and that sort of thing, and because </w:t>
      </w:r>
      <w:r w:rsidRPr="5A5DA429" w:rsidR="09DA2C5D">
        <w:rPr>
          <w:rFonts w:ascii="Arial" w:hAnsi="Arial" w:eastAsia="Arial" w:cs="Arial"/>
          <w:color w:val="000000" w:themeColor="text1"/>
          <w:sz w:val="20"/>
          <w:szCs w:val="20"/>
          <w:lang w:val="en-US" w:eastAsia="en-US"/>
        </w:rPr>
        <w:t>there were</w:t>
      </w:r>
      <w:r w:rsidRPr="5A5DA429">
        <w:rPr>
          <w:rFonts w:ascii="Arial" w:hAnsi="Arial" w:eastAsia="Arial" w:cs="Arial"/>
          <w:color w:val="000000" w:themeColor="text1"/>
          <w:sz w:val="20"/>
          <w:szCs w:val="20"/>
          <w:lang w:val="en-US" w:eastAsia="en-US"/>
        </w:rPr>
        <w:t xml:space="preserve"> so many people</w:t>
      </w:r>
      <w:r w:rsidRPr="5A5DA429" w:rsidR="4F9CEB5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that was </w:t>
      </w:r>
      <w:r w:rsidRPr="5A5DA429" w:rsidR="7A0F1A01">
        <w:rPr>
          <w:rFonts w:ascii="Arial" w:hAnsi="Arial" w:eastAsia="Arial" w:cs="Arial"/>
          <w:color w:val="000000" w:themeColor="text1"/>
          <w:sz w:val="20"/>
          <w:szCs w:val="20"/>
          <w:lang w:val="en-US" w:eastAsia="en-US"/>
        </w:rPr>
        <w:t>what my primary</w:t>
      </w:r>
      <w:r w:rsidRPr="5A5DA429">
        <w:rPr>
          <w:rFonts w:ascii="Arial" w:hAnsi="Arial" w:eastAsia="Arial" w:cs="Arial"/>
          <w:color w:val="000000" w:themeColor="text1"/>
          <w:sz w:val="20"/>
          <w:szCs w:val="20"/>
          <w:lang w:val="en-US" w:eastAsia="en-US"/>
        </w:rPr>
        <w:t xml:space="preserve"> day to day was like. Previously, I </w:t>
      </w:r>
      <w:r w:rsidRPr="5A5DA429" w:rsidR="600138C6">
        <w:rPr>
          <w:rFonts w:ascii="Arial" w:hAnsi="Arial" w:eastAsia="Arial" w:cs="Arial"/>
          <w:color w:val="000000" w:themeColor="text1"/>
          <w:sz w:val="20"/>
          <w:szCs w:val="20"/>
          <w:lang w:val="en-US" w:eastAsia="en-US"/>
        </w:rPr>
        <w:t xml:space="preserve">had </w:t>
      </w:r>
      <w:r w:rsidRPr="5A5DA429">
        <w:rPr>
          <w:rFonts w:ascii="Arial" w:hAnsi="Arial" w:eastAsia="Arial" w:cs="Arial"/>
          <w:color w:val="000000" w:themeColor="text1"/>
          <w:sz w:val="20"/>
          <w:szCs w:val="20"/>
          <w:lang w:val="en-US" w:eastAsia="en-US"/>
        </w:rPr>
        <w:t>worked</w:t>
      </w:r>
      <w:r w:rsidRPr="5A5DA429" w:rsidR="142B66E6">
        <w:rPr>
          <w:rFonts w:ascii="Arial" w:hAnsi="Arial" w:eastAsia="Arial" w:cs="Arial"/>
          <w:color w:val="000000" w:themeColor="text1"/>
          <w:sz w:val="20"/>
          <w:szCs w:val="20"/>
          <w:lang w:val="en-US" w:eastAsia="en-US"/>
        </w:rPr>
        <w:t xml:space="preserve"> a</w:t>
      </w:r>
      <w:r w:rsidRPr="5A5DA429">
        <w:rPr>
          <w:rFonts w:ascii="Arial" w:hAnsi="Arial" w:eastAsia="Arial" w:cs="Arial"/>
          <w:color w:val="000000" w:themeColor="text1"/>
          <w:sz w:val="20"/>
          <w:szCs w:val="20"/>
          <w:lang w:val="en-US" w:eastAsia="en-US"/>
        </w:rPr>
        <w:t xml:space="preserve">s a </w:t>
      </w:r>
      <w:r w:rsidRPr="5A5DA429">
        <w:rPr>
          <w:rFonts w:ascii="Arial" w:hAnsi="Arial" w:eastAsia="Arial" w:cs="Arial"/>
          <w:color w:val="000000" w:themeColor="text1"/>
          <w:sz w:val="20"/>
          <w:szCs w:val="20"/>
          <w:highlight w:val="yellow"/>
          <w:lang w:val="en-US" w:eastAsia="en-US"/>
        </w:rPr>
        <w:t>template editor</w:t>
      </w:r>
      <w:r w:rsidRPr="5A5DA429">
        <w:rPr>
          <w:rFonts w:ascii="Arial" w:hAnsi="Arial" w:eastAsia="Arial" w:cs="Arial"/>
          <w:color w:val="000000" w:themeColor="text1"/>
          <w:sz w:val="20"/>
          <w:szCs w:val="20"/>
          <w:lang w:val="en-US" w:eastAsia="en-US"/>
        </w:rPr>
        <w:t xml:space="preserve"> and that was much more interactive. So</w:t>
      </w:r>
      <w:r w:rsidRPr="5A5DA429" w:rsidR="59618C9A">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 had to get documents from people</w:t>
      </w:r>
      <w:r w:rsidRPr="5A5DA429" w:rsidR="228419B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had to attend me</w:t>
      </w:r>
      <w:r w:rsidRPr="5A5DA429" w:rsidR="6FF960FF">
        <w:rPr>
          <w:rFonts w:ascii="Arial" w:hAnsi="Arial" w:eastAsia="Arial" w:cs="Arial"/>
          <w:color w:val="000000" w:themeColor="text1"/>
          <w:sz w:val="20"/>
          <w:szCs w:val="20"/>
          <w:lang w:val="en-US" w:eastAsia="en-US"/>
        </w:rPr>
        <w:t>etings, a</w:t>
      </w:r>
      <w:r w:rsidRPr="5A5DA429">
        <w:rPr>
          <w:rFonts w:ascii="Arial" w:hAnsi="Arial" w:eastAsia="Arial" w:cs="Arial"/>
          <w:color w:val="000000" w:themeColor="text1"/>
          <w:sz w:val="20"/>
          <w:szCs w:val="20"/>
          <w:lang w:val="en-US" w:eastAsia="en-US"/>
        </w:rPr>
        <w:t xml:space="preserve">nd then </w:t>
      </w:r>
      <w:r w:rsidRPr="5A5DA429" w:rsidR="1DE8D60E">
        <w:rPr>
          <w:rFonts w:ascii="Arial" w:hAnsi="Arial" w:eastAsia="Arial" w:cs="Arial"/>
          <w:color w:val="000000" w:themeColor="text1"/>
          <w:sz w:val="20"/>
          <w:szCs w:val="20"/>
          <w:lang w:val="en-US" w:eastAsia="en-US"/>
        </w:rPr>
        <w:t xml:space="preserve">provide </w:t>
      </w:r>
      <w:r w:rsidRPr="5A5DA429">
        <w:rPr>
          <w:rFonts w:ascii="Arial" w:hAnsi="Arial" w:eastAsia="Arial" w:cs="Arial"/>
          <w:color w:val="000000" w:themeColor="text1"/>
          <w:sz w:val="20"/>
          <w:szCs w:val="20"/>
          <w:lang w:val="en-US" w:eastAsia="en-US"/>
        </w:rPr>
        <w:t>status</w:t>
      </w:r>
      <w:r w:rsidRPr="5A5DA429" w:rsidR="5223966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listen to other people and then sort of find out </w:t>
      </w:r>
      <w:r w:rsidRPr="5A5DA429">
        <w:rPr>
          <w:rFonts w:ascii="Arial" w:hAnsi="Arial" w:eastAsia="Arial" w:cs="Arial"/>
          <w:color w:val="000000" w:themeColor="text1"/>
          <w:sz w:val="20"/>
          <w:szCs w:val="20"/>
          <w:highlight w:val="yellow"/>
          <w:lang w:val="en-US" w:eastAsia="en-US"/>
        </w:rPr>
        <w:t>what might depend</w:t>
      </w:r>
      <w:r w:rsidRPr="5A5DA429" w:rsidR="64A9535A">
        <w:rPr>
          <w:rFonts w:ascii="Arial" w:hAnsi="Arial" w:eastAsia="Arial" w:cs="Arial"/>
          <w:color w:val="000000" w:themeColor="text1"/>
          <w:sz w:val="20"/>
          <w:szCs w:val="20"/>
          <w:highlight w:val="yellow"/>
          <w:lang w:val="en-US" w:eastAsia="en-US"/>
        </w:rPr>
        <w:t xml:space="preserve"> - what my work dependencies were</w:t>
      </w:r>
      <w:r w:rsidRPr="5A5DA429" w:rsidR="211504B3">
        <w:rPr>
          <w:rFonts w:ascii="Arial" w:hAnsi="Arial" w:eastAsia="Arial" w:cs="Arial"/>
          <w:color w:val="000000" w:themeColor="text1"/>
          <w:sz w:val="20"/>
          <w:szCs w:val="20"/>
          <w:highlight w:val="yellow"/>
          <w:lang w:val="en-US" w:eastAsia="en-US"/>
        </w:rPr>
        <w:t xml:space="preserve"> </w:t>
      </w:r>
      <w:r w:rsidRPr="5A5DA429" w:rsidR="211504B3">
        <w:rPr>
          <w:rFonts w:ascii="Arial" w:hAnsi="Arial" w:eastAsia="Arial" w:cs="Arial"/>
          <w:color w:val="000000" w:themeColor="text1"/>
          <w:sz w:val="20"/>
          <w:szCs w:val="20"/>
          <w:lang w:val="en-US" w:eastAsia="en-US"/>
        </w:rPr>
        <w:t>to</w:t>
      </w:r>
      <w:r w:rsidRPr="5A5DA429">
        <w:rPr>
          <w:rFonts w:ascii="Arial" w:hAnsi="Arial" w:eastAsia="Arial" w:cs="Arial"/>
          <w:color w:val="000000" w:themeColor="text1"/>
          <w:sz w:val="20"/>
          <w:szCs w:val="20"/>
          <w:lang w:val="en-US" w:eastAsia="en-US"/>
        </w:rPr>
        <w:t xml:space="preserve"> interact</w:t>
      </w:r>
      <w:r w:rsidRPr="5A5DA429" w:rsidR="5C8DBB3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to be p</w:t>
      </w:r>
      <w:r w:rsidRPr="5A5DA429" w:rsidR="57295856">
        <w:rPr>
          <w:rFonts w:ascii="Arial" w:hAnsi="Arial" w:eastAsia="Arial" w:cs="Arial"/>
          <w:color w:val="000000" w:themeColor="text1"/>
          <w:sz w:val="20"/>
          <w:szCs w:val="20"/>
          <w:lang w:val="en-US" w:eastAsia="en-US"/>
        </w:rPr>
        <w:t>art of a</w:t>
      </w:r>
      <w:r w:rsidRPr="5A5DA429">
        <w:rPr>
          <w:rFonts w:ascii="Arial" w:hAnsi="Arial" w:eastAsia="Arial" w:cs="Arial"/>
          <w:color w:val="000000" w:themeColor="text1"/>
          <w:sz w:val="20"/>
          <w:szCs w:val="20"/>
          <w:lang w:val="en-US" w:eastAsia="en-US"/>
        </w:rPr>
        <w:t xml:space="preserve"> whole</w:t>
      </w:r>
      <w:r w:rsidRPr="5A5DA429" w:rsidR="0775E9D4">
        <w:rPr>
          <w:rFonts w:ascii="Arial" w:hAnsi="Arial" w:eastAsia="Arial" w:cs="Arial"/>
          <w:color w:val="000000" w:themeColor="text1"/>
          <w:sz w:val="20"/>
          <w:szCs w:val="20"/>
          <w:lang w:val="en-US" w:eastAsia="en-US"/>
        </w:rPr>
        <w:t xml:space="preserve"> so to</w:t>
      </w:r>
      <w:r w:rsidRPr="5A5DA429">
        <w:rPr>
          <w:rFonts w:ascii="Arial" w:hAnsi="Arial" w:eastAsia="Arial" w:cs="Arial"/>
          <w:color w:val="000000" w:themeColor="text1"/>
          <w:sz w:val="20"/>
          <w:szCs w:val="20"/>
          <w:lang w:val="en-US" w:eastAsia="en-US"/>
        </w:rPr>
        <w:t xml:space="preserve"> speak</w:t>
      </w:r>
      <w:r w:rsidRPr="5A5DA429" w:rsidR="2B136F9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then look forward to project completion.</w:t>
      </w:r>
    </w:p>
    <w:p w:rsidR="000F0100" w:rsidRDefault="000F0100" w14:paraId="0F6BF01B" w14:textId="77777777">
      <w:pPr>
        <w:spacing w:after="0" w:line="276" w:lineRule="auto"/>
      </w:pPr>
    </w:p>
    <w:p w:rsidR="000F0100" w:rsidP="5A5DA429" w:rsidRDefault="00C772FE" w14:paraId="3AE6F25B" w14:textId="55558407">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Go</w:t>
      </w:r>
      <w:r w:rsidRPr="5A5DA429" w:rsidR="35FDC996">
        <w:rPr>
          <w:rFonts w:ascii="Arial" w:hAnsi="Arial" w:eastAsia="Arial" w:cs="Arial"/>
          <w:color w:val="000000" w:themeColor="text1"/>
          <w:sz w:val="20"/>
          <w:szCs w:val="20"/>
          <w:lang w:val="en-US" w:eastAsia="en-US"/>
        </w:rPr>
        <w:t xml:space="preserve">t it, </w:t>
      </w:r>
      <w:r w:rsidRPr="5A5DA429">
        <w:rPr>
          <w:rFonts w:ascii="Arial" w:hAnsi="Arial" w:eastAsia="Arial" w:cs="Arial"/>
          <w:color w:val="000000" w:themeColor="text1"/>
          <w:sz w:val="20"/>
          <w:szCs w:val="20"/>
          <w:lang w:val="en-US" w:eastAsia="en-US"/>
        </w:rPr>
        <w:t>and how long were you in that particular role</w:t>
      </w:r>
      <w:r w:rsidRPr="5A5DA429" w:rsidR="6F127E99">
        <w:rPr>
          <w:rFonts w:ascii="Arial" w:hAnsi="Arial" w:eastAsia="Arial" w:cs="Arial"/>
          <w:color w:val="000000" w:themeColor="text1"/>
          <w:sz w:val="20"/>
          <w:szCs w:val="20"/>
          <w:lang w:val="en-US" w:eastAsia="en-US"/>
        </w:rPr>
        <w:t>?</w:t>
      </w:r>
    </w:p>
    <w:p w:rsidR="000F0100" w:rsidRDefault="000F0100" w14:paraId="48EC6FE4" w14:textId="77777777">
      <w:pPr>
        <w:spacing w:after="0" w:line="276" w:lineRule="auto"/>
      </w:pPr>
    </w:p>
    <w:p w:rsidR="000F0100" w:rsidRDefault="00320882" w14:paraId="318D47B5" w14:textId="2ED3A597">
      <w:pPr>
        <w:spacing w:after="0" w:line="276" w:lineRule="auto"/>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In</w:t>
      </w:r>
      <w:r w:rsidRPr="5A5DA429" w:rsidR="3AFF4380">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roles of project completion</w:t>
      </w:r>
      <w:r w:rsidRPr="5A5DA429" w:rsidR="7CE9B46A">
        <w:rPr>
          <w:rFonts w:ascii="Arial" w:hAnsi="Arial" w:eastAsia="Arial" w:cs="Arial"/>
          <w:color w:val="000000" w:themeColor="text1"/>
          <w:sz w:val="20"/>
          <w:szCs w:val="20"/>
          <w:lang w:val="en-US" w:eastAsia="en-US"/>
        </w:rPr>
        <w:t>?</w:t>
      </w:r>
    </w:p>
    <w:p w:rsidR="000F0100" w:rsidRDefault="000F0100" w14:paraId="1404C858" w14:textId="77777777">
      <w:pPr>
        <w:spacing w:after="0" w:line="276" w:lineRule="auto"/>
      </w:pPr>
    </w:p>
    <w:p w:rsidR="000F0100" w:rsidRDefault="00C772FE" w14:paraId="1686866D" w14:textId="0164A065">
      <w:pPr>
        <w:spacing w:after="0" w:line="276" w:lineRule="auto"/>
      </w:pPr>
      <w:r w:rsidRPr="5A5DA429">
        <w:rPr>
          <w:rFonts w:ascii="Arial" w:hAnsi="Arial" w:eastAsia="Arial" w:cs="Arial"/>
          <w:color w:val="000000" w:themeColor="text1"/>
          <w:sz w:val="20"/>
          <w:szCs w:val="20"/>
          <w:lang w:val="en-US" w:eastAsia="en-US"/>
        </w:rPr>
        <w:t xml:space="preserve">Allison S: </w:t>
      </w:r>
      <w:r w:rsidRPr="5A5DA429" w:rsidR="5C4DE9B9">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eah.</w:t>
      </w:r>
    </w:p>
    <w:p w:rsidR="000F0100" w:rsidRDefault="000F0100" w14:paraId="41DFCEC0" w14:textId="77777777">
      <w:pPr>
        <w:spacing w:after="0" w:line="276" w:lineRule="auto"/>
      </w:pPr>
    </w:p>
    <w:p w:rsidR="000F0100" w:rsidP="5A5DA429" w:rsidRDefault="00320882" w14:paraId="420B7CB5" w14:textId="597DD058">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7A851309">
        <w:rPr>
          <w:rFonts w:ascii="Arial" w:hAnsi="Arial" w:eastAsia="Arial" w:cs="Arial"/>
          <w:color w:val="000000" w:themeColor="text1"/>
          <w:sz w:val="20"/>
          <w:szCs w:val="20"/>
          <w:lang w:val="en-US" w:eastAsia="en-US"/>
        </w:rPr>
        <w:t>Let’s s</w:t>
      </w:r>
      <w:r w:rsidRPr="5A5DA429">
        <w:rPr>
          <w:rFonts w:ascii="Arial" w:hAnsi="Arial" w:eastAsia="Arial" w:cs="Arial"/>
          <w:color w:val="000000" w:themeColor="text1"/>
          <w:sz w:val="20"/>
          <w:szCs w:val="20"/>
          <w:lang w:val="en-US" w:eastAsia="en-US"/>
        </w:rPr>
        <w:t>ee</w:t>
      </w:r>
      <w:r w:rsidRPr="5A5DA429" w:rsidR="5E036A32">
        <w:rPr>
          <w:rFonts w:ascii="Arial" w:hAnsi="Arial" w:eastAsia="Arial" w:cs="Arial"/>
          <w:color w:val="000000" w:themeColor="text1"/>
          <w:sz w:val="20"/>
          <w:szCs w:val="20"/>
          <w:lang w:val="en-US" w:eastAsia="en-US"/>
        </w:rPr>
        <w:t>... I</w:t>
      </w:r>
      <w:r w:rsidRPr="5A5DA429" w:rsidR="1EB1FB3D">
        <w:rPr>
          <w:rFonts w:ascii="Arial" w:hAnsi="Arial" w:eastAsia="Arial" w:cs="Arial"/>
          <w:color w:val="000000" w:themeColor="text1"/>
          <w:sz w:val="20"/>
          <w:szCs w:val="20"/>
          <w:lang w:val="en-US" w:eastAsia="en-US"/>
        </w:rPr>
        <w:t xml:space="preserve"> have a copy of my resume. F</w:t>
      </w:r>
      <w:r w:rsidRPr="5A5DA429">
        <w:rPr>
          <w:rFonts w:ascii="Arial" w:hAnsi="Arial" w:eastAsia="Arial" w:cs="Arial"/>
          <w:color w:val="000000" w:themeColor="text1"/>
          <w:sz w:val="20"/>
          <w:szCs w:val="20"/>
          <w:lang w:val="en-US" w:eastAsia="en-US"/>
        </w:rPr>
        <w:t>rom 199</w:t>
      </w:r>
      <w:r w:rsidRPr="5A5DA429" w:rsidR="1ADFD821">
        <w:rPr>
          <w:rFonts w:ascii="Arial" w:hAnsi="Arial" w:eastAsia="Arial" w:cs="Arial"/>
          <w:color w:val="000000" w:themeColor="text1"/>
          <w:sz w:val="20"/>
          <w:szCs w:val="20"/>
          <w:lang w:val="en-US" w:eastAsia="en-US"/>
        </w:rPr>
        <w:t>8</w:t>
      </w:r>
      <w:r w:rsidRPr="5A5DA429">
        <w:rPr>
          <w:rFonts w:ascii="Arial" w:hAnsi="Arial" w:eastAsia="Arial" w:cs="Arial"/>
          <w:color w:val="000000" w:themeColor="text1"/>
          <w:sz w:val="20"/>
          <w:szCs w:val="20"/>
          <w:lang w:val="en-US" w:eastAsia="en-US"/>
        </w:rPr>
        <w:t xml:space="preserve"> </w:t>
      </w:r>
      <w:r w:rsidRPr="5A5DA429" w:rsidR="5009E978">
        <w:rPr>
          <w:rFonts w:ascii="Arial" w:hAnsi="Arial" w:eastAsia="Arial" w:cs="Arial"/>
          <w:color w:val="000000" w:themeColor="text1"/>
          <w:sz w:val="20"/>
          <w:szCs w:val="20"/>
          <w:lang w:val="en-US" w:eastAsia="en-US"/>
        </w:rPr>
        <w:t xml:space="preserve">to... About </w:t>
      </w:r>
      <w:r w:rsidRPr="5A5DA429">
        <w:rPr>
          <w:rFonts w:ascii="Arial" w:hAnsi="Arial" w:eastAsia="Arial" w:cs="Arial"/>
          <w:color w:val="000000" w:themeColor="text1"/>
          <w:sz w:val="20"/>
          <w:szCs w:val="20"/>
          <w:lang w:val="en-US" w:eastAsia="en-US"/>
        </w:rPr>
        <w:t>19 years.</w:t>
      </w:r>
    </w:p>
    <w:p w:rsidR="000F0100" w:rsidRDefault="000F0100" w14:paraId="4DBC073E" w14:textId="77777777">
      <w:pPr>
        <w:spacing w:after="0" w:line="276" w:lineRule="auto"/>
      </w:pPr>
    </w:p>
    <w:p w:rsidR="000F0100" w:rsidP="5A5DA429" w:rsidRDefault="00C772FE" w14:paraId="416EA70C" w14:textId="2C2B4636">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19 years</w:t>
      </w:r>
      <w:r w:rsidRPr="5A5DA429" w:rsidR="5A719AB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Okay, so that was a long time that you were</w:t>
      </w:r>
      <w:r w:rsidRPr="5A5DA429" w:rsidR="07D067DB">
        <w:rPr>
          <w:rFonts w:ascii="Arial" w:hAnsi="Arial" w:eastAsia="Arial" w:cs="Arial"/>
          <w:color w:val="000000" w:themeColor="text1"/>
          <w:sz w:val="20"/>
          <w:szCs w:val="20"/>
          <w:lang w:val="en-US" w:eastAsia="en-US"/>
        </w:rPr>
        <w:t xml:space="preserve"> working in that</w:t>
      </w:r>
      <w:r w:rsidRPr="5A5DA429">
        <w:rPr>
          <w:rFonts w:ascii="Arial" w:hAnsi="Arial" w:eastAsia="Arial" w:cs="Arial"/>
          <w:color w:val="000000" w:themeColor="text1"/>
          <w:sz w:val="20"/>
          <w:szCs w:val="20"/>
          <w:lang w:val="en-US" w:eastAsia="en-US"/>
        </w:rPr>
        <w:t>.</w:t>
      </w:r>
      <w:r w:rsidRPr="5A5DA429" w:rsidR="74A2AEC7">
        <w:rPr>
          <w:rFonts w:ascii="Arial" w:hAnsi="Arial" w:eastAsia="Arial" w:cs="Arial"/>
          <w:color w:val="000000" w:themeColor="text1"/>
          <w:sz w:val="20"/>
          <w:szCs w:val="20"/>
          <w:lang w:val="en-US" w:eastAsia="en-US"/>
        </w:rPr>
        <w:t xml:space="preserve"> Okay, gotcha. </w:t>
      </w:r>
    </w:p>
    <w:p w:rsidR="000F0100" w:rsidRDefault="000F0100" w14:paraId="4D0B42D0" w14:textId="77777777">
      <w:pPr>
        <w:spacing w:after="0" w:line="276" w:lineRule="auto"/>
      </w:pPr>
    </w:p>
    <w:p w:rsidR="000F0100" w:rsidP="5A5DA429" w:rsidRDefault="00320882" w14:paraId="440EFC08" w14:textId="2BCA5846">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74184088">
        <w:rPr>
          <w:rFonts w:ascii="Arial" w:hAnsi="Arial" w:eastAsia="Arial" w:cs="Arial"/>
          <w:color w:val="000000" w:themeColor="text1"/>
          <w:sz w:val="20"/>
          <w:szCs w:val="20"/>
          <w:lang w:val="en-US" w:eastAsia="en-US"/>
        </w:rPr>
        <w:t xml:space="preserve">To be </w:t>
      </w:r>
      <w:r w:rsidRPr="5A5DA429">
        <w:rPr>
          <w:rFonts w:ascii="Arial" w:hAnsi="Arial" w:eastAsia="Arial" w:cs="Arial"/>
          <w:color w:val="000000" w:themeColor="text1"/>
          <w:sz w:val="20"/>
          <w:szCs w:val="20"/>
          <w:lang w:val="en-US" w:eastAsia="en-US"/>
        </w:rPr>
        <w:t>clear, I had to go from different contractors because</w:t>
      </w:r>
      <w:r w:rsidRPr="5A5DA429" w:rsidR="729B37B3">
        <w:rPr>
          <w:rFonts w:ascii="Arial" w:hAnsi="Arial" w:eastAsia="Arial" w:cs="Arial"/>
          <w:color w:val="000000" w:themeColor="text1"/>
          <w:sz w:val="20"/>
          <w:szCs w:val="20"/>
          <w:lang w:val="en-US" w:eastAsia="en-US"/>
        </w:rPr>
        <w:t xml:space="preserve"> either the </w:t>
      </w:r>
      <w:r w:rsidRPr="5A5DA429">
        <w:rPr>
          <w:rFonts w:ascii="Arial" w:hAnsi="Arial" w:eastAsia="Arial" w:cs="Arial"/>
          <w:color w:val="000000" w:themeColor="text1"/>
          <w:sz w:val="20"/>
          <w:szCs w:val="20"/>
          <w:lang w:val="en-US" w:eastAsia="en-US"/>
        </w:rPr>
        <w:t xml:space="preserve">work was completed </w:t>
      </w:r>
      <w:r w:rsidRPr="5A5DA429" w:rsidR="53F52160">
        <w:rPr>
          <w:rFonts w:ascii="Arial" w:hAnsi="Arial" w:eastAsia="Arial" w:cs="Arial"/>
          <w:color w:val="000000" w:themeColor="text1"/>
          <w:sz w:val="20"/>
          <w:szCs w:val="20"/>
          <w:lang w:val="en-US" w:eastAsia="en-US"/>
        </w:rPr>
        <w:t>and I can</w:t>
      </w:r>
      <w:r w:rsidRPr="5A5DA429">
        <w:rPr>
          <w:rFonts w:ascii="Arial" w:hAnsi="Arial" w:eastAsia="Arial" w:cs="Arial"/>
          <w:color w:val="000000" w:themeColor="text1"/>
          <w:sz w:val="20"/>
          <w:szCs w:val="20"/>
          <w:lang w:val="en-US" w:eastAsia="en-US"/>
        </w:rPr>
        <w:t xml:space="preserve"> move on o</w:t>
      </w:r>
      <w:r w:rsidRPr="5A5DA429" w:rsidR="369B2180">
        <w:rPr>
          <w:rFonts w:ascii="Arial" w:hAnsi="Arial" w:eastAsia="Arial" w:cs="Arial"/>
          <w:color w:val="000000" w:themeColor="text1"/>
          <w:sz w:val="20"/>
          <w:szCs w:val="20"/>
          <w:lang w:val="en-US" w:eastAsia="en-US"/>
        </w:rPr>
        <w:t>r was laid off,</w:t>
      </w:r>
      <w:r w:rsidRPr="5A5DA429">
        <w:rPr>
          <w:rFonts w:ascii="Arial" w:hAnsi="Arial" w:eastAsia="Arial" w:cs="Arial"/>
          <w:color w:val="000000" w:themeColor="text1"/>
          <w:sz w:val="20"/>
          <w:szCs w:val="20"/>
          <w:lang w:val="en-US" w:eastAsia="en-US"/>
        </w:rPr>
        <w:t xml:space="preserve"> and then</w:t>
      </w:r>
      <w:r w:rsidRPr="5A5DA429" w:rsidR="4E6931CD">
        <w:rPr>
          <w:rFonts w:ascii="Arial" w:hAnsi="Arial" w:eastAsia="Arial" w:cs="Arial"/>
          <w:color w:val="000000" w:themeColor="text1"/>
          <w:sz w:val="20"/>
          <w:szCs w:val="20"/>
          <w:lang w:val="en-US" w:eastAsia="en-US"/>
        </w:rPr>
        <w:t xml:space="preserve"> y</w:t>
      </w:r>
      <w:r w:rsidRPr="5A5DA429">
        <w:rPr>
          <w:rFonts w:ascii="Arial" w:hAnsi="Arial" w:eastAsia="Arial" w:cs="Arial"/>
          <w:color w:val="000000" w:themeColor="text1"/>
          <w:sz w:val="20"/>
          <w:szCs w:val="20"/>
          <w:lang w:val="en-US" w:eastAsia="en-US"/>
        </w:rPr>
        <w:t>ou know</w:t>
      </w:r>
      <w:r w:rsidRPr="5A5DA429" w:rsidR="21E02E4D">
        <w:rPr>
          <w:rFonts w:ascii="Arial" w:hAnsi="Arial" w:eastAsia="Arial" w:cs="Arial"/>
          <w:color w:val="000000" w:themeColor="text1"/>
          <w:sz w:val="20"/>
          <w:szCs w:val="20"/>
          <w:lang w:val="en-US" w:eastAsia="en-US"/>
        </w:rPr>
        <w:t>, I</w:t>
      </w:r>
      <w:r w:rsidRPr="5A5DA429">
        <w:rPr>
          <w:rFonts w:ascii="Arial" w:hAnsi="Arial" w:eastAsia="Arial" w:cs="Arial"/>
          <w:color w:val="000000" w:themeColor="text1"/>
          <w:sz w:val="20"/>
          <w:szCs w:val="20"/>
          <w:lang w:val="en-US" w:eastAsia="en-US"/>
        </w:rPr>
        <w:t xml:space="preserve"> just had to start a new project </w:t>
      </w:r>
      <w:r w:rsidRPr="5A5DA429" w:rsidR="334793F9">
        <w:rPr>
          <w:rFonts w:ascii="Arial" w:hAnsi="Arial" w:eastAsia="Arial" w:cs="Arial"/>
          <w:color w:val="000000" w:themeColor="text1"/>
          <w:sz w:val="20"/>
          <w:szCs w:val="20"/>
          <w:lang w:val="en-US" w:eastAsia="en-US"/>
        </w:rPr>
        <w:t xml:space="preserve">actually </w:t>
      </w:r>
      <w:r w:rsidRPr="5A5DA429">
        <w:rPr>
          <w:rFonts w:ascii="Arial" w:hAnsi="Arial" w:eastAsia="Arial" w:cs="Arial"/>
          <w:color w:val="000000" w:themeColor="text1"/>
          <w:sz w:val="20"/>
          <w:szCs w:val="20"/>
          <w:lang w:val="en-US" w:eastAsia="en-US"/>
        </w:rPr>
        <w:t>because that's the nature of the work.</w:t>
      </w:r>
    </w:p>
    <w:p w:rsidR="000F0100" w:rsidRDefault="000F0100" w14:paraId="0DE789EA" w14:textId="77777777">
      <w:pPr>
        <w:spacing w:after="0" w:line="276" w:lineRule="auto"/>
      </w:pPr>
    </w:p>
    <w:p w:rsidR="000F0100" w:rsidP="5A5DA429" w:rsidRDefault="00C772FE" w14:paraId="06A282AB" w14:textId="079006C1">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S</w:t>
      </w:r>
      <w:r w:rsidRPr="5A5DA429" w:rsidR="791E0277">
        <w:rPr>
          <w:rFonts w:ascii="Arial" w:hAnsi="Arial" w:eastAsia="Arial" w:cs="Arial"/>
          <w:color w:val="000000" w:themeColor="text1"/>
          <w:sz w:val="20"/>
          <w:szCs w:val="20"/>
          <w:lang w:val="en-US" w:eastAsia="en-US"/>
        </w:rPr>
        <w:t>ure, sure</w:t>
      </w:r>
      <w:r w:rsidRPr="5A5DA429">
        <w:rPr>
          <w:rFonts w:ascii="Arial" w:hAnsi="Arial" w:eastAsia="Arial" w:cs="Arial"/>
          <w:color w:val="000000" w:themeColor="text1"/>
          <w:sz w:val="20"/>
          <w:szCs w:val="20"/>
          <w:lang w:val="en-US" w:eastAsia="en-US"/>
        </w:rPr>
        <w:t xml:space="preserve">. </w:t>
      </w:r>
      <w:r w:rsidRPr="5A5DA429" w:rsidR="2A372BE7">
        <w:rPr>
          <w:rFonts w:ascii="Arial" w:hAnsi="Arial" w:eastAsia="Arial" w:cs="Arial"/>
          <w:color w:val="000000" w:themeColor="text1"/>
          <w:sz w:val="20"/>
          <w:szCs w:val="20"/>
          <w:lang w:val="en-US" w:eastAsia="en-US"/>
        </w:rPr>
        <w:t>Um, s</w:t>
      </w:r>
      <w:r w:rsidRPr="5A5DA429">
        <w:rPr>
          <w:rFonts w:ascii="Arial" w:hAnsi="Arial" w:eastAsia="Arial" w:cs="Arial"/>
          <w:color w:val="000000" w:themeColor="text1"/>
          <w:sz w:val="20"/>
          <w:szCs w:val="20"/>
          <w:lang w:val="en-US" w:eastAsia="en-US"/>
        </w:rPr>
        <w:t>o</w:t>
      </w:r>
      <w:r w:rsidRPr="5A5DA429" w:rsidR="58DD0198">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how did you feel about your different jobs</w:t>
      </w:r>
      <w:r w:rsidRPr="5A5DA429" w:rsidR="2F629CE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0BAB9A1">
        <w:rPr>
          <w:rFonts w:ascii="Arial" w:hAnsi="Arial" w:eastAsia="Arial" w:cs="Arial"/>
          <w:color w:val="000000" w:themeColor="text1"/>
          <w:sz w:val="20"/>
          <w:szCs w:val="20"/>
          <w:lang w:val="en-US" w:eastAsia="en-US"/>
        </w:rPr>
        <w:t>L</w:t>
      </w:r>
      <w:r w:rsidRPr="5A5DA429">
        <w:rPr>
          <w:rFonts w:ascii="Arial" w:hAnsi="Arial" w:eastAsia="Arial" w:cs="Arial"/>
          <w:color w:val="000000" w:themeColor="text1"/>
          <w:sz w:val="20"/>
          <w:szCs w:val="20"/>
          <w:lang w:val="en-US" w:eastAsia="en-US"/>
        </w:rPr>
        <w:t xml:space="preserve">ike what </w:t>
      </w:r>
      <w:r w:rsidRPr="5A5DA429">
        <w:rPr>
          <w:rFonts w:ascii="Arial" w:hAnsi="Arial" w:eastAsia="Arial" w:cs="Arial"/>
          <w:color w:val="000000" w:themeColor="text1"/>
          <w:sz w:val="20"/>
          <w:szCs w:val="20"/>
          <w:lang w:val="en-US" w:eastAsia="en-US"/>
        </w:rPr>
        <w:t>did you like about them, what did you dislike</w:t>
      </w:r>
      <w:r w:rsidRPr="5A5DA429" w:rsidR="40448316">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And if you could rate your like overall job satisfaction from </w:t>
      </w:r>
      <w:r w:rsidRPr="5A5DA429" w:rsidR="3F3951BB">
        <w:rPr>
          <w:rFonts w:ascii="Arial" w:hAnsi="Arial" w:eastAsia="Arial" w:cs="Arial"/>
          <w:color w:val="000000" w:themeColor="text1"/>
          <w:sz w:val="20"/>
          <w:szCs w:val="20"/>
          <w:lang w:val="en-US" w:eastAsia="en-US"/>
        </w:rPr>
        <w:t>1</w:t>
      </w:r>
      <w:r w:rsidRPr="5A5DA429">
        <w:rPr>
          <w:rFonts w:ascii="Arial" w:hAnsi="Arial" w:eastAsia="Arial" w:cs="Arial"/>
          <w:color w:val="000000" w:themeColor="text1"/>
          <w:sz w:val="20"/>
          <w:szCs w:val="20"/>
          <w:lang w:val="en-US" w:eastAsia="en-US"/>
        </w:rPr>
        <w:t xml:space="preserve"> to 10 with 10 being the best and </w:t>
      </w:r>
      <w:r w:rsidRPr="5A5DA429" w:rsidR="48A1C4DD">
        <w:rPr>
          <w:rFonts w:ascii="Arial" w:hAnsi="Arial" w:eastAsia="Arial" w:cs="Arial"/>
          <w:color w:val="000000" w:themeColor="text1"/>
          <w:sz w:val="20"/>
          <w:szCs w:val="20"/>
          <w:lang w:val="en-US" w:eastAsia="en-US"/>
        </w:rPr>
        <w:t>1</w:t>
      </w:r>
      <w:r w:rsidRPr="5A5DA429">
        <w:rPr>
          <w:rFonts w:ascii="Arial" w:hAnsi="Arial" w:eastAsia="Arial" w:cs="Arial"/>
          <w:color w:val="000000" w:themeColor="text1"/>
          <w:sz w:val="20"/>
          <w:szCs w:val="20"/>
          <w:lang w:val="en-US" w:eastAsia="en-US"/>
        </w:rPr>
        <w:t xml:space="preserve"> being the worst</w:t>
      </w:r>
      <w:r w:rsidRPr="5A5DA429" w:rsidR="2B44700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2699CEDB">
        <w:rPr>
          <w:rFonts w:ascii="Arial" w:hAnsi="Arial" w:eastAsia="Arial" w:cs="Arial"/>
          <w:color w:val="000000" w:themeColor="text1"/>
          <w:sz w:val="20"/>
          <w:szCs w:val="20"/>
          <w:lang w:val="en-US" w:eastAsia="en-US"/>
        </w:rPr>
        <w:t>w</w:t>
      </w:r>
      <w:r w:rsidRPr="5A5DA429">
        <w:rPr>
          <w:rFonts w:ascii="Arial" w:hAnsi="Arial" w:eastAsia="Arial" w:cs="Arial"/>
          <w:color w:val="000000" w:themeColor="text1"/>
          <w:sz w:val="20"/>
          <w:szCs w:val="20"/>
          <w:lang w:val="en-US" w:eastAsia="en-US"/>
        </w:rPr>
        <w:t>hat would you give it</w:t>
      </w:r>
      <w:r w:rsidRPr="5A5DA429" w:rsidR="0038A3AC">
        <w:rPr>
          <w:rFonts w:ascii="Arial" w:hAnsi="Arial" w:eastAsia="Arial" w:cs="Arial"/>
          <w:color w:val="000000" w:themeColor="text1"/>
          <w:sz w:val="20"/>
          <w:szCs w:val="20"/>
          <w:lang w:val="en-US" w:eastAsia="en-US"/>
        </w:rPr>
        <w:t>?</w:t>
      </w:r>
    </w:p>
    <w:p w:rsidR="000F0100" w:rsidRDefault="000F0100" w14:paraId="237B977D" w14:textId="77777777">
      <w:pPr>
        <w:spacing w:after="0" w:line="276" w:lineRule="auto"/>
      </w:pPr>
    </w:p>
    <w:p w:rsidR="000F0100" w:rsidP="5A5DA429" w:rsidRDefault="00320882" w14:paraId="576F672F" w14:textId="514DF58C">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Okay. I like finishing things</w:t>
      </w:r>
      <w:r w:rsidRPr="5A5DA429" w:rsidR="6BF4AB70">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that's one thing about documents I like because there is</w:t>
      </w:r>
      <w:r w:rsidRPr="5A5DA429" w:rsidR="1FB2CEE0">
        <w:rPr>
          <w:rFonts w:ascii="Arial" w:hAnsi="Arial" w:eastAsia="Arial" w:cs="Arial"/>
          <w:color w:val="000000" w:themeColor="text1"/>
          <w:sz w:val="20"/>
          <w:szCs w:val="20"/>
          <w:lang w:val="en-US" w:eastAsia="en-US"/>
        </w:rPr>
        <w:t>, it’s</w:t>
      </w:r>
      <w:r w:rsidRPr="5A5DA429">
        <w:rPr>
          <w:rFonts w:ascii="Arial" w:hAnsi="Arial" w:eastAsia="Arial" w:cs="Arial"/>
          <w:color w:val="000000" w:themeColor="text1"/>
          <w:sz w:val="20"/>
          <w:szCs w:val="20"/>
          <w:lang w:val="en-US" w:eastAsia="en-US"/>
        </w:rPr>
        <w:t xml:space="preserve"> very</w:t>
      </w:r>
      <w:r w:rsidRPr="5A5DA429" w:rsidR="763024BD">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 I don't mean </w:t>
      </w:r>
      <w:r w:rsidRPr="5A5DA429" w:rsidR="538790FA">
        <w:rPr>
          <w:rFonts w:ascii="Arial" w:hAnsi="Arial" w:eastAsia="Arial" w:cs="Arial"/>
          <w:color w:val="000000" w:themeColor="text1"/>
          <w:sz w:val="20"/>
          <w:szCs w:val="20"/>
          <w:lang w:val="en-US" w:eastAsia="en-US"/>
        </w:rPr>
        <w:t>to insert a pun</w:t>
      </w:r>
      <w:r w:rsidRPr="5A5DA429" w:rsidR="47C58B9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but it's very black and white</w:t>
      </w:r>
      <w:r w:rsidRPr="5A5DA429" w:rsidR="3CD80BB3">
        <w:rPr>
          <w:rFonts w:ascii="Arial" w:hAnsi="Arial" w:eastAsia="Arial" w:cs="Arial"/>
          <w:color w:val="000000" w:themeColor="text1"/>
          <w:sz w:val="20"/>
          <w:szCs w:val="20"/>
          <w:lang w:val="en-US" w:eastAsia="en-US"/>
        </w:rPr>
        <w:t xml:space="preserve"> b</w:t>
      </w:r>
      <w:r w:rsidRPr="5A5DA429" w:rsidR="039F91BC">
        <w:rPr>
          <w:rFonts w:ascii="Arial" w:hAnsi="Arial" w:eastAsia="Arial" w:cs="Arial"/>
          <w:color w:val="000000" w:themeColor="text1"/>
          <w:sz w:val="20"/>
          <w:szCs w:val="20"/>
          <w:lang w:val="en-US" w:eastAsia="en-US"/>
        </w:rPr>
        <w:t>ecause you have...</w:t>
      </w:r>
      <w:r w:rsidRPr="5A5DA429">
        <w:rPr>
          <w:rFonts w:ascii="Arial" w:hAnsi="Arial" w:eastAsia="Arial" w:cs="Arial"/>
          <w:color w:val="000000" w:themeColor="text1"/>
          <w:sz w:val="20"/>
          <w:szCs w:val="20"/>
          <w:lang w:val="en-US" w:eastAsia="en-US"/>
        </w:rPr>
        <w:t xml:space="preserve"> </w:t>
      </w:r>
      <w:r w:rsidRPr="5A5DA429" w:rsidR="61C737FB">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t's very clear when something </w:t>
      </w:r>
      <w:r w:rsidRPr="5A5DA429" w:rsidR="1B1BB6E4">
        <w:rPr>
          <w:rFonts w:ascii="Arial" w:hAnsi="Arial" w:eastAsia="Arial" w:cs="Arial"/>
          <w:color w:val="000000" w:themeColor="text1"/>
          <w:sz w:val="20"/>
          <w:szCs w:val="20"/>
          <w:lang w:val="en-US" w:eastAsia="en-US"/>
        </w:rPr>
        <w:t>is done</w:t>
      </w:r>
      <w:r w:rsidRPr="5A5DA429" w:rsidR="56A909A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D0FA012">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lthough in editing</w:t>
      </w:r>
      <w:r w:rsidRPr="5A5DA429" w:rsidR="7AE401A0">
        <w:rPr>
          <w:rFonts w:ascii="Arial" w:hAnsi="Arial" w:eastAsia="Arial" w:cs="Arial"/>
          <w:color w:val="000000" w:themeColor="text1"/>
          <w:sz w:val="20"/>
          <w:szCs w:val="20"/>
          <w:lang w:val="en-US" w:eastAsia="en-US"/>
        </w:rPr>
        <w:t>, in</w:t>
      </w:r>
      <w:r w:rsidRPr="5A5DA429">
        <w:rPr>
          <w:rFonts w:ascii="Arial" w:hAnsi="Arial" w:eastAsia="Arial" w:cs="Arial"/>
          <w:color w:val="000000" w:themeColor="text1"/>
          <w:sz w:val="20"/>
          <w:szCs w:val="20"/>
          <w:lang w:val="en-US" w:eastAsia="en-US"/>
        </w:rPr>
        <w:t xml:space="preserve"> copy editing</w:t>
      </w:r>
      <w:r w:rsidRPr="5A5DA429" w:rsidR="79B05E32">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which </w:t>
      </w:r>
      <w:r w:rsidRPr="5A5DA429" w:rsidR="4EA51090">
        <w:rPr>
          <w:rFonts w:ascii="Arial" w:hAnsi="Arial" w:eastAsia="Arial" w:cs="Arial"/>
          <w:color w:val="000000" w:themeColor="text1"/>
          <w:sz w:val="20"/>
          <w:szCs w:val="20"/>
          <w:lang w:val="en-US" w:eastAsia="en-US"/>
        </w:rPr>
        <w:t xml:space="preserve">was </w:t>
      </w:r>
      <w:r w:rsidRPr="5A5DA429" w:rsidR="4EB48136">
        <w:rPr>
          <w:rFonts w:ascii="Arial" w:hAnsi="Arial" w:eastAsia="Arial" w:cs="Arial"/>
          <w:color w:val="000000" w:themeColor="text1"/>
          <w:sz w:val="20"/>
          <w:szCs w:val="20"/>
          <w:lang w:val="en-US" w:eastAsia="en-US"/>
        </w:rPr>
        <w:t>up to</w:t>
      </w:r>
      <w:r w:rsidRPr="5A5DA429">
        <w:rPr>
          <w:rFonts w:ascii="Arial" w:hAnsi="Arial" w:eastAsia="Arial" w:cs="Arial"/>
          <w:color w:val="000000" w:themeColor="text1"/>
          <w:sz w:val="20"/>
          <w:szCs w:val="20"/>
          <w:lang w:val="en-US" w:eastAsia="en-US"/>
        </w:rPr>
        <w:t xml:space="preserve"> me because I had</w:t>
      </w:r>
      <w:r w:rsidRPr="5A5DA429" w:rsidR="27F8A7AA">
        <w:rPr>
          <w:rFonts w:ascii="Arial" w:hAnsi="Arial" w:eastAsia="Arial" w:cs="Arial"/>
          <w:color w:val="000000" w:themeColor="text1"/>
          <w:sz w:val="20"/>
          <w:szCs w:val="20"/>
          <w:lang w:val="en-US" w:eastAsia="en-US"/>
        </w:rPr>
        <w:t xml:space="preserve"> a quote</w:t>
      </w:r>
      <w:r w:rsidRPr="5A5DA429">
        <w:rPr>
          <w:rFonts w:ascii="Arial" w:hAnsi="Arial" w:eastAsia="Arial" w:cs="Arial"/>
          <w:color w:val="000000" w:themeColor="text1"/>
          <w:sz w:val="20"/>
          <w:szCs w:val="20"/>
          <w:lang w:val="en-US" w:eastAsia="en-US"/>
        </w:rPr>
        <w:t xml:space="preserve"> unquote degree in English</w:t>
      </w:r>
      <w:r w:rsidRPr="5A5DA429" w:rsidR="124C83C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everybody say</w:t>
      </w:r>
      <w:r w:rsidRPr="5A5DA429" w:rsidR="2CA4C8E2">
        <w:rPr>
          <w:rFonts w:ascii="Arial" w:hAnsi="Arial" w:eastAsia="Arial" w:cs="Arial"/>
          <w:color w:val="000000" w:themeColor="text1"/>
          <w:sz w:val="20"/>
          <w:szCs w:val="20"/>
          <w:lang w:val="en-US" w:eastAsia="en-US"/>
        </w:rPr>
        <w:t>s: “okay,</w:t>
      </w:r>
      <w:r w:rsidRPr="5A5DA429">
        <w:rPr>
          <w:rFonts w:ascii="Arial" w:hAnsi="Arial" w:eastAsia="Arial" w:cs="Arial"/>
          <w:color w:val="000000" w:themeColor="text1"/>
          <w:sz w:val="20"/>
          <w:szCs w:val="20"/>
          <w:lang w:val="en-US" w:eastAsia="en-US"/>
        </w:rPr>
        <w:t xml:space="preserve"> defer to him</w:t>
      </w:r>
      <w:r w:rsidRPr="5A5DA429" w:rsidR="119EC5B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54DEEE0">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lthough</w:t>
      </w:r>
      <w:r w:rsidRPr="5A5DA429" w:rsidR="53BA4325">
        <w:rPr>
          <w:rFonts w:ascii="Arial" w:hAnsi="Arial" w:eastAsia="Arial" w:cs="Arial"/>
          <w:color w:val="000000" w:themeColor="text1"/>
          <w:sz w:val="20"/>
          <w:szCs w:val="20"/>
          <w:lang w:val="en-US" w:eastAsia="en-US"/>
        </w:rPr>
        <w:t xml:space="preserve"> there were</w:t>
      </w:r>
      <w:r w:rsidRPr="5A5DA429">
        <w:rPr>
          <w:rFonts w:ascii="Arial" w:hAnsi="Arial" w:eastAsia="Arial" w:cs="Arial"/>
          <w:color w:val="000000" w:themeColor="text1"/>
          <w:sz w:val="20"/>
          <w:szCs w:val="20"/>
          <w:lang w:val="en-US" w:eastAsia="en-US"/>
        </w:rPr>
        <w:t xml:space="preserve"> some people w</w:t>
      </w:r>
      <w:r w:rsidRPr="5A5DA429" w:rsidR="5F949BDD">
        <w:rPr>
          <w:rFonts w:ascii="Arial" w:hAnsi="Arial" w:eastAsia="Arial" w:cs="Arial"/>
          <w:color w:val="000000" w:themeColor="text1"/>
          <w:sz w:val="20"/>
          <w:szCs w:val="20"/>
          <w:lang w:val="en-US" w:eastAsia="en-US"/>
        </w:rPr>
        <w:t>ho</w:t>
      </w:r>
      <w:r w:rsidRPr="5A5DA429">
        <w:rPr>
          <w:rFonts w:ascii="Arial" w:hAnsi="Arial" w:eastAsia="Arial" w:cs="Arial"/>
          <w:color w:val="000000" w:themeColor="text1"/>
          <w:sz w:val="20"/>
          <w:szCs w:val="20"/>
          <w:lang w:val="en-US" w:eastAsia="en-US"/>
        </w:rPr>
        <w:t xml:space="preserve"> disagree</w:t>
      </w:r>
      <w:r w:rsidRPr="5A5DA429" w:rsidR="00462A65">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 xml:space="preserve">, because you know </w:t>
      </w:r>
      <w:r w:rsidRPr="5A5DA429">
        <w:rPr>
          <w:rFonts w:ascii="Arial" w:hAnsi="Arial" w:eastAsia="Arial" w:cs="Arial"/>
          <w:color w:val="000000" w:themeColor="text1"/>
          <w:sz w:val="20"/>
          <w:szCs w:val="20"/>
          <w:highlight w:val="yellow"/>
          <w:lang w:val="en-US" w:eastAsia="en-US"/>
        </w:rPr>
        <w:t>the</w:t>
      </w:r>
      <w:r w:rsidRPr="5A5DA429" w:rsidR="31277BE5">
        <w:rPr>
          <w:rFonts w:ascii="Arial" w:hAnsi="Arial" w:eastAsia="Arial" w:cs="Arial"/>
          <w:color w:val="000000" w:themeColor="text1"/>
          <w:sz w:val="20"/>
          <w:szCs w:val="20"/>
          <w:highlight w:val="yellow"/>
          <w:lang w:val="en-US" w:eastAsia="en-US"/>
        </w:rPr>
        <w:t xml:space="preserve">re’s a period after. </w:t>
      </w:r>
      <w:r w:rsidRPr="5A5DA429">
        <w:rPr>
          <w:rFonts w:ascii="Arial" w:hAnsi="Arial" w:eastAsia="Arial" w:cs="Arial"/>
          <w:color w:val="000000" w:themeColor="text1"/>
          <w:sz w:val="20"/>
          <w:szCs w:val="20"/>
          <w:lang w:val="en-US" w:eastAsia="en-US"/>
        </w:rPr>
        <w:t xml:space="preserve"> </w:t>
      </w:r>
      <w:r w:rsidRPr="5A5DA429" w:rsidR="59D53853">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ometimes things can get petty</w:t>
      </w:r>
      <w:r w:rsidRPr="5A5DA429" w:rsidR="0359BFCF">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that was probably one of the things that bothered me the most</w:t>
      </w:r>
      <w:r w:rsidRPr="5A5DA429" w:rsidR="3F75307E">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You know, I was supposed to be the</w:t>
      </w:r>
      <w:r w:rsidRPr="5A5DA429" w:rsidR="53F2D411">
        <w:rPr>
          <w:rFonts w:ascii="Arial" w:hAnsi="Arial" w:eastAsia="Arial" w:cs="Arial"/>
          <w:color w:val="000000" w:themeColor="text1"/>
          <w:sz w:val="20"/>
          <w:szCs w:val="20"/>
          <w:lang w:val="en-US" w:eastAsia="en-US"/>
        </w:rPr>
        <w:t xml:space="preserve"> </w:t>
      </w:r>
      <w:r w:rsidRPr="5A5DA429" w:rsidR="75165A80">
        <w:rPr>
          <w:rFonts w:ascii="Arial" w:hAnsi="Arial" w:eastAsia="Arial" w:cs="Arial"/>
          <w:color w:val="000000" w:themeColor="text1"/>
          <w:sz w:val="20"/>
          <w:szCs w:val="20"/>
          <w:lang w:val="en-US" w:eastAsia="en-US"/>
        </w:rPr>
        <w:t>- my</w:t>
      </w:r>
      <w:r w:rsidRPr="5A5DA429">
        <w:rPr>
          <w:rFonts w:ascii="Arial" w:hAnsi="Arial" w:eastAsia="Arial" w:cs="Arial"/>
          <w:color w:val="000000" w:themeColor="text1"/>
          <w:sz w:val="20"/>
          <w:szCs w:val="20"/>
          <w:lang w:val="en-US" w:eastAsia="en-US"/>
        </w:rPr>
        <w:t xml:space="preserve"> role was editor, but there are sometimes people</w:t>
      </w:r>
      <w:r w:rsidRPr="5A5DA429" w:rsidR="54EDE69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for whatever reason, they didn't have</w:t>
      </w:r>
      <w:r w:rsidRPr="5A5DA429" w:rsidR="58C0051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have no true knowledge of the motivation, but they will get </w:t>
      </w:r>
      <w:r w:rsidRPr="5A5DA429" w:rsidR="334546AA">
        <w:rPr>
          <w:rFonts w:ascii="Arial" w:hAnsi="Arial" w:eastAsia="Arial" w:cs="Arial"/>
          <w:color w:val="000000" w:themeColor="text1"/>
          <w:sz w:val="20"/>
          <w:szCs w:val="20"/>
          <w:lang w:val="en-US" w:eastAsia="en-US"/>
        </w:rPr>
        <w:t>petty</w:t>
      </w:r>
      <w:r w:rsidRPr="5A5DA429">
        <w:rPr>
          <w:rFonts w:ascii="Arial" w:hAnsi="Arial" w:eastAsia="Arial" w:cs="Arial"/>
          <w:color w:val="000000" w:themeColor="text1"/>
          <w:sz w:val="20"/>
          <w:szCs w:val="20"/>
          <w:lang w:val="en-US" w:eastAsia="en-US"/>
        </w:rPr>
        <w:t xml:space="preserve"> and say</w:t>
      </w:r>
      <w:r w:rsidRPr="5A5DA429" w:rsidR="1B42E60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72FE8A2A">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kay, this is not, this is not</w:t>
      </w:r>
      <w:r w:rsidRPr="5A5DA429" w:rsidR="253CA447">
        <w:rPr>
          <w:rFonts w:ascii="Arial" w:hAnsi="Arial" w:eastAsia="Arial" w:cs="Arial"/>
          <w:color w:val="000000" w:themeColor="text1"/>
          <w:sz w:val="20"/>
          <w:szCs w:val="20"/>
          <w:lang w:val="en-US" w:eastAsia="en-US"/>
        </w:rPr>
        <w:t xml:space="preserve"> m</w:t>
      </w:r>
      <w:r w:rsidRPr="5A5DA429">
        <w:rPr>
          <w:rFonts w:ascii="Arial" w:hAnsi="Arial" w:eastAsia="Arial" w:cs="Arial"/>
          <w:color w:val="000000" w:themeColor="text1"/>
          <w:sz w:val="20"/>
          <w:szCs w:val="20"/>
          <w:lang w:val="en-US" w:eastAsia="en-US"/>
        </w:rPr>
        <w:t>atching your grammatical standards</w:t>
      </w:r>
      <w:r w:rsidRPr="5A5DA429" w:rsidR="1EE0B3E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then</w:t>
      </w:r>
      <w:r w:rsidRPr="5A5DA429" w:rsidR="335B5EC0">
        <w:rPr>
          <w:rFonts w:ascii="Arial" w:hAnsi="Arial" w:eastAsia="Arial" w:cs="Arial"/>
          <w:color w:val="000000" w:themeColor="text1"/>
          <w:sz w:val="20"/>
          <w:szCs w:val="20"/>
          <w:lang w:val="en-US" w:eastAsia="en-US"/>
        </w:rPr>
        <w:t xml:space="preserve"> they would</w:t>
      </w:r>
      <w:r w:rsidRPr="5A5DA429">
        <w:rPr>
          <w:rFonts w:ascii="Arial" w:hAnsi="Arial" w:eastAsia="Arial" w:cs="Arial"/>
          <w:color w:val="000000" w:themeColor="text1"/>
          <w:sz w:val="20"/>
          <w:szCs w:val="20"/>
          <w:lang w:val="en-US" w:eastAsia="en-US"/>
        </w:rPr>
        <w:t xml:space="preserve"> </w:t>
      </w:r>
      <w:r w:rsidRPr="5A5DA429" w:rsidR="62719B02">
        <w:rPr>
          <w:rFonts w:ascii="Arial" w:hAnsi="Arial" w:eastAsia="Arial" w:cs="Arial"/>
          <w:color w:val="000000" w:themeColor="text1"/>
          <w:sz w:val="20"/>
          <w:szCs w:val="20"/>
          <w:lang w:val="en-US" w:eastAsia="en-US"/>
        </w:rPr>
        <w:t>argue with me</w:t>
      </w:r>
      <w:r w:rsidRPr="5A5DA429" w:rsidR="1DBD8D98">
        <w:rPr>
          <w:rFonts w:ascii="Arial" w:hAnsi="Arial" w:eastAsia="Arial" w:cs="Arial"/>
          <w:color w:val="000000" w:themeColor="text1"/>
          <w:sz w:val="20"/>
          <w:szCs w:val="20"/>
          <w:lang w:val="en-US" w:eastAsia="en-US"/>
        </w:rPr>
        <w:t xml:space="preserve">. It’s like, I’m the </w:t>
      </w:r>
      <w:r w:rsidRPr="5A5DA429">
        <w:rPr>
          <w:rFonts w:ascii="Arial" w:hAnsi="Arial" w:eastAsia="Arial" w:cs="Arial"/>
          <w:color w:val="000000" w:themeColor="text1"/>
          <w:sz w:val="20"/>
          <w:szCs w:val="20"/>
          <w:lang w:val="en-US" w:eastAsia="en-US"/>
        </w:rPr>
        <w:t>editor. So</w:t>
      </w:r>
      <w:r w:rsidRPr="5A5DA429" w:rsidR="4AD60810">
        <w:rPr>
          <w:rFonts w:ascii="Arial" w:hAnsi="Arial" w:eastAsia="Arial" w:cs="Arial"/>
          <w:color w:val="000000" w:themeColor="text1"/>
          <w:sz w:val="20"/>
          <w:szCs w:val="20"/>
          <w:lang w:val="en-US" w:eastAsia="en-US"/>
        </w:rPr>
        <w:t xml:space="preserve">, </w:t>
      </w:r>
      <w:r w:rsidRPr="5A5DA429" w:rsidR="4AD60810">
        <w:rPr>
          <w:rFonts w:ascii="Arial" w:hAnsi="Arial" w:eastAsia="Arial" w:cs="Arial"/>
          <w:color w:val="000000" w:themeColor="text1"/>
          <w:sz w:val="20"/>
          <w:szCs w:val="20"/>
          <w:highlight w:val="yellow"/>
          <w:lang w:val="en-US" w:eastAsia="en-US"/>
        </w:rPr>
        <w:t>there was</w:t>
      </w:r>
      <w:r w:rsidRPr="5A5DA429">
        <w:rPr>
          <w:rFonts w:ascii="Arial" w:hAnsi="Arial" w:eastAsia="Arial" w:cs="Arial"/>
          <w:color w:val="000000" w:themeColor="text1"/>
          <w:sz w:val="20"/>
          <w:szCs w:val="20"/>
          <w:highlight w:val="yellow"/>
          <w:lang w:val="en-US" w:eastAsia="en-US"/>
        </w:rPr>
        <w:t xml:space="preserve"> dependence </w:t>
      </w:r>
      <w:r w:rsidRPr="5A5DA429" w:rsidR="37CFABF6">
        <w:rPr>
          <w:rFonts w:ascii="Arial" w:hAnsi="Arial" w:eastAsia="Arial" w:cs="Arial"/>
          <w:color w:val="000000" w:themeColor="text1"/>
          <w:sz w:val="20"/>
          <w:szCs w:val="20"/>
          <w:highlight w:val="yellow"/>
          <w:lang w:val="en-US" w:eastAsia="en-US"/>
        </w:rPr>
        <w:t xml:space="preserve">about </w:t>
      </w:r>
      <w:r w:rsidRPr="5A5DA429">
        <w:rPr>
          <w:rFonts w:ascii="Arial" w:hAnsi="Arial" w:eastAsia="Arial" w:cs="Arial"/>
          <w:color w:val="000000" w:themeColor="text1"/>
          <w:sz w:val="20"/>
          <w:szCs w:val="20"/>
          <w:highlight w:val="yellow"/>
          <w:lang w:val="en-US" w:eastAsia="en-US"/>
        </w:rPr>
        <w:t>that</w:t>
      </w:r>
      <w:r w:rsidRPr="5A5DA429">
        <w:rPr>
          <w:rFonts w:ascii="Arial" w:hAnsi="Arial" w:eastAsia="Arial" w:cs="Arial"/>
          <w:color w:val="000000" w:themeColor="text1"/>
          <w:sz w:val="20"/>
          <w:szCs w:val="20"/>
          <w:lang w:val="en-US" w:eastAsia="en-US"/>
        </w:rPr>
        <w:t xml:space="preserve"> workplace and </w:t>
      </w:r>
      <w:r w:rsidRPr="5A5DA429" w:rsidR="2A287AA9">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'm sure that was </w:t>
      </w:r>
      <w:r w:rsidRPr="5A5DA429" w:rsidR="1ED27ACF">
        <w:rPr>
          <w:rFonts w:ascii="Arial" w:hAnsi="Arial" w:eastAsia="Arial" w:cs="Arial"/>
          <w:color w:val="000000" w:themeColor="text1"/>
          <w:sz w:val="20"/>
          <w:szCs w:val="20"/>
          <w:lang w:val="en-US" w:eastAsia="en-US"/>
        </w:rPr>
        <w:t>probably</w:t>
      </w:r>
      <w:r w:rsidRPr="5A5DA429">
        <w:rPr>
          <w:rFonts w:ascii="Arial" w:hAnsi="Arial" w:eastAsia="Arial" w:cs="Arial"/>
          <w:color w:val="000000" w:themeColor="text1"/>
          <w:sz w:val="20"/>
          <w:szCs w:val="20"/>
          <w:lang w:val="en-US" w:eastAsia="en-US"/>
        </w:rPr>
        <w:t xml:space="preserve"> racism or wh</w:t>
      </w:r>
      <w:r w:rsidRPr="5A5DA429" w:rsidR="7A528CED">
        <w:rPr>
          <w:rFonts w:ascii="Arial" w:hAnsi="Arial" w:eastAsia="Arial" w:cs="Arial"/>
          <w:color w:val="000000" w:themeColor="text1"/>
          <w:sz w:val="20"/>
          <w:szCs w:val="20"/>
          <w:lang w:val="en-US" w:eastAsia="en-US"/>
        </w:rPr>
        <w:t>a</w:t>
      </w:r>
      <w:r w:rsidRPr="5A5DA429" w:rsidR="06C4B7A5">
        <w:rPr>
          <w:rFonts w:ascii="Arial" w:hAnsi="Arial" w:eastAsia="Arial" w:cs="Arial"/>
          <w:color w:val="000000" w:themeColor="text1"/>
          <w:sz w:val="20"/>
          <w:szCs w:val="20"/>
          <w:lang w:val="en-US" w:eastAsia="en-US"/>
        </w:rPr>
        <w:t>te</w:t>
      </w:r>
      <w:r w:rsidRPr="5A5DA429">
        <w:rPr>
          <w:rFonts w:ascii="Arial" w:hAnsi="Arial" w:eastAsia="Arial" w:cs="Arial"/>
          <w:color w:val="000000" w:themeColor="text1"/>
          <w:sz w:val="20"/>
          <w:szCs w:val="20"/>
          <w:lang w:val="en-US" w:eastAsia="en-US"/>
        </w:rPr>
        <w:t>ver, but again</w:t>
      </w:r>
      <w:r w:rsidRPr="5A5DA429" w:rsidR="3B8A09A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don't know.</w:t>
      </w:r>
    </w:p>
    <w:p w:rsidR="000F0100" w:rsidRDefault="000F0100" w14:paraId="67D64891" w14:textId="77777777">
      <w:pPr>
        <w:spacing w:after="0" w:line="276" w:lineRule="auto"/>
      </w:pPr>
    </w:p>
    <w:p w:rsidR="000F0100" w:rsidP="5A5DA429" w:rsidRDefault="00C772FE" w14:paraId="22AAE25B" w14:textId="7963FB20">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How long were you </w:t>
      </w:r>
      <w:r w:rsidRPr="5A5DA429" w:rsidR="260A365A">
        <w:rPr>
          <w:rFonts w:ascii="Arial" w:hAnsi="Arial" w:eastAsia="Arial" w:cs="Arial"/>
          <w:color w:val="000000" w:themeColor="text1"/>
          <w:sz w:val="20"/>
          <w:szCs w:val="20"/>
          <w:lang w:val="en-US" w:eastAsia="en-US"/>
        </w:rPr>
        <w:t>an editor for?</w:t>
      </w:r>
    </w:p>
    <w:p w:rsidR="000F0100" w:rsidRDefault="000F0100" w14:paraId="10BA8452" w14:textId="77777777">
      <w:pPr>
        <w:spacing w:after="0" w:line="276" w:lineRule="auto"/>
      </w:pPr>
    </w:p>
    <w:p w:rsidR="000F0100" w:rsidP="5A5DA429" w:rsidRDefault="00320882" w14:paraId="5E72E74C" w14:textId="2B08A550">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4393BD52">
        <w:rPr>
          <w:rFonts w:ascii="Arial" w:hAnsi="Arial" w:eastAsia="Arial" w:cs="Arial"/>
          <w:color w:val="000000" w:themeColor="text1"/>
          <w:sz w:val="20"/>
          <w:szCs w:val="20"/>
          <w:lang w:val="en-US" w:eastAsia="en-US"/>
        </w:rPr>
        <w:t>Let’s see.</w:t>
      </w:r>
      <w:r w:rsidRPr="5A5DA429">
        <w:rPr>
          <w:rFonts w:ascii="Arial" w:hAnsi="Arial" w:eastAsia="Arial" w:cs="Arial"/>
          <w:color w:val="000000" w:themeColor="text1"/>
          <w:sz w:val="20"/>
          <w:szCs w:val="20"/>
          <w:lang w:val="en-US" w:eastAsia="en-US"/>
        </w:rPr>
        <w:t xml:space="preserve"> I was</w:t>
      </w:r>
      <w:r w:rsidRPr="5A5DA429" w:rsidR="2772450C">
        <w:rPr>
          <w:rFonts w:ascii="Arial" w:hAnsi="Arial" w:eastAsia="Arial" w:cs="Arial"/>
          <w:color w:val="000000" w:themeColor="text1"/>
          <w:sz w:val="20"/>
          <w:szCs w:val="20"/>
          <w:lang w:val="en-US" w:eastAsia="en-US"/>
        </w:rPr>
        <w:t xml:space="preserve"> in</w:t>
      </w:r>
      <w:r w:rsidRPr="5A5DA429">
        <w:rPr>
          <w:rFonts w:ascii="Arial" w:hAnsi="Arial" w:eastAsia="Arial" w:cs="Arial"/>
          <w:color w:val="000000" w:themeColor="text1"/>
          <w:sz w:val="20"/>
          <w:szCs w:val="20"/>
          <w:lang w:val="en-US" w:eastAsia="en-US"/>
        </w:rPr>
        <w:t xml:space="preserve"> the te</w:t>
      </w:r>
      <w:r w:rsidRPr="5A5DA429" w:rsidR="045E10CC">
        <w:rPr>
          <w:rFonts w:ascii="Arial" w:hAnsi="Arial" w:eastAsia="Arial" w:cs="Arial"/>
          <w:color w:val="000000" w:themeColor="text1"/>
          <w:sz w:val="20"/>
          <w:szCs w:val="20"/>
          <w:lang w:val="en-US" w:eastAsia="en-US"/>
        </w:rPr>
        <w:t>chnical</w:t>
      </w:r>
      <w:r w:rsidRPr="5A5DA429">
        <w:rPr>
          <w:rFonts w:ascii="Arial" w:hAnsi="Arial" w:eastAsia="Arial" w:cs="Arial"/>
          <w:color w:val="000000" w:themeColor="text1"/>
          <w:sz w:val="20"/>
          <w:szCs w:val="20"/>
          <w:lang w:val="en-US" w:eastAsia="en-US"/>
        </w:rPr>
        <w:t xml:space="preserve"> w</w:t>
      </w:r>
      <w:r w:rsidRPr="5A5DA429" w:rsidR="2AC1F212">
        <w:rPr>
          <w:rFonts w:ascii="Arial" w:hAnsi="Arial" w:eastAsia="Arial" w:cs="Arial"/>
          <w:color w:val="000000" w:themeColor="text1"/>
          <w:sz w:val="20"/>
          <w:szCs w:val="20"/>
          <w:lang w:val="en-US" w:eastAsia="en-US"/>
        </w:rPr>
        <w:t>riting</w:t>
      </w:r>
      <w:r w:rsidRPr="5A5DA429">
        <w:rPr>
          <w:rFonts w:ascii="Arial" w:hAnsi="Arial" w:eastAsia="Arial" w:cs="Arial"/>
          <w:color w:val="000000" w:themeColor="text1"/>
          <w:sz w:val="20"/>
          <w:szCs w:val="20"/>
          <w:lang w:val="en-US" w:eastAsia="en-US"/>
        </w:rPr>
        <w:t xml:space="preserve"> slash</w:t>
      </w:r>
      <w:r w:rsidRPr="5A5DA429" w:rsidR="42CAF98E">
        <w:rPr>
          <w:rFonts w:ascii="Arial" w:hAnsi="Arial" w:eastAsia="Arial" w:cs="Arial"/>
          <w:color w:val="000000" w:themeColor="text1"/>
          <w:sz w:val="20"/>
          <w:szCs w:val="20"/>
          <w:lang w:val="en-US" w:eastAsia="en-US"/>
        </w:rPr>
        <w:t xml:space="preserve"> editing</w:t>
      </w:r>
      <w:r w:rsidRPr="5A5DA429" w:rsidR="46E0F1C3">
        <w:rPr>
          <w:rFonts w:ascii="Arial" w:hAnsi="Arial" w:eastAsia="Arial" w:cs="Arial"/>
          <w:color w:val="000000" w:themeColor="text1"/>
          <w:sz w:val="20"/>
          <w:szCs w:val="20"/>
          <w:lang w:val="en-US" w:eastAsia="en-US"/>
        </w:rPr>
        <w:t xml:space="preserve"> field</w:t>
      </w:r>
      <w:r w:rsidRPr="5A5DA429">
        <w:rPr>
          <w:rFonts w:ascii="Arial" w:hAnsi="Arial" w:eastAsia="Arial" w:cs="Arial"/>
          <w:color w:val="000000" w:themeColor="text1"/>
          <w:sz w:val="20"/>
          <w:szCs w:val="20"/>
          <w:lang w:val="en-US" w:eastAsia="en-US"/>
        </w:rPr>
        <w:t xml:space="preserve"> fo</w:t>
      </w:r>
      <w:r w:rsidRPr="5A5DA429" w:rsidR="1193F6B4">
        <w:rPr>
          <w:rFonts w:ascii="Arial" w:hAnsi="Arial" w:eastAsia="Arial" w:cs="Arial"/>
          <w:color w:val="000000" w:themeColor="text1"/>
          <w:sz w:val="20"/>
          <w:szCs w:val="20"/>
          <w:lang w:val="en-US" w:eastAsia="en-US"/>
        </w:rPr>
        <w:t>r</w:t>
      </w:r>
      <w:r w:rsidRPr="5A5DA429" w:rsidR="068FEC2C">
        <w:rPr>
          <w:rFonts w:ascii="Arial" w:hAnsi="Arial" w:eastAsia="Arial" w:cs="Arial"/>
          <w:color w:val="000000" w:themeColor="text1"/>
          <w:sz w:val="20"/>
          <w:szCs w:val="20"/>
          <w:lang w:val="en-US" w:eastAsia="en-US"/>
        </w:rPr>
        <w:t>... for</w:t>
      </w:r>
      <w:r w:rsidRPr="5A5DA429" w:rsidR="1193F6B4">
        <w:rPr>
          <w:rFonts w:ascii="Arial" w:hAnsi="Arial" w:eastAsia="Arial" w:cs="Arial"/>
          <w:color w:val="000000" w:themeColor="text1"/>
          <w:sz w:val="20"/>
          <w:szCs w:val="20"/>
          <w:lang w:val="en-US" w:eastAsia="en-US"/>
        </w:rPr>
        <w:t xml:space="preserve"> t</w:t>
      </w:r>
      <w:r w:rsidRPr="5A5DA429">
        <w:rPr>
          <w:rFonts w:ascii="Arial" w:hAnsi="Arial" w:eastAsia="Arial" w:cs="Arial"/>
          <w:color w:val="000000" w:themeColor="text1"/>
          <w:sz w:val="20"/>
          <w:szCs w:val="20"/>
          <w:lang w:val="en-US" w:eastAsia="en-US"/>
        </w:rPr>
        <w:t>he 19 years</w:t>
      </w:r>
      <w:r w:rsidRPr="5A5DA429" w:rsidR="79C7CCD9">
        <w:rPr>
          <w:rFonts w:ascii="Arial" w:hAnsi="Arial" w:eastAsia="Arial" w:cs="Arial"/>
          <w:color w:val="000000" w:themeColor="text1"/>
          <w:sz w:val="20"/>
          <w:szCs w:val="20"/>
          <w:lang w:val="en-US" w:eastAsia="en-US"/>
        </w:rPr>
        <w:t>. Y</w:t>
      </w:r>
      <w:r w:rsidRPr="5A5DA429">
        <w:rPr>
          <w:rFonts w:ascii="Arial" w:hAnsi="Arial" w:eastAsia="Arial" w:cs="Arial"/>
          <w:color w:val="000000" w:themeColor="text1"/>
          <w:sz w:val="20"/>
          <w:szCs w:val="20"/>
          <w:lang w:val="en-US" w:eastAsia="en-US"/>
        </w:rPr>
        <w:t>eah</w:t>
      </w:r>
      <w:r w:rsidRPr="5A5DA429" w:rsidR="06592380">
        <w:rPr>
          <w:rFonts w:ascii="Arial" w:hAnsi="Arial" w:eastAsia="Arial" w:cs="Arial"/>
          <w:color w:val="000000" w:themeColor="text1"/>
          <w:sz w:val="20"/>
          <w:szCs w:val="20"/>
          <w:lang w:val="en-US" w:eastAsia="en-US"/>
        </w:rPr>
        <w:t xml:space="preserve">, off and </w:t>
      </w:r>
      <w:r w:rsidRPr="5A5DA429">
        <w:rPr>
          <w:rFonts w:ascii="Arial" w:hAnsi="Arial" w:eastAsia="Arial" w:cs="Arial"/>
          <w:color w:val="000000" w:themeColor="text1"/>
          <w:sz w:val="20"/>
          <w:szCs w:val="20"/>
          <w:lang w:val="en-US" w:eastAsia="en-US"/>
        </w:rPr>
        <w:t>on. So yeah</w:t>
      </w:r>
      <w:r w:rsidRPr="5A5DA429" w:rsidR="66172A3D">
        <w:rPr>
          <w:rFonts w:ascii="Arial" w:hAnsi="Arial" w:eastAsia="Arial" w:cs="Arial"/>
          <w:color w:val="000000" w:themeColor="text1"/>
          <w:sz w:val="20"/>
          <w:szCs w:val="20"/>
          <w:lang w:val="en-US" w:eastAsia="en-US"/>
        </w:rPr>
        <w:t>,</w:t>
      </w:r>
      <w:r w:rsidRPr="5A5DA429" w:rsidR="0963D2BB">
        <w:rPr>
          <w:rFonts w:ascii="Arial" w:hAnsi="Arial" w:eastAsia="Arial" w:cs="Arial"/>
          <w:color w:val="000000" w:themeColor="text1"/>
          <w:sz w:val="20"/>
          <w:szCs w:val="20"/>
          <w:lang w:val="en-US" w:eastAsia="en-US"/>
        </w:rPr>
        <w:t xml:space="preserve"> I </w:t>
      </w:r>
      <w:r w:rsidRPr="5A5DA429">
        <w:rPr>
          <w:rFonts w:ascii="Arial" w:hAnsi="Arial" w:eastAsia="Arial" w:cs="Arial"/>
          <w:color w:val="000000" w:themeColor="text1"/>
          <w:sz w:val="20"/>
          <w:szCs w:val="20"/>
          <w:lang w:val="en-US" w:eastAsia="en-US"/>
        </w:rPr>
        <w:t>went from different projects and got</w:t>
      </w:r>
      <w:r w:rsidRPr="5A5DA429" w:rsidR="625DE645">
        <w:rPr>
          <w:rFonts w:ascii="Arial" w:hAnsi="Arial" w:eastAsia="Arial" w:cs="Arial"/>
          <w:color w:val="000000" w:themeColor="text1"/>
          <w:sz w:val="20"/>
          <w:szCs w:val="20"/>
          <w:lang w:val="en-US" w:eastAsia="en-US"/>
        </w:rPr>
        <w:t xml:space="preserve"> to </w:t>
      </w:r>
      <w:r w:rsidRPr="5A5DA429">
        <w:rPr>
          <w:rFonts w:ascii="Arial" w:hAnsi="Arial" w:eastAsia="Arial" w:cs="Arial"/>
          <w:color w:val="000000" w:themeColor="text1"/>
          <w:sz w:val="20"/>
          <w:szCs w:val="20"/>
          <w:lang w:val="en-US" w:eastAsia="en-US"/>
        </w:rPr>
        <w:t xml:space="preserve">work </w:t>
      </w:r>
      <w:r w:rsidRPr="5A5DA429" w:rsidR="30C4A025">
        <w:rPr>
          <w:rFonts w:ascii="Arial" w:hAnsi="Arial" w:eastAsia="Arial" w:cs="Arial"/>
          <w:color w:val="000000" w:themeColor="text1"/>
          <w:sz w:val="20"/>
          <w:szCs w:val="20"/>
          <w:lang w:val="en-US" w:eastAsia="en-US"/>
        </w:rPr>
        <w:t xml:space="preserve">with a lot of people, </w:t>
      </w:r>
      <w:r w:rsidRPr="5A5DA429">
        <w:rPr>
          <w:rFonts w:ascii="Arial" w:hAnsi="Arial" w:eastAsia="Arial" w:cs="Arial"/>
          <w:color w:val="000000" w:themeColor="text1"/>
          <w:sz w:val="20"/>
          <w:szCs w:val="20"/>
          <w:lang w:val="en-US" w:eastAsia="en-US"/>
        </w:rPr>
        <w:t>which was another some</w:t>
      </w:r>
      <w:r w:rsidRPr="5A5DA429" w:rsidR="5DFB9222">
        <w:rPr>
          <w:rFonts w:ascii="Arial" w:hAnsi="Arial" w:eastAsia="Arial" w:cs="Arial"/>
          <w:color w:val="000000" w:themeColor="text1"/>
          <w:sz w:val="20"/>
          <w:szCs w:val="20"/>
          <w:lang w:val="en-US" w:eastAsia="en-US"/>
        </w:rPr>
        <w:t>what -</w:t>
      </w:r>
      <w:r w:rsidRPr="5A5DA429">
        <w:rPr>
          <w:rFonts w:ascii="Arial" w:hAnsi="Arial" w:eastAsia="Arial" w:cs="Arial"/>
          <w:color w:val="000000" w:themeColor="text1"/>
          <w:sz w:val="20"/>
          <w:szCs w:val="20"/>
          <w:lang w:val="en-US" w:eastAsia="en-US"/>
        </w:rPr>
        <w:t xml:space="preserve"> </w:t>
      </w:r>
      <w:r w:rsidRPr="5A5DA429" w:rsidR="7711E31F">
        <w:rPr>
          <w:rFonts w:ascii="Arial" w:hAnsi="Arial" w:eastAsia="Arial" w:cs="Arial"/>
          <w:color w:val="000000" w:themeColor="text1"/>
          <w:sz w:val="20"/>
          <w:szCs w:val="20"/>
          <w:lang w:val="en-US" w:eastAsia="en-US"/>
        </w:rPr>
        <w:t>w</w:t>
      </w:r>
      <w:r w:rsidRPr="5A5DA429">
        <w:rPr>
          <w:rFonts w:ascii="Arial" w:hAnsi="Arial" w:eastAsia="Arial" w:cs="Arial"/>
          <w:color w:val="000000" w:themeColor="text1"/>
          <w:sz w:val="20"/>
          <w:szCs w:val="20"/>
          <w:lang w:val="en-US" w:eastAsia="en-US"/>
        </w:rPr>
        <w:t>ell, I tend to try to draw the best</w:t>
      </w:r>
      <w:r w:rsidRPr="5A5DA429" w:rsidR="5C0DF306">
        <w:rPr>
          <w:rFonts w:ascii="Arial" w:hAnsi="Arial" w:eastAsia="Arial" w:cs="Arial"/>
          <w:color w:val="000000" w:themeColor="text1"/>
          <w:sz w:val="20"/>
          <w:szCs w:val="20"/>
          <w:lang w:val="en-US" w:eastAsia="en-US"/>
        </w:rPr>
        <w:t xml:space="preserve"> l</w:t>
      </w:r>
      <w:r w:rsidRPr="5A5DA429">
        <w:rPr>
          <w:rFonts w:ascii="Arial" w:hAnsi="Arial" w:eastAsia="Arial" w:cs="Arial"/>
          <w:color w:val="000000" w:themeColor="text1"/>
          <w:sz w:val="20"/>
          <w:szCs w:val="20"/>
          <w:lang w:val="en-US" w:eastAsia="en-US"/>
        </w:rPr>
        <w:t>essons learned from any experience, whether it be perceived as negative or positive</w:t>
      </w:r>
      <w:r w:rsidRPr="5A5DA429" w:rsidR="66BF1A8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so getting to work with </w:t>
      </w:r>
      <w:r w:rsidRPr="5A5DA429" w:rsidR="0724414C">
        <w:rPr>
          <w:rFonts w:ascii="Arial" w:hAnsi="Arial" w:eastAsia="Arial" w:cs="Arial"/>
          <w:color w:val="000000" w:themeColor="text1"/>
          <w:sz w:val="20"/>
          <w:szCs w:val="20"/>
          <w:lang w:val="en-US" w:eastAsia="en-US"/>
        </w:rPr>
        <w:t xml:space="preserve">a lot of </w:t>
      </w:r>
      <w:r w:rsidRPr="5A5DA429">
        <w:rPr>
          <w:rFonts w:ascii="Arial" w:hAnsi="Arial" w:eastAsia="Arial" w:cs="Arial"/>
          <w:color w:val="000000" w:themeColor="text1"/>
          <w:sz w:val="20"/>
          <w:szCs w:val="20"/>
          <w:lang w:val="en-US" w:eastAsia="en-US"/>
        </w:rPr>
        <w:t xml:space="preserve">different people </w:t>
      </w:r>
      <w:r w:rsidRPr="5A5DA429" w:rsidR="1639E0F0">
        <w:rPr>
          <w:rFonts w:ascii="Arial" w:hAnsi="Arial" w:eastAsia="Arial" w:cs="Arial"/>
          <w:color w:val="000000" w:themeColor="text1"/>
          <w:sz w:val="20"/>
          <w:szCs w:val="20"/>
          <w:lang w:val="en-US" w:eastAsia="en-US"/>
        </w:rPr>
        <w:t>helped me</w:t>
      </w:r>
      <w:r w:rsidRPr="5A5DA429">
        <w:rPr>
          <w:rFonts w:ascii="Arial" w:hAnsi="Arial" w:eastAsia="Arial" w:cs="Arial"/>
          <w:color w:val="000000" w:themeColor="text1"/>
          <w:sz w:val="20"/>
          <w:szCs w:val="20"/>
          <w:lang w:val="en-US" w:eastAsia="en-US"/>
        </w:rPr>
        <w:t xml:space="preserve"> learn different communication styles, or at least</w:t>
      </w:r>
      <w:r w:rsidRPr="5A5DA429" w:rsidR="511BC812">
        <w:rPr>
          <w:rFonts w:ascii="Arial" w:hAnsi="Arial" w:eastAsia="Arial" w:cs="Arial"/>
          <w:color w:val="000000" w:themeColor="text1"/>
          <w:sz w:val="20"/>
          <w:szCs w:val="20"/>
          <w:lang w:val="en-US" w:eastAsia="en-US"/>
        </w:rPr>
        <w:t xml:space="preserve"> be familiar with them and prepare for them. </w:t>
      </w:r>
      <w:r w:rsidRPr="5A5DA429">
        <w:rPr>
          <w:rFonts w:ascii="Arial" w:hAnsi="Arial" w:eastAsia="Arial" w:cs="Arial"/>
          <w:color w:val="000000" w:themeColor="text1"/>
          <w:sz w:val="20"/>
          <w:szCs w:val="20"/>
          <w:lang w:val="en-US" w:eastAsia="en-US"/>
        </w:rPr>
        <w:t>And so yeah</w:t>
      </w:r>
      <w:r w:rsidRPr="5A5DA429" w:rsidR="040E820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there's no</w:t>
      </w:r>
      <w:r w:rsidRPr="5A5DA429" w:rsidR="50EC75A1">
        <w:rPr>
          <w:rFonts w:ascii="Arial" w:hAnsi="Arial" w:eastAsia="Arial" w:cs="Arial"/>
          <w:color w:val="000000" w:themeColor="text1"/>
          <w:sz w:val="20"/>
          <w:szCs w:val="20"/>
          <w:highlight w:val="yellow"/>
          <w:lang w:val="en-US" w:eastAsia="en-US"/>
        </w:rPr>
        <w:t xml:space="preserve"> (…)</w:t>
      </w:r>
      <w:r w:rsidRPr="5A5DA429">
        <w:rPr>
          <w:rFonts w:ascii="Arial" w:hAnsi="Arial" w:eastAsia="Arial" w:cs="Arial"/>
          <w:color w:val="000000" w:themeColor="text1"/>
          <w:sz w:val="20"/>
          <w:szCs w:val="20"/>
          <w:lang w:val="en-US" w:eastAsia="en-US"/>
        </w:rPr>
        <w:t xml:space="preserve"> </w:t>
      </w:r>
      <w:r w:rsidRPr="5A5DA429" w:rsidR="0A75186C">
        <w:rPr>
          <w:rFonts w:ascii="Arial" w:hAnsi="Arial" w:eastAsia="Arial" w:cs="Arial"/>
          <w:color w:val="000000" w:themeColor="text1"/>
          <w:sz w:val="20"/>
          <w:szCs w:val="20"/>
          <w:lang w:val="en-US" w:eastAsia="en-US"/>
        </w:rPr>
        <w:t xml:space="preserve">work with that. </w:t>
      </w:r>
      <w:r w:rsidRPr="5A5DA429">
        <w:rPr>
          <w:rFonts w:ascii="Arial" w:hAnsi="Arial" w:eastAsia="Arial" w:cs="Arial"/>
          <w:color w:val="000000" w:themeColor="text1"/>
          <w:sz w:val="20"/>
          <w:szCs w:val="20"/>
          <w:lang w:val="en-US" w:eastAsia="en-US"/>
        </w:rPr>
        <w:t>The positive side</w:t>
      </w:r>
      <w:r w:rsidRPr="5A5DA429" w:rsidR="7BE852A3">
        <w:rPr>
          <w:rFonts w:ascii="Arial" w:hAnsi="Arial" w:eastAsia="Arial" w:cs="Arial"/>
          <w:color w:val="000000" w:themeColor="text1"/>
          <w:sz w:val="20"/>
          <w:szCs w:val="20"/>
          <w:lang w:val="en-US" w:eastAsia="en-US"/>
        </w:rPr>
        <w:t>, what I liked, w</w:t>
      </w:r>
      <w:r w:rsidRPr="5A5DA429">
        <w:rPr>
          <w:rFonts w:ascii="Arial" w:hAnsi="Arial" w:eastAsia="Arial" w:cs="Arial"/>
          <w:color w:val="000000" w:themeColor="text1"/>
          <w:sz w:val="20"/>
          <w:szCs w:val="20"/>
          <w:lang w:val="en-US" w:eastAsia="en-US"/>
        </w:rPr>
        <w:t>as the completion when especially at</w:t>
      </w:r>
      <w:r w:rsidRPr="5A5DA429" w:rsidR="761085AA">
        <w:rPr>
          <w:rFonts w:ascii="Arial" w:hAnsi="Arial" w:eastAsia="Arial" w:cs="Arial"/>
          <w:color w:val="000000" w:themeColor="text1"/>
          <w:sz w:val="20"/>
          <w:szCs w:val="20"/>
          <w:lang w:val="en-US" w:eastAsia="en-US"/>
        </w:rPr>
        <w:t xml:space="preserve"> um -</w:t>
      </w:r>
      <w:r w:rsidRPr="5A5DA429">
        <w:rPr>
          <w:rFonts w:ascii="Arial" w:hAnsi="Arial" w:eastAsia="Arial" w:cs="Arial"/>
          <w:color w:val="000000" w:themeColor="text1"/>
          <w:sz w:val="20"/>
          <w:szCs w:val="20"/>
          <w:lang w:val="en-US" w:eastAsia="en-US"/>
        </w:rPr>
        <w:t xml:space="preserve"> I work</w:t>
      </w:r>
      <w:r w:rsidRPr="5A5DA429" w:rsidR="1400CB4C">
        <w:rPr>
          <w:rFonts w:ascii="Arial" w:hAnsi="Arial" w:eastAsia="Arial" w:cs="Arial"/>
          <w:color w:val="000000" w:themeColor="text1"/>
          <w:sz w:val="20"/>
          <w:szCs w:val="20"/>
          <w:lang w:val="en-US" w:eastAsia="en-US"/>
        </w:rPr>
        <w:t>ed</w:t>
      </w:r>
      <w:r w:rsidRPr="5A5DA429">
        <w:rPr>
          <w:rFonts w:ascii="Arial" w:hAnsi="Arial" w:eastAsia="Arial" w:cs="Arial"/>
          <w:color w:val="000000" w:themeColor="text1"/>
          <w:sz w:val="20"/>
          <w:szCs w:val="20"/>
          <w:lang w:val="en-US" w:eastAsia="en-US"/>
        </w:rPr>
        <w:t xml:space="preserve"> for </w:t>
      </w:r>
      <w:r w:rsidRPr="5A5DA429" w:rsidR="473340E6">
        <w:rPr>
          <w:rFonts w:ascii="Arial" w:hAnsi="Arial" w:eastAsia="Arial" w:cs="Arial"/>
          <w:color w:val="000000" w:themeColor="text1"/>
          <w:sz w:val="20"/>
          <w:szCs w:val="20"/>
          <w:lang w:val="en-US" w:eastAsia="en-US"/>
        </w:rPr>
        <w:t>AT</w:t>
      </w:r>
      <w:r w:rsidRPr="5A5DA429">
        <w:rPr>
          <w:rFonts w:ascii="Arial" w:hAnsi="Arial" w:eastAsia="Arial" w:cs="Arial"/>
          <w:color w:val="000000" w:themeColor="text1"/>
          <w:sz w:val="20"/>
          <w:szCs w:val="20"/>
          <w:lang w:val="en-US" w:eastAsia="en-US"/>
        </w:rPr>
        <w:t>&amp;</w:t>
      </w:r>
      <w:r w:rsidRPr="5A5DA429" w:rsidR="3A97CF1E">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 for </w:t>
      </w:r>
      <w:r w:rsidRPr="5A5DA429" w:rsidR="43A047F5">
        <w:rPr>
          <w:rFonts w:ascii="Arial" w:hAnsi="Arial" w:eastAsia="Arial" w:cs="Arial"/>
          <w:color w:val="000000" w:themeColor="text1"/>
          <w:sz w:val="20"/>
          <w:szCs w:val="20"/>
          <w:highlight w:val="yellow"/>
          <w:lang w:val="en-US" w:eastAsia="en-US"/>
        </w:rPr>
        <w:t>a stint about um...</w:t>
      </w:r>
      <w:r w:rsidRPr="5A5DA429">
        <w:rPr>
          <w:rFonts w:ascii="Arial" w:hAnsi="Arial" w:eastAsia="Arial" w:cs="Arial"/>
          <w:color w:val="000000" w:themeColor="text1"/>
          <w:sz w:val="20"/>
          <w:szCs w:val="20"/>
          <w:lang w:val="en-US" w:eastAsia="en-US"/>
        </w:rPr>
        <w:t xml:space="preserve"> primarily in the</w:t>
      </w:r>
      <w:r w:rsidRPr="5A5DA429" w:rsidR="34B56ADC">
        <w:rPr>
          <w:rFonts w:ascii="Arial" w:hAnsi="Arial" w:eastAsia="Arial" w:cs="Arial"/>
          <w:color w:val="000000" w:themeColor="text1"/>
          <w:sz w:val="20"/>
          <w:szCs w:val="20"/>
          <w:lang w:val="en-US" w:eastAsia="en-US"/>
        </w:rPr>
        <w:t xml:space="preserve"> p</w:t>
      </w:r>
      <w:r w:rsidRPr="5A5DA429">
        <w:rPr>
          <w:rFonts w:ascii="Arial" w:hAnsi="Arial" w:eastAsia="Arial" w:cs="Arial"/>
          <w:color w:val="000000" w:themeColor="text1"/>
          <w:sz w:val="20"/>
          <w:szCs w:val="20"/>
          <w:lang w:val="en-US" w:eastAsia="en-US"/>
        </w:rPr>
        <w:t>roposal department which is</w:t>
      </w:r>
      <w:r w:rsidRPr="5A5DA429" w:rsidR="60AABF03">
        <w:rPr>
          <w:rFonts w:ascii="Arial" w:hAnsi="Arial" w:eastAsia="Arial" w:cs="Arial"/>
          <w:color w:val="000000" w:themeColor="text1"/>
          <w:sz w:val="20"/>
          <w:szCs w:val="20"/>
          <w:lang w:val="en-US" w:eastAsia="en-US"/>
        </w:rPr>
        <w:t xml:space="preserve"> probably the </w:t>
      </w:r>
      <w:r w:rsidRPr="5A5DA429">
        <w:rPr>
          <w:rFonts w:ascii="Arial" w:hAnsi="Arial" w:eastAsia="Arial" w:cs="Arial"/>
          <w:color w:val="000000" w:themeColor="text1"/>
          <w:sz w:val="20"/>
          <w:szCs w:val="20"/>
          <w:lang w:val="en-US" w:eastAsia="en-US"/>
        </w:rPr>
        <w:t xml:space="preserve">most challenging but also in a way, the most rewarding. Because </w:t>
      </w:r>
      <w:r w:rsidRPr="5A5DA429" w:rsidR="1D7ADA77">
        <w:rPr>
          <w:rFonts w:ascii="Arial" w:hAnsi="Arial" w:eastAsia="Arial" w:cs="Arial"/>
          <w:color w:val="000000" w:themeColor="text1"/>
          <w:sz w:val="20"/>
          <w:szCs w:val="20"/>
          <w:lang w:val="en-US" w:eastAsia="en-US"/>
        </w:rPr>
        <w:t>there</w:t>
      </w:r>
      <w:r w:rsidRPr="5A5DA429">
        <w:rPr>
          <w:rFonts w:ascii="Arial" w:hAnsi="Arial" w:eastAsia="Arial" w:cs="Arial"/>
          <w:color w:val="000000" w:themeColor="text1"/>
          <w:sz w:val="20"/>
          <w:szCs w:val="20"/>
          <w:lang w:val="en-US" w:eastAsia="en-US"/>
        </w:rPr>
        <w:t xml:space="preserve"> was so much </w:t>
      </w:r>
      <w:r w:rsidRPr="5A5DA429" w:rsidR="40CDB713">
        <w:rPr>
          <w:rFonts w:ascii="Arial" w:hAnsi="Arial" w:eastAsia="Arial" w:cs="Arial"/>
          <w:color w:val="000000" w:themeColor="text1"/>
          <w:sz w:val="20"/>
          <w:szCs w:val="20"/>
          <w:lang w:val="en-US" w:eastAsia="en-US"/>
        </w:rPr>
        <w:t xml:space="preserve">to </w:t>
      </w:r>
      <w:r w:rsidRPr="5A5DA429">
        <w:rPr>
          <w:rFonts w:ascii="Arial" w:hAnsi="Arial" w:eastAsia="Arial" w:cs="Arial"/>
          <w:color w:val="000000" w:themeColor="text1"/>
          <w:sz w:val="20"/>
          <w:szCs w:val="20"/>
          <w:lang w:val="en-US" w:eastAsia="en-US"/>
        </w:rPr>
        <w:t xml:space="preserve">be done and </w:t>
      </w:r>
      <w:r w:rsidRPr="5A5DA429" w:rsidR="4C462C42">
        <w:rPr>
          <w:rFonts w:ascii="Arial" w:hAnsi="Arial" w:eastAsia="Arial" w:cs="Arial"/>
          <w:color w:val="000000" w:themeColor="text1"/>
          <w:sz w:val="20"/>
          <w:szCs w:val="20"/>
          <w:lang w:val="en-US" w:eastAsia="en-US"/>
        </w:rPr>
        <w:t>there</w:t>
      </w:r>
      <w:r w:rsidRPr="5A5DA429" w:rsidR="3593532B">
        <w:rPr>
          <w:rFonts w:ascii="Arial" w:hAnsi="Arial" w:eastAsia="Arial" w:cs="Arial"/>
          <w:color w:val="000000" w:themeColor="text1"/>
          <w:sz w:val="20"/>
          <w:szCs w:val="20"/>
          <w:lang w:val="en-US" w:eastAsia="en-US"/>
        </w:rPr>
        <w:t xml:space="preserve"> was</w:t>
      </w:r>
      <w:r w:rsidRPr="5A5DA429">
        <w:rPr>
          <w:rFonts w:ascii="Arial" w:hAnsi="Arial" w:eastAsia="Arial" w:cs="Arial"/>
          <w:color w:val="000000" w:themeColor="text1"/>
          <w:sz w:val="20"/>
          <w:szCs w:val="20"/>
          <w:lang w:val="en-US" w:eastAsia="en-US"/>
        </w:rPr>
        <w:t xml:space="preserve"> some </w:t>
      </w:r>
      <w:r w:rsidRPr="5A5DA429" w:rsidR="6B8CBA80">
        <w:rPr>
          <w:rFonts w:ascii="Arial" w:hAnsi="Arial" w:eastAsia="Arial" w:cs="Arial"/>
          <w:color w:val="000000" w:themeColor="text1"/>
          <w:sz w:val="20"/>
          <w:szCs w:val="20"/>
          <w:lang w:val="en-US" w:eastAsia="en-US"/>
        </w:rPr>
        <w:t>pettiness</w:t>
      </w:r>
      <w:r w:rsidRPr="5A5DA429">
        <w:rPr>
          <w:rFonts w:ascii="Arial" w:hAnsi="Arial" w:eastAsia="Arial" w:cs="Arial"/>
          <w:color w:val="000000" w:themeColor="text1"/>
          <w:sz w:val="20"/>
          <w:szCs w:val="20"/>
          <w:lang w:val="en-US" w:eastAsia="en-US"/>
        </w:rPr>
        <w:t xml:space="preserve"> </w:t>
      </w:r>
      <w:r w:rsidRPr="5A5DA429" w:rsidR="1F26E157">
        <w:rPr>
          <w:rFonts w:ascii="Arial" w:hAnsi="Arial" w:eastAsia="Arial" w:cs="Arial"/>
          <w:color w:val="000000" w:themeColor="text1"/>
          <w:sz w:val="20"/>
          <w:szCs w:val="20"/>
          <w:lang w:val="en-US" w:eastAsia="en-US"/>
        </w:rPr>
        <w:t>from some people, some of my coworkers</w:t>
      </w:r>
      <w:r w:rsidRPr="5A5DA429">
        <w:rPr>
          <w:rFonts w:ascii="Arial" w:hAnsi="Arial" w:eastAsia="Arial" w:cs="Arial"/>
          <w:color w:val="000000" w:themeColor="text1"/>
          <w:sz w:val="20"/>
          <w:szCs w:val="20"/>
          <w:lang w:val="en-US" w:eastAsia="en-US"/>
        </w:rPr>
        <w:t xml:space="preserve"> but I was able to</w:t>
      </w:r>
      <w:r w:rsidRPr="5A5DA429" w:rsidR="1F4FA435">
        <w:rPr>
          <w:rFonts w:ascii="Arial" w:hAnsi="Arial" w:eastAsia="Arial" w:cs="Arial"/>
          <w:color w:val="000000" w:themeColor="text1"/>
          <w:sz w:val="20"/>
          <w:szCs w:val="20"/>
          <w:lang w:val="en-US" w:eastAsia="en-US"/>
        </w:rPr>
        <w:t xml:space="preserve"> - </w:t>
      </w:r>
      <w:r w:rsidRPr="5A5DA429">
        <w:rPr>
          <w:rFonts w:ascii="Arial" w:hAnsi="Arial" w:eastAsia="Arial" w:cs="Arial"/>
          <w:color w:val="000000" w:themeColor="text1"/>
          <w:sz w:val="20"/>
          <w:szCs w:val="20"/>
          <w:lang w:val="en-US" w:eastAsia="en-US"/>
        </w:rPr>
        <w:t xml:space="preserve"> I was working on projects that directly</w:t>
      </w:r>
      <w:r w:rsidRPr="5A5DA429" w:rsidR="22809C66">
        <w:rPr>
          <w:rFonts w:ascii="Arial" w:hAnsi="Arial" w:eastAsia="Arial" w:cs="Arial"/>
          <w:color w:val="000000" w:themeColor="text1"/>
          <w:sz w:val="20"/>
          <w:szCs w:val="20"/>
          <w:lang w:val="en-US" w:eastAsia="en-US"/>
        </w:rPr>
        <w:t xml:space="preserve"> added to</w:t>
      </w:r>
      <w:r w:rsidRPr="5A5DA429">
        <w:rPr>
          <w:rFonts w:ascii="Arial" w:hAnsi="Arial" w:eastAsia="Arial" w:cs="Arial"/>
          <w:color w:val="000000" w:themeColor="text1"/>
          <w:sz w:val="20"/>
          <w:szCs w:val="20"/>
          <w:lang w:val="en-US" w:eastAsia="en-US"/>
        </w:rPr>
        <w:t xml:space="preserve"> people's longevity at that company </w:t>
      </w:r>
      <w:r w:rsidRPr="5A5DA429" w:rsidR="7869AB46">
        <w:rPr>
          <w:rFonts w:ascii="Arial" w:hAnsi="Arial" w:eastAsia="Arial" w:cs="Arial"/>
          <w:color w:val="000000" w:themeColor="text1"/>
          <w:sz w:val="20"/>
          <w:szCs w:val="20"/>
          <w:lang w:val="en-US" w:eastAsia="en-US"/>
        </w:rPr>
        <w:t>because</w:t>
      </w:r>
      <w:r w:rsidRPr="5A5DA429">
        <w:rPr>
          <w:rFonts w:ascii="Arial" w:hAnsi="Arial" w:eastAsia="Arial" w:cs="Arial"/>
          <w:color w:val="000000" w:themeColor="text1"/>
          <w:sz w:val="20"/>
          <w:szCs w:val="20"/>
          <w:lang w:val="en-US" w:eastAsia="en-US"/>
        </w:rPr>
        <w:t xml:space="preserve"> I was working on proposals that would bring</w:t>
      </w:r>
      <w:r w:rsidRPr="5A5DA429" w:rsidR="56A4E117">
        <w:rPr>
          <w:rFonts w:ascii="Arial" w:hAnsi="Arial" w:eastAsia="Arial" w:cs="Arial"/>
          <w:color w:val="000000" w:themeColor="text1"/>
          <w:sz w:val="20"/>
          <w:szCs w:val="20"/>
          <w:lang w:val="en-US" w:eastAsia="en-US"/>
        </w:rPr>
        <w:t xml:space="preserve"> in</w:t>
      </w:r>
      <w:r w:rsidRPr="5A5DA429">
        <w:rPr>
          <w:rFonts w:ascii="Arial" w:hAnsi="Arial" w:eastAsia="Arial" w:cs="Arial"/>
          <w:color w:val="000000" w:themeColor="text1"/>
          <w:sz w:val="20"/>
          <w:szCs w:val="20"/>
          <w:lang w:val="en-US" w:eastAsia="en-US"/>
        </w:rPr>
        <w:t xml:space="preserve"> new business</w:t>
      </w:r>
      <w:r w:rsidRPr="5A5DA429" w:rsidR="7EA216C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for people's budgets, and so they were </w:t>
      </w:r>
      <w:r w:rsidRPr="5A5DA429" w:rsidR="65037D5D">
        <w:rPr>
          <w:rFonts w:ascii="Arial" w:hAnsi="Arial" w:eastAsia="Arial" w:cs="Arial"/>
          <w:color w:val="000000" w:themeColor="text1"/>
          <w:sz w:val="20"/>
          <w:szCs w:val="20"/>
          <w:highlight w:val="yellow"/>
          <w:lang w:val="en-US" w:eastAsia="en-US"/>
        </w:rPr>
        <w:t>able to repay</w:t>
      </w:r>
      <w:r w:rsidRPr="5A5DA429">
        <w:rPr>
          <w:rFonts w:ascii="Arial" w:hAnsi="Arial" w:eastAsia="Arial" w:cs="Arial"/>
          <w:color w:val="000000" w:themeColor="text1"/>
          <w:sz w:val="20"/>
          <w:szCs w:val="20"/>
          <w:highlight w:val="yellow"/>
          <w:lang w:val="en-US" w:eastAsia="en-US"/>
        </w:rPr>
        <w:t xml:space="preserve"> </w:t>
      </w:r>
      <w:r w:rsidRPr="5A5DA429" w:rsidR="65037D5D">
        <w:rPr>
          <w:rFonts w:ascii="Arial" w:hAnsi="Arial" w:eastAsia="Arial" w:cs="Arial"/>
          <w:color w:val="000000" w:themeColor="text1"/>
          <w:sz w:val="20"/>
          <w:szCs w:val="20"/>
          <w:highlight w:val="yellow"/>
          <w:lang w:val="en-US" w:eastAsia="en-US"/>
        </w:rPr>
        <w:t>pro</w:t>
      </w:r>
      <w:r w:rsidRPr="5A5DA429">
        <w:rPr>
          <w:rFonts w:ascii="Arial" w:hAnsi="Arial" w:eastAsia="Arial" w:cs="Arial"/>
          <w:color w:val="000000" w:themeColor="text1"/>
          <w:sz w:val="20"/>
          <w:szCs w:val="20"/>
          <w:highlight w:val="yellow"/>
          <w:lang w:val="en-US" w:eastAsia="en-US"/>
        </w:rPr>
        <w:t>gramm</w:t>
      </w:r>
      <w:r w:rsidRPr="5A5DA429" w:rsidR="43296041">
        <w:rPr>
          <w:rFonts w:ascii="Arial" w:hAnsi="Arial" w:eastAsia="Arial" w:cs="Arial"/>
          <w:color w:val="000000" w:themeColor="text1"/>
          <w:sz w:val="20"/>
          <w:szCs w:val="20"/>
          <w:highlight w:val="yellow"/>
          <w:lang w:val="en-US" w:eastAsia="en-US"/>
        </w:rPr>
        <w:t>e</w:t>
      </w:r>
      <w:r w:rsidRPr="5A5DA429">
        <w:rPr>
          <w:rFonts w:ascii="Arial" w:hAnsi="Arial" w:eastAsia="Arial" w:cs="Arial"/>
          <w:color w:val="000000" w:themeColor="text1"/>
          <w:sz w:val="20"/>
          <w:szCs w:val="20"/>
          <w:highlight w:val="yellow"/>
          <w:lang w:val="en-US" w:eastAsia="en-US"/>
        </w:rPr>
        <w:t>rs to come on</w:t>
      </w:r>
      <w:r w:rsidRPr="5A5DA429" w:rsidR="14A2FA0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so th</w:t>
      </w:r>
      <w:r w:rsidRPr="5A5DA429" w:rsidR="6575495F">
        <w:rPr>
          <w:rFonts w:ascii="Arial" w:hAnsi="Arial" w:eastAsia="Arial" w:cs="Arial"/>
          <w:color w:val="000000" w:themeColor="text1"/>
          <w:sz w:val="20"/>
          <w:szCs w:val="20"/>
          <w:lang w:val="en-US" w:eastAsia="en-US"/>
        </w:rPr>
        <w:t>at was</w:t>
      </w:r>
      <w:r w:rsidRPr="5A5DA429">
        <w:rPr>
          <w:rFonts w:ascii="Arial" w:hAnsi="Arial" w:eastAsia="Arial" w:cs="Arial"/>
          <w:color w:val="000000" w:themeColor="text1"/>
          <w:sz w:val="20"/>
          <w:szCs w:val="20"/>
          <w:lang w:val="en-US" w:eastAsia="en-US"/>
        </w:rPr>
        <w:t xml:space="preserve"> very directly helpful to</w:t>
      </w:r>
      <w:r w:rsidRPr="5A5DA429" w:rsidR="34183A01">
        <w:rPr>
          <w:rFonts w:ascii="Arial" w:hAnsi="Arial" w:eastAsia="Arial" w:cs="Arial"/>
          <w:color w:val="000000" w:themeColor="text1"/>
          <w:sz w:val="20"/>
          <w:szCs w:val="20"/>
          <w:lang w:val="en-US" w:eastAsia="en-US"/>
        </w:rPr>
        <w:t xml:space="preserve"> maintain</w:t>
      </w:r>
      <w:r w:rsidRPr="5A5DA429">
        <w:rPr>
          <w:rFonts w:ascii="Arial" w:hAnsi="Arial" w:eastAsia="Arial" w:cs="Arial"/>
          <w:color w:val="000000" w:themeColor="text1"/>
          <w:sz w:val="20"/>
          <w:szCs w:val="20"/>
          <w:lang w:val="en-US" w:eastAsia="en-US"/>
        </w:rPr>
        <w:t xml:space="preserve"> people's employment</w:t>
      </w:r>
      <w:r w:rsidRPr="5A5DA429" w:rsidR="60C1E970">
        <w:rPr>
          <w:rFonts w:ascii="Arial" w:hAnsi="Arial" w:eastAsia="Arial" w:cs="Arial"/>
          <w:color w:val="000000" w:themeColor="text1"/>
          <w:sz w:val="20"/>
          <w:szCs w:val="20"/>
          <w:lang w:val="en-US" w:eastAsia="en-US"/>
        </w:rPr>
        <w:t>. So</w:t>
      </w:r>
      <w:r w:rsidRPr="5A5DA429" w:rsidR="70A41A70">
        <w:rPr>
          <w:rFonts w:ascii="Arial" w:hAnsi="Arial" w:eastAsia="Arial" w:cs="Arial"/>
          <w:color w:val="000000" w:themeColor="text1"/>
          <w:sz w:val="20"/>
          <w:szCs w:val="20"/>
          <w:lang w:val="en-US" w:eastAsia="en-US"/>
        </w:rPr>
        <w:t>,</w:t>
      </w:r>
      <w:r w:rsidRPr="5A5DA429" w:rsidR="60C1E970">
        <w:rPr>
          <w:rFonts w:ascii="Arial" w:hAnsi="Arial" w:eastAsia="Arial" w:cs="Arial"/>
          <w:color w:val="000000" w:themeColor="text1"/>
          <w:sz w:val="20"/>
          <w:szCs w:val="20"/>
          <w:lang w:val="en-US" w:eastAsia="en-US"/>
        </w:rPr>
        <w:t xml:space="preserve"> I</w:t>
      </w:r>
      <w:r w:rsidRPr="5A5DA429">
        <w:rPr>
          <w:rFonts w:ascii="Arial" w:hAnsi="Arial" w:eastAsia="Arial" w:cs="Arial"/>
          <w:color w:val="000000" w:themeColor="text1"/>
          <w:sz w:val="20"/>
          <w:szCs w:val="20"/>
          <w:lang w:val="en-US" w:eastAsia="en-US"/>
        </w:rPr>
        <w:t xml:space="preserve"> </w:t>
      </w:r>
      <w:r w:rsidRPr="5A5DA429" w:rsidR="7DBAEE12">
        <w:rPr>
          <w:rFonts w:ascii="Arial" w:hAnsi="Arial" w:eastAsia="Arial" w:cs="Arial"/>
          <w:color w:val="000000" w:themeColor="text1"/>
          <w:sz w:val="20"/>
          <w:szCs w:val="20"/>
          <w:lang w:val="en-US" w:eastAsia="en-US"/>
        </w:rPr>
        <w:t>was</w:t>
      </w:r>
      <w:r w:rsidRPr="5A5DA429">
        <w:rPr>
          <w:rFonts w:ascii="Arial" w:hAnsi="Arial" w:eastAsia="Arial" w:cs="Arial"/>
          <w:color w:val="000000" w:themeColor="text1"/>
          <w:sz w:val="20"/>
          <w:szCs w:val="20"/>
          <w:lang w:val="en-US" w:eastAsia="en-US"/>
        </w:rPr>
        <w:t xml:space="preserve"> especially </w:t>
      </w:r>
      <w:r w:rsidRPr="5A5DA429" w:rsidR="2817D308">
        <w:rPr>
          <w:rFonts w:ascii="Arial" w:hAnsi="Arial" w:eastAsia="Arial" w:cs="Arial"/>
          <w:color w:val="000000" w:themeColor="text1"/>
          <w:sz w:val="20"/>
          <w:szCs w:val="20"/>
          <w:lang w:val="en-US" w:eastAsia="en-US"/>
        </w:rPr>
        <w:t xml:space="preserve">proud of that. </w:t>
      </w:r>
      <w:r w:rsidRPr="5A5DA429" w:rsidR="25A311B4">
        <w:rPr>
          <w:rFonts w:ascii="Arial" w:hAnsi="Arial" w:eastAsia="Arial" w:cs="Arial"/>
          <w:color w:val="000000" w:themeColor="text1"/>
          <w:sz w:val="20"/>
          <w:szCs w:val="20"/>
          <w:lang w:val="en-US" w:eastAsia="en-US"/>
        </w:rPr>
        <w:t xml:space="preserve">As I said, </w:t>
      </w:r>
      <w:r w:rsidRPr="5A5DA429">
        <w:rPr>
          <w:rFonts w:ascii="Arial" w:hAnsi="Arial" w:eastAsia="Arial" w:cs="Arial"/>
          <w:color w:val="000000" w:themeColor="text1"/>
          <w:sz w:val="20"/>
          <w:szCs w:val="20"/>
          <w:lang w:val="en-US" w:eastAsia="en-US"/>
        </w:rPr>
        <w:t>it was</w:t>
      </w:r>
      <w:r w:rsidRPr="5A5DA429" w:rsidR="5E75A04D">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very challenging </w:t>
      </w:r>
      <w:r w:rsidRPr="5A5DA429" w:rsidR="01CE4573">
        <w:rPr>
          <w:rFonts w:ascii="Arial" w:hAnsi="Arial" w:eastAsia="Arial" w:cs="Arial"/>
          <w:color w:val="000000" w:themeColor="text1"/>
          <w:sz w:val="20"/>
          <w:szCs w:val="20"/>
          <w:lang w:val="en-US" w:eastAsia="en-US"/>
        </w:rPr>
        <w:t>because I was</w:t>
      </w:r>
      <w:r w:rsidRPr="5A5DA429">
        <w:rPr>
          <w:rFonts w:ascii="Arial" w:hAnsi="Arial" w:eastAsia="Arial" w:cs="Arial"/>
          <w:color w:val="000000" w:themeColor="text1"/>
          <w:sz w:val="20"/>
          <w:szCs w:val="20"/>
          <w:lang w:val="en-US" w:eastAsia="en-US"/>
        </w:rPr>
        <w:t xml:space="preserve"> learning new technologies and</w:t>
      </w:r>
      <w:r w:rsidRPr="5A5DA429" w:rsidR="7703D6A2">
        <w:rPr>
          <w:rFonts w:ascii="Arial" w:hAnsi="Arial" w:eastAsia="Arial" w:cs="Arial"/>
          <w:color w:val="000000" w:themeColor="text1"/>
          <w:sz w:val="20"/>
          <w:szCs w:val="20"/>
          <w:lang w:val="en-US" w:eastAsia="en-US"/>
        </w:rPr>
        <w:t xml:space="preserve"> probably working the hardest I’ve ever worked. </w:t>
      </w:r>
    </w:p>
    <w:p w:rsidR="000F0100" w:rsidRDefault="000F0100" w14:paraId="79204092" w14:textId="77777777">
      <w:pPr>
        <w:spacing w:after="0" w:line="276" w:lineRule="auto"/>
      </w:pPr>
    </w:p>
    <w:p w:rsidR="000F0100" w:rsidRDefault="00C772FE" w14:paraId="655A2BCE" w14:textId="27D4A6CE">
      <w:pPr>
        <w:spacing w:after="0" w:line="276" w:lineRule="auto"/>
      </w:pPr>
      <w:r w:rsidRPr="5A5DA429">
        <w:rPr>
          <w:rFonts w:ascii="Arial" w:hAnsi="Arial" w:eastAsia="Arial" w:cs="Arial"/>
          <w:color w:val="000000" w:themeColor="text1"/>
          <w:sz w:val="20"/>
          <w:szCs w:val="20"/>
          <w:lang w:val="en-US" w:eastAsia="en-US"/>
        </w:rPr>
        <w:t>Allison S: Did you feel like you could be yourself at your different jobs or did you find that you had to maybe act a certain way</w:t>
      </w:r>
      <w:r w:rsidRPr="5A5DA429" w:rsidR="19A8BBF6">
        <w:rPr>
          <w:rFonts w:ascii="Arial" w:hAnsi="Arial" w:eastAsia="Arial" w:cs="Arial"/>
          <w:color w:val="000000" w:themeColor="text1"/>
          <w:sz w:val="20"/>
          <w:szCs w:val="20"/>
          <w:lang w:val="en-US" w:eastAsia="en-US"/>
        </w:rPr>
        <w:t>?</w:t>
      </w:r>
    </w:p>
    <w:p w:rsidR="000F0100" w:rsidRDefault="000F0100" w14:paraId="4F4F66F6" w14:textId="77777777">
      <w:pPr>
        <w:spacing w:after="0" w:line="276" w:lineRule="auto"/>
      </w:pPr>
    </w:p>
    <w:p w:rsidR="000F0100" w:rsidP="5A5DA429" w:rsidRDefault="00320882" w14:paraId="342DBF23" w14:textId="67A830B4">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6BB42E34">
        <w:rPr>
          <w:rFonts w:ascii="Arial" w:hAnsi="Arial" w:eastAsia="Arial" w:cs="Arial"/>
          <w:color w:val="000000" w:themeColor="text1"/>
          <w:sz w:val="20"/>
          <w:szCs w:val="20"/>
          <w:lang w:val="en-US" w:eastAsia="en-US"/>
        </w:rPr>
        <w:t xml:space="preserve">Um... </w:t>
      </w:r>
      <w:r w:rsidRPr="5A5DA429" w:rsidR="2F48FFA2">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ifferent work environments</w:t>
      </w:r>
      <w:r w:rsidRPr="5A5DA429" w:rsidR="2D1D94F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D3F05E7">
        <w:rPr>
          <w:rFonts w:ascii="Arial" w:hAnsi="Arial" w:eastAsia="Arial" w:cs="Arial"/>
          <w:color w:val="000000" w:themeColor="text1"/>
          <w:sz w:val="20"/>
          <w:szCs w:val="20"/>
          <w:lang w:val="en-US" w:eastAsia="en-US"/>
        </w:rPr>
        <w:t>There</w:t>
      </w:r>
      <w:r w:rsidRPr="5A5DA429">
        <w:rPr>
          <w:rFonts w:ascii="Arial" w:hAnsi="Arial" w:eastAsia="Arial" w:cs="Arial"/>
          <w:color w:val="000000" w:themeColor="text1"/>
          <w:sz w:val="20"/>
          <w:szCs w:val="20"/>
          <w:lang w:val="en-US" w:eastAsia="en-US"/>
        </w:rPr>
        <w:t xml:space="preserve"> was one time I</w:t>
      </w:r>
      <w:r w:rsidRPr="5A5DA429" w:rsidR="4C6F46E4">
        <w:rPr>
          <w:rFonts w:ascii="Arial" w:hAnsi="Arial" w:eastAsia="Arial" w:cs="Arial"/>
          <w:color w:val="000000" w:themeColor="text1"/>
          <w:sz w:val="20"/>
          <w:szCs w:val="20"/>
          <w:lang w:val="en-US" w:eastAsia="en-US"/>
        </w:rPr>
        <w:t xml:space="preserve"> um...</w:t>
      </w:r>
      <w:r w:rsidRPr="5A5DA429">
        <w:rPr>
          <w:rFonts w:ascii="Arial" w:hAnsi="Arial" w:eastAsia="Arial" w:cs="Arial"/>
          <w:color w:val="000000" w:themeColor="text1"/>
          <w:sz w:val="20"/>
          <w:szCs w:val="20"/>
          <w:lang w:val="en-US" w:eastAsia="en-US"/>
        </w:rPr>
        <w:t xml:space="preserve"> because this is the study</w:t>
      </w:r>
      <w:r w:rsidRPr="5A5DA429" w:rsidR="608E303A">
        <w:rPr>
          <w:rFonts w:ascii="Arial" w:hAnsi="Arial" w:eastAsia="Arial" w:cs="Arial"/>
          <w:color w:val="000000" w:themeColor="text1"/>
          <w:sz w:val="20"/>
          <w:szCs w:val="20"/>
          <w:lang w:val="en-US" w:eastAsia="en-US"/>
        </w:rPr>
        <w:t xml:space="preserve"> is about Asian</w:t>
      </w:r>
      <w:r w:rsidRPr="5A5DA429">
        <w:rPr>
          <w:rFonts w:ascii="Arial" w:hAnsi="Arial" w:eastAsia="Arial" w:cs="Arial"/>
          <w:color w:val="000000" w:themeColor="text1"/>
          <w:sz w:val="20"/>
          <w:szCs w:val="20"/>
          <w:lang w:val="en-US" w:eastAsia="en-US"/>
        </w:rPr>
        <w:t xml:space="preserve"> Americans</w:t>
      </w:r>
      <w:r w:rsidRPr="5A5DA429" w:rsidR="1F45A9E2">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did spend some time at USA </w:t>
      </w:r>
      <w:r w:rsidRPr="5A5DA429" w:rsidR="0E9B723B">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oday. And I worked as an </w:t>
      </w:r>
      <w:r w:rsidRPr="5A5DA429" w:rsidR="6FA075EE">
        <w:rPr>
          <w:rFonts w:ascii="Arial" w:hAnsi="Arial" w:eastAsia="Arial" w:cs="Arial"/>
          <w:color w:val="000000" w:themeColor="text1"/>
          <w:sz w:val="20"/>
          <w:szCs w:val="20"/>
          <w:lang w:val="en-US" w:eastAsia="en-US"/>
        </w:rPr>
        <w:t>administrative assistant</w:t>
      </w:r>
      <w:r w:rsidRPr="5A5DA429" w:rsidR="61A4EA2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 xml:space="preserve">editorial </w:t>
      </w:r>
      <w:r w:rsidRPr="5A5DA429" w:rsidR="5C8DBF2F">
        <w:rPr>
          <w:rFonts w:ascii="Arial" w:hAnsi="Arial" w:eastAsia="Arial" w:cs="Arial"/>
          <w:color w:val="000000" w:themeColor="text1"/>
          <w:sz w:val="20"/>
          <w:szCs w:val="20"/>
          <w:highlight w:val="yellow"/>
          <w:lang w:val="en-US" w:eastAsia="en-US"/>
        </w:rPr>
        <w:t>working, different things,</w:t>
      </w:r>
      <w:r w:rsidRPr="5A5DA429" w:rsidR="5C8DBF2F">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transcribing newscast</w:t>
      </w:r>
      <w:r w:rsidRPr="5A5DA429" w:rsidR="057EA63A">
        <w:rPr>
          <w:rFonts w:ascii="Arial" w:hAnsi="Arial" w:eastAsia="Arial" w:cs="Arial"/>
          <w:color w:val="000000" w:themeColor="text1"/>
          <w:sz w:val="20"/>
          <w:szCs w:val="20"/>
          <w:lang w:val="en-US" w:eastAsia="en-US"/>
        </w:rPr>
        <w:t>s</w:t>
      </w:r>
      <w:r w:rsidRPr="5A5DA429" w:rsidR="40F75CC6">
        <w:rPr>
          <w:rFonts w:ascii="Arial" w:hAnsi="Arial" w:eastAsia="Arial" w:cs="Arial"/>
          <w:color w:val="000000" w:themeColor="text1"/>
          <w:sz w:val="20"/>
          <w:szCs w:val="20"/>
          <w:lang w:val="en-US" w:eastAsia="en-US"/>
        </w:rPr>
        <w:t>. I was able to write</w:t>
      </w:r>
      <w:r w:rsidRPr="5A5DA429">
        <w:rPr>
          <w:rFonts w:ascii="Arial" w:hAnsi="Arial" w:eastAsia="Arial" w:cs="Arial"/>
          <w:color w:val="000000" w:themeColor="text1"/>
          <w:sz w:val="20"/>
          <w:szCs w:val="20"/>
          <w:lang w:val="en-US" w:eastAsia="en-US"/>
        </w:rPr>
        <w:t xml:space="preserve"> my own stor</w:t>
      </w:r>
      <w:r w:rsidRPr="5A5DA429" w:rsidR="1F10A027">
        <w:rPr>
          <w:rFonts w:ascii="Arial" w:hAnsi="Arial" w:eastAsia="Arial" w:cs="Arial"/>
          <w:color w:val="000000" w:themeColor="text1"/>
          <w:sz w:val="20"/>
          <w:szCs w:val="20"/>
          <w:lang w:val="en-US" w:eastAsia="en-US"/>
        </w:rPr>
        <w:t>ies</w:t>
      </w:r>
      <w:r w:rsidRPr="5A5DA429" w:rsidR="4EB01CD0">
        <w:rPr>
          <w:rFonts w:ascii="Arial" w:hAnsi="Arial" w:eastAsia="Arial" w:cs="Arial"/>
          <w:color w:val="000000" w:themeColor="text1"/>
          <w:sz w:val="20"/>
          <w:szCs w:val="20"/>
          <w:lang w:val="en-US" w:eastAsia="en-US"/>
        </w:rPr>
        <w:t xml:space="preserve">, </w:t>
      </w:r>
      <w:r w:rsidRPr="5A5DA429" w:rsidR="4EB01CD0">
        <w:rPr>
          <w:rFonts w:ascii="Arial" w:hAnsi="Arial" w:eastAsia="Arial" w:cs="Arial"/>
          <w:color w:val="000000" w:themeColor="text1"/>
          <w:sz w:val="20"/>
          <w:szCs w:val="20"/>
          <w:highlight w:val="yellow"/>
          <w:lang w:val="en-US" w:eastAsia="en-US"/>
        </w:rPr>
        <w:t xml:space="preserve">write </w:t>
      </w:r>
      <w:r w:rsidRPr="5A5DA429">
        <w:rPr>
          <w:rFonts w:ascii="Arial" w:hAnsi="Arial" w:eastAsia="Arial" w:cs="Arial"/>
          <w:color w:val="000000" w:themeColor="text1"/>
          <w:sz w:val="20"/>
          <w:szCs w:val="20"/>
          <w:highlight w:val="yellow"/>
          <w:lang w:val="en-US" w:eastAsia="en-US"/>
        </w:rPr>
        <w:t>for new</w:t>
      </w:r>
      <w:r w:rsidRPr="5A5DA429" w:rsidR="01987F82">
        <w:rPr>
          <w:rFonts w:ascii="Arial" w:hAnsi="Arial" w:eastAsia="Arial" w:cs="Arial"/>
          <w:color w:val="000000" w:themeColor="text1"/>
          <w:sz w:val="20"/>
          <w:szCs w:val="20"/>
          <w:highlight w:val="yellow"/>
          <w:lang w:val="en-US" w:eastAsia="en-US"/>
        </w:rPr>
        <w:t xml:space="preserve">s </w:t>
      </w:r>
      <w:r w:rsidRPr="5A5DA429">
        <w:rPr>
          <w:rFonts w:ascii="Arial" w:hAnsi="Arial" w:eastAsia="Arial" w:cs="Arial"/>
          <w:color w:val="000000" w:themeColor="text1"/>
          <w:sz w:val="20"/>
          <w:szCs w:val="20"/>
          <w:highlight w:val="yellow"/>
          <w:lang w:val="en-US" w:eastAsia="en-US"/>
        </w:rPr>
        <w:t>stories</w:t>
      </w:r>
      <w:r w:rsidRPr="5A5DA429">
        <w:rPr>
          <w:rFonts w:ascii="Arial" w:hAnsi="Arial" w:eastAsia="Arial" w:cs="Arial"/>
          <w:color w:val="000000" w:themeColor="text1"/>
          <w:sz w:val="20"/>
          <w:szCs w:val="20"/>
          <w:lang w:val="en-US" w:eastAsia="en-US"/>
        </w:rPr>
        <w:t>, but I had</w:t>
      </w:r>
      <w:r w:rsidRPr="5A5DA429" w:rsidR="45072249">
        <w:rPr>
          <w:rFonts w:ascii="Arial" w:hAnsi="Arial" w:eastAsia="Arial" w:cs="Arial"/>
          <w:color w:val="000000" w:themeColor="text1"/>
          <w:sz w:val="20"/>
          <w:szCs w:val="20"/>
          <w:lang w:val="en-US" w:eastAsia="en-US"/>
        </w:rPr>
        <w:t xml:space="preserve"> to do that on my own</w:t>
      </w:r>
      <w:r w:rsidRPr="5A5DA429">
        <w:rPr>
          <w:rFonts w:ascii="Arial" w:hAnsi="Arial" w:eastAsia="Arial" w:cs="Arial"/>
          <w:color w:val="000000" w:themeColor="text1"/>
          <w:sz w:val="20"/>
          <w:szCs w:val="20"/>
          <w:lang w:val="en-US" w:eastAsia="en-US"/>
        </w:rPr>
        <w:t xml:space="preserve"> time so </w:t>
      </w:r>
      <w:r w:rsidRPr="5A5DA429" w:rsidR="58881E2C">
        <w:rPr>
          <w:rFonts w:ascii="Arial" w:hAnsi="Arial" w:eastAsia="Arial" w:cs="Arial"/>
          <w:color w:val="000000" w:themeColor="text1"/>
          <w:sz w:val="20"/>
          <w:szCs w:val="20"/>
          <w:lang w:val="en-US" w:eastAsia="en-US"/>
        </w:rPr>
        <w:t>that was very draining.</w:t>
      </w:r>
      <w:r w:rsidRPr="5A5DA429">
        <w:rPr>
          <w:rFonts w:ascii="Arial" w:hAnsi="Arial" w:eastAsia="Arial" w:cs="Arial"/>
          <w:color w:val="000000" w:themeColor="text1"/>
          <w:sz w:val="20"/>
          <w:szCs w:val="20"/>
          <w:lang w:val="en-US" w:eastAsia="en-US"/>
        </w:rPr>
        <w:t xml:space="preserve"> I work primarily on</w:t>
      </w:r>
      <w:r w:rsidRPr="5A5DA429" w:rsidR="3B9D6617">
        <w:rPr>
          <w:rFonts w:ascii="Arial" w:hAnsi="Arial" w:eastAsia="Arial" w:cs="Arial"/>
          <w:color w:val="000000" w:themeColor="text1"/>
          <w:sz w:val="20"/>
          <w:szCs w:val="20"/>
          <w:lang w:val="en-US" w:eastAsia="en-US"/>
        </w:rPr>
        <w:t xml:space="preserve"> the</w:t>
      </w:r>
      <w:r w:rsidRPr="5A5DA429">
        <w:rPr>
          <w:rFonts w:ascii="Arial" w:hAnsi="Arial" w:eastAsia="Arial" w:cs="Arial"/>
          <w:color w:val="000000" w:themeColor="text1"/>
          <w:sz w:val="20"/>
          <w:szCs w:val="20"/>
          <w:lang w:val="en-US" w:eastAsia="en-US"/>
        </w:rPr>
        <w:t xml:space="preserve"> production side. But in that role, I worked</w:t>
      </w:r>
      <w:r w:rsidRPr="5A5DA429" w:rsidR="5CB580B7">
        <w:rPr>
          <w:rFonts w:ascii="Arial" w:hAnsi="Arial" w:eastAsia="Arial" w:cs="Arial"/>
          <w:color w:val="000000" w:themeColor="text1"/>
          <w:sz w:val="20"/>
          <w:szCs w:val="20"/>
          <w:lang w:val="en-US" w:eastAsia="en-US"/>
        </w:rPr>
        <w:t xml:space="preserve"> o</w:t>
      </w:r>
      <w:r w:rsidRPr="5A5DA429">
        <w:rPr>
          <w:rFonts w:ascii="Arial" w:hAnsi="Arial" w:eastAsia="Arial" w:cs="Arial"/>
          <w:color w:val="000000" w:themeColor="text1"/>
          <w:sz w:val="20"/>
          <w:szCs w:val="20"/>
          <w:lang w:val="en-US" w:eastAsia="en-US"/>
        </w:rPr>
        <w:t>n something</w:t>
      </w:r>
      <w:r w:rsidRPr="5A5DA429" w:rsidR="7EE10E32">
        <w:rPr>
          <w:rFonts w:ascii="Arial" w:hAnsi="Arial" w:eastAsia="Arial" w:cs="Arial"/>
          <w:color w:val="000000" w:themeColor="text1"/>
          <w:sz w:val="20"/>
          <w:szCs w:val="20"/>
          <w:lang w:val="en-US" w:eastAsia="en-US"/>
        </w:rPr>
        <w:t xml:space="preserve"> </w:t>
      </w:r>
      <w:r w:rsidRPr="5A5DA429" w:rsidR="5716865C">
        <w:rPr>
          <w:rFonts w:ascii="Arial" w:hAnsi="Arial" w:eastAsia="Arial" w:cs="Arial"/>
          <w:color w:val="000000" w:themeColor="text1"/>
          <w:sz w:val="20"/>
          <w:szCs w:val="20"/>
          <w:lang w:val="en-US" w:eastAsia="en-US"/>
        </w:rPr>
        <w:t>with</w:t>
      </w:r>
      <w:r w:rsidRPr="5A5DA429" w:rsidR="7EE10E32">
        <w:rPr>
          <w:rFonts w:ascii="Arial" w:hAnsi="Arial" w:eastAsia="Arial" w:cs="Arial"/>
          <w:color w:val="000000" w:themeColor="text1"/>
          <w:sz w:val="20"/>
          <w:szCs w:val="20"/>
          <w:lang w:val="en-US" w:eastAsia="en-US"/>
        </w:rPr>
        <w:t xml:space="preserve"> the </w:t>
      </w:r>
      <w:r w:rsidRPr="5A5DA429">
        <w:rPr>
          <w:rFonts w:ascii="Arial" w:hAnsi="Arial" w:eastAsia="Arial" w:cs="Arial"/>
          <w:color w:val="000000" w:themeColor="text1"/>
          <w:sz w:val="20"/>
          <w:szCs w:val="20"/>
          <w:lang w:val="en-US" w:eastAsia="en-US"/>
        </w:rPr>
        <w:t xml:space="preserve">diversity </w:t>
      </w:r>
      <w:r w:rsidRPr="5A5DA429" w:rsidR="31FE6FF6">
        <w:rPr>
          <w:rFonts w:ascii="Arial" w:hAnsi="Arial" w:eastAsia="Arial" w:cs="Arial"/>
          <w:color w:val="000000" w:themeColor="text1"/>
          <w:sz w:val="20"/>
          <w:szCs w:val="20"/>
          <w:lang w:val="en-US" w:eastAsia="en-US"/>
        </w:rPr>
        <w:t>committee</w:t>
      </w:r>
      <w:r w:rsidRPr="5A5DA429">
        <w:rPr>
          <w:rFonts w:ascii="Arial" w:hAnsi="Arial" w:eastAsia="Arial" w:cs="Arial"/>
          <w:color w:val="000000" w:themeColor="text1"/>
          <w:sz w:val="20"/>
          <w:szCs w:val="20"/>
          <w:lang w:val="en-US" w:eastAsia="en-US"/>
        </w:rPr>
        <w:t xml:space="preserve"> and so, and I also was involved with the Asian </w:t>
      </w:r>
      <w:r w:rsidRPr="5A5DA429" w:rsidR="2375FE04">
        <w:rPr>
          <w:rFonts w:ascii="Arial" w:hAnsi="Arial" w:eastAsia="Arial" w:cs="Arial"/>
          <w:color w:val="000000" w:themeColor="text1"/>
          <w:sz w:val="20"/>
          <w:szCs w:val="20"/>
          <w:lang w:val="en-US" w:eastAsia="en-US"/>
        </w:rPr>
        <w:t>American Journalist</w:t>
      </w:r>
      <w:r w:rsidRPr="5A5DA429">
        <w:rPr>
          <w:rFonts w:ascii="Arial" w:hAnsi="Arial" w:eastAsia="Arial" w:cs="Arial"/>
          <w:color w:val="000000" w:themeColor="text1"/>
          <w:sz w:val="20"/>
          <w:szCs w:val="20"/>
          <w:lang w:val="en-US" w:eastAsia="en-US"/>
        </w:rPr>
        <w:t xml:space="preserve"> </w:t>
      </w:r>
      <w:r w:rsidRPr="5A5DA429" w:rsidR="1638BFB7">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 xml:space="preserve">ssociation at </w:t>
      </w:r>
      <w:r w:rsidRPr="5A5DA429" w:rsidR="15026DCF">
        <w:rPr>
          <w:rFonts w:ascii="Arial" w:hAnsi="Arial" w:eastAsia="Arial" w:cs="Arial"/>
          <w:color w:val="000000" w:themeColor="text1"/>
          <w:sz w:val="20"/>
          <w:szCs w:val="20"/>
          <w:lang w:val="en-US" w:eastAsia="en-US"/>
        </w:rPr>
        <w:t xml:space="preserve">the </w:t>
      </w:r>
      <w:r w:rsidRPr="5A5DA429">
        <w:rPr>
          <w:rFonts w:ascii="Arial" w:hAnsi="Arial" w:eastAsia="Arial" w:cs="Arial"/>
          <w:color w:val="000000" w:themeColor="text1"/>
          <w:sz w:val="20"/>
          <w:szCs w:val="20"/>
          <w:lang w:val="en-US" w:eastAsia="en-US"/>
        </w:rPr>
        <w:t>time, which was late</w:t>
      </w:r>
      <w:r w:rsidRPr="5A5DA429" w:rsidR="69FD9C2B">
        <w:rPr>
          <w:rFonts w:ascii="Arial" w:hAnsi="Arial" w:eastAsia="Arial" w:cs="Arial"/>
          <w:color w:val="000000" w:themeColor="text1"/>
          <w:sz w:val="20"/>
          <w:szCs w:val="20"/>
          <w:lang w:val="en-US" w:eastAsia="en-US"/>
        </w:rPr>
        <w:t xml:space="preserve"> - well</w:t>
      </w:r>
      <w:r w:rsidRPr="5A5DA429">
        <w:rPr>
          <w:rFonts w:ascii="Arial" w:hAnsi="Arial" w:eastAsia="Arial" w:cs="Arial"/>
          <w:color w:val="000000" w:themeColor="text1"/>
          <w:sz w:val="20"/>
          <w:szCs w:val="20"/>
          <w:lang w:val="en-US" w:eastAsia="en-US"/>
        </w:rPr>
        <w:t xml:space="preserve"> </w:t>
      </w:r>
      <w:r w:rsidRPr="5A5DA429" w:rsidR="0FB08BEC">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ctually early to mid 90s, and so I was very conscious of my minority status racially speaking</w:t>
      </w:r>
      <w:r w:rsidRPr="5A5DA429" w:rsidR="02C8709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also because our </w:t>
      </w:r>
      <w:r w:rsidRPr="5A5DA429" w:rsidR="58BBA0AE">
        <w:rPr>
          <w:rFonts w:ascii="Arial" w:hAnsi="Arial" w:eastAsia="Arial" w:cs="Arial"/>
          <w:color w:val="000000" w:themeColor="text1"/>
          <w:sz w:val="20"/>
          <w:szCs w:val="20"/>
          <w:lang w:val="en-US" w:eastAsia="en-US"/>
        </w:rPr>
        <w:t>diversity committee</w:t>
      </w:r>
      <w:r w:rsidRPr="5A5DA429">
        <w:rPr>
          <w:rFonts w:ascii="Arial" w:hAnsi="Arial" w:eastAsia="Arial" w:cs="Arial"/>
          <w:color w:val="000000" w:themeColor="text1"/>
          <w:sz w:val="20"/>
          <w:szCs w:val="20"/>
          <w:lang w:val="en-US" w:eastAsia="en-US"/>
        </w:rPr>
        <w:t xml:space="preserve"> which was actually </w:t>
      </w:r>
      <w:r w:rsidRPr="5A5DA429">
        <w:rPr>
          <w:rFonts w:ascii="Arial" w:hAnsi="Arial" w:eastAsia="Arial" w:cs="Arial"/>
          <w:color w:val="000000" w:themeColor="text1"/>
          <w:sz w:val="20"/>
          <w:szCs w:val="20"/>
          <w:highlight w:val="yellow"/>
          <w:lang w:val="en-US" w:eastAsia="en-US"/>
        </w:rPr>
        <w:t>h</w:t>
      </w:r>
      <w:r w:rsidRPr="5A5DA429" w:rsidR="0B683ADA">
        <w:rPr>
          <w:rFonts w:ascii="Arial" w:hAnsi="Arial" w:eastAsia="Arial" w:cs="Arial"/>
          <w:color w:val="000000" w:themeColor="text1"/>
          <w:sz w:val="20"/>
          <w:szCs w:val="20"/>
          <w:highlight w:val="yellow"/>
          <w:lang w:val="en-US" w:eastAsia="en-US"/>
        </w:rPr>
        <w:t>idden</w:t>
      </w:r>
      <w:r w:rsidRPr="5A5DA429" w:rsidR="0B683ADA">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by one of my</w:t>
      </w:r>
      <w:r w:rsidRPr="5A5DA429" w:rsidR="6B6FB28B">
        <w:rPr>
          <w:rFonts w:ascii="Arial" w:hAnsi="Arial" w:eastAsia="Arial" w:cs="Arial"/>
          <w:color w:val="000000" w:themeColor="text1"/>
          <w:sz w:val="20"/>
          <w:szCs w:val="20"/>
          <w:lang w:val="en-US" w:eastAsia="en-US"/>
        </w:rPr>
        <w:t>... w</w:t>
      </w:r>
      <w:r w:rsidRPr="5A5DA429">
        <w:rPr>
          <w:rFonts w:ascii="Arial" w:hAnsi="Arial" w:eastAsia="Arial" w:cs="Arial"/>
          <w:color w:val="000000" w:themeColor="text1"/>
          <w:sz w:val="20"/>
          <w:szCs w:val="20"/>
          <w:lang w:val="en-US" w:eastAsia="en-US"/>
        </w:rPr>
        <w:t>ell primarily my mentor</w:t>
      </w:r>
      <w:r w:rsidRPr="5A5DA429" w:rsidR="416D55C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who is </w:t>
      </w:r>
      <w:r w:rsidRPr="5A5DA429" w:rsidR="5DC1629D">
        <w:rPr>
          <w:rFonts w:ascii="Arial" w:hAnsi="Arial" w:eastAsia="Arial" w:cs="Arial"/>
          <w:color w:val="000000" w:themeColor="text1"/>
          <w:sz w:val="20"/>
          <w:szCs w:val="20"/>
          <w:lang w:val="en-US" w:eastAsia="en-US"/>
        </w:rPr>
        <w:t>Caucasia</w:t>
      </w:r>
      <w:r w:rsidRPr="5A5DA429">
        <w:rPr>
          <w:rFonts w:ascii="Arial" w:hAnsi="Arial" w:eastAsia="Arial" w:cs="Arial"/>
          <w:color w:val="000000" w:themeColor="text1"/>
          <w:sz w:val="20"/>
          <w:szCs w:val="20"/>
          <w:lang w:val="en-US" w:eastAsia="en-US"/>
        </w:rPr>
        <w:t xml:space="preserve">n and he sort of </w:t>
      </w:r>
      <w:r w:rsidRPr="5A5DA429">
        <w:rPr>
          <w:rFonts w:ascii="Arial" w:hAnsi="Arial" w:eastAsia="Arial" w:cs="Arial"/>
          <w:color w:val="000000" w:themeColor="text1"/>
          <w:sz w:val="20"/>
          <w:szCs w:val="20"/>
          <w:highlight w:val="yellow"/>
          <w:lang w:val="en-US" w:eastAsia="en-US"/>
        </w:rPr>
        <w:t>started th</w:t>
      </w:r>
      <w:r w:rsidRPr="5A5DA429" w:rsidR="20BFC867">
        <w:rPr>
          <w:rFonts w:ascii="Arial" w:hAnsi="Arial" w:eastAsia="Arial" w:cs="Arial"/>
          <w:color w:val="000000" w:themeColor="text1"/>
          <w:sz w:val="20"/>
          <w:szCs w:val="20"/>
          <w:highlight w:val="yellow"/>
          <w:lang w:val="en-US" w:eastAsia="en-US"/>
        </w:rPr>
        <w:t>e diversity commit</w:t>
      </w:r>
      <w:r w:rsidRPr="5A5DA429" w:rsidR="00123B00">
        <w:rPr>
          <w:rFonts w:ascii="Arial" w:hAnsi="Arial" w:eastAsia="Arial" w:cs="Arial"/>
          <w:color w:val="000000" w:themeColor="text1"/>
          <w:sz w:val="20"/>
          <w:szCs w:val="20"/>
          <w:highlight w:val="yellow"/>
          <w:lang w:val="en-US" w:eastAsia="en-US"/>
        </w:rPr>
        <w:t>t</w:t>
      </w:r>
      <w:r w:rsidRPr="5A5DA429" w:rsidR="20BFC867">
        <w:rPr>
          <w:rFonts w:ascii="Arial" w:hAnsi="Arial" w:eastAsia="Arial" w:cs="Arial"/>
          <w:color w:val="000000" w:themeColor="text1"/>
          <w:sz w:val="20"/>
          <w:szCs w:val="20"/>
          <w:highlight w:val="yellow"/>
          <w:lang w:val="en-US" w:eastAsia="en-US"/>
        </w:rPr>
        <w:t>ee</w:t>
      </w:r>
      <w:r w:rsidRPr="5A5DA429">
        <w:rPr>
          <w:rFonts w:ascii="Arial" w:hAnsi="Arial" w:eastAsia="Arial" w:cs="Arial"/>
          <w:color w:val="000000" w:themeColor="text1"/>
          <w:sz w:val="20"/>
          <w:szCs w:val="20"/>
          <w:lang w:val="en-US" w:eastAsia="en-US"/>
        </w:rPr>
        <w:t xml:space="preserve">. So </w:t>
      </w:r>
      <w:r w:rsidRPr="5A5DA429" w:rsidR="20444395">
        <w:rPr>
          <w:rFonts w:ascii="Arial" w:hAnsi="Arial" w:eastAsia="Arial" w:cs="Arial"/>
          <w:color w:val="000000" w:themeColor="text1"/>
          <w:sz w:val="20"/>
          <w:szCs w:val="20"/>
          <w:lang w:val="en-US" w:eastAsia="en-US"/>
        </w:rPr>
        <w:t>yes, I sort of felt bad, but o</w:t>
      </w:r>
      <w:r w:rsidRPr="5A5DA429">
        <w:rPr>
          <w:rFonts w:ascii="Arial" w:hAnsi="Arial" w:eastAsia="Arial" w:cs="Arial"/>
          <w:color w:val="000000" w:themeColor="text1"/>
          <w:sz w:val="20"/>
          <w:szCs w:val="20"/>
          <w:lang w:val="en-US" w:eastAsia="en-US"/>
        </w:rPr>
        <w:t xml:space="preserve">n </w:t>
      </w:r>
      <w:r w:rsidRPr="5A5DA429" w:rsidR="62C7248C">
        <w:rPr>
          <w:rFonts w:ascii="Arial" w:hAnsi="Arial" w:eastAsia="Arial" w:cs="Arial"/>
          <w:color w:val="000000" w:themeColor="text1"/>
          <w:sz w:val="20"/>
          <w:szCs w:val="20"/>
          <w:lang w:val="en-US" w:eastAsia="en-US"/>
        </w:rPr>
        <w:t>a day-to-day</w:t>
      </w:r>
      <w:r w:rsidRPr="5A5DA429">
        <w:rPr>
          <w:rFonts w:ascii="Arial" w:hAnsi="Arial" w:eastAsia="Arial" w:cs="Arial"/>
          <w:color w:val="000000" w:themeColor="text1"/>
          <w:sz w:val="20"/>
          <w:szCs w:val="20"/>
          <w:lang w:val="en-US" w:eastAsia="en-US"/>
        </w:rPr>
        <w:t xml:space="preserve"> basis</w:t>
      </w:r>
      <w:r w:rsidRPr="5A5DA429" w:rsidR="6008504F">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and actually only in retrospec</w:t>
      </w:r>
      <w:r w:rsidRPr="5A5DA429" w:rsidR="7CEDBCA4">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 </w:t>
      </w:r>
      <w:r w:rsidRPr="5A5DA429" w:rsidR="5F64AD98">
        <w:rPr>
          <w:rFonts w:ascii="Arial" w:hAnsi="Arial" w:eastAsia="Arial" w:cs="Arial"/>
          <w:color w:val="000000" w:themeColor="text1"/>
          <w:sz w:val="20"/>
          <w:szCs w:val="20"/>
          <w:lang w:val="en-US" w:eastAsia="en-US"/>
        </w:rPr>
        <w:t xml:space="preserve">do </w:t>
      </w:r>
      <w:r w:rsidRPr="5A5DA429">
        <w:rPr>
          <w:rFonts w:ascii="Arial" w:hAnsi="Arial" w:eastAsia="Arial" w:cs="Arial"/>
          <w:color w:val="000000" w:themeColor="text1"/>
          <w:sz w:val="20"/>
          <w:szCs w:val="20"/>
          <w:lang w:val="en-US" w:eastAsia="en-US"/>
        </w:rPr>
        <w:t xml:space="preserve">I realized that maybe I should have </w:t>
      </w:r>
      <w:r w:rsidRPr="5A5DA429" w:rsidR="578A6BE7">
        <w:rPr>
          <w:rFonts w:ascii="Arial" w:hAnsi="Arial" w:eastAsia="Arial" w:cs="Arial"/>
          <w:color w:val="000000" w:themeColor="text1"/>
          <w:sz w:val="20"/>
          <w:szCs w:val="20"/>
          <w:lang w:val="en-US" w:eastAsia="en-US"/>
        </w:rPr>
        <w:t xml:space="preserve">acted </w:t>
      </w:r>
      <w:r w:rsidRPr="5A5DA429">
        <w:rPr>
          <w:rFonts w:ascii="Arial" w:hAnsi="Arial" w:eastAsia="Arial" w:cs="Arial"/>
          <w:color w:val="000000" w:themeColor="text1"/>
          <w:sz w:val="20"/>
          <w:szCs w:val="20"/>
          <w:lang w:val="en-US" w:eastAsia="en-US"/>
        </w:rPr>
        <w:t>certain way, but I only acted the way I</w:t>
      </w:r>
      <w:r w:rsidRPr="5A5DA429" w:rsidR="254A0584">
        <w:rPr>
          <w:rFonts w:ascii="Arial" w:hAnsi="Arial" w:eastAsia="Arial" w:cs="Arial"/>
          <w:color w:val="000000" w:themeColor="text1"/>
          <w:sz w:val="20"/>
          <w:szCs w:val="20"/>
          <w:lang w:val="en-US" w:eastAsia="en-US"/>
        </w:rPr>
        <w:t xml:space="preserve"> thought</w:t>
      </w:r>
      <w:r w:rsidRPr="5A5DA429">
        <w:rPr>
          <w:rFonts w:ascii="Arial" w:hAnsi="Arial" w:eastAsia="Arial" w:cs="Arial"/>
          <w:color w:val="000000" w:themeColor="text1"/>
          <w:sz w:val="20"/>
          <w:szCs w:val="20"/>
          <w:lang w:val="en-US" w:eastAsia="en-US"/>
        </w:rPr>
        <w:t xml:space="preserve"> things that I should.</w:t>
      </w:r>
      <w:r w:rsidRPr="5A5DA429" w:rsidR="3BD64A6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Just you know</w:t>
      </w:r>
      <w:r w:rsidRPr="5A5DA429" w:rsidR="33EA8FF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rac</w:t>
      </w:r>
      <w:r w:rsidRPr="5A5DA429" w:rsidR="4C4F98B3">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 in other words</w:t>
      </w:r>
      <w:r w:rsidRPr="5A5DA429" w:rsidR="72AF08B6">
        <w:rPr>
          <w:rFonts w:ascii="Arial" w:hAnsi="Arial" w:eastAsia="Arial" w:cs="Arial"/>
          <w:color w:val="000000" w:themeColor="text1"/>
          <w:sz w:val="20"/>
          <w:szCs w:val="20"/>
          <w:lang w:val="en-US" w:eastAsia="en-US"/>
        </w:rPr>
        <w:t xml:space="preserve"> didn’t really play a pa</w:t>
      </w:r>
      <w:r w:rsidRPr="5A5DA429">
        <w:rPr>
          <w:rFonts w:ascii="Arial" w:hAnsi="Arial" w:eastAsia="Arial" w:cs="Arial"/>
          <w:color w:val="000000" w:themeColor="text1"/>
          <w:sz w:val="20"/>
          <w:szCs w:val="20"/>
          <w:lang w:val="en-US" w:eastAsia="en-US"/>
        </w:rPr>
        <w:t>r</w:t>
      </w:r>
      <w:r w:rsidRPr="5A5DA429" w:rsidR="4B001AD7">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 I just</w:t>
      </w:r>
      <w:r w:rsidRPr="5A5DA429" w:rsidR="3D627E38">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 consider</w:t>
      </w:r>
      <w:r w:rsidRPr="5A5DA429" w:rsidR="66954DD6">
        <w:rPr>
          <w:rFonts w:ascii="Arial" w:hAnsi="Arial" w:eastAsia="Arial" w:cs="Arial"/>
          <w:color w:val="000000" w:themeColor="text1"/>
          <w:sz w:val="20"/>
          <w:szCs w:val="20"/>
          <w:lang w:val="en-US" w:eastAsia="en-US"/>
        </w:rPr>
        <w:t>ed</w:t>
      </w:r>
      <w:r w:rsidRPr="5A5DA429">
        <w:rPr>
          <w:rFonts w:ascii="Arial" w:hAnsi="Arial" w:eastAsia="Arial" w:cs="Arial"/>
          <w:color w:val="000000" w:themeColor="text1"/>
          <w:sz w:val="20"/>
          <w:szCs w:val="20"/>
          <w:lang w:val="en-US" w:eastAsia="en-US"/>
        </w:rPr>
        <w:t xml:space="preserve"> myself a journalist or a researcher and </w:t>
      </w:r>
      <w:r w:rsidRPr="5A5DA429" w:rsidR="6A6636C6">
        <w:rPr>
          <w:rFonts w:ascii="Arial" w:hAnsi="Arial" w:eastAsia="Arial" w:cs="Arial"/>
          <w:color w:val="000000" w:themeColor="text1"/>
          <w:sz w:val="20"/>
          <w:szCs w:val="20"/>
          <w:lang w:val="en-US" w:eastAsia="en-US"/>
        </w:rPr>
        <w:t xml:space="preserve">worked </w:t>
      </w:r>
      <w:r w:rsidRPr="5A5DA429">
        <w:rPr>
          <w:rFonts w:ascii="Arial" w:hAnsi="Arial" w:eastAsia="Arial" w:cs="Arial"/>
          <w:color w:val="000000" w:themeColor="text1"/>
          <w:sz w:val="20"/>
          <w:szCs w:val="20"/>
          <w:lang w:val="en-US" w:eastAsia="en-US"/>
        </w:rPr>
        <w:t>from there.</w:t>
      </w:r>
    </w:p>
    <w:p w:rsidR="000F0100" w:rsidRDefault="000F0100" w14:paraId="5A0A7E66" w14:textId="77777777">
      <w:pPr>
        <w:spacing w:after="0" w:line="276" w:lineRule="auto"/>
      </w:pPr>
    </w:p>
    <w:p w:rsidR="000F0100" w:rsidP="5A5DA429" w:rsidRDefault="00C772FE" w14:paraId="5FA00357" w14:textId="1CF37BAB">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When you say in retrospect maybe you should have acted a certain way, what do you mean by that</w:t>
      </w:r>
      <w:r w:rsidRPr="5A5DA429" w:rsidR="4CB52799">
        <w:rPr>
          <w:rFonts w:ascii="Arial" w:hAnsi="Arial" w:eastAsia="Arial" w:cs="Arial"/>
          <w:color w:val="000000" w:themeColor="text1"/>
          <w:sz w:val="20"/>
          <w:szCs w:val="20"/>
          <w:lang w:val="en-US" w:eastAsia="en-US"/>
        </w:rPr>
        <w:t>?</w:t>
      </w:r>
    </w:p>
    <w:p w:rsidR="000F0100" w:rsidRDefault="000F0100" w14:paraId="18AD1D37" w14:textId="77777777">
      <w:pPr>
        <w:spacing w:after="0" w:line="276" w:lineRule="auto"/>
      </w:pPr>
    </w:p>
    <w:p w:rsidR="000F0100" w:rsidP="5A5DA429" w:rsidRDefault="00320882" w14:paraId="44467D14" w14:textId="426B0870">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2A528D70">
        <w:rPr>
          <w:rFonts w:ascii="Arial" w:hAnsi="Arial" w:eastAsia="Arial" w:cs="Arial"/>
          <w:color w:val="000000" w:themeColor="text1"/>
          <w:sz w:val="20"/>
          <w:szCs w:val="20"/>
          <w:lang w:val="en-US" w:eastAsia="en-US"/>
        </w:rPr>
        <w:t>Um...</w:t>
      </w:r>
      <w:r w:rsidRPr="5A5DA429">
        <w:rPr>
          <w:rFonts w:ascii="Arial" w:hAnsi="Arial" w:eastAsia="Arial" w:cs="Arial"/>
          <w:color w:val="000000" w:themeColor="text1"/>
          <w:sz w:val="20"/>
          <w:szCs w:val="20"/>
          <w:lang w:val="en-US" w:eastAsia="en-US"/>
        </w:rPr>
        <w:t xml:space="preserve"> At </w:t>
      </w:r>
      <w:r w:rsidRPr="5A5DA429" w:rsidR="7FE55F2F">
        <w:rPr>
          <w:rFonts w:ascii="Arial" w:hAnsi="Arial" w:eastAsia="Arial" w:cs="Arial"/>
          <w:color w:val="000000" w:themeColor="text1"/>
          <w:sz w:val="20"/>
          <w:szCs w:val="20"/>
          <w:lang w:val="en-US" w:eastAsia="en-US"/>
        </w:rPr>
        <w:t xml:space="preserve">the </w:t>
      </w:r>
      <w:r w:rsidRPr="5A5DA429">
        <w:rPr>
          <w:rFonts w:ascii="Arial" w:hAnsi="Arial" w:eastAsia="Arial" w:cs="Arial"/>
          <w:color w:val="000000" w:themeColor="text1"/>
          <w:sz w:val="20"/>
          <w:szCs w:val="20"/>
          <w:lang w:val="en-US" w:eastAsia="en-US"/>
        </w:rPr>
        <w:t>tim</w:t>
      </w:r>
      <w:r w:rsidRPr="5A5DA429" w:rsidR="426347F0">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 I didn't know that much about the Asian Americans</w:t>
      </w:r>
      <w:r w:rsidRPr="5A5DA429" w:rsidR="5647E197">
        <w:rPr>
          <w:rFonts w:ascii="Arial" w:hAnsi="Arial" w:eastAsia="Arial" w:cs="Arial"/>
          <w:color w:val="000000" w:themeColor="text1"/>
          <w:sz w:val="20"/>
          <w:szCs w:val="20"/>
          <w:lang w:val="en-US" w:eastAsia="en-US"/>
        </w:rPr>
        <w:t xml:space="preserve"> news,</w:t>
      </w:r>
      <w:r w:rsidRPr="5A5DA429">
        <w:rPr>
          <w:rFonts w:ascii="Arial" w:hAnsi="Arial" w:eastAsia="Arial" w:cs="Arial"/>
          <w:color w:val="000000" w:themeColor="text1"/>
          <w:sz w:val="20"/>
          <w:szCs w:val="20"/>
          <w:lang w:val="en-US" w:eastAsia="en-US"/>
        </w:rPr>
        <w:t xml:space="preserve"> </w:t>
      </w:r>
      <w:r w:rsidRPr="5A5DA429" w:rsidR="0459AC6C">
        <w:rPr>
          <w:rFonts w:ascii="Arial" w:hAnsi="Arial" w:eastAsia="Arial" w:cs="Arial"/>
          <w:color w:val="000000" w:themeColor="text1"/>
          <w:sz w:val="20"/>
          <w:szCs w:val="20"/>
          <w:lang w:val="en-US" w:eastAsia="en-US"/>
        </w:rPr>
        <w:t xml:space="preserve">about </w:t>
      </w:r>
      <w:r w:rsidRPr="5A5DA429">
        <w:rPr>
          <w:rFonts w:ascii="Arial" w:hAnsi="Arial" w:eastAsia="Arial" w:cs="Arial"/>
          <w:color w:val="000000" w:themeColor="text1"/>
          <w:sz w:val="20"/>
          <w:szCs w:val="20"/>
          <w:lang w:val="en-US" w:eastAsia="en-US"/>
        </w:rPr>
        <w:t xml:space="preserve">diversity actually, because on </w:t>
      </w:r>
      <w:r w:rsidRPr="5A5DA429" w:rsidR="5CAE77FB">
        <w:rPr>
          <w:rFonts w:ascii="Arial" w:hAnsi="Arial" w:eastAsia="Arial" w:cs="Arial"/>
          <w:color w:val="000000" w:themeColor="text1"/>
          <w:sz w:val="20"/>
          <w:szCs w:val="20"/>
          <w:lang w:val="en-US" w:eastAsia="en-US"/>
        </w:rPr>
        <w:t xml:space="preserve">a </w:t>
      </w:r>
      <w:r w:rsidRPr="5A5DA429" w:rsidR="2F558962">
        <w:rPr>
          <w:rFonts w:ascii="Arial" w:hAnsi="Arial" w:eastAsia="Arial" w:cs="Arial"/>
          <w:color w:val="000000" w:themeColor="text1"/>
          <w:sz w:val="20"/>
          <w:szCs w:val="20"/>
          <w:lang w:val="en-US" w:eastAsia="en-US"/>
        </w:rPr>
        <w:t>day-to-day</w:t>
      </w:r>
      <w:r w:rsidRPr="5A5DA429">
        <w:rPr>
          <w:rFonts w:ascii="Arial" w:hAnsi="Arial" w:eastAsia="Arial" w:cs="Arial"/>
          <w:color w:val="000000" w:themeColor="text1"/>
          <w:sz w:val="20"/>
          <w:szCs w:val="20"/>
          <w:lang w:val="en-US" w:eastAsia="en-US"/>
        </w:rPr>
        <w:t xml:space="preserve"> basis, I was just go</w:t>
      </w:r>
      <w:r w:rsidRPr="5A5DA429" w:rsidR="2B0E32D0">
        <w:rPr>
          <w:rFonts w:ascii="Arial" w:hAnsi="Arial" w:eastAsia="Arial" w:cs="Arial"/>
          <w:color w:val="000000" w:themeColor="text1"/>
          <w:sz w:val="20"/>
          <w:szCs w:val="20"/>
          <w:lang w:val="en-US" w:eastAsia="en-US"/>
        </w:rPr>
        <w:t>ing to</w:t>
      </w:r>
      <w:r w:rsidRPr="5A5DA429">
        <w:rPr>
          <w:rFonts w:ascii="Arial" w:hAnsi="Arial" w:eastAsia="Arial" w:cs="Arial"/>
          <w:color w:val="000000" w:themeColor="text1"/>
          <w:sz w:val="20"/>
          <w:szCs w:val="20"/>
          <w:lang w:val="en-US" w:eastAsia="en-US"/>
        </w:rPr>
        <w:t xml:space="preserve"> work. So</w:t>
      </w:r>
      <w:r w:rsidRPr="5A5DA429" w:rsidR="0FDDDD1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F644BE3">
        <w:rPr>
          <w:rFonts w:ascii="Arial" w:hAnsi="Arial" w:eastAsia="Arial" w:cs="Arial"/>
          <w:color w:val="000000" w:themeColor="text1"/>
          <w:sz w:val="20"/>
          <w:szCs w:val="20"/>
          <w:lang w:val="en-US" w:eastAsia="en-US"/>
        </w:rPr>
        <w:t>I was</w:t>
      </w:r>
      <w:r w:rsidRPr="5A5DA429">
        <w:rPr>
          <w:rFonts w:ascii="Arial" w:hAnsi="Arial" w:eastAsia="Arial" w:cs="Arial"/>
          <w:color w:val="000000" w:themeColor="text1"/>
          <w:sz w:val="20"/>
          <w:szCs w:val="20"/>
          <w:lang w:val="en-US" w:eastAsia="en-US"/>
        </w:rPr>
        <w:t xml:space="preserve"> just do</w:t>
      </w:r>
      <w:r w:rsidRPr="5A5DA429" w:rsidR="7BD9AFBF">
        <w:rPr>
          <w:rFonts w:ascii="Arial" w:hAnsi="Arial" w:eastAsia="Arial" w:cs="Arial"/>
          <w:color w:val="000000" w:themeColor="text1"/>
          <w:sz w:val="20"/>
          <w:szCs w:val="20"/>
          <w:lang w:val="en-US" w:eastAsia="en-US"/>
        </w:rPr>
        <w:t>ing</w:t>
      </w:r>
      <w:r w:rsidRPr="5A5DA429">
        <w:rPr>
          <w:rFonts w:ascii="Arial" w:hAnsi="Arial" w:eastAsia="Arial" w:cs="Arial"/>
          <w:color w:val="000000" w:themeColor="text1"/>
          <w:sz w:val="20"/>
          <w:szCs w:val="20"/>
          <w:lang w:val="en-US" w:eastAsia="en-US"/>
        </w:rPr>
        <w:t xml:space="preserve"> my thing and actually</w:t>
      </w:r>
      <w:r w:rsidRPr="5A5DA429" w:rsidR="14ECC6C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I was</w:t>
      </w:r>
      <w:r w:rsidRPr="5A5DA429" w:rsidR="095F6E5B">
        <w:rPr>
          <w:rFonts w:ascii="Arial" w:hAnsi="Arial" w:eastAsia="Arial" w:cs="Arial"/>
          <w:color w:val="000000" w:themeColor="text1"/>
          <w:sz w:val="20"/>
          <w:szCs w:val="20"/>
          <w:highlight w:val="yellow"/>
          <w:lang w:val="en-US" w:eastAsia="en-US"/>
        </w:rPr>
        <w:t xml:space="preserve"> probably..</w:t>
      </w:r>
      <w:r w:rsidRPr="5A5DA429">
        <w:rPr>
          <w:rFonts w:ascii="Arial" w:hAnsi="Arial" w:eastAsia="Arial" w:cs="Arial"/>
          <w:color w:val="000000" w:themeColor="text1"/>
          <w:sz w:val="20"/>
          <w:szCs w:val="20"/>
          <w:highlight w:val="yellow"/>
          <w:lang w:val="en-US" w:eastAsia="en-US"/>
        </w:rPr>
        <w:t>. And</w:t>
      </w:r>
      <w:r w:rsidRPr="5A5DA429" w:rsidR="66413D04">
        <w:rPr>
          <w:rFonts w:ascii="Arial" w:hAnsi="Arial" w:eastAsia="Arial" w:cs="Arial"/>
          <w:color w:val="000000" w:themeColor="text1"/>
          <w:sz w:val="20"/>
          <w:szCs w:val="20"/>
          <w:highlight w:val="yellow"/>
          <w:lang w:val="en-US" w:eastAsia="en-US"/>
        </w:rPr>
        <w:t xml:space="preserve"> that’s</w:t>
      </w:r>
      <w:r w:rsidRPr="5A5DA429">
        <w:rPr>
          <w:rFonts w:ascii="Arial" w:hAnsi="Arial" w:eastAsia="Arial" w:cs="Arial"/>
          <w:color w:val="000000" w:themeColor="text1"/>
          <w:sz w:val="20"/>
          <w:szCs w:val="20"/>
          <w:highlight w:val="yellow"/>
          <w:lang w:val="en-US" w:eastAsia="en-US"/>
        </w:rPr>
        <w:t xml:space="preserve"> </w:t>
      </w:r>
      <w:r w:rsidRPr="5A5DA429" w:rsidR="1337C512">
        <w:rPr>
          <w:rFonts w:ascii="Arial" w:hAnsi="Arial" w:eastAsia="Arial" w:cs="Arial"/>
          <w:color w:val="000000" w:themeColor="text1"/>
          <w:sz w:val="20"/>
          <w:szCs w:val="20"/>
          <w:highlight w:val="yellow"/>
          <w:lang w:val="en-US" w:eastAsia="en-US"/>
        </w:rPr>
        <w:t>where I wouldn’t have</w:t>
      </w:r>
      <w:r w:rsidRPr="5A5DA429">
        <w:rPr>
          <w:rFonts w:ascii="Arial" w:hAnsi="Arial" w:eastAsia="Arial" w:cs="Arial"/>
          <w:color w:val="000000" w:themeColor="text1"/>
          <w:sz w:val="20"/>
          <w:szCs w:val="20"/>
          <w:highlight w:val="yellow"/>
          <w:lang w:val="en-US" w:eastAsia="en-US"/>
        </w:rPr>
        <w:t xml:space="preserve"> </w:t>
      </w:r>
      <w:r w:rsidRPr="5A5DA429" w:rsidR="22095BB6">
        <w:rPr>
          <w:rFonts w:ascii="Arial" w:hAnsi="Arial" w:eastAsia="Arial" w:cs="Arial"/>
          <w:color w:val="000000" w:themeColor="text1"/>
          <w:sz w:val="20"/>
          <w:szCs w:val="20"/>
          <w:highlight w:val="yellow"/>
          <w:lang w:val="en-US" w:eastAsia="en-US"/>
        </w:rPr>
        <w:t>now</w:t>
      </w:r>
      <w:r w:rsidRPr="5A5DA429">
        <w:rPr>
          <w:rFonts w:ascii="Arial" w:hAnsi="Arial" w:eastAsia="Arial" w:cs="Arial"/>
          <w:color w:val="000000" w:themeColor="text1"/>
          <w:sz w:val="20"/>
          <w:szCs w:val="20"/>
          <w:highlight w:val="yellow"/>
          <w:lang w:val="en-US" w:eastAsia="en-US"/>
        </w:rPr>
        <w:t xml:space="preserve"> because I </w:t>
      </w:r>
      <w:r w:rsidRPr="5A5DA429" w:rsidR="0EF6A4FD">
        <w:rPr>
          <w:rFonts w:ascii="Arial" w:hAnsi="Arial" w:eastAsia="Arial" w:cs="Arial"/>
          <w:color w:val="000000" w:themeColor="text1"/>
          <w:sz w:val="20"/>
          <w:szCs w:val="20"/>
          <w:highlight w:val="yellow"/>
          <w:lang w:val="en-US" w:eastAsia="en-US"/>
        </w:rPr>
        <w:t>left the field, but</w:t>
      </w:r>
      <w:r w:rsidRPr="5A5DA429">
        <w:rPr>
          <w:rFonts w:ascii="Arial" w:hAnsi="Arial" w:eastAsia="Arial" w:cs="Arial"/>
          <w:color w:val="000000" w:themeColor="text1"/>
          <w:sz w:val="20"/>
          <w:szCs w:val="20"/>
          <w:highlight w:val="yellow"/>
          <w:lang w:val="en-US" w:eastAsia="en-US"/>
        </w:rPr>
        <w:t xml:space="preserve"> I was </w:t>
      </w:r>
      <w:r w:rsidRPr="5A5DA429" w:rsidR="6937248A">
        <w:rPr>
          <w:rFonts w:ascii="Arial" w:hAnsi="Arial" w:eastAsia="Arial" w:cs="Arial"/>
          <w:color w:val="000000" w:themeColor="text1"/>
          <w:sz w:val="20"/>
          <w:szCs w:val="20"/>
          <w:highlight w:val="yellow"/>
          <w:lang w:val="en-US" w:eastAsia="en-US"/>
        </w:rPr>
        <w:t>underpaid</w:t>
      </w:r>
      <w:r w:rsidRPr="5A5DA429" w:rsidR="6937248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There was</w:t>
      </w:r>
      <w:r w:rsidRPr="5A5DA429" w:rsidR="51DCAA4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think the </w:t>
      </w:r>
      <w:r w:rsidRPr="5A5DA429" w:rsidR="270F1DA5">
        <w:rPr>
          <w:rFonts w:ascii="Arial" w:hAnsi="Arial" w:eastAsia="Arial" w:cs="Arial"/>
          <w:color w:val="000000" w:themeColor="text1"/>
          <w:sz w:val="20"/>
          <w:szCs w:val="20"/>
          <w:lang w:val="en-US" w:eastAsia="en-US"/>
        </w:rPr>
        <w:t>journalism</w:t>
      </w:r>
      <w:r w:rsidRPr="5A5DA429">
        <w:rPr>
          <w:rFonts w:ascii="Arial" w:hAnsi="Arial" w:eastAsia="Arial" w:cs="Arial"/>
          <w:color w:val="000000" w:themeColor="text1"/>
          <w:sz w:val="20"/>
          <w:szCs w:val="20"/>
          <w:lang w:val="en-US" w:eastAsia="en-US"/>
        </w:rPr>
        <w:t xml:space="preserve"> field is historical</w:t>
      </w:r>
      <w:r w:rsidRPr="5A5DA429" w:rsidR="13F627F8">
        <w:rPr>
          <w:rFonts w:ascii="Arial" w:hAnsi="Arial" w:eastAsia="Arial" w:cs="Arial"/>
          <w:color w:val="000000" w:themeColor="text1"/>
          <w:sz w:val="20"/>
          <w:szCs w:val="20"/>
          <w:lang w:val="en-US" w:eastAsia="en-US"/>
        </w:rPr>
        <w:t>ly underpaid and understaffed</w:t>
      </w:r>
      <w:r w:rsidRPr="5A5DA429">
        <w:rPr>
          <w:rFonts w:ascii="Arial" w:hAnsi="Arial" w:eastAsia="Arial" w:cs="Arial"/>
          <w:color w:val="000000" w:themeColor="text1"/>
          <w:sz w:val="20"/>
          <w:szCs w:val="20"/>
          <w:lang w:val="en-US" w:eastAsia="en-US"/>
        </w:rPr>
        <w:t>. So</w:t>
      </w:r>
      <w:r w:rsidRPr="5A5DA429" w:rsidR="718903C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But, looking back on </w:t>
      </w:r>
      <w:r w:rsidRPr="5A5DA429" w:rsidR="55EDD330">
        <w:rPr>
          <w:rFonts w:ascii="Arial" w:hAnsi="Arial" w:eastAsia="Arial" w:cs="Arial"/>
          <w:color w:val="000000" w:themeColor="text1"/>
          <w:sz w:val="20"/>
          <w:szCs w:val="20"/>
          <w:lang w:val="en-US" w:eastAsia="en-US"/>
        </w:rPr>
        <w:t xml:space="preserve">it </w:t>
      </w:r>
      <w:r w:rsidRPr="5A5DA429">
        <w:rPr>
          <w:rFonts w:ascii="Arial" w:hAnsi="Arial" w:eastAsia="Arial" w:cs="Arial"/>
          <w:color w:val="000000" w:themeColor="text1"/>
          <w:sz w:val="20"/>
          <w:szCs w:val="20"/>
          <w:lang w:val="en-US" w:eastAsia="en-US"/>
        </w:rPr>
        <w:t xml:space="preserve">now </w:t>
      </w:r>
      <w:r w:rsidRPr="5A5DA429" w:rsidR="0703A09E">
        <w:rPr>
          <w:rFonts w:ascii="Arial" w:hAnsi="Arial" w:eastAsia="Arial" w:cs="Arial"/>
          <w:color w:val="000000" w:themeColor="text1"/>
          <w:sz w:val="20"/>
          <w:szCs w:val="20"/>
          <w:lang w:val="en-US" w:eastAsia="en-US"/>
        </w:rPr>
        <w:t>may I should have been more cognizant</w:t>
      </w:r>
      <w:r w:rsidRPr="5A5DA429" w:rsidR="766F5F19">
        <w:rPr>
          <w:rFonts w:ascii="Arial" w:hAnsi="Arial" w:eastAsia="Arial" w:cs="Arial"/>
          <w:color w:val="000000" w:themeColor="text1"/>
          <w:sz w:val="20"/>
          <w:szCs w:val="20"/>
          <w:lang w:val="en-US" w:eastAsia="en-US"/>
        </w:rPr>
        <w:t>, m</w:t>
      </w:r>
      <w:r w:rsidRPr="5A5DA429">
        <w:rPr>
          <w:rFonts w:ascii="Arial" w:hAnsi="Arial" w:eastAsia="Arial" w:cs="Arial"/>
          <w:color w:val="000000" w:themeColor="text1"/>
          <w:sz w:val="20"/>
          <w:szCs w:val="20"/>
          <w:lang w:val="en-US" w:eastAsia="en-US"/>
        </w:rPr>
        <w:t>ore suppor</w:t>
      </w:r>
      <w:r w:rsidRPr="5A5DA429" w:rsidR="59C17AC8">
        <w:rPr>
          <w:rFonts w:ascii="Arial" w:hAnsi="Arial" w:eastAsia="Arial" w:cs="Arial"/>
          <w:color w:val="000000" w:themeColor="text1"/>
          <w:sz w:val="20"/>
          <w:szCs w:val="20"/>
          <w:lang w:val="en-US" w:eastAsia="en-US"/>
        </w:rPr>
        <w:t>tive,</w:t>
      </w:r>
      <w:r w:rsidRPr="5A5DA429">
        <w:rPr>
          <w:rFonts w:ascii="Arial" w:hAnsi="Arial" w:eastAsia="Arial" w:cs="Arial"/>
          <w:color w:val="000000" w:themeColor="text1"/>
          <w:sz w:val="20"/>
          <w:szCs w:val="20"/>
          <w:lang w:val="en-US" w:eastAsia="en-US"/>
        </w:rPr>
        <w:t xml:space="preserve"> </w:t>
      </w:r>
      <w:r w:rsidRPr="5A5DA429" w:rsidR="5F386A44">
        <w:rPr>
          <w:rFonts w:ascii="Arial" w:hAnsi="Arial" w:eastAsia="Arial" w:cs="Arial"/>
          <w:color w:val="000000" w:themeColor="text1"/>
          <w:sz w:val="20"/>
          <w:szCs w:val="20"/>
          <w:lang w:val="en-US" w:eastAsia="en-US"/>
        </w:rPr>
        <w:t>m</w:t>
      </w:r>
      <w:r w:rsidRPr="5A5DA429">
        <w:rPr>
          <w:rFonts w:ascii="Arial" w:hAnsi="Arial" w:eastAsia="Arial" w:cs="Arial"/>
          <w:color w:val="000000" w:themeColor="text1"/>
          <w:sz w:val="20"/>
          <w:szCs w:val="20"/>
          <w:lang w:val="en-US" w:eastAsia="en-US"/>
        </w:rPr>
        <w:t xml:space="preserve">ore </w:t>
      </w:r>
      <w:r w:rsidRPr="5A5DA429" w:rsidR="77EF9A28">
        <w:rPr>
          <w:rFonts w:ascii="Arial" w:hAnsi="Arial" w:eastAsia="Arial" w:cs="Arial"/>
          <w:color w:val="000000" w:themeColor="text1"/>
          <w:sz w:val="20"/>
          <w:szCs w:val="20"/>
          <w:lang w:val="en-US" w:eastAsia="en-US"/>
        </w:rPr>
        <w:t>knowledgeable</w:t>
      </w:r>
      <w:r w:rsidRPr="5A5DA429">
        <w:rPr>
          <w:rFonts w:ascii="Arial" w:hAnsi="Arial" w:eastAsia="Arial" w:cs="Arial"/>
          <w:color w:val="000000" w:themeColor="text1"/>
          <w:sz w:val="20"/>
          <w:szCs w:val="20"/>
          <w:lang w:val="en-US" w:eastAsia="en-US"/>
        </w:rPr>
        <w:t xml:space="preserve"> about Asian American</w:t>
      </w:r>
      <w:r w:rsidRPr="5A5DA429" w:rsidR="00E9B027">
        <w:rPr>
          <w:rFonts w:ascii="Arial" w:hAnsi="Arial" w:eastAsia="Arial" w:cs="Arial"/>
          <w:color w:val="000000" w:themeColor="text1"/>
          <w:sz w:val="20"/>
          <w:szCs w:val="20"/>
          <w:lang w:val="en-US" w:eastAsia="en-US"/>
        </w:rPr>
        <w:t xml:space="preserve"> i</w:t>
      </w:r>
      <w:r w:rsidRPr="5A5DA429">
        <w:rPr>
          <w:rFonts w:ascii="Arial" w:hAnsi="Arial" w:eastAsia="Arial" w:cs="Arial"/>
          <w:color w:val="000000" w:themeColor="text1"/>
          <w:sz w:val="20"/>
          <w:szCs w:val="20"/>
          <w:lang w:val="en-US" w:eastAsia="en-US"/>
        </w:rPr>
        <w:t>ssues. Because being in high school and college</w:t>
      </w:r>
      <w:r w:rsidRPr="5A5DA429" w:rsidR="2DB0098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0C7A42E">
        <w:rPr>
          <w:rFonts w:ascii="Arial" w:hAnsi="Arial" w:eastAsia="Arial" w:cs="Arial"/>
          <w:color w:val="000000" w:themeColor="text1"/>
          <w:sz w:val="20"/>
          <w:szCs w:val="20"/>
          <w:lang w:val="en-US" w:eastAsia="en-US"/>
        </w:rPr>
        <w:t>even</w:t>
      </w:r>
      <w:r w:rsidRPr="5A5DA429">
        <w:rPr>
          <w:rFonts w:ascii="Arial" w:hAnsi="Arial" w:eastAsia="Arial" w:cs="Arial"/>
          <w:color w:val="000000" w:themeColor="text1"/>
          <w:sz w:val="20"/>
          <w:szCs w:val="20"/>
          <w:lang w:val="en-US" w:eastAsia="en-US"/>
        </w:rPr>
        <w:t xml:space="preserve"> </w:t>
      </w:r>
      <w:r w:rsidRPr="5A5DA429" w:rsidR="10C7A42E">
        <w:rPr>
          <w:rFonts w:ascii="Arial" w:hAnsi="Arial" w:eastAsia="Arial" w:cs="Arial"/>
          <w:color w:val="000000" w:themeColor="text1"/>
          <w:sz w:val="20"/>
          <w:szCs w:val="20"/>
          <w:lang w:val="en-US" w:eastAsia="en-US"/>
        </w:rPr>
        <w:t xml:space="preserve">though I did take </w:t>
      </w:r>
      <w:r w:rsidRPr="5A5DA429">
        <w:rPr>
          <w:rFonts w:ascii="Arial" w:hAnsi="Arial" w:eastAsia="Arial" w:cs="Arial"/>
          <w:color w:val="000000" w:themeColor="text1"/>
          <w:sz w:val="20"/>
          <w:szCs w:val="20"/>
          <w:lang w:val="en-US" w:eastAsia="en-US"/>
        </w:rPr>
        <w:t>Japanese and Chinese politics</w:t>
      </w:r>
      <w:r w:rsidRPr="5A5DA429" w:rsidR="302DE8F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that was just</w:t>
      </w:r>
      <w:r w:rsidRPr="5A5DA429" w:rsidR="5AF3951F">
        <w:rPr>
          <w:rFonts w:ascii="Arial" w:hAnsi="Arial" w:eastAsia="Arial" w:cs="Arial"/>
          <w:color w:val="000000" w:themeColor="text1"/>
          <w:sz w:val="20"/>
          <w:szCs w:val="20"/>
          <w:lang w:val="en-US" w:eastAsia="en-US"/>
        </w:rPr>
        <w:t xml:space="preserve"> a </w:t>
      </w:r>
      <w:r w:rsidRPr="5A5DA429">
        <w:rPr>
          <w:rFonts w:ascii="Arial" w:hAnsi="Arial" w:eastAsia="Arial" w:cs="Arial"/>
          <w:color w:val="000000" w:themeColor="text1"/>
          <w:sz w:val="20"/>
          <w:szCs w:val="20"/>
          <w:lang w:val="en-US" w:eastAsia="en-US"/>
        </w:rPr>
        <w:t>course</w:t>
      </w:r>
      <w:r w:rsidRPr="5A5DA429" w:rsidR="3E9F94D1">
        <w:rPr>
          <w:rFonts w:ascii="Arial" w:hAnsi="Arial" w:eastAsia="Arial" w:cs="Arial"/>
          <w:color w:val="000000" w:themeColor="text1"/>
          <w:sz w:val="20"/>
          <w:szCs w:val="20"/>
          <w:lang w:val="en-US" w:eastAsia="en-US"/>
        </w:rPr>
        <w:t xml:space="preserve">, </w:t>
      </w:r>
      <w:r w:rsidRPr="5A5DA429" w:rsidR="3E9F94D1">
        <w:rPr>
          <w:rFonts w:ascii="Arial" w:hAnsi="Arial" w:eastAsia="Arial" w:cs="Arial"/>
          <w:color w:val="000000" w:themeColor="text1"/>
          <w:sz w:val="20"/>
          <w:szCs w:val="20"/>
          <w:highlight w:val="yellow"/>
          <w:lang w:val="en-US" w:eastAsia="en-US"/>
        </w:rPr>
        <w:t>course a</w:t>
      </w:r>
      <w:r w:rsidRPr="5A5DA429">
        <w:rPr>
          <w:rFonts w:ascii="Arial" w:hAnsi="Arial" w:eastAsia="Arial" w:cs="Arial"/>
          <w:color w:val="000000" w:themeColor="text1"/>
          <w:sz w:val="20"/>
          <w:szCs w:val="20"/>
          <w:highlight w:val="yellow"/>
          <w:lang w:val="en-US" w:eastAsia="en-US"/>
        </w:rPr>
        <w:t>bout</w:t>
      </w:r>
      <w:r w:rsidRPr="5A5DA429" w:rsidR="646905B0">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w:t>
      </w:r>
      <w:r w:rsidRPr="5A5DA429" w:rsidR="5DA8A325">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t was all sort of centered</w:t>
      </w:r>
      <w:r w:rsidRPr="5A5DA429" w:rsidR="6E686E1A">
        <w:rPr>
          <w:rFonts w:ascii="Arial" w:hAnsi="Arial" w:eastAsia="Arial" w:cs="Arial"/>
          <w:color w:val="000000" w:themeColor="text1"/>
          <w:sz w:val="20"/>
          <w:szCs w:val="20"/>
          <w:lang w:val="en-US" w:eastAsia="en-US"/>
        </w:rPr>
        <w:t xml:space="preserve"> i</w:t>
      </w:r>
      <w:r w:rsidRPr="5A5DA429">
        <w:rPr>
          <w:rFonts w:ascii="Arial" w:hAnsi="Arial" w:eastAsia="Arial" w:cs="Arial"/>
          <w:color w:val="000000" w:themeColor="text1"/>
          <w:sz w:val="20"/>
          <w:szCs w:val="20"/>
          <w:lang w:val="en-US" w:eastAsia="en-US"/>
        </w:rPr>
        <w:t xml:space="preserve">n other countries, Chinese </w:t>
      </w:r>
      <w:r w:rsidRPr="5A5DA429" w:rsidR="302A6C84">
        <w:rPr>
          <w:rFonts w:ascii="Arial" w:hAnsi="Arial" w:eastAsia="Arial" w:cs="Arial"/>
          <w:color w:val="000000" w:themeColor="text1"/>
          <w:sz w:val="20"/>
          <w:szCs w:val="20"/>
          <w:lang w:val="en-US" w:eastAsia="en-US"/>
        </w:rPr>
        <w:t>politics</w:t>
      </w:r>
      <w:r w:rsidRPr="5A5DA429">
        <w:rPr>
          <w:rFonts w:ascii="Arial" w:hAnsi="Arial" w:eastAsia="Arial" w:cs="Arial"/>
          <w:color w:val="000000" w:themeColor="text1"/>
          <w:sz w:val="20"/>
          <w:szCs w:val="20"/>
          <w:lang w:val="en-US" w:eastAsia="en-US"/>
        </w:rPr>
        <w:t xml:space="preserve"> was just so</w:t>
      </w:r>
      <w:r w:rsidRPr="5A5DA429" w:rsidR="621CBC8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I didn't have a lot of education about </w:t>
      </w:r>
      <w:r w:rsidRPr="5A5DA429" w:rsidR="3C94BCF0">
        <w:rPr>
          <w:rFonts w:ascii="Arial" w:hAnsi="Arial" w:eastAsia="Arial" w:cs="Arial"/>
          <w:color w:val="000000" w:themeColor="text1"/>
          <w:sz w:val="20"/>
          <w:szCs w:val="20"/>
          <w:lang w:val="en-US" w:eastAsia="en-US"/>
        </w:rPr>
        <w:t>Asian</w:t>
      </w:r>
      <w:r w:rsidRPr="5A5DA429">
        <w:rPr>
          <w:rFonts w:ascii="Arial" w:hAnsi="Arial" w:eastAsia="Arial" w:cs="Arial"/>
          <w:color w:val="000000" w:themeColor="text1"/>
          <w:sz w:val="20"/>
          <w:szCs w:val="20"/>
          <w:lang w:val="en-US" w:eastAsia="en-US"/>
        </w:rPr>
        <w:t xml:space="preserve"> culture</w:t>
      </w:r>
      <w:r w:rsidRPr="5A5DA429" w:rsidR="6ED2CE27">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or integration that those </w:t>
      </w:r>
      <w:r w:rsidRPr="5A5DA429" w:rsidR="3120E3C2">
        <w:rPr>
          <w:rFonts w:ascii="Arial" w:hAnsi="Arial" w:eastAsia="Arial" w:cs="Arial"/>
          <w:color w:val="000000" w:themeColor="text1"/>
          <w:sz w:val="20"/>
          <w:szCs w:val="20"/>
          <w:highlight w:val="yellow"/>
          <w:lang w:val="en-US" w:eastAsia="en-US"/>
        </w:rPr>
        <w:t xml:space="preserve">who </w:t>
      </w:r>
      <w:r w:rsidRPr="5A5DA429">
        <w:rPr>
          <w:rFonts w:ascii="Arial" w:hAnsi="Arial" w:eastAsia="Arial" w:cs="Arial"/>
          <w:color w:val="000000" w:themeColor="text1"/>
          <w:sz w:val="20"/>
          <w:szCs w:val="20"/>
          <w:highlight w:val="yellow"/>
          <w:lang w:val="en-US" w:eastAsia="en-US"/>
        </w:rPr>
        <w:t>m</w:t>
      </w:r>
      <w:r w:rsidRPr="5A5DA429" w:rsidR="27E09ED1">
        <w:rPr>
          <w:rFonts w:ascii="Arial" w:hAnsi="Arial" w:eastAsia="Arial" w:cs="Arial"/>
          <w:color w:val="000000" w:themeColor="text1"/>
          <w:sz w:val="20"/>
          <w:szCs w:val="20"/>
          <w:highlight w:val="yellow"/>
          <w:lang w:val="en-US" w:eastAsia="en-US"/>
        </w:rPr>
        <w:t>ent</w:t>
      </w:r>
      <w:r w:rsidRPr="5A5DA429">
        <w:rPr>
          <w:rFonts w:ascii="Arial" w:hAnsi="Arial" w:eastAsia="Arial" w:cs="Arial"/>
          <w:color w:val="000000" w:themeColor="text1"/>
          <w:sz w:val="20"/>
          <w:szCs w:val="20"/>
          <w:highlight w:val="yellow"/>
          <w:lang w:val="en-US" w:eastAsia="en-US"/>
        </w:rPr>
        <w:t>ion</w:t>
      </w:r>
      <w:r w:rsidRPr="5A5DA429" w:rsidR="7810CAD3">
        <w:rPr>
          <w:rFonts w:ascii="Arial" w:hAnsi="Arial" w:eastAsia="Arial" w:cs="Arial"/>
          <w:color w:val="000000" w:themeColor="text1"/>
          <w:sz w:val="20"/>
          <w:szCs w:val="20"/>
          <w:highlight w:val="yellow"/>
          <w:lang w:val="en-US" w:eastAsia="en-US"/>
        </w:rPr>
        <w:t xml:space="preserve">ed </w:t>
      </w:r>
      <w:r w:rsidRPr="5A5DA429">
        <w:rPr>
          <w:rFonts w:ascii="Arial" w:hAnsi="Arial" w:eastAsia="Arial" w:cs="Arial"/>
          <w:color w:val="000000" w:themeColor="text1"/>
          <w:sz w:val="20"/>
          <w:szCs w:val="20"/>
          <w:lang w:val="en-US" w:eastAsia="en-US"/>
        </w:rPr>
        <w:t>in high school. And I think that might be because when I was in college</w:t>
      </w:r>
      <w:r w:rsidRPr="5A5DA429" w:rsidR="4609A8A5">
        <w:rPr>
          <w:rFonts w:ascii="Arial" w:hAnsi="Arial" w:eastAsia="Arial" w:cs="Arial"/>
          <w:color w:val="000000" w:themeColor="text1"/>
          <w:sz w:val="20"/>
          <w:szCs w:val="20"/>
          <w:lang w:val="en-US" w:eastAsia="en-US"/>
        </w:rPr>
        <w:t>, it</w:t>
      </w:r>
      <w:r w:rsidRPr="5A5DA429">
        <w:rPr>
          <w:rFonts w:ascii="Arial" w:hAnsi="Arial" w:eastAsia="Arial" w:cs="Arial"/>
          <w:color w:val="000000" w:themeColor="text1"/>
          <w:sz w:val="20"/>
          <w:szCs w:val="20"/>
          <w:lang w:val="en-US" w:eastAsia="en-US"/>
        </w:rPr>
        <w:t xml:space="preserve"> was very hard for me to catch up, because </w:t>
      </w:r>
      <w:r w:rsidRPr="5A5DA429" w:rsidR="102A486B">
        <w:rPr>
          <w:rFonts w:ascii="Arial" w:hAnsi="Arial" w:eastAsia="Arial" w:cs="Arial"/>
          <w:color w:val="000000" w:themeColor="text1"/>
          <w:sz w:val="20"/>
          <w:szCs w:val="20"/>
          <w:lang w:val="en-US" w:eastAsia="en-US"/>
        </w:rPr>
        <w:t>I'm</w:t>
      </w:r>
      <w:r w:rsidRPr="5A5DA429">
        <w:rPr>
          <w:rFonts w:ascii="Arial" w:hAnsi="Arial" w:eastAsia="Arial" w:cs="Arial"/>
          <w:color w:val="000000" w:themeColor="text1"/>
          <w:sz w:val="20"/>
          <w:szCs w:val="20"/>
          <w:lang w:val="en-US" w:eastAsia="en-US"/>
        </w:rPr>
        <w:t xml:space="preserve"> </w:t>
      </w:r>
      <w:r w:rsidRPr="5A5DA429" w:rsidR="4BB98FDF">
        <w:rPr>
          <w:rFonts w:ascii="Arial" w:hAnsi="Arial" w:eastAsia="Arial" w:cs="Arial"/>
          <w:color w:val="000000" w:themeColor="text1"/>
          <w:sz w:val="20"/>
          <w:szCs w:val="20"/>
          <w:lang w:val="en-US" w:eastAsia="en-US"/>
        </w:rPr>
        <w:t>visually disabled</w:t>
      </w:r>
      <w:r w:rsidRPr="5A5DA429">
        <w:rPr>
          <w:rFonts w:ascii="Arial" w:hAnsi="Arial" w:eastAsia="Arial" w:cs="Arial"/>
          <w:color w:val="000000" w:themeColor="text1"/>
          <w:sz w:val="20"/>
          <w:szCs w:val="20"/>
          <w:lang w:val="en-US" w:eastAsia="en-US"/>
        </w:rPr>
        <w:t xml:space="preserve"> and it was very hard to </w:t>
      </w:r>
      <w:r w:rsidRPr="5A5DA429" w:rsidR="3F59F9F4">
        <w:rPr>
          <w:rFonts w:ascii="Arial" w:hAnsi="Arial" w:eastAsia="Arial" w:cs="Arial"/>
          <w:color w:val="000000" w:themeColor="text1"/>
          <w:sz w:val="20"/>
          <w:szCs w:val="20"/>
          <w:lang w:val="en-US" w:eastAsia="en-US"/>
        </w:rPr>
        <w:t>keep u</w:t>
      </w:r>
      <w:r w:rsidRPr="5A5DA429">
        <w:rPr>
          <w:rFonts w:ascii="Arial" w:hAnsi="Arial" w:eastAsia="Arial" w:cs="Arial"/>
          <w:color w:val="000000" w:themeColor="text1"/>
          <w:sz w:val="20"/>
          <w:szCs w:val="20"/>
          <w:lang w:val="en-US" w:eastAsia="en-US"/>
        </w:rPr>
        <w:t>p</w:t>
      </w:r>
      <w:r w:rsidRPr="5A5DA429" w:rsidR="3F59F9F4">
        <w:rPr>
          <w:rFonts w:ascii="Arial" w:hAnsi="Arial" w:eastAsia="Arial" w:cs="Arial"/>
          <w:color w:val="000000" w:themeColor="text1"/>
          <w:sz w:val="20"/>
          <w:szCs w:val="20"/>
          <w:lang w:val="en-US" w:eastAsia="en-US"/>
        </w:rPr>
        <w:t>. So</w:t>
      </w:r>
      <w:r w:rsidRPr="5A5DA429" w:rsidR="2BC2B1A2">
        <w:rPr>
          <w:rFonts w:ascii="Arial" w:hAnsi="Arial" w:eastAsia="Arial" w:cs="Arial"/>
          <w:color w:val="000000" w:themeColor="text1"/>
          <w:sz w:val="20"/>
          <w:szCs w:val="20"/>
          <w:lang w:val="en-US" w:eastAsia="en-US"/>
        </w:rPr>
        <w:t>,</w:t>
      </w:r>
      <w:r w:rsidRPr="5A5DA429" w:rsidR="3F59F9F4">
        <w:rPr>
          <w:rFonts w:ascii="Arial" w:hAnsi="Arial" w:eastAsia="Arial" w:cs="Arial"/>
          <w:color w:val="000000" w:themeColor="text1"/>
          <w:sz w:val="20"/>
          <w:szCs w:val="20"/>
          <w:lang w:val="en-US" w:eastAsia="en-US"/>
        </w:rPr>
        <w:t xml:space="preserve"> I was constantly – and I really</w:t>
      </w:r>
      <w:r w:rsidRPr="5A5DA429">
        <w:rPr>
          <w:rFonts w:ascii="Arial" w:hAnsi="Arial" w:eastAsia="Arial" w:cs="Arial"/>
          <w:color w:val="000000" w:themeColor="text1"/>
          <w:sz w:val="20"/>
          <w:szCs w:val="20"/>
          <w:lang w:val="en-US" w:eastAsia="en-US"/>
        </w:rPr>
        <w:t xml:space="preserve"> </w:t>
      </w:r>
      <w:r w:rsidRPr="5A5DA429" w:rsidR="7E47F772">
        <w:rPr>
          <w:rFonts w:ascii="Arial" w:hAnsi="Arial" w:eastAsia="Arial" w:cs="Arial"/>
          <w:color w:val="000000" w:themeColor="text1"/>
          <w:sz w:val="20"/>
          <w:szCs w:val="20"/>
          <w:lang w:val="en-US" w:eastAsia="en-US"/>
        </w:rPr>
        <w:t>didn’t have a social life, even more</w:t>
      </w:r>
      <w:r w:rsidRPr="5A5DA429">
        <w:rPr>
          <w:rFonts w:ascii="Arial" w:hAnsi="Arial" w:eastAsia="Arial" w:cs="Arial"/>
          <w:color w:val="000000" w:themeColor="text1"/>
          <w:sz w:val="20"/>
          <w:szCs w:val="20"/>
          <w:lang w:val="en-US" w:eastAsia="en-US"/>
        </w:rPr>
        <w:t xml:space="preserve"> </w:t>
      </w:r>
      <w:r w:rsidRPr="5A5DA429" w:rsidR="6A342D57">
        <w:rPr>
          <w:rFonts w:ascii="Arial" w:hAnsi="Arial" w:eastAsia="Arial" w:cs="Arial"/>
          <w:color w:val="000000" w:themeColor="text1"/>
          <w:sz w:val="20"/>
          <w:szCs w:val="20"/>
          <w:lang w:val="en-US" w:eastAsia="en-US"/>
        </w:rPr>
        <w:t>so</w:t>
      </w:r>
      <w:r w:rsidRPr="5A5DA429">
        <w:rPr>
          <w:rFonts w:ascii="Arial" w:hAnsi="Arial" w:eastAsia="Arial" w:cs="Arial"/>
          <w:color w:val="000000" w:themeColor="text1"/>
          <w:sz w:val="20"/>
          <w:szCs w:val="20"/>
          <w:lang w:val="en-US" w:eastAsia="en-US"/>
        </w:rPr>
        <w:t xml:space="preserve"> just because I was always tired or</w:t>
      </w:r>
      <w:r w:rsidRPr="5A5DA429" w:rsidR="7DA90658">
        <w:rPr>
          <w:rFonts w:ascii="Arial" w:hAnsi="Arial" w:eastAsia="Arial" w:cs="Arial"/>
          <w:color w:val="000000" w:themeColor="text1"/>
          <w:sz w:val="20"/>
          <w:szCs w:val="20"/>
          <w:lang w:val="en-US" w:eastAsia="en-US"/>
        </w:rPr>
        <w:t xml:space="preserve"> sleep</w:t>
      </w:r>
      <w:r w:rsidRPr="5A5DA429" w:rsidR="7ECC2994">
        <w:rPr>
          <w:rFonts w:ascii="Arial" w:hAnsi="Arial" w:eastAsia="Arial" w:cs="Arial"/>
          <w:color w:val="000000" w:themeColor="text1"/>
          <w:sz w:val="20"/>
          <w:szCs w:val="20"/>
          <w:lang w:val="en-US" w:eastAsia="en-US"/>
        </w:rPr>
        <w:t>ing</w:t>
      </w:r>
      <w:r w:rsidRPr="5A5DA429" w:rsidR="7DA9065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if not </w:t>
      </w:r>
      <w:r w:rsidRPr="5A5DA429" w:rsidR="4E33F2DF">
        <w:rPr>
          <w:rFonts w:ascii="Arial" w:hAnsi="Arial" w:eastAsia="Arial" w:cs="Arial"/>
          <w:color w:val="000000" w:themeColor="text1"/>
          <w:sz w:val="20"/>
          <w:szCs w:val="20"/>
          <w:lang w:val="en-US" w:eastAsia="en-US"/>
        </w:rPr>
        <w:t>studying</w:t>
      </w:r>
      <w:r w:rsidRPr="5A5DA429">
        <w:rPr>
          <w:rFonts w:ascii="Arial" w:hAnsi="Arial" w:eastAsia="Arial" w:cs="Arial"/>
          <w:color w:val="000000" w:themeColor="text1"/>
          <w:sz w:val="20"/>
          <w:szCs w:val="20"/>
          <w:lang w:val="en-US" w:eastAsia="en-US"/>
        </w:rPr>
        <w:t>. But it would be.</w:t>
      </w:r>
      <w:r w:rsidRPr="5A5DA429" w:rsidR="10AF125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especially with Internet</w:t>
      </w:r>
      <w:r w:rsidRPr="5A5DA429" w:rsidR="6A964F99">
        <w:rPr>
          <w:rFonts w:ascii="Arial" w:hAnsi="Arial" w:eastAsia="Arial" w:cs="Arial"/>
          <w:color w:val="000000" w:themeColor="text1"/>
          <w:sz w:val="20"/>
          <w:szCs w:val="20"/>
          <w:lang w:val="en-US" w:eastAsia="en-US"/>
        </w:rPr>
        <w:t xml:space="preserve"> now</w:t>
      </w:r>
      <w:r w:rsidRPr="5A5DA429" w:rsidR="5B10E3A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we didn't have </w:t>
      </w:r>
      <w:r w:rsidRPr="5A5DA429" w:rsidR="51D5A187">
        <w:rPr>
          <w:rFonts w:ascii="Arial" w:hAnsi="Arial" w:eastAsia="Arial" w:cs="Arial"/>
          <w:color w:val="000000" w:themeColor="text1"/>
          <w:sz w:val="20"/>
          <w:szCs w:val="20"/>
          <w:lang w:val="en-US" w:eastAsia="en-US"/>
        </w:rPr>
        <w:t xml:space="preserve">Internet </w:t>
      </w:r>
      <w:r w:rsidRPr="5A5DA429">
        <w:rPr>
          <w:rFonts w:ascii="Arial" w:hAnsi="Arial" w:eastAsia="Arial" w:cs="Arial"/>
          <w:color w:val="000000" w:themeColor="text1"/>
          <w:sz w:val="20"/>
          <w:szCs w:val="20"/>
          <w:lang w:val="en-US" w:eastAsia="en-US"/>
        </w:rPr>
        <w:t>back then. So now, you can access anything</w:t>
      </w:r>
      <w:r w:rsidRPr="5A5DA429" w:rsidR="482D121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which I do</w:t>
      </w:r>
      <w:r w:rsidRPr="5A5DA429" w:rsidR="02924DF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280B481F">
        <w:rPr>
          <w:rFonts w:ascii="Arial" w:hAnsi="Arial" w:eastAsia="Arial" w:cs="Arial"/>
          <w:color w:val="000000" w:themeColor="text1"/>
          <w:sz w:val="20"/>
          <w:szCs w:val="20"/>
          <w:lang w:val="en-US" w:eastAsia="en-US"/>
        </w:rPr>
        <w:t>There’</w:t>
      </w:r>
      <w:r w:rsidRPr="5A5DA429" w:rsidR="791620B3">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 xml:space="preserve"> streaming services </w:t>
      </w:r>
      <w:r w:rsidRPr="5A5DA429" w:rsidR="67EDD46B">
        <w:rPr>
          <w:rFonts w:ascii="Arial" w:hAnsi="Arial" w:eastAsia="Arial" w:cs="Arial"/>
          <w:color w:val="000000" w:themeColor="text1"/>
          <w:sz w:val="20"/>
          <w:szCs w:val="20"/>
          <w:lang w:val="en-US" w:eastAsia="en-US"/>
        </w:rPr>
        <w:t>and there’s all these...</w:t>
      </w:r>
      <w:r w:rsidRPr="5A5DA429">
        <w:rPr>
          <w:rFonts w:ascii="Arial" w:hAnsi="Arial" w:eastAsia="Arial" w:cs="Arial"/>
          <w:color w:val="000000" w:themeColor="text1"/>
          <w:sz w:val="20"/>
          <w:szCs w:val="20"/>
          <w:lang w:val="en-US" w:eastAsia="en-US"/>
        </w:rPr>
        <w:t xml:space="preserve"> Asian American culture is</w:t>
      </w:r>
      <w:r w:rsidRPr="5A5DA429" w:rsidR="31281420">
        <w:rPr>
          <w:rFonts w:ascii="Arial" w:hAnsi="Arial" w:eastAsia="Arial" w:cs="Arial"/>
          <w:color w:val="000000" w:themeColor="text1"/>
          <w:sz w:val="20"/>
          <w:szCs w:val="20"/>
          <w:lang w:val="en-US" w:eastAsia="en-US"/>
        </w:rPr>
        <w:t xml:space="preserve"> in...</w:t>
      </w:r>
      <w:r w:rsidRPr="5A5DA429">
        <w:rPr>
          <w:rFonts w:ascii="Arial" w:hAnsi="Arial" w:eastAsia="Arial" w:cs="Arial"/>
          <w:color w:val="000000" w:themeColor="text1"/>
          <w:sz w:val="20"/>
          <w:szCs w:val="20"/>
          <w:lang w:val="en-US" w:eastAsia="en-US"/>
        </w:rPr>
        <w:t xml:space="preserve"> </w:t>
      </w:r>
      <w:r w:rsidRPr="5A5DA429" w:rsidR="5AE4346E">
        <w:rPr>
          <w:rFonts w:ascii="Arial" w:hAnsi="Arial" w:eastAsia="Arial" w:cs="Arial"/>
          <w:color w:val="000000" w:themeColor="text1"/>
          <w:sz w:val="20"/>
          <w:szCs w:val="20"/>
          <w:lang w:val="en-US" w:eastAsia="en-US"/>
        </w:rPr>
        <w:t>Actually, more r</w:t>
      </w:r>
      <w:r w:rsidRPr="5A5DA429">
        <w:rPr>
          <w:rFonts w:ascii="Arial" w:hAnsi="Arial" w:eastAsia="Arial" w:cs="Arial"/>
          <w:color w:val="000000" w:themeColor="text1"/>
          <w:sz w:val="20"/>
          <w:szCs w:val="20"/>
          <w:lang w:val="en-US" w:eastAsia="en-US"/>
        </w:rPr>
        <w:t xml:space="preserve">ecently, since </w:t>
      </w:r>
      <w:r w:rsidRPr="5A5DA429" w:rsidR="36C2922D">
        <w:rPr>
          <w:rFonts w:ascii="Arial" w:hAnsi="Arial" w:eastAsia="Arial" w:cs="Arial"/>
          <w:color w:val="000000" w:themeColor="text1"/>
          <w:sz w:val="20"/>
          <w:szCs w:val="20"/>
          <w:lang w:val="en-US" w:eastAsia="en-US"/>
        </w:rPr>
        <w:t xml:space="preserve">let’s say </w:t>
      </w:r>
      <w:r w:rsidRPr="5A5DA429" w:rsidR="27AEFDAD">
        <w:rPr>
          <w:rFonts w:ascii="Arial" w:hAnsi="Arial" w:eastAsia="Arial" w:cs="Arial"/>
          <w:color w:val="000000" w:themeColor="text1"/>
          <w:sz w:val="20"/>
          <w:szCs w:val="20"/>
          <w:lang w:val="en-US" w:eastAsia="en-US"/>
        </w:rPr>
        <w:t>C</w:t>
      </w:r>
      <w:r w:rsidRPr="5A5DA429">
        <w:rPr>
          <w:rFonts w:ascii="Arial" w:hAnsi="Arial" w:eastAsia="Arial" w:cs="Arial"/>
          <w:color w:val="000000" w:themeColor="text1"/>
          <w:sz w:val="20"/>
          <w:szCs w:val="20"/>
          <w:lang w:val="en-US" w:eastAsia="en-US"/>
        </w:rPr>
        <w:t xml:space="preserve">razy </w:t>
      </w:r>
      <w:r w:rsidRPr="5A5DA429" w:rsidR="25EB7BF0">
        <w:rPr>
          <w:rFonts w:ascii="Arial" w:hAnsi="Arial" w:eastAsia="Arial" w:cs="Arial"/>
          <w:color w:val="000000" w:themeColor="text1"/>
          <w:sz w:val="20"/>
          <w:szCs w:val="20"/>
          <w:lang w:val="en-US" w:eastAsia="en-US"/>
        </w:rPr>
        <w:t>R</w:t>
      </w:r>
      <w:r w:rsidRPr="5A5DA429">
        <w:rPr>
          <w:rFonts w:ascii="Arial" w:hAnsi="Arial" w:eastAsia="Arial" w:cs="Arial"/>
          <w:color w:val="000000" w:themeColor="text1"/>
          <w:sz w:val="20"/>
          <w:szCs w:val="20"/>
          <w:lang w:val="en-US" w:eastAsia="en-US"/>
        </w:rPr>
        <w:t>ich Asians</w:t>
      </w:r>
      <w:r w:rsidRPr="5A5DA429" w:rsidR="67FE7AA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741E4734">
        <w:rPr>
          <w:rFonts w:ascii="Arial" w:hAnsi="Arial" w:eastAsia="Arial" w:cs="Arial"/>
          <w:color w:val="000000" w:themeColor="text1"/>
          <w:sz w:val="20"/>
          <w:szCs w:val="20"/>
          <w:lang w:val="en-US" w:eastAsia="en-US"/>
        </w:rPr>
        <w:t xml:space="preserve">you </w:t>
      </w:r>
      <w:r w:rsidRPr="5A5DA429">
        <w:rPr>
          <w:rFonts w:ascii="Arial" w:hAnsi="Arial" w:eastAsia="Arial" w:cs="Arial"/>
          <w:color w:val="000000" w:themeColor="text1"/>
          <w:sz w:val="20"/>
          <w:szCs w:val="20"/>
          <w:lang w:val="en-US" w:eastAsia="en-US"/>
        </w:rPr>
        <w:t>know</w:t>
      </w:r>
      <w:r w:rsidRPr="5A5DA429" w:rsidR="0F7F4DF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movies that the</w:t>
      </w:r>
      <w:r w:rsidRPr="5A5DA429" w:rsidR="0C474E06">
        <w:rPr>
          <w:rFonts w:ascii="Arial" w:hAnsi="Arial" w:eastAsia="Arial" w:cs="Arial"/>
          <w:color w:val="000000" w:themeColor="text1"/>
          <w:sz w:val="20"/>
          <w:szCs w:val="20"/>
          <w:lang w:val="en-US" w:eastAsia="en-US"/>
        </w:rPr>
        <w:t>y a</w:t>
      </w:r>
      <w:r w:rsidRPr="5A5DA429">
        <w:rPr>
          <w:rFonts w:ascii="Arial" w:hAnsi="Arial" w:eastAsia="Arial" w:cs="Arial"/>
          <w:color w:val="000000" w:themeColor="text1"/>
          <w:sz w:val="20"/>
          <w:szCs w:val="20"/>
          <w:lang w:val="en-US" w:eastAsia="en-US"/>
        </w:rPr>
        <w:t>re like nationwide</w:t>
      </w:r>
      <w:r w:rsidRPr="5A5DA429" w:rsidR="085EEE9E">
        <w:rPr>
          <w:rFonts w:ascii="Arial" w:hAnsi="Arial" w:eastAsia="Arial" w:cs="Arial"/>
          <w:color w:val="000000" w:themeColor="text1"/>
          <w:sz w:val="20"/>
          <w:szCs w:val="20"/>
          <w:lang w:val="en-US" w:eastAsia="en-US"/>
        </w:rPr>
        <w:t>, m</w:t>
      </w:r>
      <w:r w:rsidRPr="5A5DA429">
        <w:rPr>
          <w:rFonts w:ascii="Arial" w:hAnsi="Arial" w:eastAsia="Arial" w:cs="Arial"/>
          <w:color w:val="000000" w:themeColor="text1"/>
          <w:sz w:val="20"/>
          <w:szCs w:val="20"/>
          <w:lang w:val="en-US" w:eastAsia="en-US"/>
        </w:rPr>
        <w:t>uch more</w:t>
      </w:r>
      <w:r w:rsidRPr="5A5DA429" w:rsidR="4A376B3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inclusive.</w:t>
      </w:r>
    </w:p>
    <w:p w:rsidR="000F0100" w:rsidRDefault="000F0100" w14:paraId="5F3947A6" w14:textId="77777777">
      <w:pPr>
        <w:spacing w:after="0" w:line="276" w:lineRule="auto"/>
      </w:pPr>
    </w:p>
    <w:p w:rsidR="000F0100" w:rsidP="5A5DA429" w:rsidRDefault="00C772FE" w14:paraId="337E8DE9" w14:textId="246E227D">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Right yeah. Did you feel like your race mattered </w:t>
      </w:r>
      <w:r w:rsidRPr="5A5DA429" w:rsidR="1939D560">
        <w:rPr>
          <w:rFonts w:ascii="Arial" w:hAnsi="Arial" w:eastAsia="Arial" w:cs="Arial"/>
          <w:color w:val="000000" w:themeColor="text1"/>
          <w:sz w:val="20"/>
          <w:szCs w:val="20"/>
          <w:lang w:val="en-US" w:eastAsia="en-US"/>
        </w:rPr>
        <w:t>or</w:t>
      </w:r>
      <w:r w:rsidRPr="5A5DA429">
        <w:rPr>
          <w:rFonts w:ascii="Arial" w:hAnsi="Arial" w:eastAsia="Arial" w:cs="Arial"/>
          <w:color w:val="000000" w:themeColor="text1"/>
          <w:sz w:val="20"/>
          <w:szCs w:val="20"/>
          <w:lang w:val="en-US" w:eastAsia="en-US"/>
        </w:rPr>
        <w:t xml:space="preserve"> impacted how you were viewed or treated at work</w:t>
      </w:r>
      <w:r w:rsidRPr="5A5DA429" w:rsidR="239F32CD">
        <w:rPr>
          <w:rFonts w:ascii="Arial" w:hAnsi="Arial" w:eastAsia="Arial" w:cs="Arial"/>
          <w:color w:val="000000" w:themeColor="text1"/>
          <w:sz w:val="20"/>
          <w:szCs w:val="20"/>
          <w:lang w:val="en-US" w:eastAsia="en-US"/>
        </w:rPr>
        <w:t>?</w:t>
      </w:r>
    </w:p>
    <w:p w:rsidR="000F0100" w:rsidRDefault="000F0100" w14:paraId="1916FEFC" w14:textId="77777777">
      <w:pPr>
        <w:spacing w:after="0" w:line="276" w:lineRule="auto"/>
      </w:pPr>
    </w:p>
    <w:p w:rsidR="000F0100" w:rsidP="5A5DA429" w:rsidRDefault="00320882" w14:paraId="2240CD22" w14:textId="7FC7F8DB">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Yes, yes</w:t>
      </w:r>
      <w:r w:rsidRPr="5A5DA429" w:rsidR="2C9A80C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2ED77DC1">
        <w:rPr>
          <w:rFonts w:ascii="Arial" w:hAnsi="Arial" w:eastAsia="Arial" w:cs="Arial"/>
          <w:color w:val="000000" w:themeColor="text1"/>
          <w:sz w:val="20"/>
          <w:szCs w:val="20"/>
          <w:lang w:val="en-US" w:eastAsia="en-US"/>
        </w:rPr>
        <w:t>Um again,</w:t>
      </w:r>
      <w:r w:rsidRPr="5A5DA429">
        <w:rPr>
          <w:rFonts w:ascii="Arial" w:hAnsi="Arial" w:eastAsia="Arial" w:cs="Arial"/>
          <w:color w:val="000000" w:themeColor="text1"/>
          <w:sz w:val="20"/>
          <w:szCs w:val="20"/>
          <w:lang w:val="en-US" w:eastAsia="en-US"/>
        </w:rPr>
        <w:t xml:space="preserve"> I don't remember how</w:t>
      </w:r>
      <w:r w:rsidRPr="5A5DA429" w:rsidR="05E7332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743BCC99">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n</w:t>
      </w:r>
      <w:r w:rsidRPr="5A5DA429" w:rsidR="421DFDA2">
        <w:rPr>
          <w:rFonts w:ascii="Arial" w:hAnsi="Arial" w:eastAsia="Arial" w:cs="Arial"/>
          <w:color w:val="000000" w:themeColor="text1"/>
          <w:sz w:val="20"/>
          <w:szCs w:val="20"/>
          <w:lang w:val="en-US" w:eastAsia="en-US"/>
        </w:rPr>
        <w:t xml:space="preserve"> a</w:t>
      </w:r>
      <w:r w:rsidRPr="5A5DA429">
        <w:rPr>
          <w:rFonts w:ascii="Arial" w:hAnsi="Arial" w:eastAsia="Arial" w:cs="Arial"/>
          <w:color w:val="000000" w:themeColor="text1"/>
          <w:sz w:val="20"/>
          <w:szCs w:val="20"/>
          <w:lang w:val="en-US" w:eastAsia="en-US"/>
        </w:rPr>
        <w:t xml:space="preserve"> </w:t>
      </w:r>
      <w:r w:rsidRPr="5A5DA429" w:rsidR="588FD4EE">
        <w:rPr>
          <w:rFonts w:ascii="Arial" w:hAnsi="Arial" w:eastAsia="Arial" w:cs="Arial"/>
          <w:color w:val="000000" w:themeColor="text1"/>
          <w:sz w:val="20"/>
          <w:szCs w:val="20"/>
          <w:lang w:val="en-US" w:eastAsia="en-US"/>
        </w:rPr>
        <w:t>day-to-day</w:t>
      </w:r>
      <w:r w:rsidRPr="5A5DA429">
        <w:rPr>
          <w:rFonts w:ascii="Arial" w:hAnsi="Arial" w:eastAsia="Arial" w:cs="Arial"/>
          <w:color w:val="000000" w:themeColor="text1"/>
          <w:sz w:val="20"/>
          <w:szCs w:val="20"/>
          <w:lang w:val="en-US" w:eastAsia="en-US"/>
        </w:rPr>
        <w:t xml:space="preserve"> basis, </w:t>
      </w:r>
      <w:r w:rsidRPr="5A5DA429" w:rsidR="334BCAFD">
        <w:rPr>
          <w:rFonts w:ascii="Arial" w:hAnsi="Arial" w:eastAsia="Arial" w:cs="Arial"/>
          <w:color w:val="000000" w:themeColor="text1"/>
          <w:sz w:val="20"/>
          <w:szCs w:val="20"/>
          <w:lang w:val="en-US" w:eastAsia="en-US"/>
        </w:rPr>
        <w:t xml:space="preserve">I </w:t>
      </w:r>
      <w:r w:rsidRPr="5A5DA429">
        <w:rPr>
          <w:rFonts w:ascii="Arial" w:hAnsi="Arial" w:eastAsia="Arial" w:cs="Arial"/>
          <w:color w:val="000000" w:themeColor="text1"/>
          <w:sz w:val="20"/>
          <w:szCs w:val="20"/>
          <w:lang w:val="en-US" w:eastAsia="en-US"/>
        </w:rPr>
        <w:t xml:space="preserve">would </w:t>
      </w:r>
      <w:r w:rsidRPr="5A5DA429" w:rsidR="47E5B521">
        <w:rPr>
          <w:rFonts w:ascii="Arial" w:hAnsi="Arial" w:eastAsia="Arial" w:cs="Arial"/>
          <w:color w:val="000000" w:themeColor="text1"/>
          <w:sz w:val="20"/>
          <w:szCs w:val="20"/>
          <w:lang w:val="en-US" w:eastAsia="en-US"/>
        </w:rPr>
        <w:t>just go to</w:t>
      </w:r>
      <w:r w:rsidRPr="5A5DA429">
        <w:rPr>
          <w:rFonts w:ascii="Arial" w:hAnsi="Arial" w:eastAsia="Arial" w:cs="Arial"/>
          <w:color w:val="000000" w:themeColor="text1"/>
          <w:sz w:val="20"/>
          <w:szCs w:val="20"/>
          <w:lang w:val="en-US" w:eastAsia="en-US"/>
        </w:rPr>
        <w:t xml:space="preserve"> work, especially a</w:t>
      </w:r>
      <w:r w:rsidRPr="5A5DA429" w:rsidR="485E5A91">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 USA </w:t>
      </w:r>
      <w:r w:rsidRPr="5A5DA429" w:rsidR="2900EA72">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oday. So yes, I did because</w:t>
      </w:r>
      <w:r w:rsidRPr="5A5DA429" w:rsidR="104A2775">
        <w:rPr>
          <w:rFonts w:ascii="Arial" w:hAnsi="Arial" w:eastAsia="Arial" w:cs="Arial"/>
          <w:color w:val="000000" w:themeColor="text1"/>
          <w:sz w:val="20"/>
          <w:szCs w:val="20"/>
          <w:lang w:val="en-US" w:eastAsia="en-US"/>
        </w:rPr>
        <w:t xml:space="preserve"> t</w:t>
      </w:r>
      <w:r w:rsidRPr="5A5DA429">
        <w:rPr>
          <w:rFonts w:ascii="Arial" w:hAnsi="Arial" w:eastAsia="Arial" w:cs="Arial"/>
          <w:color w:val="000000" w:themeColor="text1"/>
          <w:sz w:val="20"/>
          <w:szCs w:val="20"/>
          <w:lang w:val="en-US" w:eastAsia="en-US"/>
        </w:rPr>
        <w:t>here were so many.</w:t>
      </w:r>
      <w:r w:rsidRPr="5A5DA429" w:rsidR="195733F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A2EFF17">
        <w:rPr>
          <w:rFonts w:ascii="Arial" w:hAnsi="Arial" w:eastAsia="Arial" w:cs="Arial"/>
          <w:color w:val="000000" w:themeColor="text1"/>
          <w:sz w:val="20"/>
          <w:szCs w:val="20"/>
          <w:lang w:val="en-US" w:eastAsia="en-US"/>
        </w:rPr>
        <w:t>at least at</w:t>
      </w:r>
      <w:r w:rsidRPr="5A5DA429">
        <w:rPr>
          <w:rFonts w:ascii="Arial" w:hAnsi="Arial" w:eastAsia="Arial" w:cs="Arial"/>
          <w:color w:val="000000" w:themeColor="text1"/>
          <w:sz w:val="20"/>
          <w:szCs w:val="20"/>
          <w:lang w:val="en-US" w:eastAsia="en-US"/>
        </w:rPr>
        <w:t xml:space="preserve"> this newspaper</w:t>
      </w:r>
      <w:r w:rsidRPr="5A5DA429" w:rsidR="6B3F65F8">
        <w:rPr>
          <w:rFonts w:ascii="Arial" w:hAnsi="Arial" w:eastAsia="Arial" w:cs="Arial"/>
          <w:color w:val="000000" w:themeColor="text1"/>
          <w:sz w:val="20"/>
          <w:szCs w:val="20"/>
          <w:lang w:val="en-US" w:eastAsia="en-US"/>
        </w:rPr>
        <w:t xml:space="preserve">, there </w:t>
      </w:r>
      <w:r w:rsidRPr="5A5DA429">
        <w:rPr>
          <w:rFonts w:ascii="Arial" w:hAnsi="Arial" w:eastAsia="Arial" w:cs="Arial"/>
          <w:color w:val="000000" w:themeColor="text1"/>
          <w:sz w:val="20"/>
          <w:szCs w:val="20"/>
          <w:lang w:val="en-US" w:eastAsia="en-US"/>
        </w:rPr>
        <w:t>were not</w:t>
      </w:r>
      <w:r w:rsidRPr="5A5DA429" w:rsidR="33DD3FB0">
        <w:rPr>
          <w:rFonts w:ascii="Arial" w:hAnsi="Arial" w:eastAsia="Arial" w:cs="Arial"/>
          <w:color w:val="000000" w:themeColor="text1"/>
          <w:sz w:val="20"/>
          <w:szCs w:val="20"/>
          <w:lang w:val="en-US" w:eastAsia="en-US"/>
        </w:rPr>
        <w:t xml:space="preserve"> a lot of Asians, not in the department I was in. </w:t>
      </w:r>
      <w:r w:rsidRPr="5A5DA429">
        <w:rPr>
          <w:rFonts w:ascii="Arial" w:hAnsi="Arial" w:eastAsia="Arial" w:cs="Arial"/>
          <w:color w:val="000000" w:themeColor="text1"/>
          <w:sz w:val="20"/>
          <w:szCs w:val="20"/>
          <w:lang w:val="en-US" w:eastAsia="en-US"/>
        </w:rPr>
        <w:t>But to be</w:t>
      </w:r>
      <w:r w:rsidRPr="5A5DA429" w:rsidR="3E48DDEB">
        <w:rPr>
          <w:rFonts w:ascii="Arial" w:hAnsi="Arial" w:eastAsia="Arial" w:cs="Arial"/>
          <w:color w:val="000000" w:themeColor="text1"/>
          <w:sz w:val="20"/>
          <w:szCs w:val="20"/>
          <w:lang w:val="en-US" w:eastAsia="en-US"/>
        </w:rPr>
        <w:t xml:space="preserve"> clear</w:t>
      </w:r>
      <w:r w:rsidRPr="5A5DA429">
        <w:rPr>
          <w:rFonts w:ascii="Arial" w:hAnsi="Arial" w:eastAsia="Arial" w:cs="Arial"/>
          <w:color w:val="000000" w:themeColor="text1"/>
          <w:sz w:val="20"/>
          <w:szCs w:val="20"/>
          <w:lang w:val="en-US" w:eastAsia="en-US"/>
        </w:rPr>
        <w:t xml:space="preserve"> it was</w:t>
      </w:r>
      <w:r w:rsidRPr="5A5DA429" w:rsidR="20CA88F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4A601821">
        <w:rPr>
          <w:rFonts w:ascii="Arial" w:hAnsi="Arial" w:eastAsia="Arial" w:cs="Arial"/>
          <w:color w:val="000000" w:themeColor="text1"/>
          <w:sz w:val="20"/>
          <w:szCs w:val="20"/>
          <w:lang w:val="en-US" w:eastAsia="en-US"/>
        </w:rPr>
        <w:t>because</w:t>
      </w:r>
      <w:r w:rsidRPr="5A5DA429">
        <w:rPr>
          <w:rFonts w:ascii="Arial" w:hAnsi="Arial" w:eastAsia="Arial" w:cs="Arial"/>
          <w:color w:val="000000" w:themeColor="text1"/>
          <w:sz w:val="20"/>
          <w:szCs w:val="20"/>
          <w:lang w:val="en-US" w:eastAsia="en-US"/>
        </w:rPr>
        <w:t xml:space="preserve"> USA </w:t>
      </w:r>
      <w:r w:rsidRPr="5A5DA429" w:rsidR="19B372F1">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oday was</w:t>
      </w:r>
      <w:r w:rsidRPr="5A5DA429" w:rsidR="14CD21EC">
        <w:rPr>
          <w:rFonts w:ascii="Arial" w:hAnsi="Arial" w:eastAsia="Arial" w:cs="Arial"/>
          <w:color w:val="000000" w:themeColor="text1"/>
          <w:sz w:val="20"/>
          <w:szCs w:val="20"/>
          <w:lang w:val="en-US" w:eastAsia="en-US"/>
        </w:rPr>
        <w:t>, y</w:t>
      </w:r>
      <w:r w:rsidRPr="5A5DA429">
        <w:rPr>
          <w:rFonts w:ascii="Arial" w:hAnsi="Arial" w:eastAsia="Arial" w:cs="Arial"/>
          <w:color w:val="000000" w:themeColor="text1"/>
          <w:sz w:val="20"/>
          <w:szCs w:val="20"/>
          <w:lang w:val="en-US" w:eastAsia="en-US"/>
        </w:rPr>
        <w:t>ou know</w:t>
      </w:r>
      <w:r w:rsidRPr="5A5DA429" w:rsidR="3F40BB02">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s</w:t>
      </w:r>
      <w:r w:rsidRPr="5A5DA429" w:rsidR="1D9B5084">
        <w:rPr>
          <w:rFonts w:ascii="Arial" w:hAnsi="Arial" w:eastAsia="Arial" w:cs="Arial"/>
          <w:color w:val="000000" w:themeColor="text1"/>
          <w:sz w:val="20"/>
          <w:szCs w:val="20"/>
          <w:lang w:val="en-US" w:eastAsia="en-US"/>
        </w:rPr>
        <w:t xml:space="preserve">ort of a groundbreaking </w:t>
      </w:r>
      <w:r w:rsidRPr="5A5DA429">
        <w:rPr>
          <w:rFonts w:ascii="Arial" w:hAnsi="Arial" w:eastAsia="Arial" w:cs="Arial"/>
          <w:color w:val="000000" w:themeColor="text1"/>
          <w:sz w:val="20"/>
          <w:szCs w:val="20"/>
          <w:lang w:val="en-US" w:eastAsia="en-US"/>
        </w:rPr>
        <w:t>newspaper at the time</w:t>
      </w:r>
      <w:r w:rsidRPr="5A5DA429" w:rsidR="634D69E8">
        <w:rPr>
          <w:rFonts w:ascii="Arial" w:hAnsi="Arial" w:eastAsia="Arial" w:cs="Arial"/>
          <w:color w:val="000000" w:themeColor="text1"/>
          <w:sz w:val="20"/>
          <w:szCs w:val="20"/>
          <w:lang w:val="en-US" w:eastAsia="en-US"/>
        </w:rPr>
        <w:t xml:space="preserve">, it </w:t>
      </w:r>
      <w:r w:rsidRPr="5A5DA429">
        <w:rPr>
          <w:rFonts w:ascii="Arial" w:hAnsi="Arial" w:eastAsia="Arial" w:cs="Arial"/>
          <w:color w:val="000000" w:themeColor="text1"/>
          <w:sz w:val="20"/>
          <w:szCs w:val="20"/>
          <w:lang w:val="en-US" w:eastAsia="en-US"/>
        </w:rPr>
        <w:t xml:space="preserve">was </w:t>
      </w:r>
      <w:r w:rsidRPr="5A5DA429" w:rsidR="6E6B949D">
        <w:rPr>
          <w:rFonts w:ascii="Arial" w:hAnsi="Arial" w:eastAsia="Arial" w:cs="Arial"/>
          <w:color w:val="000000" w:themeColor="text1"/>
          <w:sz w:val="20"/>
          <w:szCs w:val="20"/>
          <w:highlight w:val="yellow"/>
          <w:lang w:val="en-US" w:eastAsia="en-US"/>
        </w:rPr>
        <w:t>all colored</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w:t>
      </w:r>
      <w:r w:rsidRPr="5A5DA429" w:rsidR="68827E48">
        <w:rPr>
          <w:rFonts w:ascii="Arial" w:hAnsi="Arial" w:eastAsia="Arial" w:cs="Arial"/>
          <w:color w:val="000000" w:themeColor="text1"/>
          <w:sz w:val="20"/>
          <w:szCs w:val="20"/>
          <w:lang w:val="en-US" w:eastAsia="en-US"/>
        </w:rPr>
        <w:t xml:space="preserve">Very um... </w:t>
      </w:r>
      <w:r w:rsidRPr="5A5DA429">
        <w:rPr>
          <w:rFonts w:ascii="Arial" w:hAnsi="Arial" w:eastAsia="Arial" w:cs="Arial"/>
          <w:color w:val="000000" w:themeColor="text1"/>
          <w:sz w:val="20"/>
          <w:szCs w:val="20"/>
          <w:lang w:val="en-US" w:eastAsia="en-US"/>
        </w:rPr>
        <w:t>Very well</w:t>
      </w:r>
      <w:r w:rsidRPr="5A5DA429" w:rsidR="54FFB02F">
        <w:rPr>
          <w:rFonts w:ascii="Arial" w:hAnsi="Arial" w:eastAsia="Arial" w:cs="Arial"/>
          <w:color w:val="000000" w:themeColor="text1"/>
          <w:sz w:val="20"/>
          <w:szCs w:val="20"/>
          <w:lang w:val="en-US" w:eastAsia="en-US"/>
        </w:rPr>
        <w:t>-known</w:t>
      </w:r>
      <w:r w:rsidRPr="5A5DA429">
        <w:rPr>
          <w:rFonts w:ascii="Arial" w:hAnsi="Arial" w:eastAsia="Arial" w:cs="Arial"/>
          <w:color w:val="000000" w:themeColor="text1"/>
          <w:sz w:val="20"/>
          <w:szCs w:val="20"/>
          <w:lang w:val="en-US" w:eastAsia="en-US"/>
        </w:rPr>
        <w:t xml:space="preserve">. Because it </w:t>
      </w:r>
      <w:r w:rsidRPr="5A5DA429" w:rsidR="3F3BD8B7">
        <w:rPr>
          <w:rFonts w:ascii="Arial" w:hAnsi="Arial" w:eastAsia="Arial" w:cs="Arial"/>
          <w:color w:val="000000" w:themeColor="text1"/>
          <w:sz w:val="20"/>
          <w:szCs w:val="20"/>
          <w:lang w:val="en-US" w:eastAsia="en-US"/>
        </w:rPr>
        <w:t>looked like um... Remember, you know</w:t>
      </w:r>
      <w:r w:rsidRPr="5A5DA429" w:rsidR="6DB792AE">
        <w:rPr>
          <w:rFonts w:ascii="Arial" w:hAnsi="Arial" w:eastAsia="Arial" w:cs="Arial"/>
          <w:color w:val="000000" w:themeColor="text1"/>
          <w:sz w:val="20"/>
          <w:szCs w:val="20"/>
          <w:lang w:val="en-US" w:eastAsia="en-US"/>
        </w:rPr>
        <w:t>, remember the TV</w:t>
      </w:r>
      <w:r w:rsidRPr="5A5DA429">
        <w:rPr>
          <w:rFonts w:ascii="Arial" w:hAnsi="Arial" w:eastAsia="Arial" w:cs="Arial"/>
          <w:color w:val="000000" w:themeColor="text1"/>
          <w:sz w:val="20"/>
          <w:szCs w:val="20"/>
          <w:lang w:val="en-US" w:eastAsia="en-US"/>
        </w:rPr>
        <w:t xml:space="preserve"> boxes</w:t>
      </w:r>
      <w:r w:rsidRPr="5A5DA429" w:rsidR="147E848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w:t>
      </w:r>
      <w:r w:rsidRPr="5A5DA429" w:rsidR="425D10D0">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 newspaper boxes</w:t>
      </w:r>
      <w:r w:rsidRPr="5A5DA429" w:rsidR="6EB991B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24B4E56">
        <w:rPr>
          <w:rFonts w:ascii="Arial" w:hAnsi="Arial" w:eastAsia="Arial" w:cs="Arial"/>
          <w:color w:val="000000" w:themeColor="text1"/>
          <w:sz w:val="20"/>
          <w:szCs w:val="20"/>
          <w:lang w:val="en-US" w:eastAsia="en-US"/>
        </w:rPr>
        <w:t>they looked like TVs.</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 xml:space="preserve">It </w:t>
      </w:r>
      <w:r w:rsidRPr="5A5DA429" w:rsidR="659FF739">
        <w:rPr>
          <w:rFonts w:ascii="Arial" w:hAnsi="Arial" w:eastAsia="Arial" w:cs="Arial"/>
          <w:color w:val="000000" w:themeColor="text1"/>
          <w:sz w:val="20"/>
          <w:szCs w:val="20"/>
          <w:highlight w:val="yellow"/>
          <w:lang w:val="en-US" w:eastAsia="en-US"/>
        </w:rPr>
        <w:t>was very p</w:t>
      </w:r>
      <w:r w:rsidRPr="5A5DA429">
        <w:rPr>
          <w:rFonts w:ascii="Arial" w:hAnsi="Arial" w:eastAsia="Arial" w:cs="Arial"/>
          <w:color w:val="000000" w:themeColor="text1"/>
          <w:sz w:val="20"/>
          <w:szCs w:val="20"/>
          <w:highlight w:val="yellow"/>
          <w:lang w:val="en-US" w:eastAsia="en-US"/>
        </w:rPr>
        <w:t>opular</w:t>
      </w:r>
      <w:r w:rsidRPr="5A5DA429" w:rsidR="5E0A2202">
        <w:rPr>
          <w:rFonts w:ascii="Arial" w:hAnsi="Arial" w:eastAsia="Arial" w:cs="Arial"/>
          <w:color w:val="000000" w:themeColor="text1"/>
          <w:sz w:val="20"/>
          <w:szCs w:val="20"/>
          <w:highlight w:val="yellow"/>
          <w:lang w:val="en-US" w:eastAsia="en-US"/>
        </w:rPr>
        <w:t>, right,</w:t>
      </w:r>
      <w:r w:rsidRPr="5A5DA429">
        <w:rPr>
          <w:rFonts w:ascii="Arial" w:hAnsi="Arial" w:eastAsia="Arial" w:cs="Arial"/>
          <w:color w:val="000000" w:themeColor="text1"/>
          <w:sz w:val="20"/>
          <w:szCs w:val="20"/>
          <w:highlight w:val="yellow"/>
          <w:lang w:val="en-US" w:eastAsia="en-US"/>
        </w:rPr>
        <w:t xml:space="preserve"> because color was very popular</w:t>
      </w:r>
      <w:r w:rsidRPr="5A5DA429">
        <w:rPr>
          <w:rFonts w:ascii="Arial" w:hAnsi="Arial" w:eastAsia="Arial" w:cs="Arial"/>
          <w:color w:val="000000" w:themeColor="text1"/>
          <w:sz w:val="20"/>
          <w:szCs w:val="20"/>
          <w:lang w:val="en-US" w:eastAsia="en-US"/>
        </w:rPr>
        <w:t xml:space="preserve"> and especially</w:t>
      </w:r>
      <w:r w:rsidRPr="5A5DA429" w:rsidR="0019F1C2">
        <w:rPr>
          <w:rFonts w:ascii="Arial" w:hAnsi="Arial" w:eastAsia="Arial" w:cs="Arial"/>
          <w:color w:val="000000" w:themeColor="text1"/>
          <w:sz w:val="20"/>
          <w:szCs w:val="20"/>
          <w:lang w:val="en-US" w:eastAsia="en-US"/>
        </w:rPr>
        <w:t xml:space="preserve"> among</w:t>
      </w:r>
      <w:r w:rsidRPr="5A5DA429">
        <w:rPr>
          <w:rFonts w:ascii="Arial" w:hAnsi="Arial" w:eastAsia="Arial" w:cs="Arial"/>
          <w:color w:val="000000" w:themeColor="text1"/>
          <w:sz w:val="20"/>
          <w:szCs w:val="20"/>
          <w:lang w:val="en-US" w:eastAsia="en-US"/>
        </w:rPr>
        <w:t xml:space="preserve"> travel</w:t>
      </w:r>
      <w:r w:rsidRPr="5A5DA429" w:rsidR="38DC72B1">
        <w:rPr>
          <w:rFonts w:ascii="Arial" w:hAnsi="Arial" w:eastAsia="Arial" w:cs="Arial"/>
          <w:color w:val="000000" w:themeColor="text1"/>
          <w:sz w:val="20"/>
          <w:szCs w:val="20"/>
          <w:lang w:val="en-US" w:eastAsia="en-US"/>
        </w:rPr>
        <w:t>er</w:t>
      </w:r>
      <w:r w:rsidRPr="5A5DA429" w:rsidR="34E190AD">
        <w:rPr>
          <w:rFonts w:ascii="Arial" w:hAnsi="Arial" w:eastAsia="Arial" w:cs="Arial"/>
          <w:color w:val="000000" w:themeColor="text1"/>
          <w:sz w:val="20"/>
          <w:szCs w:val="20"/>
          <w:lang w:val="en-US" w:eastAsia="en-US"/>
        </w:rPr>
        <w:t>s</w:t>
      </w:r>
      <w:r w:rsidRPr="5A5DA429" w:rsidR="5A758978">
        <w:rPr>
          <w:rFonts w:ascii="Arial" w:hAnsi="Arial" w:eastAsia="Arial" w:cs="Arial"/>
          <w:color w:val="000000" w:themeColor="text1"/>
          <w:sz w:val="20"/>
          <w:szCs w:val="20"/>
          <w:lang w:val="en-US" w:eastAsia="en-US"/>
        </w:rPr>
        <w:t>, business travelers</w:t>
      </w:r>
      <w:r w:rsidRPr="5A5DA429">
        <w:rPr>
          <w:rFonts w:ascii="Arial" w:hAnsi="Arial" w:eastAsia="Arial" w:cs="Arial"/>
          <w:color w:val="000000" w:themeColor="text1"/>
          <w:sz w:val="20"/>
          <w:szCs w:val="20"/>
          <w:lang w:val="en-US" w:eastAsia="en-US"/>
        </w:rPr>
        <w:t>. And so</w:t>
      </w:r>
      <w:r w:rsidRPr="5A5DA429" w:rsidR="7A378D7F">
        <w:rPr>
          <w:rFonts w:ascii="Arial" w:hAnsi="Arial" w:eastAsia="Arial" w:cs="Arial"/>
          <w:color w:val="000000" w:themeColor="text1"/>
          <w:sz w:val="20"/>
          <w:szCs w:val="20"/>
          <w:lang w:val="en-US" w:eastAsia="en-US"/>
        </w:rPr>
        <w:t>, yes, I was aware</w:t>
      </w:r>
      <w:r w:rsidRPr="5A5DA429">
        <w:rPr>
          <w:rFonts w:ascii="Arial" w:hAnsi="Arial" w:eastAsia="Arial" w:cs="Arial"/>
          <w:color w:val="000000" w:themeColor="text1"/>
          <w:sz w:val="20"/>
          <w:szCs w:val="20"/>
          <w:lang w:val="en-US" w:eastAsia="en-US"/>
        </w:rPr>
        <w:t xml:space="preserve"> </w:t>
      </w:r>
      <w:r w:rsidRPr="5A5DA429" w:rsidR="2FDBCEBE">
        <w:rPr>
          <w:rFonts w:ascii="Arial" w:hAnsi="Arial" w:eastAsia="Arial" w:cs="Arial"/>
          <w:color w:val="000000" w:themeColor="text1"/>
          <w:sz w:val="20"/>
          <w:szCs w:val="20"/>
          <w:lang w:val="en-US" w:eastAsia="en-US"/>
        </w:rPr>
        <w:t>of</w:t>
      </w:r>
      <w:r w:rsidRPr="5A5DA429">
        <w:rPr>
          <w:rFonts w:ascii="Arial" w:hAnsi="Arial" w:eastAsia="Arial" w:cs="Arial"/>
          <w:color w:val="000000" w:themeColor="text1"/>
          <w:sz w:val="20"/>
          <w:szCs w:val="20"/>
          <w:lang w:val="en-US" w:eastAsia="en-US"/>
        </w:rPr>
        <w:t xml:space="preserve"> my race at the time, and you know I do</w:t>
      </w:r>
      <w:r w:rsidRPr="5A5DA429" w:rsidR="7133F4B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For myself</w:t>
      </w:r>
      <w:r w:rsidRPr="5A5DA429" w:rsidR="63A066B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don't consider myself really </w:t>
      </w:r>
      <w:r w:rsidRPr="5A5DA429" w:rsidR="28CFE8EF">
        <w:rPr>
          <w:rFonts w:ascii="Arial" w:hAnsi="Arial" w:eastAsia="Arial" w:cs="Arial"/>
          <w:color w:val="000000" w:themeColor="text1"/>
          <w:sz w:val="20"/>
          <w:szCs w:val="20"/>
          <w:highlight w:val="yellow"/>
          <w:lang w:val="en-US" w:eastAsia="en-US"/>
        </w:rPr>
        <w:t>looking that Asian</w:t>
      </w:r>
      <w:r w:rsidRPr="5A5DA429" w:rsidR="519A0D4C">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w:t>
      </w:r>
      <w:r w:rsidRPr="5A5DA429" w:rsidR="3AF6884B">
        <w:rPr>
          <w:rFonts w:ascii="Arial" w:hAnsi="Arial" w:eastAsia="Arial" w:cs="Arial"/>
          <w:color w:val="000000" w:themeColor="text1"/>
          <w:sz w:val="20"/>
          <w:szCs w:val="20"/>
          <w:lang w:val="en-US" w:eastAsia="en-US"/>
        </w:rPr>
        <w:t>b</w:t>
      </w:r>
      <w:r w:rsidRPr="5A5DA429">
        <w:rPr>
          <w:rFonts w:ascii="Arial" w:hAnsi="Arial" w:eastAsia="Arial" w:cs="Arial"/>
          <w:color w:val="000000" w:themeColor="text1"/>
          <w:sz w:val="20"/>
          <w:szCs w:val="20"/>
          <w:lang w:val="en-US" w:eastAsia="en-US"/>
        </w:rPr>
        <w:t xml:space="preserve">ut I was </w:t>
      </w:r>
      <w:r w:rsidRPr="5A5DA429" w:rsidR="3EBED6F3">
        <w:rPr>
          <w:rFonts w:ascii="Arial" w:hAnsi="Arial" w:eastAsia="Arial" w:cs="Arial"/>
          <w:color w:val="000000" w:themeColor="text1"/>
          <w:sz w:val="20"/>
          <w:szCs w:val="20"/>
          <w:lang w:val="en-US" w:eastAsia="en-US"/>
        </w:rPr>
        <w:t>aware of it, yes.</w:t>
      </w:r>
    </w:p>
    <w:p w:rsidR="000F0100" w:rsidRDefault="000F0100" w14:paraId="2B0A650C" w14:textId="77777777">
      <w:pPr>
        <w:spacing w:after="0" w:line="276" w:lineRule="auto"/>
      </w:pPr>
    </w:p>
    <w:p w:rsidR="000F0100" w:rsidRDefault="00C772FE" w14:paraId="48D35314" w14:textId="3FBF77B9">
      <w:pPr>
        <w:spacing w:after="0" w:line="276" w:lineRule="auto"/>
      </w:pPr>
      <w:r w:rsidRPr="5A5DA429">
        <w:rPr>
          <w:rFonts w:ascii="Arial" w:hAnsi="Arial" w:eastAsia="Arial" w:cs="Arial"/>
          <w:color w:val="000000" w:themeColor="text1"/>
          <w:sz w:val="20"/>
          <w:szCs w:val="20"/>
          <w:lang w:val="en-US" w:eastAsia="en-US"/>
        </w:rPr>
        <w:t xml:space="preserve">Allison S: Do you have any experiences that you can remember where you felt like maybe you experienced racial </w:t>
      </w:r>
      <w:r w:rsidRPr="5A5DA429">
        <w:rPr>
          <w:rFonts w:ascii="Arial" w:hAnsi="Arial" w:eastAsia="Arial" w:cs="Arial"/>
          <w:color w:val="000000" w:themeColor="text1"/>
          <w:sz w:val="20"/>
          <w:szCs w:val="20"/>
          <w:lang w:val="en-US" w:eastAsia="en-US"/>
        </w:rPr>
        <w:t>comments</w:t>
      </w:r>
      <w:r w:rsidRPr="5A5DA429" w:rsidR="47CD69D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or any kind of stereotyping or discrimination</w:t>
      </w:r>
      <w:r w:rsidRPr="5A5DA429" w:rsidR="3EBA44BA">
        <w:rPr>
          <w:rFonts w:ascii="Arial" w:hAnsi="Arial" w:eastAsia="Arial" w:cs="Arial"/>
          <w:color w:val="000000" w:themeColor="text1"/>
          <w:sz w:val="20"/>
          <w:szCs w:val="20"/>
          <w:lang w:val="en-US" w:eastAsia="en-US"/>
        </w:rPr>
        <w:t>?</w:t>
      </w:r>
    </w:p>
    <w:p w:rsidR="000F0100" w:rsidRDefault="000F0100" w14:paraId="6E26F84F" w14:textId="77777777">
      <w:pPr>
        <w:spacing w:after="0" w:line="276" w:lineRule="auto"/>
      </w:pPr>
    </w:p>
    <w:p w:rsidR="000F0100" w:rsidP="5A5DA429" w:rsidRDefault="00320882" w14:paraId="6810EAEE" w14:textId="44FA5A81">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I wish I could tell you</w:t>
      </w:r>
      <w:r w:rsidRPr="5A5DA429" w:rsidR="506D3417">
        <w:rPr>
          <w:rFonts w:ascii="Arial" w:hAnsi="Arial" w:eastAsia="Arial" w:cs="Arial"/>
          <w:color w:val="000000" w:themeColor="text1"/>
          <w:sz w:val="20"/>
          <w:szCs w:val="20"/>
          <w:lang w:val="en-US" w:eastAsia="en-US"/>
        </w:rPr>
        <w:t>, um</w:t>
      </w:r>
      <w:r w:rsidRPr="5A5DA429">
        <w:rPr>
          <w:rFonts w:ascii="Arial" w:hAnsi="Arial" w:eastAsia="Arial" w:cs="Arial"/>
          <w:color w:val="000000" w:themeColor="text1"/>
          <w:sz w:val="20"/>
          <w:szCs w:val="20"/>
          <w:lang w:val="en-US" w:eastAsia="en-US"/>
        </w:rPr>
        <w:t xml:space="preserve"> I don't... I don't know anything</w:t>
      </w:r>
      <w:r w:rsidRPr="5A5DA429" w:rsidR="516E569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58D6E56">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xperiences</w:t>
      </w:r>
      <w:r w:rsidRPr="5A5DA429" w:rsidR="5C38421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you know</w:t>
      </w:r>
      <w:r w:rsidRPr="5A5DA429" w:rsidR="223F040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firsthand experiences</w:t>
      </w:r>
      <w:r w:rsidRPr="5A5DA429" w:rsidR="56D3CA7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because</w:t>
      </w:r>
      <w:r w:rsidRPr="5A5DA429" w:rsidR="2BCA1C90">
        <w:rPr>
          <w:rFonts w:ascii="Arial" w:hAnsi="Arial" w:eastAsia="Arial" w:cs="Arial"/>
          <w:color w:val="000000" w:themeColor="text1"/>
          <w:sz w:val="20"/>
          <w:szCs w:val="20"/>
          <w:lang w:val="en-US" w:eastAsia="en-US"/>
        </w:rPr>
        <w:t xml:space="preserve"> b</w:t>
      </w:r>
      <w:r w:rsidRPr="5A5DA429">
        <w:rPr>
          <w:rFonts w:ascii="Arial" w:hAnsi="Arial" w:eastAsia="Arial" w:cs="Arial"/>
          <w:color w:val="000000" w:themeColor="text1"/>
          <w:sz w:val="20"/>
          <w:szCs w:val="20"/>
          <w:lang w:val="en-US" w:eastAsia="en-US"/>
        </w:rPr>
        <w:t>esides</w:t>
      </w:r>
      <w:r w:rsidRPr="5A5DA429" w:rsidR="7C6A3393">
        <w:rPr>
          <w:rFonts w:ascii="Arial" w:hAnsi="Arial" w:eastAsia="Arial" w:cs="Arial"/>
          <w:color w:val="000000" w:themeColor="text1"/>
          <w:sz w:val="20"/>
          <w:szCs w:val="20"/>
          <w:lang w:val="en-US" w:eastAsia="en-US"/>
        </w:rPr>
        <w:t xml:space="preserve"> b</w:t>
      </w:r>
      <w:r w:rsidRPr="5A5DA429">
        <w:rPr>
          <w:rFonts w:ascii="Arial" w:hAnsi="Arial" w:eastAsia="Arial" w:cs="Arial"/>
          <w:color w:val="000000" w:themeColor="text1"/>
          <w:sz w:val="20"/>
          <w:szCs w:val="20"/>
          <w:lang w:val="en-US" w:eastAsia="en-US"/>
        </w:rPr>
        <w:t>eing visually i</w:t>
      </w:r>
      <w:r w:rsidRPr="5A5DA429" w:rsidR="3C39D73C">
        <w:rPr>
          <w:rFonts w:ascii="Arial" w:hAnsi="Arial" w:eastAsia="Arial" w:cs="Arial"/>
          <w:color w:val="000000" w:themeColor="text1"/>
          <w:sz w:val="20"/>
          <w:szCs w:val="20"/>
          <w:lang w:val="en-US" w:eastAsia="en-US"/>
        </w:rPr>
        <w:t xml:space="preserve">mpaired </w:t>
      </w:r>
      <w:r w:rsidRPr="5A5DA429">
        <w:rPr>
          <w:rFonts w:ascii="Arial" w:hAnsi="Arial" w:eastAsia="Arial" w:cs="Arial"/>
          <w:color w:val="000000" w:themeColor="text1"/>
          <w:sz w:val="20"/>
          <w:szCs w:val="20"/>
          <w:lang w:val="en-US" w:eastAsia="en-US"/>
        </w:rPr>
        <w:t xml:space="preserve">and </w:t>
      </w:r>
      <w:r w:rsidRPr="5A5DA429" w:rsidR="7690872E">
        <w:rPr>
          <w:rFonts w:ascii="Arial" w:hAnsi="Arial" w:eastAsia="Arial" w:cs="Arial"/>
          <w:color w:val="000000" w:themeColor="text1"/>
          <w:sz w:val="20"/>
          <w:szCs w:val="20"/>
          <w:lang w:val="en-US" w:eastAsia="en-US"/>
        </w:rPr>
        <w:t>hearing impaired</w:t>
      </w:r>
      <w:r w:rsidRPr="5A5DA429">
        <w:rPr>
          <w:rFonts w:ascii="Arial" w:hAnsi="Arial" w:eastAsia="Arial" w:cs="Arial"/>
          <w:color w:val="000000" w:themeColor="text1"/>
          <w:sz w:val="20"/>
          <w:szCs w:val="20"/>
          <w:lang w:val="en-US" w:eastAsia="en-US"/>
        </w:rPr>
        <w:t>, I am d</w:t>
      </w:r>
      <w:r w:rsidRPr="5A5DA429" w:rsidR="19460EAF">
        <w:rPr>
          <w:rFonts w:ascii="Arial" w:hAnsi="Arial" w:eastAsia="Arial" w:cs="Arial"/>
          <w:color w:val="000000" w:themeColor="text1"/>
          <w:sz w:val="20"/>
          <w:szCs w:val="20"/>
          <w:lang w:val="en-US" w:eastAsia="en-US"/>
        </w:rPr>
        <w:t>eaf</w:t>
      </w:r>
      <w:r w:rsidRPr="5A5DA429">
        <w:rPr>
          <w:rFonts w:ascii="Arial" w:hAnsi="Arial" w:eastAsia="Arial" w:cs="Arial"/>
          <w:color w:val="000000" w:themeColor="text1"/>
          <w:sz w:val="20"/>
          <w:szCs w:val="20"/>
          <w:lang w:val="en-US" w:eastAsia="en-US"/>
        </w:rPr>
        <w:t xml:space="preserve"> </w:t>
      </w:r>
      <w:r w:rsidRPr="5A5DA429" w:rsidR="3876065B">
        <w:rPr>
          <w:rFonts w:ascii="Arial" w:hAnsi="Arial" w:eastAsia="Arial" w:cs="Arial"/>
          <w:color w:val="000000" w:themeColor="text1"/>
          <w:sz w:val="20"/>
          <w:szCs w:val="20"/>
          <w:lang w:val="en-US" w:eastAsia="en-US"/>
        </w:rPr>
        <w:t>in one ear</w:t>
      </w:r>
      <w:r w:rsidRPr="5A5DA429">
        <w:rPr>
          <w:rFonts w:ascii="Arial" w:hAnsi="Arial" w:eastAsia="Arial" w:cs="Arial"/>
          <w:color w:val="000000" w:themeColor="text1"/>
          <w:sz w:val="20"/>
          <w:szCs w:val="20"/>
          <w:lang w:val="en-US" w:eastAsia="en-US"/>
        </w:rPr>
        <w:t>. So</w:t>
      </w:r>
      <w:r w:rsidRPr="5A5DA429" w:rsidR="07BE0A12">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 think especially because it involves the workplac</w:t>
      </w:r>
      <w:r w:rsidRPr="5A5DA429" w:rsidR="65C4C1A4">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 I have been </w:t>
      </w:r>
      <w:r w:rsidRPr="5A5DA429" w:rsidR="0642E7A1">
        <w:rPr>
          <w:rFonts w:ascii="Arial" w:hAnsi="Arial" w:eastAsia="Arial" w:cs="Arial"/>
          <w:color w:val="000000" w:themeColor="text1"/>
          <w:sz w:val="20"/>
          <w:szCs w:val="20"/>
          <w:lang w:val="en-US" w:eastAsia="en-US"/>
        </w:rPr>
        <w:t xml:space="preserve">discriminated </w:t>
      </w:r>
      <w:r w:rsidRPr="5A5DA429">
        <w:rPr>
          <w:rFonts w:ascii="Arial" w:hAnsi="Arial" w:eastAsia="Arial" w:cs="Arial"/>
          <w:color w:val="000000" w:themeColor="text1"/>
          <w:sz w:val="20"/>
          <w:szCs w:val="20"/>
          <w:lang w:val="en-US" w:eastAsia="en-US"/>
        </w:rPr>
        <w:t>a</w:t>
      </w:r>
      <w:r w:rsidRPr="5A5DA429" w:rsidR="243FA0EB">
        <w:rPr>
          <w:rFonts w:ascii="Arial" w:hAnsi="Arial" w:eastAsia="Arial" w:cs="Arial"/>
          <w:color w:val="000000" w:themeColor="text1"/>
          <w:sz w:val="20"/>
          <w:szCs w:val="20"/>
          <w:lang w:val="en-US" w:eastAsia="en-US"/>
        </w:rPr>
        <w:t>gain</w:t>
      </w:r>
      <w:r w:rsidRPr="5A5DA429" w:rsidR="01F77FC1">
        <w:rPr>
          <w:rFonts w:ascii="Arial" w:hAnsi="Arial" w:eastAsia="Arial" w:cs="Arial"/>
          <w:color w:val="000000" w:themeColor="text1"/>
          <w:sz w:val="20"/>
          <w:szCs w:val="20"/>
          <w:lang w:val="en-US" w:eastAsia="en-US"/>
        </w:rPr>
        <w:t>st</w:t>
      </w:r>
      <w:r w:rsidRPr="5A5DA429">
        <w:rPr>
          <w:rFonts w:ascii="Arial" w:hAnsi="Arial" w:eastAsia="Arial" w:cs="Arial"/>
          <w:color w:val="000000" w:themeColor="text1"/>
          <w:sz w:val="20"/>
          <w:szCs w:val="20"/>
          <w:lang w:val="en-US" w:eastAsia="en-US"/>
        </w:rPr>
        <w:t xml:space="preserve"> </w:t>
      </w:r>
      <w:r w:rsidRPr="5A5DA429" w:rsidR="5FE25D62">
        <w:rPr>
          <w:rFonts w:ascii="Arial" w:hAnsi="Arial" w:eastAsia="Arial" w:cs="Arial"/>
          <w:color w:val="000000" w:themeColor="text1"/>
          <w:sz w:val="20"/>
          <w:szCs w:val="20"/>
          <w:lang w:val="en-US" w:eastAsia="en-US"/>
        </w:rPr>
        <w:t xml:space="preserve">I think </w:t>
      </w:r>
      <w:r w:rsidRPr="5A5DA429">
        <w:rPr>
          <w:rFonts w:ascii="Arial" w:hAnsi="Arial" w:eastAsia="Arial" w:cs="Arial"/>
          <w:color w:val="000000" w:themeColor="text1"/>
          <w:sz w:val="20"/>
          <w:szCs w:val="20"/>
          <w:lang w:val="en-US" w:eastAsia="en-US"/>
        </w:rPr>
        <w:t>because</w:t>
      </w:r>
      <w:r w:rsidRPr="5A5DA429" w:rsidR="2A26C823">
        <w:rPr>
          <w:rFonts w:ascii="Arial" w:hAnsi="Arial" w:eastAsia="Arial" w:cs="Arial"/>
          <w:color w:val="000000" w:themeColor="text1"/>
          <w:sz w:val="20"/>
          <w:szCs w:val="20"/>
          <w:lang w:val="en-US" w:eastAsia="en-US"/>
        </w:rPr>
        <w:t xml:space="preserve"> of my disability</w:t>
      </w:r>
      <w:r w:rsidRPr="5A5DA429">
        <w:rPr>
          <w:rFonts w:ascii="Arial" w:hAnsi="Arial" w:eastAsia="Arial" w:cs="Arial"/>
          <w:color w:val="000000" w:themeColor="text1"/>
          <w:sz w:val="20"/>
          <w:szCs w:val="20"/>
          <w:lang w:val="en-US" w:eastAsia="en-US"/>
        </w:rPr>
        <w:t xml:space="preserve">, </w:t>
      </w:r>
      <w:r w:rsidRPr="5A5DA429" w:rsidR="5BA92CE6">
        <w:rPr>
          <w:rFonts w:ascii="Arial" w:hAnsi="Arial" w:eastAsia="Arial" w:cs="Arial"/>
          <w:color w:val="000000" w:themeColor="text1"/>
          <w:sz w:val="20"/>
          <w:szCs w:val="20"/>
          <w:highlight w:val="yellow"/>
          <w:lang w:val="en-US" w:eastAsia="en-US"/>
        </w:rPr>
        <w:t>I have been</w:t>
      </w:r>
      <w:r w:rsidRPr="5A5DA429">
        <w:rPr>
          <w:rFonts w:ascii="Arial" w:hAnsi="Arial" w:eastAsia="Arial" w:cs="Arial"/>
          <w:color w:val="000000" w:themeColor="text1"/>
          <w:sz w:val="20"/>
          <w:szCs w:val="20"/>
          <w:highlight w:val="yellow"/>
          <w:lang w:val="en-US" w:eastAsia="en-US"/>
        </w:rPr>
        <w:t xml:space="preserve"> </w:t>
      </w:r>
      <w:r w:rsidRPr="5A5DA429" w:rsidR="2D097113">
        <w:rPr>
          <w:rFonts w:ascii="Arial" w:hAnsi="Arial" w:eastAsia="Arial" w:cs="Arial"/>
          <w:color w:val="000000" w:themeColor="text1"/>
          <w:sz w:val="20"/>
          <w:szCs w:val="20"/>
          <w:highlight w:val="yellow"/>
          <w:lang w:val="en-US" w:eastAsia="en-US"/>
        </w:rPr>
        <w:t xml:space="preserve">discriminated </w:t>
      </w:r>
      <w:r w:rsidRPr="5A5DA429">
        <w:rPr>
          <w:rFonts w:ascii="Arial" w:hAnsi="Arial" w:eastAsia="Arial" w:cs="Arial"/>
          <w:color w:val="000000" w:themeColor="text1"/>
          <w:sz w:val="20"/>
          <w:szCs w:val="20"/>
          <w:highlight w:val="yellow"/>
          <w:lang w:val="en-US" w:eastAsia="en-US"/>
        </w:rPr>
        <w:t>against</w:t>
      </w:r>
      <w:r w:rsidRPr="5A5DA429" w:rsidR="32EBD555">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I feel</w:t>
      </w:r>
      <w:r w:rsidRPr="5A5DA429" w:rsidR="4896762D">
        <w:rPr>
          <w:rFonts w:ascii="Arial" w:hAnsi="Arial" w:eastAsia="Arial" w:cs="Arial"/>
          <w:color w:val="000000" w:themeColor="text1"/>
          <w:sz w:val="20"/>
          <w:szCs w:val="20"/>
          <w:lang w:val="en-US" w:eastAsia="en-US"/>
        </w:rPr>
        <w:t xml:space="preserve"> b</w:t>
      </w:r>
      <w:r w:rsidRPr="5A5DA429">
        <w:rPr>
          <w:rFonts w:ascii="Arial" w:hAnsi="Arial" w:eastAsia="Arial" w:cs="Arial"/>
          <w:color w:val="000000" w:themeColor="text1"/>
          <w:sz w:val="20"/>
          <w:szCs w:val="20"/>
          <w:lang w:val="en-US" w:eastAsia="en-US"/>
        </w:rPr>
        <w:t>ecause</w:t>
      </w:r>
      <w:r w:rsidRPr="5A5DA429" w:rsidR="08D7F144">
        <w:rPr>
          <w:rFonts w:ascii="Arial" w:hAnsi="Arial" w:eastAsia="Arial" w:cs="Arial"/>
          <w:color w:val="000000" w:themeColor="text1"/>
          <w:sz w:val="20"/>
          <w:szCs w:val="20"/>
          <w:lang w:val="en-US" w:eastAsia="en-US"/>
        </w:rPr>
        <w:t xml:space="preserve">, just you </w:t>
      </w:r>
      <w:r w:rsidRPr="5A5DA429">
        <w:rPr>
          <w:rFonts w:ascii="Arial" w:hAnsi="Arial" w:eastAsia="Arial" w:cs="Arial"/>
          <w:color w:val="000000" w:themeColor="text1"/>
          <w:sz w:val="20"/>
          <w:szCs w:val="20"/>
          <w:lang w:val="en-US" w:eastAsia="en-US"/>
        </w:rPr>
        <w:t>know</w:t>
      </w:r>
      <w:r w:rsidRPr="5A5DA429" w:rsidR="544EF10A">
        <w:rPr>
          <w:rFonts w:ascii="Arial" w:hAnsi="Arial" w:eastAsia="Arial" w:cs="Arial"/>
          <w:color w:val="000000" w:themeColor="text1"/>
          <w:sz w:val="20"/>
          <w:szCs w:val="20"/>
          <w:lang w:val="en-US" w:eastAsia="en-US"/>
        </w:rPr>
        <w:t>, been laid off</w:t>
      </w:r>
      <w:r w:rsidRPr="5A5DA429">
        <w:rPr>
          <w:rFonts w:ascii="Arial" w:hAnsi="Arial" w:eastAsia="Arial" w:cs="Arial"/>
          <w:color w:val="000000" w:themeColor="text1"/>
          <w:sz w:val="20"/>
          <w:szCs w:val="20"/>
          <w:lang w:val="en-US" w:eastAsia="en-US"/>
        </w:rPr>
        <w:t xml:space="preserve"> certain times and also </w:t>
      </w:r>
      <w:r w:rsidRPr="5A5DA429" w:rsidR="1DFCBB6D">
        <w:rPr>
          <w:rFonts w:ascii="Arial" w:hAnsi="Arial" w:eastAsia="Arial" w:cs="Arial"/>
          <w:color w:val="000000" w:themeColor="text1"/>
          <w:sz w:val="20"/>
          <w:szCs w:val="20"/>
          <w:lang w:val="en-US" w:eastAsia="en-US"/>
        </w:rPr>
        <w:t>at least in journalism</w:t>
      </w:r>
      <w:r w:rsidRPr="5A5DA429" w:rsidR="4EA9F94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3FB9021D">
        <w:rPr>
          <w:rFonts w:ascii="Arial" w:hAnsi="Arial" w:eastAsia="Arial" w:cs="Arial"/>
          <w:color w:val="000000" w:themeColor="text1"/>
          <w:sz w:val="20"/>
          <w:szCs w:val="20"/>
          <w:lang w:val="en-US" w:eastAsia="en-US"/>
        </w:rPr>
        <w:t>it’s</w:t>
      </w:r>
      <w:r w:rsidRPr="5A5DA429">
        <w:rPr>
          <w:rFonts w:ascii="Arial" w:hAnsi="Arial" w:eastAsia="Arial" w:cs="Arial"/>
          <w:color w:val="000000" w:themeColor="text1"/>
          <w:sz w:val="20"/>
          <w:szCs w:val="20"/>
          <w:lang w:val="en-US" w:eastAsia="en-US"/>
        </w:rPr>
        <w:t xml:space="preserve"> very </w:t>
      </w:r>
      <w:r w:rsidRPr="5A5DA429" w:rsidR="609350D6">
        <w:rPr>
          <w:rFonts w:ascii="Arial" w:hAnsi="Arial" w:eastAsia="Arial" w:cs="Arial"/>
          <w:color w:val="000000" w:themeColor="text1"/>
          <w:sz w:val="20"/>
          <w:szCs w:val="20"/>
          <w:lang w:val="en-US" w:eastAsia="en-US"/>
        </w:rPr>
        <w:t>competitive</w:t>
      </w:r>
      <w:r w:rsidRPr="5A5DA429">
        <w:rPr>
          <w:rFonts w:ascii="Arial" w:hAnsi="Arial" w:eastAsia="Arial" w:cs="Arial"/>
          <w:color w:val="000000" w:themeColor="text1"/>
          <w:sz w:val="20"/>
          <w:szCs w:val="20"/>
          <w:lang w:val="en-US" w:eastAsia="en-US"/>
        </w:rPr>
        <w:t xml:space="preserve"> So unfortunately</w:t>
      </w:r>
      <w:r w:rsidRPr="5A5DA429" w:rsidR="1E8E3020">
        <w:rPr>
          <w:rFonts w:ascii="Arial" w:hAnsi="Arial" w:eastAsia="Arial" w:cs="Arial"/>
          <w:color w:val="000000" w:themeColor="text1"/>
          <w:sz w:val="20"/>
          <w:szCs w:val="20"/>
          <w:lang w:val="en-US" w:eastAsia="en-US"/>
        </w:rPr>
        <w:t>, I don’t know any experiences,</w:t>
      </w:r>
      <w:r w:rsidRPr="5A5DA429">
        <w:rPr>
          <w:rFonts w:ascii="Arial" w:hAnsi="Arial" w:eastAsia="Arial" w:cs="Arial"/>
          <w:color w:val="000000" w:themeColor="text1"/>
          <w:sz w:val="20"/>
          <w:szCs w:val="20"/>
          <w:lang w:val="en-US" w:eastAsia="en-US"/>
        </w:rPr>
        <w:t xml:space="preserve"> yeah.</w:t>
      </w:r>
      <w:r w:rsidRPr="5A5DA429" w:rsidR="5630C310">
        <w:rPr>
          <w:rFonts w:ascii="Arial" w:hAnsi="Arial" w:eastAsia="Arial" w:cs="Arial"/>
          <w:color w:val="000000" w:themeColor="text1"/>
          <w:sz w:val="20"/>
          <w:szCs w:val="20"/>
          <w:lang w:val="en-US" w:eastAsia="en-US"/>
        </w:rPr>
        <w:t xml:space="preserve"> I don’t </w:t>
      </w:r>
      <w:r w:rsidRPr="5A5DA429" w:rsidR="2866E42D">
        <w:rPr>
          <w:rFonts w:ascii="Arial" w:hAnsi="Arial" w:eastAsia="Arial" w:cs="Arial"/>
          <w:color w:val="000000" w:themeColor="text1"/>
          <w:sz w:val="20"/>
          <w:szCs w:val="20"/>
          <w:lang w:val="en-US" w:eastAsia="en-US"/>
        </w:rPr>
        <w:t>know of any</w:t>
      </w:r>
      <w:r w:rsidRPr="5A5DA429" w:rsidR="5630C310">
        <w:rPr>
          <w:rFonts w:ascii="Arial" w:hAnsi="Arial" w:eastAsia="Arial" w:cs="Arial"/>
          <w:color w:val="000000" w:themeColor="text1"/>
          <w:sz w:val="20"/>
          <w:szCs w:val="20"/>
          <w:lang w:val="en-US" w:eastAsia="en-US"/>
        </w:rPr>
        <w:t xml:space="preserve">. </w:t>
      </w:r>
    </w:p>
    <w:p w:rsidR="000F0100" w:rsidRDefault="000F0100" w14:paraId="6C118C97" w14:textId="77777777">
      <w:pPr>
        <w:spacing w:after="0" w:line="276" w:lineRule="auto"/>
      </w:pPr>
    </w:p>
    <w:p w:rsidR="000F0100" w:rsidRDefault="00C772FE" w14:paraId="784B7EC7" w14:textId="542ACA92">
      <w:pPr>
        <w:spacing w:after="0" w:line="276" w:lineRule="auto"/>
      </w:pPr>
      <w:r w:rsidRPr="5A5DA429">
        <w:rPr>
          <w:rFonts w:ascii="Arial" w:hAnsi="Arial" w:eastAsia="Arial" w:cs="Arial"/>
          <w:color w:val="000000" w:themeColor="text1"/>
          <w:sz w:val="20"/>
          <w:szCs w:val="20"/>
          <w:lang w:val="en-US" w:eastAsia="en-US"/>
        </w:rPr>
        <w:t>Allison S:</w:t>
      </w:r>
      <w:r w:rsidRPr="5A5DA429" w:rsidR="3E368CBF">
        <w:rPr>
          <w:rFonts w:ascii="Arial" w:hAnsi="Arial" w:eastAsia="Arial" w:cs="Arial"/>
          <w:color w:val="000000" w:themeColor="text1"/>
          <w:sz w:val="20"/>
          <w:szCs w:val="20"/>
          <w:lang w:val="en-US" w:eastAsia="en-US"/>
        </w:rPr>
        <w:t xml:space="preserve"> T</w:t>
      </w:r>
      <w:r w:rsidRPr="5A5DA429">
        <w:rPr>
          <w:rFonts w:ascii="Arial" w:hAnsi="Arial" w:eastAsia="Arial" w:cs="Arial"/>
          <w:color w:val="000000" w:themeColor="text1"/>
          <w:sz w:val="20"/>
          <w:szCs w:val="20"/>
          <w:lang w:val="en-US" w:eastAsia="en-US"/>
        </w:rPr>
        <w:t>hat's okay</w:t>
      </w:r>
      <w:r w:rsidRPr="5A5DA429" w:rsidR="146673C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yeah</w:t>
      </w:r>
      <w:r w:rsidRPr="5A5DA429" w:rsidR="7DA10A3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0EA0908A">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f you think of something later, you can also always come back to it. Can </w:t>
      </w:r>
      <w:r w:rsidRPr="5A5DA429">
        <w:rPr>
          <w:rFonts w:ascii="Arial" w:hAnsi="Arial" w:eastAsia="Arial" w:cs="Arial"/>
          <w:color w:val="000000" w:themeColor="text1"/>
          <w:sz w:val="20"/>
          <w:szCs w:val="20"/>
          <w:lang w:val="en-US" w:eastAsia="en-US"/>
        </w:rPr>
        <w:t>you think of any times when you felt particularly emotional at work, this could be any kind of emotion, you could have been anxious or happy or really upset or irritable any of those kinds of things</w:t>
      </w:r>
      <w:r w:rsidRPr="5A5DA429" w:rsidR="4DAE3DA0">
        <w:rPr>
          <w:rFonts w:ascii="Arial" w:hAnsi="Arial" w:eastAsia="Arial" w:cs="Arial"/>
          <w:color w:val="000000" w:themeColor="text1"/>
          <w:sz w:val="20"/>
          <w:szCs w:val="20"/>
          <w:lang w:val="en-US" w:eastAsia="en-US"/>
        </w:rPr>
        <w:t>?</w:t>
      </w:r>
    </w:p>
    <w:p w:rsidR="000F0100" w:rsidRDefault="000F0100" w14:paraId="034B974D" w14:textId="77777777">
      <w:pPr>
        <w:spacing w:after="0" w:line="276" w:lineRule="auto"/>
      </w:pPr>
    </w:p>
    <w:p w:rsidR="000F0100" w:rsidP="5A5DA429" w:rsidRDefault="00320882" w14:paraId="05F813F5" w14:textId="605E832C">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Okay, so</w:t>
      </w:r>
      <w:r w:rsidRPr="5A5DA429" w:rsidR="4B00C8DD">
        <w:rPr>
          <w:rFonts w:ascii="Arial" w:hAnsi="Arial" w:eastAsia="Arial" w:cs="Arial"/>
          <w:color w:val="000000" w:themeColor="text1"/>
          <w:sz w:val="20"/>
          <w:szCs w:val="20"/>
          <w:lang w:val="en-US" w:eastAsia="en-US"/>
        </w:rPr>
        <w:t xml:space="preserve"> m</w:t>
      </w:r>
      <w:r w:rsidRPr="5A5DA429">
        <w:rPr>
          <w:rFonts w:ascii="Arial" w:hAnsi="Arial" w:eastAsia="Arial" w:cs="Arial"/>
          <w:color w:val="000000" w:themeColor="text1"/>
          <w:sz w:val="20"/>
          <w:szCs w:val="20"/>
          <w:lang w:val="en-US" w:eastAsia="en-US"/>
        </w:rPr>
        <w:t>y own personal experience</w:t>
      </w:r>
      <w:r w:rsidRPr="5A5DA429" w:rsidR="65855E53">
        <w:rPr>
          <w:rFonts w:ascii="Arial" w:hAnsi="Arial" w:eastAsia="Arial" w:cs="Arial"/>
          <w:color w:val="000000" w:themeColor="text1"/>
          <w:sz w:val="20"/>
          <w:szCs w:val="20"/>
          <w:lang w:val="en-US" w:eastAsia="en-US"/>
        </w:rPr>
        <w:t xml:space="preserve"> um... </w:t>
      </w:r>
      <w:r w:rsidRPr="5A5DA429">
        <w:rPr>
          <w:rFonts w:ascii="Arial" w:hAnsi="Arial" w:eastAsia="Arial" w:cs="Arial"/>
          <w:color w:val="000000" w:themeColor="text1"/>
          <w:sz w:val="20"/>
          <w:szCs w:val="20"/>
          <w:lang w:val="en-US" w:eastAsia="en-US"/>
        </w:rPr>
        <w:t>When I was in journal</w:t>
      </w:r>
      <w:r w:rsidRPr="5A5DA429" w:rsidR="73FD3F23">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s</w:t>
      </w:r>
      <w:r w:rsidRPr="5A5DA429" w:rsidR="141EDC76">
        <w:rPr>
          <w:rFonts w:ascii="Arial" w:hAnsi="Arial" w:eastAsia="Arial" w:cs="Arial"/>
          <w:color w:val="000000" w:themeColor="text1"/>
          <w:sz w:val="20"/>
          <w:szCs w:val="20"/>
          <w:lang w:val="en-US" w:eastAsia="en-US"/>
        </w:rPr>
        <w:t xml:space="preserve">m, um </w:t>
      </w:r>
      <w:r w:rsidRPr="5A5DA429">
        <w:rPr>
          <w:rFonts w:ascii="Arial" w:hAnsi="Arial" w:eastAsia="Arial" w:cs="Arial"/>
          <w:color w:val="000000" w:themeColor="text1"/>
          <w:sz w:val="20"/>
          <w:szCs w:val="20"/>
          <w:lang w:val="en-US" w:eastAsia="en-US"/>
        </w:rPr>
        <w:t>I had not planned.</w:t>
      </w:r>
      <w:r w:rsidRPr="5A5DA429" w:rsidR="51675F4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Because </w:t>
      </w:r>
      <w:r w:rsidRPr="5A5DA429" w:rsidR="10813B50">
        <w:rPr>
          <w:rFonts w:ascii="Arial" w:hAnsi="Arial" w:eastAsia="Arial" w:cs="Arial"/>
          <w:color w:val="000000" w:themeColor="text1"/>
          <w:sz w:val="20"/>
          <w:szCs w:val="20"/>
          <w:lang w:val="en-US" w:eastAsia="en-US"/>
        </w:rPr>
        <w:t>I'm</w:t>
      </w:r>
      <w:r w:rsidRPr="5A5DA429">
        <w:rPr>
          <w:rFonts w:ascii="Arial" w:hAnsi="Arial" w:eastAsia="Arial" w:cs="Arial"/>
          <w:color w:val="000000" w:themeColor="text1"/>
          <w:sz w:val="20"/>
          <w:szCs w:val="20"/>
          <w:lang w:val="en-US" w:eastAsia="en-US"/>
        </w:rPr>
        <w:t xml:space="preserve"> visually impaired and</w:t>
      </w:r>
      <w:r w:rsidRPr="5A5DA429" w:rsidR="1AA9A80A">
        <w:rPr>
          <w:rFonts w:ascii="Arial" w:hAnsi="Arial" w:eastAsia="Arial" w:cs="Arial"/>
          <w:color w:val="000000" w:themeColor="text1"/>
          <w:sz w:val="20"/>
          <w:szCs w:val="20"/>
          <w:lang w:val="en-US" w:eastAsia="en-US"/>
        </w:rPr>
        <w:t xml:space="preserve"> didn’t think..</w:t>
      </w:r>
      <w:r w:rsidRPr="5A5DA429">
        <w:rPr>
          <w:rFonts w:ascii="Arial" w:hAnsi="Arial" w:eastAsia="Arial" w:cs="Arial"/>
          <w:color w:val="000000" w:themeColor="text1"/>
          <w:sz w:val="20"/>
          <w:szCs w:val="20"/>
          <w:lang w:val="en-US" w:eastAsia="en-US"/>
        </w:rPr>
        <w:t xml:space="preserve">. I wasn't especially good in </w:t>
      </w:r>
      <w:r w:rsidRPr="5A5DA429" w:rsidR="4E2CF782">
        <w:rPr>
          <w:rFonts w:ascii="Arial" w:hAnsi="Arial" w:eastAsia="Arial" w:cs="Arial"/>
          <w:color w:val="000000" w:themeColor="text1"/>
          <w:sz w:val="20"/>
          <w:szCs w:val="20"/>
          <w:lang w:val="en-US" w:eastAsia="en-US"/>
        </w:rPr>
        <w:t>school,</w:t>
      </w:r>
      <w:r w:rsidRPr="5A5DA429">
        <w:rPr>
          <w:rFonts w:ascii="Arial" w:hAnsi="Arial" w:eastAsia="Arial" w:cs="Arial"/>
          <w:color w:val="000000" w:themeColor="text1"/>
          <w:sz w:val="20"/>
          <w:szCs w:val="20"/>
          <w:lang w:val="en-US" w:eastAsia="en-US"/>
        </w:rPr>
        <w:t xml:space="preserve"> and</w:t>
      </w:r>
      <w:r w:rsidRPr="5A5DA429" w:rsidR="09A5AE0F">
        <w:rPr>
          <w:rFonts w:ascii="Arial" w:hAnsi="Arial" w:eastAsia="Arial" w:cs="Arial"/>
          <w:color w:val="000000" w:themeColor="text1"/>
          <w:sz w:val="20"/>
          <w:szCs w:val="20"/>
          <w:lang w:val="en-US" w:eastAsia="en-US"/>
        </w:rPr>
        <w:t xml:space="preserve"> </w:t>
      </w:r>
      <w:r w:rsidRPr="5A5DA429" w:rsidR="09A5AE0F">
        <w:rPr>
          <w:rFonts w:ascii="Arial" w:hAnsi="Arial" w:eastAsia="Arial" w:cs="Arial"/>
          <w:color w:val="000000" w:themeColor="text1"/>
          <w:sz w:val="20"/>
          <w:szCs w:val="20"/>
          <w:highlight w:val="yellow"/>
          <w:lang w:val="en-US" w:eastAsia="en-US"/>
        </w:rPr>
        <w:t>I didn’t have um...</w:t>
      </w:r>
      <w:r w:rsidRPr="5A5DA429">
        <w:rPr>
          <w:rFonts w:ascii="Arial" w:hAnsi="Arial" w:eastAsia="Arial" w:cs="Arial"/>
          <w:color w:val="000000" w:themeColor="text1"/>
          <w:sz w:val="20"/>
          <w:szCs w:val="20"/>
          <w:highlight w:val="yellow"/>
          <w:lang w:val="en-US" w:eastAsia="en-US"/>
        </w:rPr>
        <w:t xml:space="preserve"> </w:t>
      </w:r>
      <w:r w:rsidRPr="5A5DA429" w:rsidR="1A2A9CEC">
        <w:rPr>
          <w:rFonts w:ascii="Arial" w:hAnsi="Arial" w:eastAsia="Arial" w:cs="Arial"/>
          <w:color w:val="000000" w:themeColor="text1"/>
          <w:sz w:val="20"/>
          <w:szCs w:val="20"/>
          <w:highlight w:val="yellow"/>
          <w:lang w:val="en-US" w:eastAsia="en-US"/>
        </w:rPr>
        <w:t>Actually</w:t>
      </w:r>
      <w:r w:rsidRPr="5A5DA429" w:rsidR="1A2A9CEC">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not very good in math or science</w:t>
      </w:r>
      <w:r w:rsidRPr="5A5DA429" w:rsidR="6A8B2042">
        <w:rPr>
          <w:rFonts w:ascii="Arial" w:hAnsi="Arial" w:eastAsia="Arial" w:cs="Arial"/>
          <w:color w:val="000000" w:themeColor="text1"/>
          <w:sz w:val="20"/>
          <w:szCs w:val="20"/>
          <w:lang w:val="en-US" w:eastAsia="en-US"/>
        </w:rPr>
        <w:t xml:space="preserve"> at all</w:t>
      </w:r>
      <w:r w:rsidRPr="5A5DA429">
        <w:rPr>
          <w:rFonts w:ascii="Arial" w:hAnsi="Arial" w:eastAsia="Arial" w:cs="Arial"/>
          <w:color w:val="000000" w:themeColor="text1"/>
          <w:sz w:val="20"/>
          <w:szCs w:val="20"/>
          <w:lang w:val="en-US" w:eastAsia="en-US"/>
        </w:rPr>
        <w:t>, so when I chose English</w:t>
      </w:r>
      <w:r w:rsidRPr="5A5DA429" w:rsidR="0B79C7F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really didn't have a defined idea </w:t>
      </w:r>
      <w:r w:rsidRPr="5A5DA429" w:rsidR="6D258332">
        <w:rPr>
          <w:rFonts w:ascii="Arial" w:hAnsi="Arial" w:eastAsia="Arial" w:cs="Arial"/>
          <w:color w:val="000000" w:themeColor="text1"/>
          <w:sz w:val="20"/>
          <w:szCs w:val="20"/>
          <w:lang w:val="en-US" w:eastAsia="en-US"/>
        </w:rPr>
        <w:t>of what I was going to do</w:t>
      </w:r>
      <w:r w:rsidRPr="5A5DA429">
        <w:rPr>
          <w:rFonts w:ascii="Arial" w:hAnsi="Arial" w:eastAsia="Arial" w:cs="Arial"/>
          <w:color w:val="000000" w:themeColor="text1"/>
          <w:sz w:val="20"/>
          <w:szCs w:val="20"/>
          <w:lang w:val="en-US" w:eastAsia="en-US"/>
        </w:rPr>
        <w:t xml:space="preserve"> after I got out of college</w:t>
      </w:r>
      <w:r w:rsidRPr="5A5DA429" w:rsidR="7051A955">
        <w:rPr>
          <w:rFonts w:ascii="Arial" w:hAnsi="Arial" w:eastAsia="Arial" w:cs="Arial"/>
          <w:color w:val="000000" w:themeColor="text1"/>
          <w:sz w:val="20"/>
          <w:szCs w:val="20"/>
          <w:lang w:val="en-US" w:eastAsia="en-US"/>
        </w:rPr>
        <w:t>. A</w:t>
      </w:r>
      <w:r w:rsidRPr="5A5DA429">
        <w:rPr>
          <w:rFonts w:ascii="Arial" w:hAnsi="Arial" w:eastAsia="Arial" w:cs="Arial"/>
          <w:color w:val="000000" w:themeColor="text1"/>
          <w:sz w:val="20"/>
          <w:szCs w:val="20"/>
          <w:lang w:val="en-US" w:eastAsia="en-US"/>
        </w:rPr>
        <w:t>nd so</w:t>
      </w:r>
      <w:r w:rsidRPr="5A5DA429" w:rsidR="5008438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when </w:t>
      </w:r>
      <w:r w:rsidRPr="5A5DA429" w:rsidR="33E6007F">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 </w:t>
      </w:r>
      <w:r w:rsidRPr="5A5DA429" w:rsidR="07A95AE0">
        <w:rPr>
          <w:rFonts w:ascii="Arial" w:hAnsi="Arial" w:eastAsia="Arial" w:cs="Arial"/>
          <w:color w:val="000000" w:themeColor="text1"/>
          <w:sz w:val="20"/>
          <w:szCs w:val="20"/>
          <w:lang w:val="en-US" w:eastAsia="en-US"/>
        </w:rPr>
        <w:t xml:space="preserve">went into journalism </w:t>
      </w:r>
      <w:r w:rsidRPr="5A5DA429">
        <w:rPr>
          <w:rFonts w:ascii="Arial" w:hAnsi="Arial" w:eastAsia="Arial" w:cs="Arial"/>
          <w:color w:val="000000" w:themeColor="text1"/>
          <w:sz w:val="20"/>
          <w:szCs w:val="20"/>
          <w:lang w:val="en-US" w:eastAsia="en-US"/>
        </w:rPr>
        <w:t>and it was</w:t>
      </w:r>
      <w:r w:rsidRPr="5A5DA429" w:rsidR="3A4C96E3">
        <w:rPr>
          <w:rFonts w:ascii="Arial" w:hAnsi="Arial" w:eastAsia="Arial" w:cs="Arial"/>
          <w:color w:val="000000" w:themeColor="text1"/>
          <w:sz w:val="20"/>
          <w:szCs w:val="20"/>
          <w:lang w:val="en-US" w:eastAsia="en-US"/>
        </w:rPr>
        <w:t xml:space="preserve"> j</w:t>
      </w:r>
      <w:r w:rsidRPr="5A5DA429">
        <w:rPr>
          <w:rFonts w:ascii="Arial" w:hAnsi="Arial" w:eastAsia="Arial" w:cs="Arial"/>
          <w:color w:val="000000" w:themeColor="text1"/>
          <w:sz w:val="20"/>
          <w:szCs w:val="20"/>
          <w:lang w:val="en-US" w:eastAsia="en-US"/>
        </w:rPr>
        <w:t xml:space="preserve">ust </w:t>
      </w:r>
      <w:r w:rsidRPr="5A5DA429" w:rsidR="32A537DC">
        <w:rPr>
          <w:rFonts w:ascii="Arial" w:hAnsi="Arial" w:eastAsia="Arial" w:cs="Arial"/>
          <w:color w:val="000000" w:themeColor="text1"/>
          <w:sz w:val="20"/>
          <w:szCs w:val="20"/>
          <w:lang w:val="en-US" w:eastAsia="en-US"/>
        </w:rPr>
        <w:t>what I thought an English</w:t>
      </w:r>
      <w:r w:rsidRPr="5A5DA429">
        <w:rPr>
          <w:rFonts w:ascii="Arial" w:hAnsi="Arial" w:eastAsia="Arial" w:cs="Arial"/>
          <w:color w:val="000000" w:themeColor="text1"/>
          <w:sz w:val="20"/>
          <w:szCs w:val="20"/>
          <w:lang w:val="en-US" w:eastAsia="en-US"/>
        </w:rPr>
        <w:t xml:space="preserve"> major should go into</w:t>
      </w:r>
      <w:r w:rsidRPr="5A5DA429" w:rsidR="4B76C1E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243620CA">
        <w:rPr>
          <w:rFonts w:ascii="Arial" w:hAnsi="Arial" w:eastAsia="Arial" w:cs="Arial"/>
          <w:color w:val="000000" w:themeColor="text1"/>
          <w:sz w:val="20"/>
          <w:szCs w:val="20"/>
          <w:lang w:val="en-US" w:eastAsia="en-US"/>
        </w:rPr>
        <w:t>either</w:t>
      </w:r>
      <w:r w:rsidRPr="5A5DA429">
        <w:rPr>
          <w:rFonts w:ascii="Arial" w:hAnsi="Arial" w:eastAsia="Arial" w:cs="Arial"/>
          <w:color w:val="000000" w:themeColor="text1"/>
          <w:sz w:val="20"/>
          <w:szCs w:val="20"/>
          <w:lang w:val="en-US" w:eastAsia="en-US"/>
        </w:rPr>
        <w:t xml:space="preserve"> writing </w:t>
      </w:r>
      <w:r w:rsidRPr="5A5DA429" w:rsidR="7AB1B05E">
        <w:rPr>
          <w:rFonts w:ascii="Arial" w:hAnsi="Arial" w:eastAsia="Arial" w:cs="Arial"/>
          <w:color w:val="000000" w:themeColor="text1"/>
          <w:sz w:val="20"/>
          <w:szCs w:val="20"/>
          <w:lang w:val="en-US" w:eastAsia="en-US"/>
        </w:rPr>
        <w:t xml:space="preserve">or </w:t>
      </w:r>
      <w:r w:rsidRPr="5A5DA429">
        <w:rPr>
          <w:rFonts w:ascii="Arial" w:hAnsi="Arial" w:eastAsia="Arial" w:cs="Arial"/>
          <w:color w:val="000000" w:themeColor="text1"/>
          <w:sz w:val="20"/>
          <w:szCs w:val="20"/>
          <w:lang w:val="en-US" w:eastAsia="en-US"/>
        </w:rPr>
        <w:t>I didn't</w:t>
      </w:r>
      <w:r w:rsidRPr="5A5DA429" w:rsidR="51DD5849">
        <w:rPr>
          <w:rFonts w:ascii="Arial" w:hAnsi="Arial" w:eastAsia="Arial" w:cs="Arial"/>
          <w:color w:val="000000" w:themeColor="text1"/>
          <w:sz w:val="20"/>
          <w:szCs w:val="20"/>
          <w:lang w:val="en-US" w:eastAsia="en-US"/>
        </w:rPr>
        <w:t xml:space="preserve"> want </w:t>
      </w:r>
      <w:r w:rsidRPr="5A5DA429" w:rsidR="51DD5849">
        <w:rPr>
          <w:rFonts w:ascii="Arial" w:hAnsi="Arial" w:eastAsia="Arial" w:cs="Arial"/>
          <w:color w:val="000000" w:themeColor="text1"/>
          <w:sz w:val="20"/>
          <w:szCs w:val="20"/>
          <w:highlight w:val="yellow"/>
          <w:lang w:val="en-US" w:eastAsia="en-US"/>
        </w:rPr>
        <w:t>to go into ____,</w:t>
      </w:r>
      <w:r w:rsidRPr="5A5DA429">
        <w:rPr>
          <w:rFonts w:ascii="Arial" w:hAnsi="Arial" w:eastAsia="Arial" w:cs="Arial"/>
          <w:color w:val="000000" w:themeColor="text1"/>
          <w:sz w:val="20"/>
          <w:szCs w:val="20"/>
          <w:lang w:val="en-US" w:eastAsia="en-US"/>
        </w:rPr>
        <w:t xml:space="preserve"> </w:t>
      </w:r>
      <w:r w:rsidRPr="5A5DA429" w:rsidR="4F31FDC6">
        <w:rPr>
          <w:rFonts w:ascii="Arial" w:hAnsi="Arial" w:eastAsia="Arial" w:cs="Arial"/>
          <w:color w:val="000000" w:themeColor="text1"/>
          <w:sz w:val="20"/>
          <w:szCs w:val="20"/>
          <w:lang w:val="en-US" w:eastAsia="en-US"/>
        </w:rPr>
        <w:t>so I had to do</w:t>
      </w:r>
      <w:r w:rsidRPr="5A5DA429">
        <w:rPr>
          <w:rFonts w:ascii="Arial" w:hAnsi="Arial" w:eastAsia="Arial" w:cs="Arial"/>
          <w:color w:val="000000" w:themeColor="text1"/>
          <w:sz w:val="20"/>
          <w:szCs w:val="20"/>
          <w:lang w:val="en-US" w:eastAsia="en-US"/>
        </w:rPr>
        <w:t xml:space="preserve"> something that was writing based. So</w:t>
      </w:r>
      <w:r w:rsidRPr="5A5DA429" w:rsidR="4C1EE7C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when I was at</w:t>
      </w:r>
      <w:r w:rsidRPr="5A5DA429" w:rsidR="1664A1BD">
        <w:rPr>
          <w:rFonts w:ascii="Arial" w:hAnsi="Arial" w:eastAsia="Arial" w:cs="Arial"/>
          <w:color w:val="000000" w:themeColor="text1"/>
          <w:sz w:val="20"/>
          <w:szCs w:val="20"/>
          <w:lang w:val="en-US" w:eastAsia="en-US"/>
        </w:rPr>
        <w:t xml:space="preserve"> USA To</w:t>
      </w:r>
      <w:r w:rsidRPr="5A5DA429">
        <w:rPr>
          <w:rFonts w:ascii="Arial" w:hAnsi="Arial" w:eastAsia="Arial" w:cs="Arial"/>
          <w:color w:val="000000" w:themeColor="text1"/>
          <w:sz w:val="20"/>
          <w:szCs w:val="20"/>
          <w:lang w:val="en-US" w:eastAsia="en-US"/>
        </w:rPr>
        <w:t>day</w:t>
      </w:r>
      <w:r w:rsidRPr="5A5DA429" w:rsidR="7ED17A6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was there for several years and I kept </w:t>
      </w:r>
      <w:r w:rsidRPr="5A5DA429" w:rsidR="013EADE6">
        <w:rPr>
          <w:rFonts w:ascii="Arial" w:hAnsi="Arial" w:eastAsia="Arial" w:cs="Arial"/>
          <w:color w:val="000000" w:themeColor="text1"/>
          <w:sz w:val="20"/>
          <w:szCs w:val="20"/>
          <w:lang w:val="en-US" w:eastAsia="en-US"/>
        </w:rPr>
        <w:t>on seeing - t</w:t>
      </w:r>
      <w:r w:rsidRPr="5A5DA429">
        <w:rPr>
          <w:rFonts w:ascii="Arial" w:hAnsi="Arial" w:eastAsia="Arial" w:cs="Arial"/>
          <w:color w:val="000000" w:themeColor="text1"/>
          <w:sz w:val="20"/>
          <w:szCs w:val="20"/>
          <w:lang w:val="en-US" w:eastAsia="en-US"/>
        </w:rPr>
        <w:t xml:space="preserve">hey had an internship program </w:t>
      </w:r>
      <w:r w:rsidRPr="5A5DA429" w:rsidR="291432C7">
        <w:rPr>
          <w:rFonts w:ascii="Arial" w:hAnsi="Arial" w:eastAsia="Arial" w:cs="Arial"/>
          <w:color w:val="000000" w:themeColor="text1"/>
          <w:sz w:val="20"/>
          <w:szCs w:val="20"/>
          <w:lang w:val="en-US" w:eastAsia="en-US"/>
        </w:rPr>
        <w:t>where they pull o</w:t>
      </w:r>
      <w:r w:rsidRPr="5A5DA429">
        <w:rPr>
          <w:rFonts w:ascii="Arial" w:hAnsi="Arial" w:eastAsia="Arial" w:cs="Arial"/>
          <w:color w:val="000000" w:themeColor="text1"/>
          <w:sz w:val="20"/>
          <w:szCs w:val="20"/>
          <w:lang w:val="en-US" w:eastAsia="en-US"/>
        </w:rPr>
        <w:t xml:space="preserve">ther newspapers </w:t>
      </w:r>
      <w:r w:rsidRPr="5A5DA429">
        <w:rPr>
          <w:rFonts w:ascii="Arial" w:hAnsi="Arial" w:eastAsia="Arial" w:cs="Arial"/>
          <w:color w:val="000000" w:themeColor="text1"/>
          <w:sz w:val="20"/>
          <w:szCs w:val="20"/>
          <w:highlight w:val="yellow"/>
          <w:lang w:val="en-US" w:eastAsia="en-US"/>
        </w:rPr>
        <w:t>o</w:t>
      </w:r>
      <w:r w:rsidRPr="5A5DA429" w:rsidR="7F62EF22">
        <w:rPr>
          <w:rFonts w:ascii="Arial" w:hAnsi="Arial" w:eastAsia="Arial" w:cs="Arial"/>
          <w:color w:val="000000" w:themeColor="text1"/>
          <w:sz w:val="20"/>
          <w:szCs w:val="20"/>
          <w:highlight w:val="yellow"/>
          <w:lang w:val="en-US" w:eastAsia="en-US"/>
        </w:rPr>
        <w:t>w</w:t>
      </w:r>
      <w:r w:rsidRPr="5A5DA429">
        <w:rPr>
          <w:rFonts w:ascii="Arial" w:hAnsi="Arial" w:eastAsia="Arial" w:cs="Arial"/>
          <w:color w:val="000000" w:themeColor="text1"/>
          <w:sz w:val="20"/>
          <w:szCs w:val="20"/>
          <w:highlight w:val="yellow"/>
          <w:lang w:val="en-US" w:eastAsia="en-US"/>
        </w:rPr>
        <w:t>n</w:t>
      </w:r>
      <w:r w:rsidRPr="5A5DA429" w:rsidR="7F62EF22">
        <w:rPr>
          <w:rFonts w:ascii="Arial" w:hAnsi="Arial" w:eastAsia="Arial" w:cs="Arial"/>
          <w:color w:val="000000" w:themeColor="text1"/>
          <w:sz w:val="20"/>
          <w:szCs w:val="20"/>
          <w:highlight w:val="yellow"/>
          <w:lang w:val="en-US" w:eastAsia="en-US"/>
        </w:rPr>
        <w:t>ed</w:t>
      </w:r>
      <w:r w:rsidRPr="5A5DA429">
        <w:rPr>
          <w:rFonts w:ascii="Arial" w:hAnsi="Arial" w:eastAsia="Arial" w:cs="Arial"/>
          <w:color w:val="000000" w:themeColor="text1"/>
          <w:sz w:val="20"/>
          <w:szCs w:val="20"/>
          <w:highlight w:val="yellow"/>
          <w:lang w:val="en-US" w:eastAsia="en-US"/>
        </w:rPr>
        <w:t xml:space="preserve"> by </w:t>
      </w:r>
      <w:r w:rsidRPr="5A5DA429" w:rsidR="76DC201F">
        <w:rPr>
          <w:rFonts w:ascii="Arial" w:hAnsi="Arial" w:eastAsia="Arial" w:cs="Arial"/>
          <w:color w:val="000000" w:themeColor="text1"/>
          <w:sz w:val="20"/>
          <w:szCs w:val="20"/>
          <w:highlight w:val="yellow"/>
          <w:lang w:val="en-US" w:eastAsia="en-US"/>
        </w:rPr>
        <w:t>____</w:t>
      </w:r>
      <w:r w:rsidRPr="5A5DA429">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which </w:t>
      </w:r>
      <w:r w:rsidRPr="5A5DA429" w:rsidR="387B9809">
        <w:rPr>
          <w:rFonts w:ascii="Arial" w:hAnsi="Arial" w:eastAsia="Arial" w:cs="Arial"/>
          <w:color w:val="000000" w:themeColor="text1"/>
          <w:sz w:val="20"/>
          <w:szCs w:val="20"/>
          <w:lang w:val="en-US" w:eastAsia="en-US"/>
        </w:rPr>
        <w:t>was the</w:t>
      </w:r>
      <w:r w:rsidRPr="5A5DA429">
        <w:rPr>
          <w:rFonts w:ascii="Arial" w:hAnsi="Arial" w:eastAsia="Arial" w:cs="Arial"/>
          <w:color w:val="000000" w:themeColor="text1"/>
          <w:sz w:val="20"/>
          <w:szCs w:val="20"/>
          <w:lang w:val="en-US" w:eastAsia="en-US"/>
        </w:rPr>
        <w:t xml:space="preserve"> parent company </w:t>
      </w:r>
      <w:r w:rsidRPr="5A5DA429" w:rsidR="7AFD50A5">
        <w:rPr>
          <w:rFonts w:ascii="Arial" w:hAnsi="Arial" w:eastAsia="Arial" w:cs="Arial"/>
          <w:color w:val="000000" w:themeColor="text1"/>
          <w:sz w:val="20"/>
          <w:szCs w:val="20"/>
          <w:lang w:val="en-US" w:eastAsia="en-US"/>
        </w:rPr>
        <w:t>of USA Today</w:t>
      </w:r>
      <w:r w:rsidRPr="5A5DA429">
        <w:rPr>
          <w:rFonts w:ascii="Arial" w:hAnsi="Arial" w:eastAsia="Arial" w:cs="Arial"/>
          <w:color w:val="000000" w:themeColor="text1"/>
          <w:sz w:val="20"/>
          <w:szCs w:val="20"/>
          <w:lang w:val="en-US" w:eastAsia="en-US"/>
        </w:rPr>
        <w:t>, and so they would come every</w:t>
      </w:r>
      <w:r w:rsidRPr="5A5DA429" w:rsidR="48C08C48">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semester, so </w:t>
      </w:r>
      <w:r w:rsidRPr="5A5DA429" w:rsidR="2E41A4A8">
        <w:rPr>
          <w:rFonts w:ascii="Arial" w:hAnsi="Arial" w:eastAsia="Arial" w:cs="Arial"/>
          <w:color w:val="000000" w:themeColor="text1"/>
          <w:sz w:val="20"/>
          <w:szCs w:val="20"/>
          <w:lang w:val="en-US" w:eastAsia="en-US"/>
        </w:rPr>
        <w:t>to speak.</w:t>
      </w:r>
      <w:r w:rsidRPr="5A5DA429">
        <w:rPr>
          <w:rFonts w:ascii="Arial" w:hAnsi="Arial" w:eastAsia="Arial" w:cs="Arial"/>
          <w:color w:val="000000" w:themeColor="text1"/>
          <w:sz w:val="20"/>
          <w:szCs w:val="20"/>
          <w:lang w:val="en-US" w:eastAsia="en-US"/>
        </w:rPr>
        <w:t xml:space="preserve"> </w:t>
      </w:r>
      <w:r w:rsidRPr="5A5DA429" w:rsidR="69E998C5">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 xml:space="preserve">ou know, for a few months </w:t>
      </w:r>
      <w:r w:rsidRPr="5A5DA429" w:rsidR="0D1F5276">
        <w:rPr>
          <w:rFonts w:ascii="Arial" w:hAnsi="Arial" w:eastAsia="Arial" w:cs="Arial"/>
          <w:color w:val="000000" w:themeColor="text1"/>
          <w:sz w:val="20"/>
          <w:szCs w:val="20"/>
          <w:lang w:val="en-US" w:eastAsia="en-US"/>
        </w:rPr>
        <w:t xml:space="preserve">at a </w:t>
      </w:r>
      <w:r w:rsidRPr="5A5DA429">
        <w:rPr>
          <w:rFonts w:ascii="Arial" w:hAnsi="Arial" w:eastAsia="Arial" w:cs="Arial"/>
          <w:color w:val="000000" w:themeColor="text1"/>
          <w:sz w:val="20"/>
          <w:szCs w:val="20"/>
          <w:lang w:val="en-US" w:eastAsia="en-US"/>
        </w:rPr>
        <w:t>time</w:t>
      </w:r>
      <w:r w:rsidRPr="5A5DA429" w:rsidR="563FDB5B">
        <w:rPr>
          <w:rFonts w:ascii="Arial" w:hAnsi="Arial" w:eastAsia="Arial" w:cs="Arial"/>
          <w:color w:val="000000" w:themeColor="text1"/>
          <w:sz w:val="20"/>
          <w:szCs w:val="20"/>
          <w:lang w:val="en-US" w:eastAsia="en-US"/>
        </w:rPr>
        <w:t>, a</w:t>
      </w:r>
      <w:r w:rsidRPr="5A5DA429">
        <w:rPr>
          <w:rFonts w:ascii="Arial" w:hAnsi="Arial" w:eastAsia="Arial" w:cs="Arial"/>
          <w:color w:val="000000" w:themeColor="text1"/>
          <w:sz w:val="20"/>
          <w:szCs w:val="20"/>
          <w:lang w:val="en-US" w:eastAsia="en-US"/>
        </w:rPr>
        <w:t xml:space="preserve">nd there would be sort of an internship program but </w:t>
      </w:r>
      <w:r w:rsidRPr="5A5DA429">
        <w:rPr>
          <w:rFonts w:ascii="Arial" w:hAnsi="Arial" w:eastAsia="Arial" w:cs="Arial"/>
          <w:color w:val="000000" w:themeColor="text1"/>
          <w:sz w:val="20"/>
          <w:szCs w:val="20"/>
          <w:highlight w:val="yellow"/>
          <w:lang w:val="en-US" w:eastAsia="en-US"/>
        </w:rPr>
        <w:t>there was like</w:t>
      </w:r>
      <w:r w:rsidRPr="5A5DA429" w:rsidR="5B701D52">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highlight w:val="yellow"/>
          <w:lang w:val="en-US" w:eastAsia="en-US"/>
        </w:rPr>
        <w:t xml:space="preserve"> well</w:t>
      </w:r>
      <w:r w:rsidRPr="5A5DA429" w:rsidR="2ED3195B">
        <w:rPr>
          <w:rFonts w:ascii="Arial" w:hAnsi="Arial" w:eastAsia="Arial" w:cs="Arial"/>
          <w:color w:val="000000" w:themeColor="text1"/>
          <w:sz w:val="20"/>
          <w:szCs w:val="20"/>
          <w:highlight w:val="yellow"/>
          <w:lang w:val="en-US" w:eastAsia="en-US"/>
        </w:rPr>
        <w:t>, people from all the</w:t>
      </w:r>
      <w:r w:rsidRPr="5A5DA429">
        <w:rPr>
          <w:rFonts w:ascii="Arial" w:hAnsi="Arial" w:eastAsia="Arial" w:cs="Arial"/>
          <w:color w:val="000000" w:themeColor="text1"/>
          <w:sz w:val="20"/>
          <w:szCs w:val="20"/>
          <w:highlight w:val="yellow"/>
          <w:lang w:val="en-US" w:eastAsia="en-US"/>
        </w:rPr>
        <w:t xml:space="preserve"> newspapers</w:t>
      </w:r>
      <w:r w:rsidRPr="5A5DA429" w:rsidR="5F870AFF">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highlight w:val="yellow"/>
          <w:lang w:val="en-US" w:eastAsia="en-US"/>
        </w:rPr>
        <w:t xml:space="preserve"> </w:t>
      </w:r>
      <w:r w:rsidRPr="5A5DA429" w:rsidR="470B8A91">
        <w:rPr>
          <w:rFonts w:ascii="Arial" w:hAnsi="Arial" w:eastAsia="Arial" w:cs="Arial"/>
          <w:color w:val="000000" w:themeColor="text1"/>
          <w:sz w:val="20"/>
          <w:szCs w:val="20"/>
          <w:highlight w:val="yellow"/>
          <w:lang w:val="en-US" w:eastAsia="en-US"/>
        </w:rPr>
        <w:t>And</w:t>
      </w:r>
      <w:r w:rsidRPr="5A5DA429">
        <w:rPr>
          <w:rFonts w:ascii="Arial" w:hAnsi="Arial" w:eastAsia="Arial" w:cs="Arial"/>
          <w:color w:val="000000" w:themeColor="text1"/>
          <w:sz w:val="20"/>
          <w:szCs w:val="20"/>
          <w:highlight w:val="yellow"/>
          <w:lang w:val="en-US" w:eastAsia="en-US"/>
        </w:rPr>
        <w:t xml:space="preserve"> </w:t>
      </w:r>
      <w:r w:rsidRPr="5A5DA429">
        <w:rPr>
          <w:rFonts w:ascii="Arial" w:hAnsi="Arial" w:eastAsia="Arial" w:cs="Arial"/>
          <w:color w:val="000000" w:themeColor="text1"/>
          <w:sz w:val="20"/>
          <w:szCs w:val="20"/>
          <w:lang w:val="en-US" w:eastAsia="en-US"/>
        </w:rPr>
        <w:t>I felt</w:t>
      </w:r>
      <w:r w:rsidRPr="5A5DA429" w:rsidR="46EB9209">
        <w:rPr>
          <w:rFonts w:ascii="Arial" w:hAnsi="Arial" w:eastAsia="Arial" w:cs="Arial"/>
          <w:color w:val="000000" w:themeColor="text1"/>
          <w:sz w:val="20"/>
          <w:szCs w:val="20"/>
          <w:lang w:val="en-US" w:eastAsia="en-US"/>
        </w:rPr>
        <w:t xml:space="preserve"> </w:t>
      </w:r>
      <w:r w:rsidRPr="5A5DA429" w:rsidR="0A460E6D">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 xml:space="preserve"> little</w:t>
      </w:r>
      <w:r w:rsidRPr="5A5DA429" w:rsidR="7D10A585">
        <w:rPr>
          <w:rFonts w:ascii="Arial" w:hAnsi="Arial" w:eastAsia="Arial" w:cs="Arial"/>
          <w:color w:val="000000" w:themeColor="text1"/>
          <w:sz w:val="20"/>
          <w:szCs w:val="20"/>
          <w:lang w:val="en-US" w:eastAsia="en-US"/>
        </w:rPr>
        <w:t>... Actually, I</w:t>
      </w:r>
      <w:r w:rsidRPr="5A5DA429" w:rsidR="5D7211EB">
        <w:rPr>
          <w:rFonts w:ascii="Arial" w:hAnsi="Arial" w:eastAsia="Arial" w:cs="Arial"/>
          <w:color w:val="000000" w:themeColor="text1"/>
          <w:sz w:val="20"/>
          <w:szCs w:val="20"/>
          <w:lang w:val="en-US" w:eastAsia="en-US"/>
        </w:rPr>
        <w:t xml:space="preserve"> felt very marginalized</w:t>
      </w:r>
      <w:r w:rsidRPr="5A5DA429" w:rsidR="393D421B">
        <w:rPr>
          <w:rFonts w:ascii="Arial" w:hAnsi="Arial" w:eastAsia="Arial" w:cs="Arial"/>
          <w:color w:val="000000" w:themeColor="text1"/>
          <w:sz w:val="20"/>
          <w:szCs w:val="20"/>
          <w:lang w:val="en-US" w:eastAsia="en-US"/>
        </w:rPr>
        <w:t xml:space="preserve"> because my</w:t>
      </w:r>
      <w:r w:rsidRPr="5A5DA429">
        <w:rPr>
          <w:rFonts w:ascii="Arial" w:hAnsi="Arial" w:eastAsia="Arial" w:cs="Arial"/>
          <w:color w:val="000000" w:themeColor="text1"/>
          <w:sz w:val="20"/>
          <w:szCs w:val="20"/>
          <w:lang w:val="en-US" w:eastAsia="en-US"/>
        </w:rPr>
        <w:t xml:space="preserve"> positions</w:t>
      </w:r>
      <w:r w:rsidRPr="5A5DA429" w:rsidR="3D2A46E8">
        <w:rPr>
          <w:rFonts w:ascii="Arial" w:hAnsi="Arial" w:eastAsia="Arial" w:cs="Arial"/>
          <w:color w:val="000000" w:themeColor="text1"/>
          <w:sz w:val="20"/>
          <w:szCs w:val="20"/>
          <w:lang w:val="en-US" w:eastAsia="en-US"/>
        </w:rPr>
        <w:t xml:space="preserve"> is...</w:t>
      </w:r>
      <w:r w:rsidRPr="5A5DA429">
        <w:rPr>
          <w:rFonts w:ascii="Arial" w:hAnsi="Arial" w:eastAsia="Arial" w:cs="Arial"/>
          <w:color w:val="000000" w:themeColor="text1"/>
          <w:sz w:val="20"/>
          <w:szCs w:val="20"/>
          <w:lang w:val="en-US" w:eastAsia="en-US"/>
        </w:rPr>
        <w:t xml:space="preserve"> and to be clear, they did g</w:t>
      </w:r>
      <w:r w:rsidRPr="5A5DA429" w:rsidR="14329E42">
        <w:rPr>
          <w:rFonts w:ascii="Arial" w:hAnsi="Arial" w:eastAsia="Arial" w:cs="Arial"/>
          <w:color w:val="000000" w:themeColor="text1"/>
          <w:sz w:val="20"/>
          <w:szCs w:val="20"/>
          <w:lang w:val="en-US" w:eastAsia="en-US"/>
        </w:rPr>
        <w:t>ive</w:t>
      </w:r>
      <w:r w:rsidRPr="5A5DA429">
        <w:rPr>
          <w:rFonts w:ascii="Arial" w:hAnsi="Arial" w:eastAsia="Arial" w:cs="Arial"/>
          <w:color w:val="000000" w:themeColor="text1"/>
          <w:sz w:val="20"/>
          <w:szCs w:val="20"/>
          <w:lang w:val="en-US" w:eastAsia="en-US"/>
        </w:rPr>
        <w:t xml:space="preserve"> an opportunity to work</w:t>
      </w:r>
      <w:r w:rsidRPr="5A5DA429" w:rsidR="093F2090">
        <w:rPr>
          <w:rFonts w:ascii="Arial" w:hAnsi="Arial" w:eastAsia="Arial" w:cs="Arial"/>
          <w:color w:val="000000" w:themeColor="text1"/>
          <w:sz w:val="20"/>
          <w:szCs w:val="20"/>
          <w:lang w:val="en-US" w:eastAsia="en-US"/>
        </w:rPr>
        <w:t xml:space="preserve"> there,</w:t>
      </w:r>
      <w:r w:rsidRPr="5A5DA429">
        <w:rPr>
          <w:rFonts w:ascii="Arial" w:hAnsi="Arial" w:eastAsia="Arial" w:cs="Arial"/>
          <w:color w:val="000000" w:themeColor="text1"/>
          <w:sz w:val="20"/>
          <w:szCs w:val="20"/>
          <w:lang w:val="en-US" w:eastAsia="en-US"/>
        </w:rPr>
        <w:t xml:space="preserve"> which was great. And this was also after I worked in accounting because I need to get</w:t>
      </w:r>
      <w:r w:rsidRPr="5A5DA429" w:rsidR="6EDE5EC5">
        <w:rPr>
          <w:rFonts w:ascii="Arial" w:hAnsi="Arial" w:eastAsia="Arial" w:cs="Arial"/>
          <w:color w:val="000000" w:themeColor="text1"/>
          <w:sz w:val="20"/>
          <w:szCs w:val="20"/>
          <w:lang w:val="en-US" w:eastAsia="en-US"/>
        </w:rPr>
        <w:t xml:space="preserve"> my foot</w:t>
      </w:r>
      <w:r w:rsidRPr="5A5DA429">
        <w:rPr>
          <w:rFonts w:ascii="Arial" w:hAnsi="Arial" w:eastAsia="Arial" w:cs="Arial"/>
          <w:color w:val="000000" w:themeColor="text1"/>
          <w:sz w:val="20"/>
          <w:szCs w:val="20"/>
          <w:lang w:val="en-US" w:eastAsia="en-US"/>
        </w:rPr>
        <w:t xml:space="preserve"> in the door, </w:t>
      </w:r>
      <w:r w:rsidRPr="5A5DA429" w:rsidR="2FC98335">
        <w:rPr>
          <w:rFonts w:ascii="Arial" w:hAnsi="Arial" w:eastAsia="Arial" w:cs="Arial"/>
          <w:color w:val="000000" w:themeColor="text1"/>
          <w:sz w:val="20"/>
          <w:szCs w:val="20"/>
          <w:lang w:val="en-US" w:eastAsia="en-US"/>
        </w:rPr>
        <w:t xml:space="preserve">and </w:t>
      </w:r>
      <w:r w:rsidRPr="5A5DA429">
        <w:rPr>
          <w:rFonts w:ascii="Arial" w:hAnsi="Arial" w:eastAsia="Arial" w:cs="Arial"/>
          <w:color w:val="000000" w:themeColor="text1"/>
          <w:sz w:val="20"/>
          <w:szCs w:val="20"/>
          <w:lang w:val="en-US" w:eastAsia="en-US"/>
        </w:rPr>
        <w:t>so I applied and really, really</w:t>
      </w:r>
      <w:r w:rsidRPr="5A5DA429" w:rsidR="2DD84A4F">
        <w:rPr>
          <w:rFonts w:ascii="Arial" w:hAnsi="Arial" w:eastAsia="Arial" w:cs="Arial"/>
          <w:color w:val="000000" w:themeColor="text1"/>
          <w:sz w:val="20"/>
          <w:szCs w:val="20"/>
          <w:lang w:val="en-US" w:eastAsia="en-US"/>
        </w:rPr>
        <w:t xml:space="preserve"> interviewed hard </w:t>
      </w:r>
      <w:r w:rsidRPr="5A5DA429">
        <w:rPr>
          <w:rFonts w:ascii="Arial" w:hAnsi="Arial" w:eastAsia="Arial" w:cs="Arial"/>
          <w:color w:val="000000" w:themeColor="text1"/>
          <w:sz w:val="20"/>
          <w:szCs w:val="20"/>
          <w:lang w:val="en-US" w:eastAsia="en-US"/>
        </w:rPr>
        <w:t>to get into an a</w:t>
      </w:r>
      <w:r w:rsidRPr="5A5DA429" w:rsidR="31A5C3EA">
        <w:rPr>
          <w:rFonts w:ascii="Arial" w:hAnsi="Arial" w:eastAsia="Arial" w:cs="Arial"/>
          <w:color w:val="000000" w:themeColor="text1"/>
          <w:sz w:val="20"/>
          <w:szCs w:val="20"/>
          <w:lang w:val="en-US" w:eastAsia="en-US"/>
        </w:rPr>
        <w:t>ccounting position at USA Today.</w:t>
      </w:r>
      <w:r w:rsidRPr="5A5DA429">
        <w:rPr>
          <w:rFonts w:ascii="Arial" w:hAnsi="Arial" w:eastAsia="Arial" w:cs="Arial"/>
          <w:color w:val="000000" w:themeColor="text1"/>
          <w:sz w:val="20"/>
          <w:szCs w:val="20"/>
          <w:lang w:val="en-US" w:eastAsia="en-US"/>
        </w:rPr>
        <w:t xml:space="preserve"> </w:t>
      </w:r>
      <w:r w:rsidRPr="5A5DA429" w:rsidR="5065A134">
        <w:rPr>
          <w:rFonts w:ascii="Arial" w:hAnsi="Arial" w:eastAsia="Arial" w:cs="Arial"/>
          <w:color w:val="000000" w:themeColor="text1"/>
          <w:sz w:val="20"/>
          <w:szCs w:val="20"/>
          <w:highlight w:val="yellow"/>
          <w:lang w:val="en-US" w:eastAsia="en-US"/>
        </w:rPr>
        <w:t>I was working a</w:t>
      </w:r>
      <w:r w:rsidRPr="5A5DA429">
        <w:rPr>
          <w:rFonts w:ascii="Arial" w:hAnsi="Arial" w:eastAsia="Arial" w:cs="Arial"/>
          <w:color w:val="000000" w:themeColor="text1"/>
          <w:sz w:val="20"/>
          <w:szCs w:val="20"/>
          <w:highlight w:val="yellow"/>
          <w:lang w:val="en-US" w:eastAsia="en-US"/>
        </w:rPr>
        <w:t xml:space="preserve">t the </w:t>
      </w:r>
      <w:r w:rsidRPr="5A5DA429" w:rsidR="52D78373">
        <w:rPr>
          <w:rFonts w:ascii="Arial" w:hAnsi="Arial" w:eastAsia="Arial" w:cs="Arial"/>
          <w:color w:val="000000" w:themeColor="text1"/>
          <w:sz w:val="20"/>
          <w:szCs w:val="20"/>
          <w:highlight w:val="yellow"/>
          <w:lang w:val="en-US" w:eastAsia="en-US"/>
        </w:rPr>
        <w:t>ti</w:t>
      </w:r>
      <w:r w:rsidRPr="5A5DA429">
        <w:rPr>
          <w:rFonts w:ascii="Arial" w:hAnsi="Arial" w:eastAsia="Arial" w:cs="Arial"/>
          <w:color w:val="000000" w:themeColor="text1"/>
          <w:sz w:val="20"/>
          <w:szCs w:val="20"/>
          <w:highlight w:val="yellow"/>
          <w:lang w:val="en-US" w:eastAsia="en-US"/>
        </w:rPr>
        <w:t>me</w:t>
      </w:r>
      <w:r w:rsidRPr="5A5DA429" w:rsidR="03E0849A">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and then</w:t>
      </w:r>
      <w:r w:rsidRPr="5A5DA429" w:rsidR="0E44E27F">
        <w:rPr>
          <w:rFonts w:ascii="Arial" w:hAnsi="Arial" w:eastAsia="Arial" w:cs="Arial"/>
          <w:color w:val="000000" w:themeColor="text1"/>
          <w:sz w:val="20"/>
          <w:szCs w:val="20"/>
          <w:lang w:val="en-US" w:eastAsia="en-US"/>
        </w:rPr>
        <w:t xml:space="preserve"> I</w:t>
      </w:r>
      <w:r w:rsidRPr="5A5DA429">
        <w:rPr>
          <w:rFonts w:ascii="Arial" w:hAnsi="Arial" w:eastAsia="Arial" w:cs="Arial"/>
          <w:color w:val="000000" w:themeColor="text1"/>
          <w:sz w:val="20"/>
          <w:szCs w:val="20"/>
          <w:lang w:val="en-US" w:eastAsia="en-US"/>
        </w:rPr>
        <w:t xml:space="preserve"> transfer</w:t>
      </w:r>
      <w:r w:rsidRPr="5A5DA429" w:rsidR="267A52F9">
        <w:rPr>
          <w:rFonts w:ascii="Arial" w:hAnsi="Arial" w:eastAsia="Arial" w:cs="Arial"/>
          <w:color w:val="000000" w:themeColor="text1"/>
          <w:sz w:val="20"/>
          <w:szCs w:val="20"/>
          <w:lang w:val="en-US" w:eastAsia="en-US"/>
        </w:rPr>
        <w:t>red</w:t>
      </w:r>
      <w:r w:rsidRPr="5A5DA429">
        <w:rPr>
          <w:rFonts w:ascii="Arial" w:hAnsi="Arial" w:eastAsia="Arial" w:cs="Arial"/>
          <w:color w:val="000000" w:themeColor="text1"/>
          <w:sz w:val="20"/>
          <w:szCs w:val="20"/>
          <w:lang w:val="en-US" w:eastAsia="en-US"/>
        </w:rPr>
        <w:t xml:space="preserve"> over to the new section after about 13 months</w:t>
      </w:r>
      <w:r w:rsidRPr="5A5DA429" w:rsidR="1DC329C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762A3E7">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gain</w:t>
      </w:r>
      <w:r w:rsidRPr="5A5DA429" w:rsidR="6159848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hired</w:t>
      </w:r>
      <w:r w:rsidRPr="5A5DA429" w:rsidR="51D80D07">
        <w:rPr>
          <w:rFonts w:ascii="Arial" w:hAnsi="Arial" w:eastAsia="Arial" w:cs="Arial"/>
          <w:color w:val="000000" w:themeColor="text1"/>
          <w:sz w:val="20"/>
          <w:szCs w:val="20"/>
          <w:lang w:val="en-US" w:eastAsia="en-US"/>
        </w:rPr>
        <w:t xml:space="preserve"> </w:t>
      </w:r>
      <w:r w:rsidRPr="5A5DA429" w:rsidR="0B15D241">
        <w:rPr>
          <w:rFonts w:ascii="Arial" w:hAnsi="Arial" w:eastAsia="Arial" w:cs="Arial"/>
          <w:color w:val="000000" w:themeColor="text1"/>
          <w:sz w:val="20"/>
          <w:szCs w:val="20"/>
          <w:lang w:val="en-US" w:eastAsia="en-US"/>
        </w:rPr>
        <w:t xml:space="preserve">I think because </w:t>
      </w:r>
      <w:r w:rsidRPr="5A5DA429" w:rsidR="51D80D07">
        <w:rPr>
          <w:rFonts w:ascii="Arial" w:hAnsi="Arial" w:eastAsia="Arial" w:cs="Arial"/>
          <w:color w:val="000000" w:themeColor="text1"/>
          <w:sz w:val="20"/>
          <w:szCs w:val="20"/>
          <w:lang w:val="en-US" w:eastAsia="en-US"/>
        </w:rPr>
        <w:t>p</w:t>
      </w:r>
      <w:r w:rsidRPr="5A5DA429">
        <w:rPr>
          <w:rFonts w:ascii="Arial" w:hAnsi="Arial" w:eastAsia="Arial" w:cs="Arial"/>
          <w:color w:val="000000" w:themeColor="text1"/>
          <w:sz w:val="20"/>
          <w:szCs w:val="20"/>
          <w:lang w:val="en-US" w:eastAsia="en-US"/>
        </w:rPr>
        <w:t xml:space="preserve">rimarily </w:t>
      </w:r>
      <w:r w:rsidRPr="5A5DA429" w:rsidR="684EC777">
        <w:rPr>
          <w:rFonts w:ascii="Arial" w:hAnsi="Arial" w:eastAsia="Arial" w:cs="Arial"/>
          <w:color w:val="000000" w:themeColor="text1"/>
          <w:sz w:val="20"/>
          <w:szCs w:val="20"/>
          <w:lang w:val="en-US" w:eastAsia="en-US"/>
        </w:rPr>
        <w:t>because of my disability</w:t>
      </w:r>
      <w:r w:rsidRPr="5A5DA429">
        <w:rPr>
          <w:rFonts w:ascii="Arial" w:hAnsi="Arial" w:eastAsia="Arial" w:cs="Arial"/>
          <w:color w:val="000000" w:themeColor="text1"/>
          <w:sz w:val="20"/>
          <w:szCs w:val="20"/>
          <w:lang w:val="en-US" w:eastAsia="en-US"/>
        </w:rPr>
        <w:t xml:space="preserve">. Maybe, </w:t>
      </w:r>
      <w:r w:rsidRPr="5A5DA429" w:rsidR="3769DE46">
        <w:rPr>
          <w:rFonts w:ascii="Arial" w:hAnsi="Arial" w:eastAsia="Arial" w:cs="Arial"/>
          <w:color w:val="000000" w:themeColor="text1"/>
          <w:sz w:val="20"/>
          <w:szCs w:val="20"/>
          <w:lang w:val="en-US" w:eastAsia="en-US"/>
        </w:rPr>
        <w:t xml:space="preserve">through some </w:t>
      </w:r>
      <w:r w:rsidRPr="5A5DA429" w:rsidR="3769DE46">
        <w:rPr>
          <w:rFonts w:ascii="Arial" w:hAnsi="Arial" w:eastAsia="Arial" w:cs="Arial"/>
          <w:color w:val="000000" w:themeColor="text1"/>
          <w:sz w:val="20"/>
          <w:szCs w:val="20"/>
          <w:highlight w:val="yellow"/>
          <w:lang w:val="en-US" w:eastAsia="en-US"/>
        </w:rPr>
        <w:t>sort of core program</w:t>
      </w:r>
      <w:r w:rsidRPr="5A5DA429" w:rsidR="3769DE46">
        <w:rPr>
          <w:rFonts w:ascii="Arial" w:hAnsi="Arial" w:eastAsia="Arial" w:cs="Arial"/>
          <w:color w:val="000000" w:themeColor="text1"/>
          <w:sz w:val="20"/>
          <w:szCs w:val="20"/>
          <w:lang w:val="en-US" w:eastAsia="en-US"/>
        </w:rPr>
        <w:t xml:space="preserve">, but possibly including my race. </w:t>
      </w:r>
      <w:r w:rsidRPr="5A5DA429">
        <w:rPr>
          <w:rFonts w:ascii="Arial" w:hAnsi="Arial" w:eastAsia="Arial" w:cs="Arial"/>
          <w:color w:val="000000" w:themeColor="text1"/>
          <w:sz w:val="20"/>
          <w:szCs w:val="20"/>
          <w:lang w:val="en-US" w:eastAsia="en-US"/>
        </w:rPr>
        <w:t xml:space="preserve">And anyway, I felt </w:t>
      </w:r>
      <w:r w:rsidRPr="5A5DA429" w:rsidR="5603B218">
        <w:rPr>
          <w:rFonts w:ascii="Arial" w:hAnsi="Arial" w:eastAsia="Arial" w:cs="Arial"/>
          <w:color w:val="000000" w:themeColor="text1"/>
          <w:sz w:val="20"/>
          <w:szCs w:val="20"/>
          <w:lang w:val="en-US" w:eastAsia="en-US"/>
        </w:rPr>
        <w:t>irritable</w:t>
      </w:r>
      <w:r w:rsidRPr="5A5DA429">
        <w:rPr>
          <w:rFonts w:ascii="Arial" w:hAnsi="Arial" w:eastAsia="Arial" w:cs="Arial"/>
          <w:color w:val="000000" w:themeColor="text1"/>
          <w:sz w:val="20"/>
          <w:szCs w:val="20"/>
          <w:lang w:val="en-US" w:eastAsia="en-US"/>
        </w:rPr>
        <w:t xml:space="preserve"> </w:t>
      </w:r>
      <w:r w:rsidRPr="5A5DA429" w:rsidR="42EA2117">
        <w:rPr>
          <w:rFonts w:ascii="Arial" w:hAnsi="Arial" w:eastAsia="Arial" w:cs="Arial"/>
          <w:color w:val="000000" w:themeColor="text1"/>
          <w:sz w:val="20"/>
          <w:szCs w:val="20"/>
          <w:lang w:val="en-US" w:eastAsia="en-US"/>
        </w:rPr>
        <w:t>at USA Today</w:t>
      </w:r>
      <w:r w:rsidRPr="5A5DA429">
        <w:rPr>
          <w:rFonts w:ascii="Arial" w:hAnsi="Arial" w:eastAsia="Arial" w:cs="Arial"/>
          <w:color w:val="000000" w:themeColor="text1"/>
          <w:sz w:val="20"/>
          <w:szCs w:val="20"/>
          <w:lang w:val="en-US" w:eastAsia="en-US"/>
        </w:rPr>
        <w:t xml:space="preserve"> </w:t>
      </w:r>
      <w:r w:rsidRPr="5A5DA429" w:rsidR="1A8AFB8C">
        <w:rPr>
          <w:rFonts w:ascii="Arial" w:hAnsi="Arial" w:eastAsia="Arial" w:cs="Arial"/>
          <w:color w:val="000000" w:themeColor="text1"/>
          <w:sz w:val="20"/>
          <w:szCs w:val="20"/>
          <w:lang w:val="en-US" w:eastAsia="en-US"/>
        </w:rPr>
        <w:t>because there</w:t>
      </w:r>
      <w:r w:rsidRPr="5A5DA429">
        <w:rPr>
          <w:rFonts w:ascii="Arial" w:hAnsi="Arial" w:eastAsia="Arial" w:cs="Arial"/>
          <w:color w:val="000000" w:themeColor="text1"/>
          <w:sz w:val="20"/>
          <w:szCs w:val="20"/>
          <w:lang w:val="en-US" w:eastAsia="en-US"/>
        </w:rPr>
        <w:t xml:space="preserve"> was no.</w:t>
      </w:r>
      <w:r w:rsidRPr="5A5DA429" w:rsidR="72899DC0">
        <w:rPr>
          <w:rFonts w:ascii="Arial" w:hAnsi="Arial" w:eastAsia="Arial" w:cs="Arial"/>
          <w:color w:val="000000" w:themeColor="text1"/>
          <w:sz w:val="20"/>
          <w:szCs w:val="20"/>
          <w:lang w:val="en-US" w:eastAsia="en-US"/>
        </w:rPr>
        <w:t>.. At the time, there was no</w:t>
      </w:r>
      <w:r w:rsidRPr="5A5DA429">
        <w:rPr>
          <w:rFonts w:ascii="Arial" w:hAnsi="Arial" w:eastAsia="Arial" w:cs="Arial"/>
          <w:color w:val="000000" w:themeColor="text1"/>
          <w:sz w:val="20"/>
          <w:szCs w:val="20"/>
          <w:lang w:val="en-US" w:eastAsia="en-US"/>
        </w:rPr>
        <w:t xml:space="preserve"> advancement op</w:t>
      </w:r>
      <w:r w:rsidRPr="5A5DA429" w:rsidR="1DD7706E">
        <w:rPr>
          <w:rFonts w:ascii="Arial" w:hAnsi="Arial" w:eastAsia="Arial" w:cs="Arial"/>
          <w:color w:val="000000" w:themeColor="text1"/>
          <w:sz w:val="20"/>
          <w:szCs w:val="20"/>
          <w:lang w:val="en-US" w:eastAsia="en-US"/>
        </w:rPr>
        <w:t>portunities</w:t>
      </w:r>
      <w:r w:rsidRPr="5A5DA429">
        <w:rPr>
          <w:rFonts w:ascii="Arial" w:hAnsi="Arial" w:eastAsia="Arial" w:cs="Arial"/>
          <w:color w:val="000000" w:themeColor="text1"/>
          <w:sz w:val="20"/>
          <w:szCs w:val="20"/>
          <w:lang w:val="en-US" w:eastAsia="en-US"/>
        </w:rPr>
        <w:t>. But after a while</w:t>
      </w:r>
      <w:r w:rsidRPr="5A5DA429" w:rsidR="31FD3A7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w:t>
      </w:r>
      <w:r w:rsidRPr="5A5DA429" w:rsidR="7D345F86">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pportunities back then were such that.</w:t>
      </w:r>
      <w:r w:rsidRPr="5A5DA429" w:rsidR="7988D35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26AE2A4E">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here were fewer. </w:t>
      </w:r>
      <w:r w:rsidRPr="5A5DA429" w:rsidR="2F73C06F">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'm not sure if it was me </w:t>
      </w:r>
      <w:r w:rsidRPr="5A5DA429" w:rsidR="5AD34754">
        <w:rPr>
          <w:rFonts w:ascii="Arial" w:hAnsi="Arial" w:eastAsia="Arial" w:cs="Arial"/>
          <w:color w:val="000000" w:themeColor="text1"/>
          <w:sz w:val="20"/>
          <w:szCs w:val="20"/>
          <w:lang w:val="en-US" w:eastAsia="en-US"/>
        </w:rPr>
        <w:t>or it w</w:t>
      </w:r>
      <w:r w:rsidRPr="5A5DA429">
        <w:rPr>
          <w:rFonts w:ascii="Arial" w:hAnsi="Arial" w:eastAsia="Arial" w:cs="Arial"/>
          <w:color w:val="000000" w:themeColor="text1"/>
          <w:sz w:val="20"/>
          <w:szCs w:val="20"/>
          <w:lang w:val="en-US" w:eastAsia="en-US"/>
        </w:rPr>
        <w:t xml:space="preserve">as </w:t>
      </w:r>
      <w:r w:rsidRPr="5A5DA429" w:rsidR="71803579">
        <w:rPr>
          <w:rFonts w:ascii="Arial" w:hAnsi="Arial" w:eastAsia="Arial" w:cs="Arial"/>
          <w:color w:val="000000" w:themeColor="text1"/>
          <w:sz w:val="20"/>
          <w:szCs w:val="20"/>
          <w:lang w:val="en-US" w:eastAsia="en-US"/>
        </w:rPr>
        <w:t>the</w:t>
      </w:r>
      <w:r w:rsidRPr="5A5DA429">
        <w:rPr>
          <w:rFonts w:ascii="Arial" w:hAnsi="Arial" w:eastAsia="Arial" w:cs="Arial"/>
          <w:color w:val="000000" w:themeColor="text1"/>
          <w:sz w:val="20"/>
          <w:szCs w:val="20"/>
          <w:lang w:val="en-US" w:eastAsia="en-US"/>
        </w:rPr>
        <w:t xml:space="preserve"> </w:t>
      </w:r>
      <w:r w:rsidRPr="5A5DA429" w:rsidR="4CE6E617">
        <w:rPr>
          <w:rFonts w:ascii="Arial" w:hAnsi="Arial" w:eastAsia="Arial" w:cs="Arial"/>
          <w:color w:val="000000" w:themeColor="text1"/>
          <w:sz w:val="20"/>
          <w:szCs w:val="20"/>
          <w:lang w:val="en-US" w:eastAsia="en-US"/>
        </w:rPr>
        <w:t xml:space="preserve">general </w:t>
      </w:r>
      <w:r w:rsidRPr="5A5DA429">
        <w:rPr>
          <w:rFonts w:ascii="Arial" w:hAnsi="Arial" w:eastAsia="Arial" w:cs="Arial"/>
          <w:color w:val="000000" w:themeColor="text1"/>
          <w:sz w:val="20"/>
          <w:szCs w:val="20"/>
          <w:lang w:val="en-US" w:eastAsia="en-US"/>
        </w:rPr>
        <w:t>w</w:t>
      </w:r>
      <w:r w:rsidRPr="5A5DA429" w:rsidR="30B34A45">
        <w:rPr>
          <w:rFonts w:ascii="Arial" w:hAnsi="Arial" w:eastAsia="Arial" w:cs="Arial"/>
          <w:color w:val="000000" w:themeColor="text1"/>
          <w:sz w:val="20"/>
          <w:szCs w:val="20"/>
          <w:lang w:val="en-US" w:eastAsia="en-US"/>
        </w:rPr>
        <w:t>ork</w:t>
      </w:r>
      <w:r w:rsidRPr="5A5DA429">
        <w:rPr>
          <w:rFonts w:ascii="Arial" w:hAnsi="Arial" w:eastAsia="Arial" w:cs="Arial"/>
          <w:color w:val="000000" w:themeColor="text1"/>
          <w:sz w:val="20"/>
          <w:szCs w:val="20"/>
          <w:lang w:val="en-US" w:eastAsia="en-US"/>
        </w:rPr>
        <w:t xml:space="preserve"> environment. </w:t>
      </w:r>
      <w:r w:rsidRPr="5A5DA429" w:rsidR="5F3C83E2">
        <w:rPr>
          <w:rFonts w:ascii="Arial" w:hAnsi="Arial" w:eastAsia="Arial" w:cs="Arial"/>
          <w:color w:val="000000" w:themeColor="text1"/>
          <w:sz w:val="20"/>
          <w:szCs w:val="20"/>
          <w:lang w:val="en-US" w:eastAsia="en-US"/>
        </w:rPr>
        <w:t xml:space="preserve">But </w:t>
      </w:r>
      <w:r w:rsidRPr="5A5DA429">
        <w:rPr>
          <w:rFonts w:ascii="Arial" w:hAnsi="Arial" w:eastAsia="Arial" w:cs="Arial"/>
          <w:color w:val="000000" w:themeColor="text1"/>
          <w:sz w:val="20"/>
          <w:szCs w:val="20"/>
          <w:lang w:val="en-US" w:eastAsia="en-US"/>
        </w:rPr>
        <w:t>I think</w:t>
      </w:r>
      <w:r w:rsidRPr="5A5DA429" w:rsidR="0CCED54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428E56B8">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gain, looking back now</w:t>
      </w:r>
      <w:r w:rsidRPr="5A5DA429" w:rsidR="0EFA0806">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 find that opportunit</w:t>
      </w:r>
      <w:r w:rsidRPr="5A5DA429" w:rsidR="21F9C7FF">
        <w:rPr>
          <w:rFonts w:ascii="Arial" w:hAnsi="Arial" w:eastAsia="Arial" w:cs="Arial"/>
          <w:color w:val="000000" w:themeColor="text1"/>
          <w:sz w:val="20"/>
          <w:szCs w:val="20"/>
          <w:lang w:val="en-US" w:eastAsia="en-US"/>
        </w:rPr>
        <w:t>y is where</w:t>
      </w:r>
      <w:r w:rsidRPr="5A5DA429">
        <w:rPr>
          <w:rFonts w:ascii="Arial" w:hAnsi="Arial" w:eastAsia="Arial" w:cs="Arial"/>
          <w:color w:val="000000" w:themeColor="text1"/>
          <w:sz w:val="20"/>
          <w:szCs w:val="20"/>
          <w:lang w:val="en-US" w:eastAsia="en-US"/>
        </w:rPr>
        <w:t xml:space="preserve"> you find it. And so </w:t>
      </w:r>
      <w:r w:rsidRPr="5A5DA429" w:rsidR="06825B4E">
        <w:rPr>
          <w:rFonts w:ascii="Arial" w:hAnsi="Arial" w:eastAsia="Arial" w:cs="Arial"/>
          <w:color w:val="000000" w:themeColor="text1"/>
          <w:sz w:val="20"/>
          <w:szCs w:val="20"/>
          <w:lang w:val="en-US" w:eastAsia="en-US"/>
        </w:rPr>
        <w:t>it’s really up to you to find it</w:t>
      </w:r>
      <w:r w:rsidRPr="5A5DA429">
        <w:rPr>
          <w:rFonts w:ascii="Arial" w:hAnsi="Arial" w:eastAsia="Arial" w:cs="Arial"/>
          <w:color w:val="000000" w:themeColor="text1"/>
          <w:sz w:val="20"/>
          <w:szCs w:val="20"/>
          <w:lang w:val="en-US" w:eastAsia="en-US"/>
        </w:rPr>
        <w:t xml:space="preserve">. I wish I had been </w:t>
      </w:r>
      <w:r w:rsidRPr="5A5DA429" w:rsidR="38825356">
        <w:rPr>
          <w:rFonts w:ascii="Arial" w:hAnsi="Arial" w:eastAsia="Arial" w:cs="Arial"/>
          <w:color w:val="000000" w:themeColor="text1"/>
          <w:sz w:val="20"/>
          <w:szCs w:val="20"/>
          <w:lang w:val="en-US" w:eastAsia="en-US"/>
        </w:rPr>
        <w:t>educate</w:t>
      </w:r>
      <w:r w:rsidRPr="5A5DA429">
        <w:rPr>
          <w:rFonts w:ascii="Arial" w:hAnsi="Arial" w:eastAsia="Arial" w:cs="Arial"/>
          <w:color w:val="000000" w:themeColor="text1"/>
          <w:sz w:val="20"/>
          <w:szCs w:val="20"/>
          <w:lang w:val="en-US" w:eastAsia="en-US"/>
        </w:rPr>
        <w:t>d</w:t>
      </w:r>
      <w:r w:rsidRPr="5A5DA429" w:rsidR="3A1240A7">
        <w:rPr>
          <w:rFonts w:ascii="Arial" w:hAnsi="Arial" w:eastAsia="Arial" w:cs="Arial"/>
          <w:color w:val="000000" w:themeColor="text1"/>
          <w:sz w:val="20"/>
          <w:szCs w:val="20"/>
          <w:lang w:val="en-US" w:eastAsia="en-US"/>
        </w:rPr>
        <w:t xml:space="preserve"> more about</w:t>
      </w:r>
      <w:r w:rsidRPr="5A5DA429">
        <w:rPr>
          <w:rFonts w:ascii="Arial" w:hAnsi="Arial" w:eastAsia="Arial" w:cs="Arial"/>
          <w:color w:val="000000" w:themeColor="text1"/>
          <w:sz w:val="20"/>
          <w:szCs w:val="20"/>
          <w:lang w:val="en-US" w:eastAsia="en-US"/>
        </w:rPr>
        <w:t xml:space="preserve"> f</w:t>
      </w:r>
      <w:r w:rsidRPr="5A5DA429" w:rsidR="31415EBB">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nding op</w:t>
      </w:r>
      <w:r w:rsidRPr="5A5DA429" w:rsidR="56F3B460">
        <w:rPr>
          <w:rFonts w:ascii="Arial" w:hAnsi="Arial" w:eastAsia="Arial" w:cs="Arial"/>
          <w:color w:val="000000" w:themeColor="text1"/>
          <w:sz w:val="20"/>
          <w:szCs w:val="20"/>
          <w:lang w:val="en-US" w:eastAsia="en-US"/>
        </w:rPr>
        <w:t>portunities in high school and college, but</w:t>
      </w:r>
      <w:r w:rsidRPr="5A5DA429">
        <w:rPr>
          <w:rFonts w:ascii="Arial" w:hAnsi="Arial" w:eastAsia="Arial" w:cs="Arial"/>
          <w:color w:val="000000" w:themeColor="text1"/>
          <w:sz w:val="20"/>
          <w:szCs w:val="20"/>
          <w:lang w:val="en-US" w:eastAsia="en-US"/>
        </w:rPr>
        <w:t xml:space="preserve"> that was not the cas</w:t>
      </w:r>
      <w:r w:rsidRPr="5A5DA429" w:rsidR="0B8BCB49">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 </w:t>
      </w:r>
      <w:r w:rsidRPr="5A5DA429" w:rsidR="26FF89EE">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nd to</w:t>
      </w:r>
      <w:r w:rsidRPr="5A5DA429" w:rsidR="3E1E4F81">
        <w:rPr>
          <w:rFonts w:ascii="Arial" w:hAnsi="Arial" w:eastAsia="Arial" w:cs="Arial"/>
          <w:color w:val="000000" w:themeColor="text1"/>
          <w:sz w:val="20"/>
          <w:szCs w:val="20"/>
          <w:lang w:val="en-US" w:eastAsia="en-US"/>
        </w:rPr>
        <w:t xml:space="preserve"> be clear, it </w:t>
      </w:r>
      <w:r w:rsidRPr="5A5DA429">
        <w:rPr>
          <w:rFonts w:ascii="Arial" w:hAnsi="Arial" w:eastAsia="Arial" w:cs="Arial"/>
          <w:color w:val="000000" w:themeColor="text1"/>
          <w:sz w:val="20"/>
          <w:szCs w:val="20"/>
          <w:lang w:val="en-US" w:eastAsia="en-US"/>
        </w:rPr>
        <w:t xml:space="preserve">also </w:t>
      </w:r>
      <w:r w:rsidRPr="5A5DA429">
        <w:rPr>
          <w:rFonts w:ascii="Arial" w:hAnsi="Arial" w:eastAsia="Arial" w:cs="Arial"/>
          <w:color w:val="000000" w:themeColor="text1"/>
          <w:sz w:val="20"/>
          <w:szCs w:val="20"/>
          <w:highlight w:val="yellow"/>
          <w:lang w:val="en-US" w:eastAsia="en-US"/>
        </w:rPr>
        <w:t xml:space="preserve">fell on me </w:t>
      </w:r>
      <w:r w:rsidRPr="5A5DA429" w:rsidR="79606C60">
        <w:rPr>
          <w:rFonts w:ascii="Arial" w:hAnsi="Arial" w:eastAsia="Arial" w:cs="Arial"/>
          <w:color w:val="000000" w:themeColor="text1"/>
          <w:sz w:val="20"/>
          <w:szCs w:val="20"/>
          <w:highlight w:val="yellow"/>
          <w:lang w:val="en-US" w:eastAsia="en-US"/>
        </w:rPr>
        <w:t>to have that responsibility to do stuff</w:t>
      </w:r>
      <w:r w:rsidRPr="5A5DA429">
        <w:rPr>
          <w:rFonts w:ascii="Arial" w:hAnsi="Arial" w:eastAsia="Arial" w:cs="Arial"/>
          <w:color w:val="000000" w:themeColor="text1"/>
          <w:sz w:val="20"/>
          <w:szCs w:val="20"/>
          <w:lang w:val="en-US" w:eastAsia="en-US"/>
        </w:rPr>
        <w:t xml:space="preserve">. But I felt </w:t>
      </w:r>
      <w:r w:rsidRPr="5A5DA429" w:rsidR="26D03777">
        <w:rPr>
          <w:rFonts w:ascii="Arial" w:hAnsi="Arial" w:eastAsia="Arial" w:cs="Arial"/>
          <w:color w:val="000000" w:themeColor="text1"/>
          <w:sz w:val="20"/>
          <w:szCs w:val="20"/>
          <w:lang w:val="en-US" w:eastAsia="en-US"/>
        </w:rPr>
        <w:t>irritable</w:t>
      </w:r>
      <w:r w:rsidRPr="5A5DA429">
        <w:rPr>
          <w:rFonts w:ascii="Arial" w:hAnsi="Arial" w:eastAsia="Arial" w:cs="Arial"/>
          <w:color w:val="000000" w:themeColor="text1"/>
          <w:sz w:val="20"/>
          <w:szCs w:val="20"/>
          <w:lang w:val="en-US" w:eastAsia="en-US"/>
        </w:rPr>
        <w:t xml:space="preserve"> because I saw th</w:t>
      </w:r>
      <w:r w:rsidRPr="5A5DA429" w:rsidR="46E8A5C0">
        <w:rPr>
          <w:rFonts w:ascii="Arial" w:hAnsi="Arial" w:eastAsia="Arial" w:cs="Arial"/>
          <w:color w:val="000000" w:themeColor="text1"/>
          <w:sz w:val="20"/>
          <w:szCs w:val="20"/>
          <w:lang w:val="en-US" w:eastAsia="en-US"/>
        </w:rPr>
        <w:t>ese people, granted</w:t>
      </w:r>
      <w:r w:rsidRPr="5A5DA429">
        <w:rPr>
          <w:rFonts w:ascii="Arial" w:hAnsi="Arial" w:eastAsia="Arial" w:cs="Arial"/>
          <w:color w:val="000000" w:themeColor="text1"/>
          <w:sz w:val="20"/>
          <w:szCs w:val="20"/>
          <w:lang w:val="en-US" w:eastAsia="en-US"/>
        </w:rPr>
        <w:t xml:space="preserve"> they were</w:t>
      </w:r>
      <w:r w:rsidRPr="5A5DA429" w:rsidR="3DE7B5D4">
        <w:rPr>
          <w:rFonts w:ascii="Arial" w:hAnsi="Arial" w:eastAsia="Arial" w:cs="Arial"/>
          <w:color w:val="000000" w:themeColor="text1"/>
          <w:sz w:val="20"/>
          <w:szCs w:val="20"/>
          <w:lang w:val="en-US" w:eastAsia="en-US"/>
        </w:rPr>
        <w:t xml:space="preserve"> e</w:t>
      </w:r>
      <w:r w:rsidRPr="5A5DA429">
        <w:rPr>
          <w:rFonts w:ascii="Arial" w:hAnsi="Arial" w:eastAsia="Arial" w:cs="Arial"/>
          <w:color w:val="000000" w:themeColor="text1"/>
          <w:sz w:val="20"/>
          <w:szCs w:val="20"/>
          <w:lang w:val="en-US" w:eastAsia="en-US"/>
        </w:rPr>
        <w:t>xperienced journals</w:t>
      </w:r>
      <w:r w:rsidRPr="5A5DA429" w:rsidR="566FB42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cycling through </w:t>
      </w:r>
      <w:r w:rsidRPr="5A5DA429" w:rsidR="26C93A61">
        <w:rPr>
          <w:rFonts w:ascii="Arial" w:hAnsi="Arial" w:eastAsia="Arial" w:cs="Arial"/>
          <w:color w:val="000000" w:themeColor="text1"/>
          <w:sz w:val="20"/>
          <w:szCs w:val="20"/>
          <w:lang w:val="en-US" w:eastAsia="en-US"/>
        </w:rPr>
        <w:t>every few months but</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I felt like</w:t>
      </w:r>
      <w:r w:rsidRPr="5A5DA429" w:rsidR="23A0BED1">
        <w:rPr>
          <w:rFonts w:ascii="Arial" w:hAnsi="Arial" w:eastAsia="Arial" w:cs="Arial"/>
          <w:color w:val="000000" w:themeColor="text1"/>
          <w:sz w:val="20"/>
          <w:szCs w:val="20"/>
          <w:highlight w:val="yellow"/>
          <w:lang w:val="en-US" w:eastAsia="en-US"/>
        </w:rPr>
        <w:t xml:space="preserve"> behind</w:t>
      </w:r>
      <w:r w:rsidRPr="5A5DA429" w:rsidR="509746DE">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w:t>
      </w:r>
      <w:r w:rsidRPr="5A5DA429" w:rsidR="43EE7214">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nd luckily, after several years</w:t>
      </w:r>
      <w:r w:rsidRPr="5A5DA429" w:rsidR="29439D6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did find </w:t>
      </w:r>
      <w:r w:rsidRPr="5A5DA429" w:rsidR="2A075535">
        <w:rPr>
          <w:rFonts w:ascii="Arial" w:hAnsi="Arial" w:eastAsia="Arial" w:cs="Arial"/>
          <w:color w:val="000000" w:themeColor="text1"/>
          <w:sz w:val="20"/>
          <w:szCs w:val="20"/>
          <w:lang w:val="en-US" w:eastAsia="en-US"/>
        </w:rPr>
        <w:t>a mentor</w:t>
      </w:r>
      <w:r w:rsidRPr="5A5DA429">
        <w:rPr>
          <w:rFonts w:ascii="Arial" w:hAnsi="Arial" w:eastAsia="Arial" w:cs="Arial"/>
          <w:color w:val="000000" w:themeColor="text1"/>
          <w:sz w:val="20"/>
          <w:szCs w:val="20"/>
          <w:lang w:val="en-US" w:eastAsia="en-US"/>
        </w:rPr>
        <w:t xml:space="preserve"> who d</w:t>
      </w:r>
      <w:r w:rsidRPr="5A5DA429" w:rsidR="6EEA4F16">
        <w:rPr>
          <w:rFonts w:ascii="Arial" w:hAnsi="Arial" w:eastAsia="Arial" w:cs="Arial"/>
          <w:color w:val="000000" w:themeColor="text1"/>
          <w:sz w:val="20"/>
          <w:szCs w:val="20"/>
          <w:lang w:val="en-US" w:eastAsia="en-US"/>
        </w:rPr>
        <w:t xml:space="preserve">id </w:t>
      </w:r>
      <w:r w:rsidRPr="5A5DA429" w:rsidR="4FF00647">
        <w:rPr>
          <w:rFonts w:ascii="Arial" w:hAnsi="Arial" w:eastAsia="Arial" w:cs="Arial"/>
          <w:color w:val="000000" w:themeColor="text1"/>
          <w:sz w:val="20"/>
          <w:szCs w:val="20"/>
          <w:highlight w:val="yellow"/>
          <w:lang w:val="en-US" w:eastAsia="en-US"/>
        </w:rPr>
        <w:t>a wo</w:t>
      </w:r>
      <w:r w:rsidRPr="5A5DA429">
        <w:rPr>
          <w:rFonts w:ascii="Arial" w:hAnsi="Arial" w:eastAsia="Arial" w:cs="Arial"/>
          <w:color w:val="000000" w:themeColor="text1"/>
          <w:sz w:val="20"/>
          <w:szCs w:val="20"/>
          <w:highlight w:val="yellow"/>
          <w:lang w:val="en-US" w:eastAsia="en-US"/>
        </w:rPr>
        <w:t>rse</w:t>
      </w:r>
      <w:r w:rsidRPr="5A5DA429">
        <w:rPr>
          <w:rFonts w:ascii="Arial" w:hAnsi="Arial" w:eastAsia="Arial" w:cs="Arial"/>
          <w:color w:val="000000" w:themeColor="text1"/>
          <w:sz w:val="20"/>
          <w:szCs w:val="20"/>
          <w:lang w:val="en-US" w:eastAsia="en-US"/>
        </w:rPr>
        <w:t xml:space="preserve"> inte</w:t>
      </w:r>
      <w:r w:rsidRPr="5A5DA429" w:rsidR="6899E4A0">
        <w:rPr>
          <w:rFonts w:ascii="Arial" w:hAnsi="Arial" w:eastAsia="Arial" w:cs="Arial"/>
          <w:color w:val="000000" w:themeColor="text1"/>
          <w:sz w:val="20"/>
          <w:szCs w:val="20"/>
          <w:lang w:val="en-US" w:eastAsia="en-US"/>
        </w:rPr>
        <w:t>rnship actually,</w:t>
      </w:r>
      <w:r w:rsidRPr="5A5DA429">
        <w:rPr>
          <w:rFonts w:ascii="Arial" w:hAnsi="Arial" w:eastAsia="Arial" w:cs="Arial"/>
          <w:color w:val="000000" w:themeColor="text1"/>
          <w:sz w:val="20"/>
          <w:szCs w:val="20"/>
          <w:lang w:val="en-US" w:eastAsia="en-US"/>
        </w:rPr>
        <w:t xml:space="preserve"> </w:t>
      </w:r>
      <w:r w:rsidRPr="5A5DA429" w:rsidR="0565EA42">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o help me get out to</w:t>
      </w:r>
      <w:r w:rsidRPr="5A5DA429" w:rsidR="6245A402">
        <w:rPr>
          <w:rFonts w:ascii="Arial" w:hAnsi="Arial" w:eastAsia="Arial" w:cs="Arial"/>
          <w:color w:val="000000" w:themeColor="text1"/>
          <w:sz w:val="20"/>
          <w:szCs w:val="20"/>
          <w:lang w:val="en-US" w:eastAsia="en-US"/>
        </w:rPr>
        <w:t xml:space="preserve"> a</w:t>
      </w:r>
      <w:r w:rsidRPr="5A5DA429">
        <w:rPr>
          <w:rFonts w:ascii="Arial" w:hAnsi="Arial" w:eastAsia="Arial" w:cs="Arial"/>
          <w:color w:val="000000" w:themeColor="text1"/>
          <w:sz w:val="20"/>
          <w:szCs w:val="20"/>
          <w:lang w:val="en-US" w:eastAsia="en-US"/>
        </w:rPr>
        <w:t xml:space="preserve"> rea</w:t>
      </w:r>
      <w:r w:rsidRPr="5A5DA429" w:rsidR="48F43403">
        <w:rPr>
          <w:rFonts w:ascii="Arial" w:hAnsi="Arial" w:eastAsia="Arial" w:cs="Arial"/>
          <w:color w:val="000000" w:themeColor="text1"/>
          <w:sz w:val="20"/>
          <w:szCs w:val="20"/>
          <w:lang w:val="en-US" w:eastAsia="en-US"/>
        </w:rPr>
        <w:t>l</w:t>
      </w:r>
      <w:r w:rsidRPr="5A5DA429">
        <w:rPr>
          <w:rFonts w:ascii="Arial" w:hAnsi="Arial" w:eastAsia="Arial" w:cs="Arial"/>
          <w:color w:val="000000" w:themeColor="text1"/>
          <w:sz w:val="20"/>
          <w:szCs w:val="20"/>
          <w:lang w:val="en-US" w:eastAsia="en-US"/>
        </w:rPr>
        <w:t>l</w:t>
      </w:r>
      <w:r w:rsidRPr="5A5DA429" w:rsidR="60DF9194">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 xml:space="preserve"> small newspaper</w:t>
      </w:r>
      <w:r w:rsidRPr="5A5DA429" w:rsidR="3C3B4623">
        <w:rPr>
          <w:rFonts w:ascii="Arial" w:hAnsi="Arial" w:eastAsia="Arial" w:cs="Arial"/>
          <w:color w:val="000000" w:themeColor="text1"/>
          <w:sz w:val="20"/>
          <w:szCs w:val="20"/>
          <w:lang w:val="en-US" w:eastAsia="en-US"/>
        </w:rPr>
        <w:t xml:space="preserve">, </w:t>
      </w:r>
      <w:r w:rsidRPr="5A5DA429" w:rsidR="3C3B4623">
        <w:rPr>
          <w:rFonts w:ascii="Arial" w:hAnsi="Arial" w:eastAsia="Arial" w:cs="Arial"/>
          <w:color w:val="000000" w:themeColor="text1"/>
          <w:sz w:val="20"/>
          <w:szCs w:val="20"/>
          <w:highlight w:val="yellow"/>
          <w:lang w:val="en-US" w:eastAsia="en-US"/>
        </w:rPr>
        <w:t>about 20,000</w:t>
      </w:r>
      <w:r w:rsidRPr="5A5DA429">
        <w:rPr>
          <w:rFonts w:ascii="Arial" w:hAnsi="Arial" w:eastAsia="Arial" w:cs="Arial"/>
          <w:color w:val="000000" w:themeColor="text1"/>
          <w:sz w:val="20"/>
          <w:szCs w:val="20"/>
          <w:highlight w:val="yellow"/>
          <w:lang w:val="en-US" w:eastAsia="en-US"/>
        </w:rPr>
        <w:t xml:space="preserve"> </w:t>
      </w:r>
      <w:r w:rsidRPr="5A5DA429" w:rsidR="1A83F2D0">
        <w:rPr>
          <w:rFonts w:ascii="Arial" w:hAnsi="Arial" w:eastAsia="Arial" w:cs="Arial"/>
          <w:color w:val="000000" w:themeColor="text1"/>
          <w:sz w:val="20"/>
          <w:szCs w:val="20"/>
          <w:highlight w:val="yellow"/>
          <w:lang w:val="en-US" w:eastAsia="en-US"/>
        </w:rPr>
        <w:t>circulations</w:t>
      </w:r>
      <w:r w:rsidRPr="5A5DA429">
        <w:rPr>
          <w:rFonts w:ascii="Arial" w:hAnsi="Arial" w:eastAsia="Arial" w:cs="Arial"/>
          <w:color w:val="000000" w:themeColor="text1"/>
          <w:sz w:val="20"/>
          <w:szCs w:val="20"/>
          <w:highlight w:val="yellow"/>
          <w:lang w:val="en-US" w:eastAsia="en-US"/>
        </w:rPr>
        <w:t xml:space="preserve"> in there.</w:t>
      </w:r>
      <w:r w:rsidRPr="5A5DA429">
        <w:rPr>
          <w:rFonts w:ascii="Arial" w:hAnsi="Arial" w:eastAsia="Arial" w:cs="Arial"/>
          <w:color w:val="000000" w:themeColor="text1"/>
          <w:sz w:val="20"/>
          <w:szCs w:val="20"/>
          <w:lang w:val="en-US" w:eastAsia="en-US"/>
        </w:rPr>
        <w:t xml:space="preserve">  And I learned from the ground up why journal</w:t>
      </w:r>
      <w:r w:rsidRPr="5A5DA429" w:rsidR="22FE18F6">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s</w:t>
      </w:r>
      <w:r w:rsidRPr="5A5DA429" w:rsidR="71CF1CE1">
        <w:rPr>
          <w:rFonts w:ascii="Arial" w:hAnsi="Arial" w:eastAsia="Arial" w:cs="Arial"/>
          <w:color w:val="000000" w:themeColor="text1"/>
          <w:sz w:val="20"/>
          <w:szCs w:val="20"/>
          <w:lang w:val="en-US" w:eastAsia="en-US"/>
        </w:rPr>
        <w:t>m</w:t>
      </w:r>
      <w:r w:rsidRPr="5A5DA429">
        <w:rPr>
          <w:rFonts w:ascii="Arial" w:hAnsi="Arial" w:eastAsia="Arial" w:cs="Arial"/>
          <w:color w:val="000000" w:themeColor="text1"/>
          <w:sz w:val="20"/>
          <w:szCs w:val="20"/>
          <w:lang w:val="en-US" w:eastAsia="en-US"/>
        </w:rPr>
        <w:t xml:space="preserve"> </w:t>
      </w:r>
      <w:r w:rsidRPr="5A5DA429" w:rsidR="0FDCA7A6">
        <w:rPr>
          <w:rFonts w:ascii="Arial" w:hAnsi="Arial" w:eastAsia="Arial" w:cs="Arial"/>
          <w:color w:val="000000" w:themeColor="text1"/>
          <w:sz w:val="20"/>
          <w:szCs w:val="20"/>
          <w:lang w:val="en-US" w:eastAsia="en-US"/>
        </w:rPr>
        <w:t>at</w:t>
      </w:r>
      <w:r w:rsidRPr="5A5DA429">
        <w:rPr>
          <w:rFonts w:ascii="Arial" w:hAnsi="Arial" w:eastAsia="Arial" w:cs="Arial"/>
          <w:color w:val="000000" w:themeColor="text1"/>
          <w:sz w:val="20"/>
          <w:szCs w:val="20"/>
          <w:lang w:val="en-US" w:eastAsia="en-US"/>
        </w:rPr>
        <w:t xml:space="preserve"> </w:t>
      </w:r>
      <w:r w:rsidRPr="5A5DA429" w:rsidR="6A6C8815">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 xml:space="preserve"> small paper is so very</w:t>
      </w:r>
      <w:r w:rsidRPr="5A5DA429" w:rsidR="0EF6F6D1">
        <w:rPr>
          <w:rFonts w:ascii="Arial" w:hAnsi="Arial" w:eastAsia="Arial" w:cs="Arial"/>
          <w:color w:val="000000" w:themeColor="text1"/>
          <w:sz w:val="20"/>
          <w:szCs w:val="20"/>
          <w:lang w:val="en-US" w:eastAsia="en-US"/>
        </w:rPr>
        <w:t>, very difficult.</w:t>
      </w:r>
      <w:r w:rsidRPr="5A5DA429">
        <w:rPr>
          <w:rFonts w:ascii="Arial" w:hAnsi="Arial" w:eastAsia="Arial" w:cs="Arial"/>
          <w:color w:val="000000" w:themeColor="text1"/>
          <w:sz w:val="20"/>
          <w:szCs w:val="20"/>
          <w:lang w:val="en-US" w:eastAsia="en-US"/>
        </w:rPr>
        <w:t xml:space="preserve"> </w:t>
      </w:r>
      <w:r w:rsidRPr="5A5DA429" w:rsidR="1EB1555B">
        <w:rPr>
          <w:rFonts w:ascii="Arial" w:hAnsi="Arial" w:eastAsia="Arial" w:cs="Arial"/>
          <w:color w:val="000000" w:themeColor="text1"/>
          <w:sz w:val="20"/>
          <w:szCs w:val="20"/>
          <w:lang w:val="en-US" w:eastAsia="en-US"/>
        </w:rPr>
        <w:t>It’s even much more difficult than that at a national newspaper</w:t>
      </w:r>
      <w:r w:rsidRPr="5A5DA429">
        <w:rPr>
          <w:rFonts w:ascii="Arial" w:hAnsi="Arial" w:eastAsia="Arial" w:cs="Arial"/>
          <w:color w:val="000000" w:themeColor="text1"/>
          <w:sz w:val="20"/>
          <w:szCs w:val="20"/>
          <w:lang w:val="en-US" w:eastAsia="en-US"/>
        </w:rPr>
        <w:t>. That was</w:t>
      </w:r>
      <w:r w:rsidRPr="5A5DA429" w:rsidR="6641C11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again very challenging</w:t>
      </w:r>
      <w:r w:rsidRPr="5A5DA429" w:rsidR="73F4012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but very informative. So that was my </w:t>
      </w:r>
      <w:r w:rsidRPr="5A5DA429" w:rsidR="3AE73F39">
        <w:rPr>
          <w:rFonts w:ascii="Arial" w:hAnsi="Arial" w:eastAsia="Arial" w:cs="Arial"/>
          <w:color w:val="000000" w:themeColor="text1"/>
          <w:sz w:val="20"/>
          <w:szCs w:val="20"/>
          <w:lang w:val="en-US" w:eastAsia="en-US"/>
        </w:rPr>
        <w:t>journalism experience</w:t>
      </w:r>
      <w:r w:rsidRPr="5A5DA429">
        <w:rPr>
          <w:rFonts w:ascii="Arial" w:hAnsi="Arial" w:eastAsia="Arial" w:cs="Arial"/>
          <w:color w:val="000000" w:themeColor="text1"/>
          <w:sz w:val="20"/>
          <w:szCs w:val="20"/>
          <w:lang w:val="en-US" w:eastAsia="en-US"/>
        </w:rPr>
        <w:t xml:space="preserve">. </w:t>
      </w:r>
      <w:r w:rsidRPr="5A5DA429" w:rsidR="2558768E">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nxious</w:t>
      </w:r>
      <w:r w:rsidRPr="5A5DA429" w:rsidR="61B2EC7A">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 xml:space="preserve">I am </w:t>
      </w:r>
      <w:r w:rsidRPr="5A5DA429" w:rsidR="06A39231">
        <w:rPr>
          <w:rFonts w:ascii="Arial" w:hAnsi="Arial" w:eastAsia="Arial" w:cs="Arial"/>
          <w:color w:val="000000" w:themeColor="text1"/>
          <w:sz w:val="20"/>
          <w:szCs w:val="20"/>
          <w:highlight w:val="yellow"/>
          <w:lang w:val="en-US" w:eastAsia="en-US"/>
        </w:rPr>
        <w:t>sorry</w:t>
      </w:r>
      <w:r w:rsidRPr="5A5DA429">
        <w:rPr>
          <w:rFonts w:ascii="Arial" w:hAnsi="Arial" w:eastAsia="Arial" w:cs="Arial"/>
          <w:color w:val="000000" w:themeColor="text1"/>
          <w:sz w:val="20"/>
          <w:szCs w:val="20"/>
          <w:highlight w:val="yellow"/>
          <w:lang w:val="en-US" w:eastAsia="en-US"/>
        </w:rPr>
        <w:t xml:space="preserve"> to go to</w:t>
      </w:r>
      <w:r w:rsidRPr="5A5DA429" w:rsidR="3B78B3EC">
        <w:rPr>
          <w:rFonts w:ascii="Arial" w:hAnsi="Arial" w:eastAsia="Arial" w:cs="Arial"/>
          <w:color w:val="000000" w:themeColor="text1"/>
          <w:sz w:val="20"/>
          <w:szCs w:val="20"/>
          <w:highlight w:val="yellow"/>
          <w:lang w:val="en-US" w:eastAsia="en-US"/>
        </w:rPr>
        <w:t xml:space="preserve"> ___,</w:t>
      </w:r>
      <w:r w:rsidRPr="5A5DA429" w:rsidR="3B78B3EC">
        <w:rPr>
          <w:rFonts w:ascii="Arial" w:hAnsi="Arial" w:eastAsia="Arial" w:cs="Arial"/>
          <w:color w:val="000000" w:themeColor="text1"/>
          <w:sz w:val="20"/>
          <w:szCs w:val="20"/>
          <w:lang w:val="en-US" w:eastAsia="en-US"/>
        </w:rPr>
        <w:t xml:space="preserve"> but</w:t>
      </w:r>
      <w:r w:rsidRPr="5A5DA429">
        <w:rPr>
          <w:rFonts w:ascii="Arial" w:hAnsi="Arial" w:eastAsia="Arial" w:cs="Arial"/>
          <w:color w:val="000000" w:themeColor="text1"/>
          <w:sz w:val="20"/>
          <w:szCs w:val="20"/>
          <w:lang w:val="en-US" w:eastAsia="en-US"/>
        </w:rPr>
        <w:t xml:space="preserve"> my most anxious </w:t>
      </w:r>
      <w:r w:rsidRPr="5A5DA429" w:rsidR="1AF5E8C8">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xperience was at </w:t>
      </w:r>
      <w:r w:rsidRPr="5A5DA429" w:rsidR="7B8A0519">
        <w:rPr>
          <w:rFonts w:ascii="Arial" w:hAnsi="Arial" w:eastAsia="Arial" w:cs="Arial"/>
          <w:color w:val="000000" w:themeColor="text1"/>
          <w:sz w:val="20"/>
          <w:szCs w:val="20"/>
          <w:lang w:val="en-US" w:eastAsia="en-US"/>
        </w:rPr>
        <w:t>AT</w:t>
      </w:r>
      <w:r w:rsidRPr="5A5DA429">
        <w:rPr>
          <w:rFonts w:ascii="Arial" w:hAnsi="Arial" w:eastAsia="Arial" w:cs="Arial"/>
          <w:color w:val="000000" w:themeColor="text1"/>
          <w:sz w:val="20"/>
          <w:szCs w:val="20"/>
          <w:lang w:val="en-US" w:eastAsia="en-US"/>
        </w:rPr>
        <w:t>&amp;</w:t>
      </w:r>
      <w:r w:rsidRPr="5A5DA429" w:rsidR="4D3FCA3D">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 where</w:t>
      </w:r>
      <w:r w:rsidRPr="5A5DA429" w:rsidR="2416B7D9">
        <w:rPr>
          <w:rFonts w:ascii="Arial" w:hAnsi="Arial" w:eastAsia="Arial" w:cs="Arial"/>
          <w:color w:val="000000" w:themeColor="text1"/>
          <w:sz w:val="20"/>
          <w:szCs w:val="20"/>
          <w:lang w:val="en-US" w:eastAsia="en-US"/>
        </w:rPr>
        <w:t xml:space="preserve"> t</w:t>
      </w:r>
      <w:r w:rsidRPr="5A5DA429">
        <w:rPr>
          <w:rFonts w:ascii="Arial" w:hAnsi="Arial" w:eastAsia="Arial" w:cs="Arial"/>
          <w:color w:val="000000" w:themeColor="text1"/>
          <w:sz w:val="20"/>
          <w:szCs w:val="20"/>
          <w:lang w:val="en-US" w:eastAsia="en-US"/>
        </w:rPr>
        <w:t>here was a lot of rush. To get to these</w:t>
      </w:r>
      <w:r w:rsidRPr="5A5DA429" w:rsidR="029F348B">
        <w:rPr>
          <w:rFonts w:ascii="Arial" w:hAnsi="Arial" w:eastAsia="Arial" w:cs="Arial"/>
          <w:color w:val="000000" w:themeColor="text1"/>
          <w:sz w:val="20"/>
          <w:szCs w:val="20"/>
          <w:lang w:val="en-US" w:eastAsia="en-US"/>
        </w:rPr>
        <w:t xml:space="preserve"> </w:t>
      </w:r>
      <w:r w:rsidRPr="5A5DA429" w:rsidR="029F348B">
        <w:rPr>
          <w:rFonts w:ascii="Arial" w:hAnsi="Arial" w:eastAsia="Arial" w:cs="Arial"/>
          <w:color w:val="000000" w:themeColor="text1"/>
          <w:sz w:val="20"/>
          <w:szCs w:val="20"/>
          <w:highlight w:val="yellow"/>
          <w:lang w:val="en-US" w:eastAsia="en-US"/>
        </w:rPr>
        <w:t>____ documents</w:t>
      </w:r>
      <w:r w:rsidRPr="5A5DA429">
        <w:rPr>
          <w:rFonts w:ascii="Arial" w:hAnsi="Arial" w:eastAsia="Arial" w:cs="Arial"/>
          <w:color w:val="000000" w:themeColor="text1"/>
          <w:sz w:val="20"/>
          <w:szCs w:val="20"/>
          <w:lang w:val="en-US" w:eastAsia="en-US"/>
        </w:rPr>
        <w:t xml:space="preserve"> because they</w:t>
      </w:r>
      <w:r w:rsidRPr="5A5DA429" w:rsidR="2FF80E9C">
        <w:rPr>
          <w:rFonts w:ascii="Arial" w:hAnsi="Arial" w:eastAsia="Arial" w:cs="Arial"/>
          <w:color w:val="000000" w:themeColor="text1"/>
          <w:sz w:val="20"/>
          <w:szCs w:val="20"/>
          <w:lang w:val="en-US" w:eastAsia="en-US"/>
        </w:rPr>
        <w:t xml:space="preserve"> um... </w:t>
      </w:r>
      <w:r w:rsidRPr="5A5DA429" w:rsidR="5672A264">
        <w:rPr>
          <w:rFonts w:ascii="Arial" w:hAnsi="Arial" w:eastAsia="Arial" w:cs="Arial"/>
          <w:color w:val="000000" w:themeColor="text1"/>
          <w:sz w:val="20"/>
          <w:szCs w:val="20"/>
          <w:lang w:val="en-US" w:eastAsia="en-US"/>
        </w:rPr>
        <w:t>either</w:t>
      </w:r>
      <w:r w:rsidRPr="5A5DA429">
        <w:rPr>
          <w:rFonts w:ascii="Arial" w:hAnsi="Arial" w:eastAsia="Arial" w:cs="Arial"/>
          <w:color w:val="000000" w:themeColor="text1"/>
          <w:sz w:val="20"/>
          <w:szCs w:val="20"/>
          <w:lang w:val="en-US" w:eastAsia="en-US"/>
        </w:rPr>
        <w:t xml:space="preserve"> side will not decide </w:t>
      </w:r>
      <w:r w:rsidRPr="5A5DA429" w:rsidR="320F5EC9">
        <w:rPr>
          <w:rFonts w:ascii="Arial" w:hAnsi="Arial" w:eastAsia="Arial" w:cs="Arial"/>
          <w:color w:val="000000" w:themeColor="text1"/>
          <w:sz w:val="20"/>
          <w:szCs w:val="20"/>
          <w:lang w:val="en-US" w:eastAsia="en-US"/>
        </w:rPr>
        <w:t>if the</w:t>
      </w:r>
      <w:r w:rsidRPr="5A5DA429">
        <w:rPr>
          <w:rFonts w:ascii="Arial" w:hAnsi="Arial" w:eastAsia="Arial" w:cs="Arial"/>
          <w:color w:val="000000" w:themeColor="text1"/>
          <w:sz w:val="20"/>
          <w:szCs w:val="20"/>
          <w:lang w:val="en-US" w:eastAsia="en-US"/>
        </w:rPr>
        <w:t xml:space="preserve"> company </w:t>
      </w:r>
      <w:r w:rsidRPr="5A5DA429" w:rsidR="4C1DD670">
        <w:rPr>
          <w:rFonts w:ascii="Arial" w:hAnsi="Arial" w:eastAsia="Arial" w:cs="Arial"/>
          <w:color w:val="000000" w:themeColor="text1"/>
          <w:sz w:val="20"/>
          <w:szCs w:val="20"/>
          <w:lang w:val="en-US" w:eastAsia="en-US"/>
        </w:rPr>
        <w:t>got</w:t>
      </w:r>
      <w:r w:rsidRPr="5A5DA429">
        <w:rPr>
          <w:rFonts w:ascii="Arial" w:hAnsi="Arial" w:eastAsia="Arial" w:cs="Arial"/>
          <w:color w:val="000000" w:themeColor="text1"/>
          <w:sz w:val="20"/>
          <w:szCs w:val="20"/>
          <w:lang w:val="en-US" w:eastAsia="en-US"/>
        </w:rPr>
        <w:t xml:space="preserve"> new business. And I had </w:t>
      </w:r>
      <w:r w:rsidRPr="5A5DA429" w:rsidR="38053A47">
        <w:rPr>
          <w:rFonts w:ascii="Arial" w:hAnsi="Arial" w:eastAsia="Arial" w:cs="Arial"/>
          <w:color w:val="000000" w:themeColor="text1"/>
          <w:sz w:val="20"/>
          <w:szCs w:val="20"/>
          <w:lang w:val="en-US" w:eastAsia="en-US"/>
        </w:rPr>
        <w:t>a disability, and I told my employers that</w:t>
      </w:r>
      <w:r w:rsidRPr="5A5DA429">
        <w:rPr>
          <w:rFonts w:ascii="Arial" w:hAnsi="Arial" w:eastAsia="Arial" w:cs="Arial"/>
          <w:color w:val="000000" w:themeColor="text1"/>
          <w:sz w:val="20"/>
          <w:szCs w:val="20"/>
          <w:lang w:val="en-US" w:eastAsia="en-US"/>
        </w:rPr>
        <w:t xml:space="preserve">. </w:t>
      </w:r>
      <w:r w:rsidRPr="5A5DA429" w:rsidR="3447B36B">
        <w:rPr>
          <w:rFonts w:ascii="Arial" w:hAnsi="Arial" w:eastAsia="Arial" w:cs="Arial"/>
          <w:color w:val="000000" w:themeColor="text1"/>
          <w:sz w:val="20"/>
          <w:szCs w:val="20"/>
          <w:lang w:val="en-US" w:eastAsia="en-US"/>
        </w:rPr>
        <w:t>And t</w:t>
      </w:r>
      <w:r w:rsidRPr="5A5DA429">
        <w:rPr>
          <w:rFonts w:ascii="Arial" w:hAnsi="Arial" w:eastAsia="Arial" w:cs="Arial"/>
          <w:color w:val="000000" w:themeColor="text1"/>
          <w:sz w:val="20"/>
          <w:szCs w:val="20"/>
          <w:lang w:val="en-US" w:eastAsia="en-US"/>
        </w:rPr>
        <w:t>hey just</w:t>
      </w:r>
      <w:r w:rsidRPr="5A5DA429" w:rsidR="2AE51EA4">
        <w:rPr>
          <w:rFonts w:ascii="Arial" w:hAnsi="Arial" w:eastAsia="Arial" w:cs="Arial"/>
          <w:color w:val="000000" w:themeColor="text1"/>
          <w:sz w:val="20"/>
          <w:szCs w:val="20"/>
          <w:lang w:val="en-US" w:eastAsia="en-US"/>
        </w:rPr>
        <w:t xml:space="preserve"> do different things, um </w:t>
      </w:r>
      <w:r w:rsidRPr="5A5DA429" w:rsidR="2AE51EA4">
        <w:rPr>
          <w:rFonts w:ascii="Arial" w:hAnsi="Arial" w:eastAsia="Arial" w:cs="Arial"/>
          <w:color w:val="000000" w:themeColor="text1"/>
          <w:sz w:val="20"/>
          <w:szCs w:val="20"/>
          <w:highlight w:val="yellow"/>
          <w:lang w:val="en-US" w:eastAsia="en-US"/>
        </w:rPr>
        <w:t>they had me ___</w:t>
      </w:r>
      <w:r w:rsidRPr="5A5DA429">
        <w:rPr>
          <w:rFonts w:ascii="Arial" w:hAnsi="Arial" w:eastAsia="Arial" w:cs="Arial"/>
          <w:color w:val="000000" w:themeColor="text1"/>
          <w:sz w:val="20"/>
          <w:szCs w:val="20"/>
          <w:highlight w:val="yellow"/>
          <w:lang w:val="en-US" w:eastAsia="en-US"/>
        </w:rPr>
        <w:t xml:space="preserve"> </w:t>
      </w:r>
      <w:r w:rsidRPr="5A5DA429" w:rsidR="78132A97">
        <w:rPr>
          <w:rFonts w:ascii="Arial" w:hAnsi="Arial" w:eastAsia="Arial" w:cs="Arial"/>
          <w:color w:val="000000" w:themeColor="text1"/>
          <w:sz w:val="20"/>
          <w:szCs w:val="20"/>
          <w:highlight w:val="yellow"/>
          <w:lang w:val="en-US" w:eastAsia="en-US"/>
        </w:rPr>
        <w:t>h</w:t>
      </w:r>
      <w:r w:rsidRPr="5A5DA429">
        <w:rPr>
          <w:rFonts w:ascii="Arial" w:hAnsi="Arial" w:eastAsia="Arial" w:cs="Arial"/>
          <w:color w:val="000000" w:themeColor="text1"/>
          <w:sz w:val="20"/>
          <w:szCs w:val="20"/>
          <w:highlight w:val="yellow"/>
          <w:lang w:val="en-US" w:eastAsia="en-US"/>
        </w:rPr>
        <w:t>earing my phone</w:t>
      </w:r>
      <w:r w:rsidRPr="5A5DA429" w:rsidR="0E393C8F">
        <w:rPr>
          <w:rFonts w:ascii="Arial" w:hAnsi="Arial" w:eastAsia="Arial" w:cs="Arial"/>
          <w:color w:val="000000" w:themeColor="text1"/>
          <w:sz w:val="20"/>
          <w:szCs w:val="20"/>
          <w:highlight w:val="yellow"/>
          <w:lang w:val="en-US" w:eastAsia="en-US"/>
        </w:rPr>
        <w:t xml:space="preserve"> w</w:t>
      </w:r>
      <w:r w:rsidRPr="5A5DA429">
        <w:rPr>
          <w:rFonts w:ascii="Arial" w:hAnsi="Arial" w:eastAsia="Arial" w:cs="Arial"/>
          <w:color w:val="000000" w:themeColor="text1"/>
          <w:sz w:val="20"/>
          <w:szCs w:val="20"/>
          <w:lang w:val="en-US" w:eastAsia="en-US"/>
        </w:rPr>
        <w:t xml:space="preserve">ith </w:t>
      </w:r>
      <w:r w:rsidRPr="5A5DA429" w:rsidR="426E8B63">
        <w:rPr>
          <w:rFonts w:ascii="Arial" w:hAnsi="Arial" w:eastAsia="Arial" w:cs="Arial"/>
          <w:color w:val="000000" w:themeColor="text1"/>
          <w:sz w:val="20"/>
          <w:szCs w:val="20"/>
          <w:highlight w:val="yellow"/>
          <w:lang w:val="en-US" w:eastAsia="en-US"/>
        </w:rPr>
        <w:t>t</w:t>
      </w:r>
      <w:r w:rsidRPr="5A5DA429">
        <w:rPr>
          <w:rFonts w:ascii="Arial" w:hAnsi="Arial" w:eastAsia="Arial" w:cs="Arial"/>
          <w:color w:val="000000" w:themeColor="text1"/>
          <w:sz w:val="20"/>
          <w:szCs w:val="20"/>
          <w:highlight w:val="yellow"/>
          <w:lang w:val="en-US" w:eastAsia="en-US"/>
        </w:rPr>
        <w:t>he</w:t>
      </w:r>
      <w:r w:rsidRPr="5A5DA429" w:rsidR="6B527B4E">
        <w:rPr>
          <w:rFonts w:ascii="Arial" w:hAnsi="Arial" w:eastAsia="Arial" w:cs="Arial"/>
          <w:color w:val="000000" w:themeColor="text1"/>
          <w:sz w:val="20"/>
          <w:szCs w:val="20"/>
          <w:highlight w:val="yellow"/>
          <w:lang w:val="en-US" w:eastAsia="en-US"/>
        </w:rPr>
        <w:t>i</w:t>
      </w:r>
      <w:r w:rsidRPr="5A5DA429">
        <w:rPr>
          <w:rFonts w:ascii="Arial" w:hAnsi="Arial" w:eastAsia="Arial" w:cs="Arial"/>
          <w:color w:val="000000" w:themeColor="text1"/>
          <w:sz w:val="20"/>
          <w:szCs w:val="20"/>
          <w:highlight w:val="yellow"/>
          <w:lang w:val="en-US" w:eastAsia="en-US"/>
        </w:rPr>
        <w:t xml:space="preserve">r </w:t>
      </w:r>
      <w:r w:rsidRPr="5A5DA429" w:rsidR="1D39377A">
        <w:rPr>
          <w:rFonts w:ascii="Arial" w:hAnsi="Arial" w:eastAsia="Arial" w:cs="Arial"/>
          <w:color w:val="000000" w:themeColor="text1"/>
          <w:sz w:val="20"/>
          <w:szCs w:val="20"/>
          <w:highlight w:val="yellow"/>
          <w:lang w:val="en-US" w:eastAsia="en-US"/>
        </w:rPr>
        <w:t>(…) laptops</w:t>
      </w:r>
      <w:r w:rsidRPr="5A5DA429">
        <w:rPr>
          <w:rFonts w:ascii="Arial" w:hAnsi="Arial" w:eastAsia="Arial" w:cs="Arial"/>
          <w:color w:val="000000" w:themeColor="text1"/>
          <w:sz w:val="20"/>
          <w:szCs w:val="20"/>
          <w:lang w:val="en-US" w:eastAsia="en-US"/>
        </w:rPr>
        <w:t>. But</w:t>
      </w:r>
      <w:r w:rsidRPr="5A5DA429" w:rsidR="30649EC0">
        <w:rPr>
          <w:rFonts w:ascii="Arial" w:hAnsi="Arial" w:eastAsia="Arial" w:cs="Arial"/>
          <w:color w:val="000000" w:themeColor="text1"/>
          <w:sz w:val="20"/>
          <w:szCs w:val="20"/>
          <w:lang w:val="en-US" w:eastAsia="en-US"/>
        </w:rPr>
        <w:t xml:space="preserve"> race, I</w:t>
      </w:r>
      <w:r w:rsidRPr="5A5DA429">
        <w:rPr>
          <w:rFonts w:ascii="Arial" w:hAnsi="Arial" w:eastAsia="Arial" w:cs="Arial"/>
          <w:color w:val="000000" w:themeColor="text1"/>
          <w:sz w:val="20"/>
          <w:szCs w:val="20"/>
          <w:lang w:val="en-US" w:eastAsia="en-US"/>
        </w:rPr>
        <w:t xml:space="preserve"> don't </w:t>
      </w:r>
      <w:r w:rsidRPr="5A5DA429" w:rsidR="3212F89B">
        <w:rPr>
          <w:rFonts w:ascii="Arial" w:hAnsi="Arial" w:eastAsia="Arial" w:cs="Arial"/>
          <w:color w:val="000000" w:themeColor="text1"/>
          <w:sz w:val="20"/>
          <w:szCs w:val="20"/>
          <w:lang w:val="en-US" w:eastAsia="en-US"/>
        </w:rPr>
        <w:t>think... I don’t know for sure if race played a role in how they treated me. Bu</w:t>
      </w:r>
      <w:r w:rsidRPr="5A5DA429">
        <w:rPr>
          <w:rFonts w:ascii="Arial" w:hAnsi="Arial" w:eastAsia="Arial" w:cs="Arial"/>
          <w:color w:val="000000" w:themeColor="text1"/>
          <w:sz w:val="20"/>
          <w:szCs w:val="20"/>
          <w:lang w:val="en-US" w:eastAsia="en-US"/>
        </w:rPr>
        <w:t>t my emotions was</w:t>
      </w:r>
      <w:r w:rsidRPr="5A5DA429" w:rsidR="051C708E">
        <w:rPr>
          <w:rFonts w:ascii="Arial" w:hAnsi="Arial" w:eastAsia="Arial" w:cs="Arial"/>
          <w:color w:val="000000" w:themeColor="text1"/>
          <w:sz w:val="20"/>
          <w:szCs w:val="20"/>
          <w:lang w:val="en-US" w:eastAsia="en-US"/>
        </w:rPr>
        <w:t>..</w:t>
      </w:r>
      <w:r w:rsidRPr="5A5DA429" w:rsidR="217E3245">
        <w:rPr>
          <w:rFonts w:ascii="Arial" w:hAnsi="Arial" w:eastAsia="Arial" w:cs="Arial"/>
          <w:color w:val="000000" w:themeColor="text1"/>
          <w:sz w:val="20"/>
          <w:szCs w:val="20"/>
          <w:lang w:val="en-US" w:eastAsia="en-US"/>
        </w:rPr>
        <w:t>.</w:t>
      </w:r>
      <w:r w:rsidRPr="5A5DA429" w:rsidR="051C708E">
        <w:rPr>
          <w:rFonts w:ascii="Arial" w:hAnsi="Arial" w:eastAsia="Arial" w:cs="Arial"/>
          <w:color w:val="000000" w:themeColor="text1"/>
          <w:sz w:val="20"/>
          <w:szCs w:val="20"/>
          <w:lang w:val="en-US" w:eastAsia="en-US"/>
        </w:rPr>
        <w:t xml:space="preserve"> Yeah,</w:t>
      </w:r>
      <w:r w:rsidRPr="5A5DA429">
        <w:rPr>
          <w:rFonts w:ascii="Arial" w:hAnsi="Arial" w:eastAsia="Arial" w:cs="Arial"/>
          <w:color w:val="000000" w:themeColor="text1"/>
          <w:sz w:val="20"/>
          <w:szCs w:val="20"/>
          <w:lang w:val="en-US" w:eastAsia="en-US"/>
        </w:rPr>
        <w:t xml:space="preserve"> anxious</w:t>
      </w:r>
      <w:r w:rsidRPr="5A5DA429" w:rsidR="7B2D76F8">
        <w:rPr>
          <w:rFonts w:ascii="Arial" w:hAnsi="Arial" w:eastAsia="Arial" w:cs="Arial"/>
          <w:color w:val="000000" w:themeColor="text1"/>
          <w:sz w:val="20"/>
          <w:szCs w:val="20"/>
          <w:lang w:val="en-US" w:eastAsia="en-US"/>
        </w:rPr>
        <w:t xml:space="preserve"> is definitely the word</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 xml:space="preserve">During pauses </w:t>
      </w:r>
      <w:r w:rsidRPr="5A5DA429" w:rsidR="0B8306F2">
        <w:rPr>
          <w:rFonts w:ascii="Arial" w:hAnsi="Arial" w:eastAsia="Arial" w:cs="Arial"/>
          <w:color w:val="000000" w:themeColor="text1"/>
          <w:sz w:val="20"/>
          <w:szCs w:val="20"/>
          <w:highlight w:val="yellow"/>
          <w:lang w:val="en-US" w:eastAsia="en-US"/>
        </w:rPr>
        <w:t>out,</w:t>
      </w:r>
      <w:r w:rsidRPr="5A5DA429">
        <w:rPr>
          <w:rFonts w:ascii="Arial" w:hAnsi="Arial" w:eastAsia="Arial" w:cs="Arial"/>
          <w:color w:val="000000" w:themeColor="text1"/>
          <w:sz w:val="20"/>
          <w:szCs w:val="20"/>
          <w:highlight w:val="yellow"/>
          <w:lang w:val="en-US" w:eastAsia="en-US"/>
        </w:rPr>
        <w:t xml:space="preserve"> </w:t>
      </w:r>
      <w:r w:rsidRPr="5A5DA429" w:rsidR="4C7A0F41">
        <w:rPr>
          <w:rFonts w:ascii="Arial" w:hAnsi="Arial" w:eastAsia="Arial" w:cs="Arial"/>
          <w:color w:val="000000" w:themeColor="text1"/>
          <w:sz w:val="20"/>
          <w:szCs w:val="20"/>
          <w:highlight w:val="yellow"/>
          <w:lang w:val="en-US" w:eastAsia="en-US"/>
        </w:rPr>
        <w:t xml:space="preserve">working </w:t>
      </w:r>
      <w:r w:rsidRPr="5A5DA429" w:rsidR="21D9DFDF">
        <w:rPr>
          <w:rFonts w:ascii="Arial" w:hAnsi="Arial" w:eastAsia="Arial" w:cs="Arial"/>
          <w:color w:val="000000" w:themeColor="text1"/>
          <w:sz w:val="20"/>
          <w:szCs w:val="20"/>
          <w:lang w:val="en-US" w:eastAsia="en-US"/>
        </w:rPr>
        <w:t xml:space="preserve">late </w:t>
      </w:r>
      <w:r w:rsidRPr="5A5DA429">
        <w:rPr>
          <w:rFonts w:ascii="Arial" w:hAnsi="Arial" w:eastAsia="Arial" w:cs="Arial"/>
          <w:color w:val="000000" w:themeColor="text1"/>
          <w:sz w:val="20"/>
          <w:szCs w:val="20"/>
          <w:lang w:val="en-US" w:eastAsia="en-US"/>
        </w:rPr>
        <w:t>hours</w:t>
      </w:r>
      <w:r w:rsidRPr="5A5DA429" w:rsidR="79EF227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listen</w:t>
      </w:r>
      <w:r w:rsidRPr="5A5DA429" w:rsidR="02CF31F0">
        <w:rPr>
          <w:rFonts w:ascii="Arial" w:hAnsi="Arial" w:eastAsia="Arial" w:cs="Arial"/>
          <w:color w:val="000000" w:themeColor="text1"/>
          <w:sz w:val="20"/>
          <w:szCs w:val="20"/>
          <w:lang w:val="en-US" w:eastAsia="en-US"/>
        </w:rPr>
        <w:t xml:space="preserve"> to</w:t>
      </w:r>
      <w:r w:rsidRPr="5A5DA429">
        <w:rPr>
          <w:rFonts w:ascii="Arial" w:hAnsi="Arial" w:eastAsia="Arial" w:cs="Arial"/>
          <w:color w:val="000000" w:themeColor="text1"/>
          <w:sz w:val="20"/>
          <w:szCs w:val="20"/>
          <w:lang w:val="en-US" w:eastAsia="en-US"/>
        </w:rPr>
        <w:t xml:space="preserve"> meetings</w:t>
      </w:r>
      <w:r w:rsidRPr="5A5DA429" w:rsidR="500A506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7C198BEA">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aking direction from s</w:t>
      </w:r>
      <w:r w:rsidRPr="5A5DA429" w:rsidR="01BA7480">
        <w:rPr>
          <w:rFonts w:ascii="Arial" w:hAnsi="Arial" w:eastAsia="Arial" w:cs="Arial"/>
          <w:color w:val="000000" w:themeColor="text1"/>
          <w:sz w:val="20"/>
          <w:szCs w:val="20"/>
          <w:lang w:val="en-US" w:eastAsia="en-US"/>
        </w:rPr>
        <w:t>everal</w:t>
      </w:r>
      <w:r w:rsidRPr="5A5DA429">
        <w:rPr>
          <w:rFonts w:ascii="Arial" w:hAnsi="Arial" w:eastAsia="Arial" w:cs="Arial"/>
          <w:color w:val="000000" w:themeColor="text1"/>
          <w:sz w:val="20"/>
          <w:szCs w:val="20"/>
          <w:lang w:val="en-US" w:eastAsia="en-US"/>
        </w:rPr>
        <w:t xml:space="preserve"> different people</w:t>
      </w:r>
      <w:r w:rsidRPr="5A5DA429" w:rsidR="4D0F577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respond</w:t>
      </w:r>
      <w:r w:rsidRPr="5A5DA429" w:rsidR="00F2E2F4">
        <w:rPr>
          <w:rFonts w:ascii="Arial" w:hAnsi="Arial" w:eastAsia="Arial" w:cs="Arial"/>
          <w:color w:val="000000" w:themeColor="text1"/>
          <w:sz w:val="20"/>
          <w:szCs w:val="20"/>
          <w:lang w:val="en-US" w:eastAsia="en-US"/>
        </w:rPr>
        <w:t>ing...</w:t>
      </w:r>
      <w:r w:rsidRPr="5A5DA429">
        <w:rPr>
          <w:rFonts w:ascii="Arial" w:hAnsi="Arial" w:eastAsia="Arial" w:cs="Arial"/>
          <w:color w:val="000000" w:themeColor="text1"/>
          <w:sz w:val="20"/>
          <w:szCs w:val="20"/>
          <w:lang w:val="en-US" w:eastAsia="en-US"/>
        </w:rPr>
        <w:t xml:space="preserve"> So now </w:t>
      </w:r>
      <w:r w:rsidRPr="5A5DA429" w:rsidR="76188ED9">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'm trying to </w:t>
      </w:r>
      <w:r w:rsidRPr="5A5DA429" w:rsidR="07E388ED">
        <w:rPr>
          <w:rFonts w:ascii="Arial" w:hAnsi="Arial" w:eastAsia="Arial" w:cs="Arial"/>
          <w:color w:val="000000" w:themeColor="text1"/>
          <w:sz w:val="20"/>
          <w:szCs w:val="20"/>
          <w:lang w:val="en-US" w:eastAsia="en-US"/>
        </w:rPr>
        <w:t xml:space="preserve">go </w:t>
      </w:r>
      <w:r w:rsidRPr="5A5DA429">
        <w:rPr>
          <w:rFonts w:ascii="Arial" w:hAnsi="Arial" w:eastAsia="Arial" w:cs="Arial"/>
          <w:color w:val="000000" w:themeColor="text1"/>
          <w:sz w:val="20"/>
          <w:szCs w:val="20"/>
          <w:lang w:val="en-US" w:eastAsia="en-US"/>
        </w:rPr>
        <w:t xml:space="preserve">happy. </w:t>
      </w:r>
      <w:r w:rsidRPr="5A5DA429" w:rsidR="02F35505">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o</w:t>
      </w:r>
      <w:r w:rsidRPr="5A5DA429" w:rsidR="08489F3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happy.</w:t>
      </w:r>
      <w:r w:rsidRPr="5A5DA429" w:rsidR="562370DD">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2A9FFCD">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gain I guess</w:t>
      </w:r>
      <w:r w:rsidRPr="5A5DA429" w:rsidR="20B0B90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we'll go back to the flip side </w:t>
      </w:r>
      <w:r w:rsidRPr="5A5DA429" w:rsidR="737631DD">
        <w:rPr>
          <w:rFonts w:ascii="Arial" w:hAnsi="Arial" w:eastAsia="Arial" w:cs="Arial"/>
          <w:color w:val="000000" w:themeColor="text1"/>
          <w:sz w:val="20"/>
          <w:szCs w:val="20"/>
          <w:lang w:val="en-US" w:eastAsia="en-US"/>
        </w:rPr>
        <w:t xml:space="preserve">AT&amp;T </w:t>
      </w:r>
      <w:r w:rsidRPr="5A5DA429">
        <w:rPr>
          <w:rFonts w:ascii="Arial" w:hAnsi="Arial" w:eastAsia="Arial" w:cs="Arial"/>
          <w:color w:val="000000" w:themeColor="text1"/>
          <w:sz w:val="20"/>
          <w:szCs w:val="20"/>
          <w:lang w:val="en-US" w:eastAsia="en-US"/>
        </w:rPr>
        <w:t>experience, where</w:t>
      </w:r>
      <w:r w:rsidRPr="5A5DA429" w:rsidR="2E01F893">
        <w:rPr>
          <w:rFonts w:ascii="Arial" w:hAnsi="Arial" w:eastAsia="Arial" w:cs="Arial"/>
          <w:color w:val="000000" w:themeColor="text1"/>
          <w:sz w:val="20"/>
          <w:szCs w:val="20"/>
          <w:lang w:val="en-US" w:eastAsia="en-US"/>
        </w:rPr>
        <w:t xml:space="preserve"> t</w:t>
      </w:r>
      <w:r w:rsidRPr="5A5DA429">
        <w:rPr>
          <w:rFonts w:ascii="Arial" w:hAnsi="Arial" w:eastAsia="Arial" w:cs="Arial"/>
          <w:color w:val="000000" w:themeColor="text1"/>
          <w:sz w:val="20"/>
          <w:szCs w:val="20"/>
          <w:lang w:val="en-US" w:eastAsia="en-US"/>
        </w:rPr>
        <w:t>here was actually</w:t>
      </w:r>
      <w:r w:rsidRPr="5A5DA429" w:rsidR="3B7B1AC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5D4148B">
        <w:rPr>
          <w:rFonts w:ascii="Arial" w:hAnsi="Arial" w:eastAsia="Arial" w:cs="Arial"/>
          <w:color w:val="000000" w:themeColor="text1"/>
          <w:sz w:val="20"/>
          <w:szCs w:val="20"/>
          <w:lang w:val="en-US" w:eastAsia="en-US"/>
        </w:rPr>
        <w:t>This</w:t>
      </w:r>
      <w:r w:rsidRPr="5A5DA429">
        <w:rPr>
          <w:rFonts w:ascii="Arial" w:hAnsi="Arial" w:eastAsia="Arial" w:cs="Arial"/>
          <w:color w:val="000000" w:themeColor="text1"/>
          <w:sz w:val="20"/>
          <w:szCs w:val="20"/>
          <w:lang w:val="en-US" w:eastAsia="en-US"/>
        </w:rPr>
        <w:t xml:space="preserve"> sort of </w:t>
      </w:r>
      <w:r w:rsidRPr="5A5DA429" w:rsidR="39617D05">
        <w:rPr>
          <w:rFonts w:ascii="Arial" w:hAnsi="Arial" w:eastAsia="Arial" w:cs="Arial"/>
          <w:color w:val="000000" w:themeColor="text1"/>
          <w:sz w:val="20"/>
          <w:szCs w:val="20"/>
          <w:lang w:val="en-US" w:eastAsia="en-US"/>
        </w:rPr>
        <w:t>qualifies the</w:t>
      </w:r>
      <w:r w:rsidRPr="5A5DA429">
        <w:rPr>
          <w:rFonts w:ascii="Arial" w:hAnsi="Arial" w:eastAsia="Arial" w:cs="Arial"/>
          <w:color w:val="000000" w:themeColor="text1"/>
          <w:sz w:val="20"/>
          <w:szCs w:val="20"/>
          <w:lang w:val="en-US" w:eastAsia="en-US"/>
        </w:rPr>
        <w:t xml:space="preserve"> happy </w:t>
      </w:r>
      <w:r w:rsidRPr="5A5DA429" w:rsidR="1AF8303D">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motion </w:t>
      </w:r>
      <w:r w:rsidRPr="5A5DA429" w:rsidR="56B4E590">
        <w:rPr>
          <w:rFonts w:ascii="Arial" w:hAnsi="Arial" w:eastAsia="Arial" w:cs="Arial"/>
          <w:color w:val="000000" w:themeColor="text1"/>
          <w:sz w:val="20"/>
          <w:szCs w:val="20"/>
          <w:lang w:val="en-US" w:eastAsia="en-US"/>
        </w:rPr>
        <w:t xml:space="preserve">but it </w:t>
      </w:r>
      <w:r w:rsidRPr="5A5DA429">
        <w:rPr>
          <w:rFonts w:ascii="Arial" w:hAnsi="Arial" w:eastAsia="Arial" w:cs="Arial"/>
          <w:color w:val="000000" w:themeColor="text1"/>
          <w:sz w:val="20"/>
          <w:szCs w:val="20"/>
          <w:lang w:val="en-US" w:eastAsia="en-US"/>
        </w:rPr>
        <w:t xml:space="preserve">was more part happy in part </w:t>
      </w:r>
      <w:r w:rsidRPr="5A5DA429" w:rsidR="08477207">
        <w:rPr>
          <w:rFonts w:ascii="Arial" w:hAnsi="Arial" w:eastAsia="Arial" w:cs="Arial"/>
          <w:color w:val="000000" w:themeColor="text1"/>
          <w:sz w:val="20"/>
          <w:szCs w:val="20"/>
          <w:lang w:val="en-US" w:eastAsia="en-US"/>
        </w:rPr>
        <w:t>relief</w:t>
      </w:r>
      <w:r w:rsidRPr="5A5DA429">
        <w:rPr>
          <w:rFonts w:ascii="Arial" w:hAnsi="Arial" w:eastAsia="Arial" w:cs="Arial"/>
          <w:color w:val="000000" w:themeColor="text1"/>
          <w:sz w:val="20"/>
          <w:szCs w:val="20"/>
          <w:lang w:val="en-US" w:eastAsia="en-US"/>
        </w:rPr>
        <w:t xml:space="preserve"> in getting projects done because </w:t>
      </w:r>
      <w:r w:rsidRPr="5A5DA429" w:rsidR="3A87D1A0">
        <w:rPr>
          <w:rFonts w:ascii="Arial" w:hAnsi="Arial" w:eastAsia="Arial" w:cs="Arial"/>
          <w:color w:val="000000" w:themeColor="text1"/>
          <w:sz w:val="20"/>
          <w:szCs w:val="20"/>
          <w:lang w:val="en-US" w:eastAsia="en-US"/>
        </w:rPr>
        <w:t>a</w:t>
      </w:r>
      <w:r w:rsidRPr="5A5DA429">
        <w:rPr>
          <w:rFonts w:ascii="Arial" w:hAnsi="Arial" w:eastAsia="Arial" w:cs="Arial"/>
          <w:color w:val="000000" w:themeColor="text1"/>
          <w:sz w:val="20"/>
          <w:szCs w:val="20"/>
          <w:lang w:val="en-US" w:eastAsia="en-US"/>
        </w:rPr>
        <w:t>ctually</w:t>
      </w:r>
      <w:r w:rsidRPr="5A5DA429" w:rsidR="761D9EA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w:t>
      </w:r>
      <w:r w:rsidRPr="5A5DA429" w:rsidR="2C91764D">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was responsible for packaging</w:t>
      </w:r>
      <w:r w:rsidRPr="5A5DA429" w:rsidR="2EDB7AD8">
        <w:rPr>
          <w:rFonts w:ascii="Arial" w:hAnsi="Arial" w:eastAsia="Arial" w:cs="Arial"/>
          <w:color w:val="000000" w:themeColor="text1"/>
          <w:sz w:val="20"/>
          <w:szCs w:val="20"/>
          <w:lang w:val="en-US" w:eastAsia="en-US"/>
        </w:rPr>
        <w:t xml:space="preserve"> the physical</w:t>
      </w:r>
      <w:r w:rsidRPr="5A5DA429">
        <w:rPr>
          <w:rFonts w:ascii="Arial" w:hAnsi="Arial" w:eastAsia="Arial" w:cs="Arial"/>
          <w:color w:val="000000" w:themeColor="text1"/>
          <w:sz w:val="20"/>
          <w:szCs w:val="20"/>
          <w:lang w:val="en-US" w:eastAsia="en-US"/>
        </w:rPr>
        <w:t xml:space="preserve"> d</w:t>
      </w:r>
      <w:r w:rsidRPr="5A5DA429" w:rsidR="5F7F79B0">
        <w:rPr>
          <w:rFonts w:ascii="Arial" w:hAnsi="Arial" w:eastAsia="Arial" w:cs="Arial"/>
          <w:color w:val="000000" w:themeColor="text1"/>
          <w:sz w:val="20"/>
          <w:szCs w:val="20"/>
          <w:lang w:val="en-US" w:eastAsia="en-US"/>
        </w:rPr>
        <w:t>ocuments</w:t>
      </w:r>
      <w:r w:rsidRPr="5A5DA429">
        <w:rPr>
          <w:rFonts w:ascii="Arial" w:hAnsi="Arial" w:eastAsia="Arial" w:cs="Arial"/>
          <w:color w:val="000000" w:themeColor="text1"/>
          <w:sz w:val="20"/>
          <w:szCs w:val="20"/>
          <w:lang w:val="en-US" w:eastAsia="en-US"/>
        </w:rPr>
        <w:t xml:space="preserve"> to send and so</w:t>
      </w:r>
      <w:r w:rsidRPr="5A5DA429" w:rsidR="0654623A">
        <w:rPr>
          <w:rFonts w:ascii="Arial" w:hAnsi="Arial" w:eastAsia="Arial" w:cs="Arial"/>
          <w:color w:val="000000" w:themeColor="text1"/>
          <w:sz w:val="20"/>
          <w:szCs w:val="20"/>
          <w:lang w:val="en-US" w:eastAsia="en-US"/>
        </w:rPr>
        <w:t xml:space="preserve"> o</w:t>
      </w:r>
      <w:r w:rsidRPr="5A5DA429">
        <w:rPr>
          <w:rFonts w:ascii="Arial" w:hAnsi="Arial" w:eastAsia="Arial" w:cs="Arial"/>
          <w:color w:val="000000" w:themeColor="text1"/>
          <w:sz w:val="20"/>
          <w:szCs w:val="20"/>
          <w:lang w:val="en-US" w:eastAsia="en-US"/>
        </w:rPr>
        <w:t xml:space="preserve">nce that was done </w:t>
      </w:r>
      <w:r w:rsidRPr="5A5DA429" w:rsidR="682806A7">
        <w:rPr>
          <w:rFonts w:ascii="Arial" w:hAnsi="Arial" w:eastAsia="Arial" w:cs="Arial"/>
          <w:color w:val="000000" w:themeColor="text1"/>
          <w:sz w:val="20"/>
          <w:szCs w:val="20"/>
          <w:lang w:val="en-US" w:eastAsia="en-US"/>
        </w:rPr>
        <w:t>I was happy</w:t>
      </w:r>
      <w:r w:rsidRPr="5A5DA429">
        <w:rPr>
          <w:rFonts w:ascii="Arial" w:hAnsi="Arial" w:eastAsia="Arial" w:cs="Arial"/>
          <w:color w:val="000000" w:themeColor="text1"/>
          <w:sz w:val="20"/>
          <w:szCs w:val="20"/>
          <w:lang w:val="en-US" w:eastAsia="en-US"/>
        </w:rPr>
        <w:t>. I</w:t>
      </w:r>
      <w:r w:rsidRPr="5A5DA429" w:rsidR="0DA806AE">
        <w:rPr>
          <w:rFonts w:ascii="Arial" w:hAnsi="Arial" w:eastAsia="Arial" w:cs="Arial"/>
          <w:color w:val="000000" w:themeColor="text1"/>
          <w:sz w:val="20"/>
          <w:szCs w:val="20"/>
          <w:lang w:val="en-US" w:eastAsia="en-US"/>
        </w:rPr>
        <w:t>t was out</w:t>
      </w:r>
      <w:r w:rsidRPr="5A5DA429">
        <w:rPr>
          <w:rFonts w:ascii="Arial" w:hAnsi="Arial" w:eastAsia="Arial" w:cs="Arial"/>
          <w:color w:val="000000" w:themeColor="text1"/>
          <w:sz w:val="20"/>
          <w:szCs w:val="20"/>
          <w:lang w:val="en-US" w:eastAsia="en-US"/>
        </w:rPr>
        <w:t xml:space="preserve"> the door and then</w:t>
      </w:r>
      <w:r w:rsidRPr="5A5DA429" w:rsidR="74414FA9">
        <w:rPr>
          <w:rFonts w:ascii="Arial" w:hAnsi="Arial" w:eastAsia="Arial" w:cs="Arial"/>
          <w:color w:val="000000" w:themeColor="text1"/>
          <w:sz w:val="20"/>
          <w:szCs w:val="20"/>
          <w:lang w:val="en-US" w:eastAsia="en-US"/>
        </w:rPr>
        <w:t xml:space="preserve"> you know, hands off, leave it up to the customer to decide, to review the information and decide.</w:t>
      </w:r>
    </w:p>
    <w:p w:rsidR="000F0100" w:rsidRDefault="000F0100" w14:paraId="19224D37" w14:textId="77777777">
      <w:pPr>
        <w:spacing w:after="0" w:line="276" w:lineRule="auto"/>
      </w:pPr>
    </w:p>
    <w:p w:rsidR="000F0100" w:rsidP="5A5DA429" w:rsidRDefault="00C772FE" w14:paraId="53F8EBB8" w14:textId="6D13C17A">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05926996">
        <w:rPr>
          <w:rFonts w:ascii="Arial" w:hAnsi="Arial" w:eastAsia="Arial" w:cs="Arial"/>
          <w:color w:val="000000" w:themeColor="text1"/>
          <w:sz w:val="20"/>
          <w:szCs w:val="20"/>
          <w:lang w:val="en-US" w:eastAsia="en-US"/>
        </w:rPr>
        <w:t>B</w:t>
      </w:r>
      <w:r w:rsidRPr="5A5DA429">
        <w:rPr>
          <w:rFonts w:ascii="Arial" w:hAnsi="Arial" w:eastAsia="Arial" w:cs="Arial"/>
          <w:color w:val="000000" w:themeColor="text1"/>
          <w:sz w:val="20"/>
          <w:szCs w:val="20"/>
          <w:lang w:val="en-US" w:eastAsia="en-US"/>
        </w:rPr>
        <w:t>ack when you felt irritable and anxious, did you feel like you were able to openly express how you were feeling at work or did you feel like you kind of had to just keep it in</w:t>
      </w:r>
      <w:r w:rsidRPr="5A5DA429" w:rsidR="602EF4BB">
        <w:rPr>
          <w:rFonts w:ascii="Arial" w:hAnsi="Arial" w:eastAsia="Arial" w:cs="Arial"/>
          <w:color w:val="000000" w:themeColor="text1"/>
          <w:sz w:val="20"/>
          <w:szCs w:val="20"/>
          <w:lang w:val="en-US" w:eastAsia="en-US"/>
        </w:rPr>
        <w:t>?</w:t>
      </w:r>
    </w:p>
    <w:p w:rsidR="000F0100" w:rsidRDefault="000F0100" w14:paraId="0F77DE02" w14:textId="77777777">
      <w:pPr>
        <w:spacing w:after="0" w:line="276" w:lineRule="auto"/>
      </w:pPr>
    </w:p>
    <w:p w:rsidR="000F0100" w:rsidP="5A5DA429" w:rsidRDefault="00320882" w14:paraId="048C9A98" w14:textId="046F5B7D">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01E1E834">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eah</w:t>
      </w:r>
      <w:r w:rsidRPr="5A5DA429" w:rsidR="7CA4062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think you ha</w:t>
      </w:r>
      <w:r w:rsidRPr="5A5DA429" w:rsidR="468AE50D">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 xml:space="preserve"> to keep it in</w:t>
      </w:r>
      <w:r w:rsidRPr="5A5DA429" w:rsidR="372C9F9C">
        <w:rPr>
          <w:rFonts w:ascii="Arial" w:hAnsi="Arial" w:eastAsia="Arial" w:cs="Arial"/>
          <w:color w:val="000000" w:themeColor="text1"/>
          <w:sz w:val="20"/>
          <w:szCs w:val="20"/>
          <w:lang w:val="en-US" w:eastAsia="en-US"/>
        </w:rPr>
        <w:t xml:space="preserve"> if</w:t>
      </w:r>
      <w:r w:rsidRPr="5A5DA429">
        <w:rPr>
          <w:rFonts w:ascii="Arial" w:hAnsi="Arial" w:eastAsia="Arial" w:cs="Arial"/>
          <w:color w:val="000000" w:themeColor="text1"/>
          <w:sz w:val="20"/>
          <w:szCs w:val="20"/>
          <w:lang w:val="en-US" w:eastAsia="en-US"/>
        </w:rPr>
        <w:t xml:space="preserve"> th</w:t>
      </w:r>
      <w:r w:rsidRPr="5A5DA429" w:rsidR="7C0CEF55">
        <w:rPr>
          <w:rFonts w:ascii="Arial" w:hAnsi="Arial" w:eastAsia="Arial" w:cs="Arial"/>
          <w:color w:val="000000" w:themeColor="text1"/>
          <w:sz w:val="20"/>
          <w:szCs w:val="20"/>
          <w:lang w:val="en-US" w:eastAsia="en-US"/>
        </w:rPr>
        <w:t>ere’s...</w:t>
      </w:r>
      <w:r w:rsidRPr="5A5DA429">
        <w:rPr>
          <w:rFonts w:ascii="Arial" w:hAnsi="Arial" w:eastAsia="Arial" w:cs="Arial"/>
          <w:color w:val="000000" w:themeColor="text1"/>
          <w:sz w:val="20"/>
          <w:szCs w:val="20"/>
          <w:lang w:val="en-US" w:eastAsia="en-US"/>
        </w:rPr>
        <w:t xml:space="preserve"> </w:t>
      </w:r>
      <w:r w:rsidRPr="5A5DA429" w:rsidR="62ABA855">
        <w:rPr>
          <w:rFonts w:ascii="Arial" w:hAnsi="Arial" w:eastAsia="Arial" w:cs="Arial"/>
          <w:color w:val="000000" w:themeColor="text1"/>
          <w:sz w:val="20"/>
          <w:szCs w:val="20"/>
          <w:lang w:val="en-US" w:eastAsia="en-US"/>
        </w:rPr>
        <w:t>u</w:t>
      </w:r>
      <w:r w:rsidRPr="5A5DA429">
        <w:rPr>
          <w:rFonts w:ascii="Arial" w:hAnsi="Arial" w:eastAsia="Arial" w:cs="Arial"/>
          <w:color w:val="000000" w:themeColor="text1"/>
          <w:sz w:val="20"/>
          <w:szCs w:val="20"/>
          <w:lang w:val="en-US" w:eastAsia="en-US"/>
        </w:rPr>
        <w:t>m definitely</w:t>
      </w:r>
      <w:r w:rsidRPr="5A5DA429" w:rsidR="3AF9A0D2">
        <w:rPr>
          <w:rFonts w:ascii="Arial" w:hAnsi="Arial" w:eastAsia="Arial" w:cs="Arial"/>
          <w:color w:val="000000" w:themeColor="text1"/>
          <w:sz w:val="20"/>
          <w:szCs w:val="20"/>
          <w:lang w:val="en-US" w:eastAsia="en-US"/>
        </w:rPr>
        <w:t>, you</w:t>
      </w:r>
      <w:r w:rsidRPr="5A5DA429">
        <w:rPr>
          <w:rFonts w:ascii="Arial" w:hAnsi="Arial" w:eastAsia="Arial" w:cs="Arial"/>
          <w:color w:val="000000" w:themeColor="text1"/>
          <w:sz w:val="20"/>
          <w:szCs w:val="20"/>
          <w:lang w:val="en-US" w:eastAsia="en-US"/>
        </w:rPr>
        <w:t xml:space="preserve"> will try and find a </w:t>
      </w:r>
      <w:r w:rsidRPr="5A5DA429" w:rsidR="7FA48F7B">
        <w:rPr>
          <w:rFonts w:ascii="Arial" w:hAnsi="Arial" w:eastAsia="Arial" w:cs="Arial"/>
          <w:color w:val="000000" w:themeColor="text1"/>
          <w:sz w:val="20"/>
          <w:szCs w:val="20"/>
          <w:lang w:val="en-US" w:eastAsia="en-US"/>
        </w:rPr>
        <w:t>sympath</w:t>
      </w:r>
      <w:r w:rsidRPr="5A5DA429" w:rsidR="6B4B7292">
        <w:rPr>
          <w:rFonts w:ascii="Arial" w:hAnsi="Arial" w:eastAsia="Arial" w:cs="Arial"/>
          <w:color w:val="000000" w:themeColor="text1"/>
          <w:sz w:val="20"/>
          <w:szCs w:val="20"/>
          <w:lang w:val="en-US" w:eastAsia="en-US"/>
        </w:rPr>
        <w:t>et</w:t>
      </w:r>
      <w:r w:rsidRPr="5A5DA429" w:rsidR="7FA48F7B">
        <w:rPr>
          <w:rFonts w:ascii="Arial" w:hAnsi="Arial" w:eastAsia="Arial" w:cs="Arial"/>
          <w:color w:val="000000" w:themeColor="text1"/>
          <w:sz w:val="20"/>
          <w:szCs w:val="20"/>
          <w:lang w:val="en-US" w:eastAsia="en-US"/>
        </w:rPr>
        <w:t>ic ear</w:t>
      </w:r>
      <w:r w:rsidRPr="5A5DA429" w:rsidR="4DADB2AF">
        <w:rPr>
          <w:rFonts w:ascii="Arial" w:hAnsi="Arial" w:eastAsia="Arial" w:cs="Arial"/>
          <w:color w:val="000000" w:themeColor="text1"/>
          <w:sz w:val="20"/>
          <w:szCs w:val="20"/>
          <w:lang w:val="en-US" w:eastAsia="en-US"/>
        </w:rPr>
        <w:t>, but</w:t>
      </w:r>
      <w:r w:rsidRPr="5A5DA429" w:rsidR="4EC1E252">
        <w:rPr>
          <w:rFonts w:ascii="Arial" w:hAnsi="Arial" w:eastAsia="Arial" w:cs="Arial"/>
          <w:color w:val="000000" w:themeColor="text1"/>
          <w:sz w:val="20"/>
          <w:szCs w:val="20"/>
          <w:lang w:val="en-US" w:eastAsia="en-US"/>
        </w:rPr>
        <w:t xml:space="preserve"> y</w:t>
      </w:r>
      <w:r w:rsidRPr="5A5DA429">
        <w:rPr>
          <w:rFonts w:ascii="Arial" w:hAnsi="Arial" w:eastAsia="Arial" w:cs="Arial"/>
          <w:color w:val="000000" w:themeColor="text1"/>
          <w:sz w:val="20"/>
          <w:szCs w:val="20"/>
          <w:lang w:val="en-US" w:eastAsia="en-US"/>
        </w:rPr>
        <w:t>ou have to find somebody</w:t>
      </w:r>
      <w:r w:rsidRPr="5A5DA429" w:rsidR="045C4B34">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who's in</w:t>
      </w:r>
      <w:r w:rsidRPr="5A5DA429" w:rsidR="4DF91E8E">
        <w:rPr>
          <w:rFonts w:ascii="Arial" w:hAnsi="Arial" w:eastAsia="Arial" w:cs="Arial"/>
          <w:color w:val="000000" w:themeColor="text1"/>
          <w:sz w:val="20"/>
          <w:szCs w:val="20"/>
          <w:lang w:val="en-US" w:eastAsia="en-US"/>
        </w:rPr>
        <w:t xml:space="preserve"> your</w:t>
      </w:r>
      <w:r w:rsidRPr="5A5DA429">
        <w:rPr>
          <w:rFonts w:ascii="Arial" w:hAnsi="Arial" w:eastAsia="Arial" w:cs="Arial"/>
          <w:color w:val="000000" w:themeColor="text1"/>
          <w:sz w:val="20"/>
          <w:szCs w:val="20"/>
          <w:lang w:val="en-US" w:eastAsia="en-US"/>
        </w:rPr>
        <w:t xml:space="preserve"> role</w:t>
      </w:r>
      <w:r w:rsidRPr="5A5DA429" w:rsidR="32571C87">
        <w:rPr>
          <w:rFonts w:ascii="Arial" w:hAnsi="Arial" w:eastAsia="Arial" w:cs="Arial"/>
          <w:color w:val="000000" w:themeColor="text1"/>
          <w:sz w:val="20"/>
          <w:szCs w:val="20"/>
          <w:lang w:val="en-US" w:eastAsia="en-US"/>
        </w:rPr>
        <w:t xml:space="preserve">, </w:t>
      </w:r>
      <w:r w:rsidRPr="5A5DA429" w:rsidR="32571C87">
        <w:rPr>
          <w:rFonts w:ascii="Arial" w:hAnsi="Arial" w:eastAsia="Arial" w:cs="Arial"/>
          <w:color w:val="000000" w:themeColor="text1"/>
          <w:sz w:val="20"/>
          <w:szCs w:val="20"/>
          <w:highlight w:val="yellow"/>
          <w:lang w:val="en-US" w:eastAsia="en-US"/>
        </w:rPr>
        <w:t>sort of ___.</w:t>
      </w:r>
      <w:r w:rsidRPr="5A5DA429" w:rsidR="32571C87">
        <w:rPr>
          <w:rFonts w:ascii="Arial" w:hAnsi="Arial" w:eastAsia="Arial" w:cs="Arial"/>
          <w:color w:val="000000" w:themeColor="text1"/>
          <w:sz w:val="20"/>
          <w:szCs w:val="20"/>
          <w:lang w:val="en-US" w:eastAsia="en-US"/>
        </w:rPr>
        <w:t xml:space="preserve"> A</w:t>
      </w:r>
      <w:r w:rsidRPr="5A5DA429">
        <w:rPr>
          <w:rFonts w:ascii="Arial" w:hAnsi="Arial" w:eastAsia="Arial" w:cs="Arial"/>
          <w:color w:val="000000" w:themeColor="text1"/>
          <w:sz w:val="20"/>
          <w:szCs w:val="20"/>
          <w:lang w:val="en-US" w:eastAsia="en-US"/>
        </w:rPr>
        <w:t xml:space="preserve">nd who had </w:t>
      </w:r>
      <w:r w:rsidRPr="5A5DA429" w:rsidR="6BCFA4B4">
        <w:rPr>
          <w:rFonts w:ascii="Arial" w:hAnsi="Arial" w:eastAsia="Arial" w:cs="Arial"/>
          <w:color w:val="000000" w:themeColor="text1"/>
          <w:sz w:val="20"/>
          <w:szCs w:val="20"/>
          <w:lang w:val="en-US" w:eastAsia="en-US"/>
        </w:rPr>
        <w:t>time and</w:t>
      </w:r>
      <w:r w:rsidRPr="5A5DA429">
        <w:rPr>
          <w:rFonts w:ascii="Arial" w:hAnsi="Arial" w:eastAsia="Arial" w:cs="Arial"/>
          <w:color w:val="000000" w:themeColor="text1"/>
          <w:sz w:val="20"/>
          <w:szCs w:val="20"/>
          <w:lang w:val="en-US" w:eastAsia="en-US"/>
        </w:rPr>
        <w:t xml:space="preserve"> had bandwidth. And </w:t>
      </w:r>
      <w:r w:rsidRPr="5A5DA429" w:rsidR="4E0FD4F7">
        <w:rPr>
          <w:rFonts w:ascii="Arial" w:hAnsi="Arial" w:eastAsia="Arial" w:cs="Arial"/>
          <w:color w:val="000000" w:themeColor="text1"/>
          <w:sz w:val="20"/>
          <w:szCs w:val="20"/>
          <w:lang w:val="en-US" w:eastAsia="en-US"/>
        </w:rPr>
        <w:t>if they had families, they usually don’t have bandwidth. A</w:t>
      </w:r>
      <w:r w:rsidRPr="5A5DA429">
        <w:rPr>
          <w:rFonts w:ascii="Arial" w:hAnsi="Arial" w:eastAsia="Arial" w:cs="Arial"/>
          <w:color w:val="000000" w:themeColor="text1"/>
          <w:sz w:val="20"/>
          <w:szCs w:val="20"/>
          <w:lang w:val="en-US" w:eastAsia="en-US"/>
        </w:rPr>
        <w:t>nd also in</w:t>
      </w:r>
      <w:r w:rsidRPr="5A5DA429" w:rsidR="02C413AD">
        <w:rPr>
          <w:rFonts w:ascii="Arial" w:hAnsi="Arial" w:eastAsia="Arial" w:cs="Arial"/>
          <w:color w:val="000000" w:themeColor="text1"/>
          <w:sz w:val="20"/>
          <w:szCs w:val="20"/>
          <w:lang w:val="en-US" w:eastAsia="en-US"/>
        </w:rPr>
        <w:t xml:space="preserve"> the</w:t>
      </w:r>
      <w:r w:rsidRPr="5A5DA429">
        <w:rPr>
          <w:rFonts w:ascii="Arial" w:hAnsi="Arial" w:eastAsia="Arial" w:cs="Arial"/>
          <w:color w:val="000000" w:themeColor="text1"/>
          <w:sz w:val="20"/>
          <w:szCs w:val="20"/>
          <w:lang w:val="en-US" w:eastAsia="en-US"/>
        </w:rPr>
        <w:t xml:space="preserve"> journalism field</w:t>
      </w:r>
      <w:r w:rsidRPr="5A5DA429" w:rsidR="032AD52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okay that's.</w:t>
      </w:r>
      <w:r w:rsidRPr="5A5DA429" w:rsidR="14C4CFC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You just</w:t>
      </w:r>
      <w:r w:rsidRPr="5A5DA429" w:rsidR="622EA691">
        <w:rPr>
          <w:rFonts w:ascii="Arial" w:hAnsi="Arial" w:eastAsia="Arial" w:cs="Arial"/>
          <w:color w:val="000000" w:themeColor="text1"/>
          <w:sz w:val="20"/>
          <w:szCs w:val="20"/>
          <w:lang w:val="en-US" w:eastAsia="en-US"/>
        </w:rPr>
        <w:t>... that’s not</w:t>
      </w:r>
      <w:r w:rsidRPr="5A5DA429">
        <w:rPr>
          <w:rFonts w:ascii="Arial" w:hAnsi="Arial" w:eastAsia="Arial" w:cs="Arial"/>
          <w:color w:val="000000" w:themeColor="text1"/>
          <w:sz w:val="20"/>
          <w:szCs w:val="20"/>
          <w:lang w:val="en-US" w:eastAsia="en-US"/>
        </w:rPr>
        <w:t xml:space="preserve"> p</w:t>
      </w:r>
      <w:r w:rsidRPr="5A5DA429" w:rsidR="2CBD5991">
        <w:rPr>
          <w:rFonts w:ascii="Arial" w:hAnsi="Arial" w:eastAsia="Arial" w:cs="Arial"/>
          <w:color w:val="000000" w:themeColor="text1"/>
          <w:sz w:val="20"/>
          <w:szCs w:val="20"/>
          <w:lang w:val="en-US" w:eastAsia="en-US"/>
        </w:rPr>
        <w:t>ossible.</w:t>
      </w:r>
      <w:r w:rsidRPr="5A5DA429">
        <w:rPr>
          <w:rFonts w:ascii="Arial" w:hAnsi="Arial" w:eastAsia="Arial" w:cs="Arial"/>
          <w:color w:val="000000" w:themeColor="text1"/>
          <w:sz w:val="20"/>
          <w:szCs w:val="20"/>
          <w:lang w:val="en-US" w:eastAsia="en-US"/>
        </w:rPr>
        <w:t xml:space="preserve"> </w:t>
      </w:r>
      <w:r w:rsidRPr="5A5DA429" w:rsidR="4CE7CAB4">
        <w:rPr>
          <w:rFonts w:ascii="Arial" w:hAnsi="Arial" w:eastAsia="Arial" w:cs="Arial"/>
          <w:color w:val="000000" w:themeColor="text1"/>
          <w:sz w:val="20"/>
          <w:szCs w:val="20"/>
          <w:lang w:val="en-US" w:eastAsia="en-US"/>
        </w:rPr>
        <w:t>And als</w:t>
      </w:r>
      <w:r w:rsidRPr="5A5DA429" w:rsidR="0F9426A8">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 xml:space="preserve"> being </w:t>
      </w:r>
      <w:r w:rsidRPr="5A5DA429" w:rsidR="0E64C509">
        <w:rPr>
          <w:rFonts w:ascii="Arial" w:hAnsi="Arial" w:eastAsia="Arial" w:cs="Arial"/>
          <w:color w:val="000000" w:themeColor="text1"/>
          <w:sz w:val="20"/>
          <w:szCs w:val="20"/>
          <w:lang w:val="en-US" w:eastAsia="en-US"/>
        </w:rPr>
        <w:t>Asian,</w:t>
      </w:r>
      <w:r w:rsidRPr="5A5DA429">
        <w:rPr>
          <w:rFonts w:ascii="Arial" w:hAnsi="Arial" w:eastAsia="Arial" w:cs="Arial"/>
          <w:color w:val="000000" w:themeColor="text1"/>
          <w:sz w:val="20"/>
          <w:szCs w:val="20"/>
          <w:lang w:val="en-US" w:eastAsia="en-US"/>
        </w:rPr>
        <w:t xml:space="preserve"> you don't </w:t>
      </w:r>
      <w:r w:rsidRPr="5A5DA429" w:rsidR="62A1F067">
        <w:rPr>
          <w:rFonts w:ascii="Arial" w:hAnsi="Arial" w:eastAsia="Arial" w:cs="Arial"/>
          <w:color w:val="000000" w:themeColor="text1"/>
          <w:sz w:val="20"/>
          <w:szCs w:val="20"/>
          <w:lang w:val="en-US" w:eastAsia="en-US"/>
        </w:rPr>
        <w:t>want to</w:t>
      </w:r>
      <w:r w:rsidRPr="5A5DA429">
        <w:rPr>
          <w:rFonts w:ascii="Arial" w:hAnsi="Arial" w:eastAsia="Arial" w:cs="Arial"/>
          <w:color w:val="000000" w:themeColor="text1"/>
          <w:sz w:val="20"/>
          <w:szCs w:val="20"/>
          <w:lang w:val="en-US" w:eastAsia="en-US"/>
        </w:rPr>
        <w:t xml:space="preserve"> trouble o</w:t>
      </w:r>
      <w:r w:rsidRPr="5A5DA429" w:rsidR="6CC33906">
        <w:rPr>
          <w:rFonts w:ascii="Arial" w:hAnsi="Arial" w:eastAsia="Arial" w:cs="Arial"/>
          <w:color w:val="000000" w:themeColor="text1"/>
          <w:sz w:val="20"/>
          <w:szCs w:val="20"/>
          <w:lang w:val="en-US" w:eastAsia="en-US"/>
        </w:rPr>
        <w:t>ther</w:t>
      </w:r>
      <w:r w:rsidRPr="5A5DA429">
        <w:rPr>
          <w:rFonts w:ascii="Arial" w:hAnsi="Arial" w:eastAsia="Arial" w:cs="Arial"/>
          <w:color w:val="000000" w:themeColor="text1"/>
          <w:sz w:val="20"/>
          <w:szCs w:val="20"/>
          <w:lang w:val="en-US" w:eastAsia="en-US"/>
        </w:rPr>
        <w:t xml:space="preserve"> people because </w:t>
      </w:r>
      <w:r w:rsidRPr="5A5DA429" w:rsidR="2A7489E6">
        <w:rPr>
          <w:rFonts w:ascii="Arial" w:hAnsi="Arial" w:eastAsia="Arial" w:cs="Arial"/>
          <w:color w:val="000000" w:themeColor="text1"/>
          <w:sz w:val="20"/>
          <w:szCs w:val="20"/>
          <w:lang w:val="en-US" w:eastAsia="en-US"/>
        </w:rPr>
        <w:t>you</w:t>
      </w:r>
      <w:r w:rsidRPr="5A5DA429">
        <w:rPr>
          <w:rFonts w:ascii="Arial" w:hAnsi="Arial" w:eastAsia="Arial" w:cs="Arial"/>
          <w:color w:val="000000" w:themeColor="text1"/>
          <w:sz w:val="20"/>
          <w:szCs w:val="20"/>
          <w:lang w:val="en-US" w:eastAsia="en-US"/>
        </w:rPr>
        <w:t xml:space="preserve"> try to solve things yourself. But </w:t>
      </w:r>
      <w:r w:rsidRPr="5A5DA429" w:rsidR="531596E0">
        <w:rPr>
          <w:rFonts w:ascii="Arial" w:hAnsi="Arial" w:eastAsia="Arial" w:cs="Arial"/>
          <w:color w:val="000000" w:themeColor="text1"/>
          <w:sz w:val="20"/>
          <w:szCs w:val="20"/>
          <w:lang w:val="en-US" w:eastAsia="en-US"/>
        </w:rPr>
        <w:t>I'm</w:t>
      </w:r>
      <w:r w:rsidRPr="5A5DA429">
        <w:rPr>
          <w:rFonts w:ascii="Arial" w:hAnsi="Arial" w:eastAsia="Arial" w:cs="Arial"/>
          <w:color w:val="000000" w:themeColor="text1"/>
          <w:sz w:val="20"/>
          <w:szCs w:val="20"/>
          <w:lang w:val="en-US" w:eastAsia="en-US"/>
        </w:rPr>
        <w:t xml:space="preserve"> trying to think about my most recent experiences and contracting.</w:t>
      </w:r>
      <w:r w:rsidRPr="5A5DA429" w:rsidR="3A6007E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71247BC2">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eah again</w:t>
      </w:r>
      <w:r w:rsidRPr="5A5DA429" w:rsidR="09C6FC7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keep it myself</w:t>
      </w:r>
      <w:r w:rsidRPr="5A5DA429" w:rsidR="159877D8">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because </w:t>
      </w:r>
      <w:r w:rsidRPr="5A5DA429" w:rsidR="162E01FA">
        <w:rPr>
          <w:rFonts w:ascii="Arial" w:hAnsi="Arial" w:eastAsia="Arial" w:cs="Arial"/>
          <w:color w:val="000000" w:themeColor="text1"/>
          <w:sz w:val="20"/>
          <w:szCs w:val="20"/>
          <w:lang w:val="en-US" w:eastAsia="en-US"/>
        </w:rPr>
        <w:t>your role</w:t>
      </w:r>
      <w:r w:rsidRPr="5A5DA429">
        <w:rPr>
          <w:rFonts w:ascii="Arial" w:hAnsi="Arial" w:eastAsia="Arial" w:cs="Arial"/>
          <w:color w:val="000000" w:themeColor="text1"/>
          <w:sz w:val="20"/>
          <w:szCs w:val="20"/>
          <w:lang w:val="en-US" w:eastAsia="en-US"/>
        </w:rPr>
        <w:t xml:space="preserve"> is to be the</w:t>
      </w:r>
      <w:r w:rsidRPr="5A5DA429" w:rsidR="28214F0E">
        <w:rPr>
          <w:rFonts w:ascii="Arial" w:hAnsi="Arial" w:eastAsia="Arial" w:cs="Arial"/>
          <w:color w:val="000000" w:themeColor="text1"/>
          <w:sz w:val="20"/>
          <w:szCs w:val="20"/>
          <w:lang w:val="en-US" w:eastAsia="en-US"/>
        </w:rPr>
        <w:t xml:space="preserve"> whatever it is, whether it’s administrative assistant</w:t>
      </w:r>
      <w:r w:rsidRPr="5A5DA429">
        <w:rPr>
          <w:rFonts w:ascii="Arial" w:hAnsi="Arial" w:eastAsia="Arial" w:cs="Arial"/>
          <w:color w:val="000000" w:themeColor="text1"/>
          <w:sz w:val="20"/>
          <w:szCs w:val="20"/>
          <w:lang w:val="en-US" w:eastAsia="en-US"/>
        </w:rPr>
        <w:t xml:space="preserve"> system </w:t>
      </w:r>
      <w:r w:rsidRPr="5A5DA429">
        <w:rPr>
          <w:rFonts w:ascii="Arial" w:hAnsi="Arial" w:eastAsia="Arial" w:cs="Arial"/>
          <w:color w:val="000000" w:themeColor="text1"/>
          <w:sz w:val="20"/>
          <w:szCs w:val="20"/>
          <w:highlight w:val="yellow"/>
          <w:lang w:val="en-US" w:eastAsia="en-US"/>
        </w:rPr>
        <w:t xml:space="preserve">or </w:t>
      </w:r>
      <w:r w:rsidRPr="5A5DA429" w:rsidR="7A439A19">
        <w:rPr>
          <w:rFonts w:ascii="Arial" w:hAnsi="Arial" w:eastAsia="Arial" w:cs="Arial"/>
          <w:color w:val="000000" w:themeColor="text1"/>
          <w:sz w:val="20"/>
          <w:szCs w:val="20"/>
          <w:highlight w:val="yellow"/>
          <w:lang w:val="en-US" w:eastAsia="en-US"/>
        </w:rPr>
        <w:t>_____</w:t>
      </w:r>
      <w:r w:rsidRPr="5A5DA429">
        <w:rPr>
          <w:rFonts w:ascii="Arial" w:hAnsi="Arial" w:eastAsia="Arial" w:cs="Arial"/>
          <w:color w:val="000000" w:themeColor="text1"/>
          <w:sz w:val="20"/>
          <w:szCs w:val="20"/>
          <w:highlight w:val="yellow"/>
          <w:lang w:val="en-US" w:eastAsia="en-US"/>
        </w:rPr>
        <w:t xml:space="preserve"> or</w:t>
      </w:r>
      <w:r w:rsidRPr="5A5DA429">
        <w:rPr>
          <w:rFonts w:ascii="Arial" w:hAnsi="Arial" w:eastAsia="Arial" w:cs="Arial"/>
          <w:color w:val="000000" w:themeColor="text1"/>
          <w:sz w:val="20"/>
          <w:szCs w:val="20"/>
          <w:lang w:val="en-US" w:eastAsia="en-US"/>
        </w:rPr>
        <w:t xml:space="preserve"> whatever </w:t>
      </w:r>
      <w:r w:rsidRPr="5A5DA429" w:rsidR="072960CC">
        <w:rPr>
          <w:rFonts w:ascii="Arial" w:hAnsi="Arial" w:eastAsia="Arial" w:cs="Arial"/>
          <w:color w:val="000000" w:themeColor="text1"/>
          <w:sz w:val="20"/>
          <w:szCs w:val="20"/>
          <w:lang w:val="en-US" w:eastAsia="en-US"/>
        </w:rPr>
        <w:t xml:space="preserve">the role </w:t>
      </w:r>
      <w:r w:rsidRPr="5A5DA429">
        <w:rPr>
          <w:rFonts w:ascii="Arial" w:hAnsi="Arial" w:eastAsia="Arial" w:cs="Arial"/>
          <w:color w:val="000000" w:themeColor="text1"/>
          <w:sz w:val="20"/>
          <w:szCs w:val="20"/>
          <w:lang w:val="en-US" w:eastAsia="en-US"/>
        </w:rPr>
        <w:t>was</w:t>
      </w:r>
      <w:r w:rsidRPr="5A5DA429" w:rsidR="5C3F1E7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8673EC8">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hat's your </w:t>
      </w:r>
      <w:r w:rsidRPr="5A5DA429" w:rsidR="6355C734">
        <w:rPr>
          <w:rFonts w:ascii="Arial" w:hAnsi="Arial" w:eastAsia="Arial" w:cs="Arial"/>
          <w:color w:val="000000" w:themeColor="text1"/>
          <w:sz w:val="20"/>
          <w:szCs w:val="20"/>
          <w:lang w:val="en-US" w:eastAsia="en-US"/>
        </w:rPr>
        <w:t>role</w:t>
      </w:r>
      <w:r w:rsidRPr="5A5DA429">
        <w:rPr>
          <w:rFonts w:ascii="Arial" w:hAnsi="Arial" w:eastAsia="Arial" w:cs="Arial"/>
          <w:color w:val="000000" w:themeColor="text1"/>
          <w:sz w:val="20"/>
          <w:szCs w:val="20"/>
          <w:lang w:val="en-US" w:eastAsia="en-US"/>
        </w:rPr>
        <w:t xml:space="preserve"> and you</w:t>
      </w:r>
      <w:r w:rsidRPr="5A5DA429" w:rsidR="49AC41C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380D1894">
        <w:rPr>
          <w:rFonts w:ascii="Arial" w:hAnsi="Arial" w:eastAsia="Arial" w:cs="Arial"/>
          <w:color w:val="000000" w:themeColor="text1"/>
          <w:sz w:val="20"/>
          <w:szCs w:val="20"/>
          <w:lang w:val="en-US" w:eastAsia="en-US"/>
        </w:rPr>
        <w:t>It’s</w:t>
      </w:r>
      <w:r w:rsidRPr="5A5DA429">
        <w:rPr>
          <w:rFonts w:ascii="Arial" w:hAnsi="Arial" w:eastAsia="Arial" w:cs="Arial"/>
          <w:color w:val="000000" w:themeColor="text1"/>
          <w:sz w:val="20"/>
          <w:szCs w:val="20"/>
          <w:lang w:val="en-US" w:eastAsia="en-US"/>
        </w:rPr>
        <w:t xml:space="preserve"> a business, and so you have to perform and </w:t>
      </w:r>
      <w:r w:rsidRPr="5A5DA429" w:rsidR="4F641213">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ou know</w:t>
      </w:r>
      <w:r w:rsidRPr="5A5DA429" w:rsidR="581AF40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 xml:space="preserve">you just do </w:t>
      </w:r>
      <w:r w:rsidRPr="5A5DA429" w:rsidR="453179F1">
        <w:rPr>
          <w:rFonts w:ascii="Arial" w:hAnsi="Arial" w:eastAsia="Arial" w:cs="Arial"/>
          <w:color w:val="000000" w:themeColor="text1"/>
          <w:sz w:val="20"/>
          <w:szCs w:val="20"/>
          <w:highlight w:val="yellow"/>
          <w:lang w:val="en-US" w:eastAsia="en-US"/>
        </w:rPr>
        <w:t>the</w:t>
      </w:r>
      <w:r w:rsidRPr="5A5DA429" w:rsidR="59960CB2">
        <w:rPr>
          <w:rFonts w:ascii="Arial" w:hAnsi="Arial" w:eastAsia="Arial" w:cs="Arial"/>
          <w:color w:val="000000" w:themeColor="text1"/>
          <w:sz w:val="20"/>
          <w:szCs w:val="20"/>
          <w:highlight w:val="yellow"/>
          <w:lang w:val="en-US" w:eastAsia="en-US"/>
        </w:rPr>
        <w:t xml:space="preserve"> best result</w:t>
      </w:r>
      <w:r w:rsidRPr="5A5DA429">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And yeah</w:t>
      </w:r>
      <w:r w:rsidRPr="5A5DA429" w:rsidR="0C2F22B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think </w:t>
      </w:r>
      <w:r w:rsidRPr="5A5DA429" w:rsidR="13DB12AE">
        <w:rPr>
          <w:rFonts w:ascii="Arial" w:hAnsi="Arial" w:eastAsia="Arial" w:cs="Arial"/>
          <w:color w:val="000000" w:themeColor="text1"/>
          <w:sz w:val="20"/>
          <w:szCs w:val="20"/>
          <w:lang w:val="en-US" w:eastAsia="en-US"/>
        </w:rPr>
        <w:t>that's just the nature of the business, the nature of work.</w:t>
      </w:r>
    </w:p>
    <w:p w:rsidR="000F0100" w:rsidRDefault="000F0100" w14:paraId="21135E9C" w14:textId="77777777">
      <w:pPr>
        <w:spacing w:after="0" w:line="276" w:lineRule="auto"/>
      </w:pPr>
    </w:p>
    <w:p w:rsidR="000F0100" w:rsidP="5A5DA429" w:rsidRDefault="00C772FE" w14:paraId="7F2152A5" w14:textId="5F1B6D09">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W</w:t>
      </w:r>
      <w:r w:rsidRPr="5A5DA429" w:rsidR="24479B63">
        <w:rPr>
          <w:rFonts w:ascii="Arial" w:hAnsi="Arial" w:eastAsia="Arial" w:cs="Arial"/>
          <w:color w:val="000000" w:themeColor="text1"/>
          <w:sz w:val="20"/>
          <w:szCs w:val="20"/>
          <w:lang w:val="en-US" w:eastAsia="en-US"/>
        </w:rPr>
        <w:t>as that</w:t>
      </w:r>
      <w:r w:rsidRPr="5A5DA429">
        <w:rPr>
          <w:rFonts w:ascii="Arial" w:hAnsi="Arial" w:eastAsia="Arial" w:cs="Arial"/>
          <w:color w:val="000000" w:themeColor="text1"/>
          <w:sz w:val="20"/>
          <w:szCs w:val="20"/>
          <w:lang w:val="en-US" w:eastAsia="en-US"/>
        </w:rPr>
        <w:t xml:space="preserve"> ever difficult for you</w:t>
      </w:r>
      <w:r w:rsidRPr="5A5DA429" w:rsidR="3E9A161B">
        <w:rPr>
          <w:rFonts w:ascii="Arial" w:hAnsi="Arial" w:eastAsia="Arial" w:cs="Arial"/>
          <w:color w:val="000000" w:themeColor="text1"/>
          <w:sz w:val="20"/>
          <w:szCs w:val="20"/>
          <w:lang w:val="en-US" w:eastAsia="en-US"/>
        </w:rPr>
        <w:t>?</w:t>
      </w:r>
    </w:p>
    <w:p w:rsidR="000F0100" w:rsidRDefault="000F0100" w14:paraId="3C6C8B30" w14:textId="77777777">
      <w:pPr>
        <w:spacing w:after="0" w:line="276" w:lineRule="auto"/>
      </w:pPr>
    </w:p>
    <w:p w:rsidR="000F0100" w:rsidP="5A5DA429" w:rsidRDefault="00320882" w14:paraId="2B248508" w14:textId="36BC1CF0">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3CDC8C35">
        <w:rPr>
          <w:rFonts w:ascii="Arial" w:hAnsi="Arial" w:eastAsia="Arial" w:cs="Arial"/>
          <w:color w:val="000000" w:themeColor="text1"/>
          <w:sz w:val="20"/>
          <w:szCs w:val="20"/>
          <w:lang w:val="en-US" w:eastAsia="en-US"/>
        </w:rPr>
        <w:t>Um, to keep it to</w:t>
      </w:r>
      <w:r w:rsidRPr="5A5DA429">
        <w:rPr>
          <w:rFonts w:ascii="Arial" w:hAnsi="Arial" w:eastAsia="Arial" w:cs="Arial"/>
          <w:color w:val="000000" w:themeColor="text1"/>
          <w:sz w:val="20"/>
          <w:szCs w:val="20"/>
          <w:lang w:val="en-US" w:eastAsia="en-US"/>
        </w:rPr>
        <w:t xml:space="preserve"> myself</w:t>
      </w:r>
      <w:r w:rsidRPr="5A5DA429" w:rsidR="4D45AFB2">
        <w:rPr>
          <w:rFonts w:ascii="Arial" w:hAnsi="Arial" w:eastAsia="Arial" w:cs="Arial"/>
          <w:color w:val="000000" w:themeColor="text1"/>
          <w:sz w:val="20"/>
          <w:szCs w:val="20"/>
          <w:lang w:val="en-US" w:eastAsia="en-US"/>
        </w:rPr>
        <w:t>?</w:t>
      </w:r>
    </w:p>
    <w:p w:rsidR="000F0100" w:rsidRDefault="000F0100" w14:paraId="33106085" w14:textId="77777777">
      <w:pPr>
        <w:spacing w:after="0" w:line="276" w:lineRule="auto"/>
      </w:pPr>
    </w:p>
    <w:p w:rsidR="000F0100" w:rsidP="5A5DA429" w:rsidRDefault="00C772FE" w14:paraId="16539547" w14:textId="5422CA28">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4B981055">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eah</w:t>
      </w:r>
      <w:r w:rsidRPr="5A5DA429" w:rsidR="4F43785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or to perform</w:t>
      </w:r>
      <w:r w:rsidRPr="5A5DA429" w:rsidR="65467F0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734D149">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r to make sure that you were you know, showing up in the way that you felt like you needed to despite how you were feeling</w:t>
      </w:r>
      <w:r w:rsidRPr="5A5DA429" w:rsidR="444CBA60">
        <w:rPr>
          <w:rFonts w:ascii="Arial" w:hAnsi="Arial" w:eastAsia="Arial" w:cs="Arial"/>
          <w:color w:val="000000" w:themeColor="text1"/>
          <w:sz w:val="20"/>
          <w:szCs w:val="20"/>
          <w:lang w:val="en-US" w:eastAsia="en-US"/>
        </w:rPr>
        <w:t>.</w:t>
      </w:r>
    </w:p>
    <w:p w:rsidR="000F0100" w:rsidRDefault="000F0100" w14:paraId="1F9278CC" w14:textId="77777777">
      <w:pPr>
        <w:spacing w:after="0" w:line="276" w:lineRule="auto"/>
      </w:pPr>
    </w:p>
    <w:p w:rsidR="000F0100" w:rsidP="5A5DA429" w:rsidRDefault="00320882" w14:paraId="5130DFD5" w14:textId="7A1C5C7A">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Yes, </w:t>
      </w:r>
      <w:r w:rsidRPr="5A5DA429" w:rsidR="276F14C9">
        <w:rPr>
          <w:rFonts w:ascii="Arial" w:hAnsi="Arial" w:eastAsia="Arial" w:cs="Arial"/>
          <w:color w:val="000000" w:themeColor="text1"/>
          <w:sz w:val="20"/>
          <w:szCs w:val="20"/>
          <w:lang w:val="en-US" w:eastAsia="en-US"/>
        </w:rPr>
        <w:t xml:space="preserve">I think so. </w:t>
      </w:r>
      <w:r w:rsidRPr="5A5DA429">
        <w:rPr>
          <w:rFonts w:ascii="Arial" w:hAnsi="Arial" w:eastAsia="Arial" w:cs="Arial"/>
          <w:color w:val="000000" w:themeColor="text1"/>
          <w:sz w:val="20"/>
          <w:szCs w:val="20"/>
          <w:lang w:val="en-US" w:eastAsia="en-US"/>
        </w:rPr>
        <w:t xml:space="preserve">Because </w:t>
      </w:r>
      <w:r w:rsidRPr="5A5DA429" w:rsidR="778D647C">
        <w:rPr>
          <w:rFonts w:ascii="Arial" w:hAnsi="Arial" w:eastAsia="Arial" w:cs="Arial"/>
          <w:color w:val="000000" w:themeColor="text1"/>
          <w:sz w:val="20"/>
          <w:szCs w:val="20"/>
          <w:lang w:val="en-US" w:eastAsia="en-US"/>
        </w:rPr>
        <w:t xml:space="preserve">of </w:t>
      </w:r>
      <w:r w:rsidRPr="5A5DA429">
        <w:rPr>
          <w:rFonts w:ascii="Arial" w:hAnsi="Arial" w:eastAsia="Arial" w:cs="Arial"/>
          <w:color w:val="000000" w:themeColor="text1"/>
          <w:sz w:val="20"/>
          <w:szCs w:val="20"/>
          <w:lang w:val="en-US" w:eastAsia="en-US"/>
        </w:rPr>
        <w:t xml:space="preserve">my disability </w:t>
      </w:r>
      <w:r w:rsidRPr="5A5DA429" w:rsidR="53B7C59B">
        <w:rPr>
          <w:rFonts w:ascii="Arial" w:hAnsi="Arial" w:eastAsia="Arial" w:cs="Arial"/>
          <w:color w:val="000000" w:themeColor="text1"/>
          <w:sz w:val="20"/>
          <w:szCs w:val="20"/>
          <w:lang w:val="en-US" w:eastAsia="en-US"/>
        </w:rPr>
        <w:t xml:space="preserve">and the </w:t>
      </w:r>
      <w:r w:rsidRPr="5A5DA429">
        <w:rPr>
          <w:rFonts w:ascii="Arial" w:hAnsi="Arial" w:eastAsia="Arial" w:cs="Arial"/>
          <w:color w:val="000000" w:themeColor="text1"/>
          <w:sz w:val="20"/>
          <w:szCs w:val="20"/>
          <w:lang w:val="en-US" w:eastAsia="en-US"/>
        </w:rPr>
        <w:t>nature of my vision and.</w:t>
      </w:r>
      <w:r w:rsidRPr="5A5DA429" w:rsidR="6328D1B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So I think </w:t>
      </w:r>
      <w:r w:rsidRPr="5A5DA429" w:rsidR="6BD03E49">
        <w:rPr>
          <w:rFonts w:ascii="Arial" w:hAnsi="Arial" w:eastAsia="Arial" w:cs="Arial"/>
          <w:color w:val="000000" w:themeColor="text1"/>
          <w:sz w:val="20"/>
          <w:szCs w:val="20"/>
          <w:lang w:val="en-US" w:eastAsia="en-US"/>
        </w:rPr>
        <w:t>physically speaking, it was hard for me</w:t>
      </w:r>
      <w:r w:rsidRPr="5A5DA429">
        <w:rPr>
          <w:rFonts w:ascii="Arial" w:hAnsi="Arial" w:eastAsia="Arial" w:cs="Arial"/>
          <w:color w:val="000000" w:themeColor="text1"/>
          <w:sz w:val="20"/>
          <w:szCs w:val="20"/>
          <w:lang w:val="en-US" w:eastAsia="en-US"/>
        </w:rPr>
        <w:t xml:space="preserve">. From a </w:t>
      </w:r>
      <w:r w:rsidRPr="5A5DA429" w:rsidR="52040468">
        <w:rPr>
          <w:rFonts w:ascii="Arial" w:hAnsi="Arial" w:eastAsia="Arial" w:cs="Arial"/>
          <w:color w:val="000000" w:themeColor="text1"/>
          <w:sz w:val="20"/>
          <w:szCs w:val="20"/>
          <w:lang w:val="en-US" w:eastAsia="en-US"/>
        </w:rPr>
        <w:t xml:space="preserve">racial </w:t>
      </w:r>
      <w:r w:rsidRPr="5A5DA429">
        <w:rPr>
          <w:rFonts w:ascii="Arial" w:hAnsi="Arial" w:eastAsia="Arial" w:cs="Arial"/>
          <w:color w:val="000000" w:themeColor="text1"/>
          <w:sz w:val="20"/>
          <w:szCs w:val="20"/>
          <w:lang w:val="en-US" w:eastAsia="en-US"/>
        </w:rPr>
        <w:t>perspective</w:t>
      </w:r>
      <w:r w:rsidRPr="5A5DA429" w:rsidR="363249A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don't know</w:t>
      </w:r>
      <w:r w:rsidRPr="5A5DA429" w:rsidR="58BD878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don't know, I think that falls</w:t>
      </w:r>
      <w:r w:rsidRPr="5A5DA429" w:rsidR="5EE0F52E">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if racism played a part, again, I thin</w:t>
      </w:r>
      <w:r w:rsidRPr="5A5DA429" w:rsidR="195105D8">
        <w:rPr>
          <w:rFonts w:ascii="Arial" w:hAnsi="Arial" w:eastAsia="Arial" w:cs="Arial"/>
          <w:color w:val="000000" w:themeColor="text1"/>
          <w:sz w:val="20"/>
          <w:szCs w:val="20"/>
          <w:lang w:val="en-US" w:eastAsia="en-US"/>
        </w:rPr>
        <w:t>k</w:t>
      </w:r>
      <w:r w:rsidRPr="5A5DA429">
        <w:rPr>
          <w:rFonts w:ascii="Arial" w:hAnsi="Arial" w:eastAsia="Arial" w:cs="Arial"/>
          <w:color w:val="000000" w:themeColor="text1"/>
          <w:sz w:val="20"/>
          <w:szCs w:val="20"/>
          <w:lang w:val="en-US" w:eastAsia="en-US"/>
        </w:rPr>
        <w:t xml:space="preserve"> because it's a work environment</w:t>
      </w:r>
      <w:r w:rsidRPr="5A5DA429" w:rsidR="14BA00C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people, especially employers and managers are aware of</w:t>
      </w:r>
      <w:r w:rsidRPr="5A5DA429" w:rsidR="320A3E18">
        <w:rPr>
          <w:rFonts w:ascii="Arial" w:hAnsi="Arial" w:eastAsia="Arial" w:cs="Arial"/>
          <w:color w:val="000000" w:themeColor="text1"/>
          <w:sz w:val="20"/>
          <w:szCs w:val="20"/>
          <w:lang w:val="en-US" w:eastAsia="en-US"/>
        </w:rPr>
        <w:t xml:space="preserve"> the</w:t>
      </w:r>
      <w:r w:rsidRPr="5A5DA429">
        <w:rPr>
          <w:rFonts w:ascii="Arial" w:hAnsi="Arial" w:eastAsia="Arial" w:cs="Arial"/>
          <w:color w:val="000000" w:themeColor="text1"/>
          <w:sz w:val="20"/>
          <w:szCs w:val="20"/>
          <w:lang w:val="en-US" w:eastAsia="en-US"/>
        </w:rPr>
        <w:t xml:space="preserve"> reality of discrimination or perceive </w:t>
      </w:r>
      <w:r w:rsidRPr="5A5DA429" w:rsidR="7AB99321">
        <w:rPr>
          <w:rFonts w:ascii="Arial" w:hAnsi="Arial" w:eastAsia="Arial" w:cs="Arial"/>
          <w:color w:val="000000" w:themeColor="text1"/>
          <w:sz w:val="20"/>
          <w:szCs w:val="20"/>
          <w:lang w:val="en-US" w:eastAsia="en-US"/>
        </w:rPr>
        <w:t>discrimination,</w:t>
      </w:r>
      <w:r w:rsidRPr="5A5DA429">
        <w:rPr>
          <w:rFonts w:ascii="Arial" w:hAnsi="Arial" w:eastAsia="Arial" w:cs="Arial"/>
          <w:color w:val="000000" w:themeColor="text1"/>
          <w:sz w:val="20"/>
          <w:szCs w:val="20"/>
          <w:lang w:val="en-US" w:eastAsia="en-US"/>
        </w:rPr>
        <w:t xml:space="preserve"> th</w:t>
      </w:r>
      <w:r w:rsidRPr="5A5DA429" w:rsidR="085D043A">
        <w:rPr>
          <w:rFonts w:ascii="Arial" w:hAnsi="Arial" w:eastAsia="Arial" w:cs="Arial"/>
          <w:color w:val="000000" w:themeColor="text1"/>
          <w:sz w:val="20"/>
          <w:szCs w:val="20"/>
          <w:lang w:val="en-US" w:eastAsia="en-US"/>
        </w:rPr>
        <w:t>en</w:t>
      </w:r>
      <w:r w:rsidRPr="5A5DA429">
        <w:rPr>
          <w:rFonts w:ascii="Arial" w:hAnsi="Arial" w:eastAsia="Arial" w:cs="Arial"/>
          <w:color w:val="000000" w:themeColor="text1"/>
          <w:sz w:val="20"/>
          <w:szCs w:val="20"/>
          <w:lang w:val="en-US" w:eastAsia="en-US"/>
        </w:rPr>
        <w:t xml:space="preserve"> they will not l</w:t>
      </w:r>
      <w:r w:rsidRPr="5A5DA429" w:rsidR="3EC189CF">
        <w:rPr>
          <w:rFonts w:ascii="Arial" w:hAnsi="Arial" w:eastAsia="Arial" w:cs="Arial"/>
          <w:color w:val="000000" w:themeColor="text1"/>
          <w:sz w:val="20"/>
          <w:szCs w:val="20"/>
          <w:lang w:val="en-US" w:eastAsia="en-US"/>
        </w:rPr>
        <w:t>et that be obvious.</w:t>
      </w:r>
      <w:r w:rsidRPr="5A5DA429">
        <w:rPr>
          <w:rFonts w:ascii="Arial" w:hAnsi="Arial" w:eastAsia="Arial" w:cs="Arial"/>
          <w:color w:val="000000" w:themeColor="text1"/>
          <w:sz w:val="20"/>
          <w:szCs w:val="20"/>
          <w:lang w:val="en-US" w:eastAsia="en-US"/>
        </w:rPr>
        <w:t xml:space="preserve"> You know</w:t>
      </w:r>
      <w:r w:rsidRPr="5A5DA429" w:rsidR="6C713AE5">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it's also.</w:t>
      </w:r>
      <w:r w:rsidRPr="5A5DA429" w:rsidR="12DDB1CC">
        <w:rPr>
          <w:rFonts w:ascii="Arial" w:hAnsi="Arial" w:eastAsia="Arial" w:cs="Arial"/>
          <w:color w:val="000000" w:themeColor="text1"/>
          <w:sz w:val="20"/>
          <w:szCs w:val="20"/>
          <w:lang w:val="en-US" w:eastAsia="en-US"/>
        </w:rPr>
        <w:t>.. yo</w:t>
      </w:r>
      <w:r w:rsidRPr="5A5DA429">
        <w:rPr>
          <w:rFonts w:ascii="Arial" w:hAnsi="Arial" w:eastAsia="Arial" w:cs="Arial"/>
          <w:color w:val="000000" w:themeColor="text1"/>
          <w:sz w:val="20"/>
          <w:szCs w:val="20"/>
          <w:lang w:val="en-US" w:eastAsia="en-US"/>
        </w:rPr>
        <w:t>u know</w:t>
      </w:r>
      <w:r w:rsidRPr="5A5DA429" w:rsidR="5A0C05B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they don't let you know that the</w:t>
      </w:r>
      <w:r w:rsidRPr="5A5DA429" w:rsidR="4ADFE531">
        <w:rPr>
          <w:rFonts w:ascii="Arial" w:hAnsi="Arial" w:eastAsia="Arial" w:cs="Arial"/>
          <w:color w:val="000000" w:themeColor="text1"/>
          <w:sz w:val="20"/>
          <w:szCs w:val="20"/>
          <w:lang w:val="en-US" w:eastAsia="en-US"/>
        </w:rPr>
        <w:t>y’re discriminating against you. T</w:t>
      </w:r>
      <w:r w:rsidRPr="5A5DA429">
        <w:rPr>
          <w:rFonts w:ascii="Arial" w:hAnsi="Arial" w:eastAsia="Arial" w:cs="Arial"/>
          <w:color w:val="000000" w:themeColor="text1"/>
          <w:sz w:val="20"/>
          <w:szCs w:val="20"/>
          <w:lang w:val="en-US" w:eastAsia="en-US"/>
        </w:rPr>
        <w:t>here</w:t>
      </w:r>
      <w:r w:rsidRPr="5A5DA429" w:rsidR="1A8F83E9">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 xml:space="preserve"> some o</w:t>
      </w:r>
      <w:r w:rsidRPr="5A5DA429" w:rsidR="236E0E31">
        <w:rPr>
          <w:rFonts w:ascii="Arial" w:hAnsi="Arial" w:eastAsia="Arial" w:cs="Arial"/>
          <w:color w:val="000000" w:themeColor="text1"/>
          <w:sz w:val="20"/>
          <w:szCs w:val="20"/>
          <w:lang w:val="en-US" w:eastAsia="en-US"/>
        </w:rPr>
        <w:t>ther</w:t>
      </w:r>
      <w:r w:rsidRPr="5A5DA429">
        <w:rPr>
          <w:rFonts w:ascii="Arial" w:hAnsi="Arial" w:eastAsia="Arial" w:cs="Arial"/>
          <w:color w:val="000000" w:themeColor="text1"/>
          <w:sz w:val="20"/>
          <w:szCs w:val="20"/>
          <w:lang w:val="en-US" w:eastAsia="en-US"/>
        </w:rPr>
        <w:t xml:space="preserve"> policies and some other</w:t>
      </w:r>
      <w:r w:rsidRPr="5A5DA429" w:rsidR="07A2DE98">
        <w:rPr>
          <w:rFonts w:ascii="Arial" w:hAnsi="Arial" w:eastAsia="Arial" w:cs="Arial"/>
          <w:color w:val="000000" w:themeColor="text1"/>
          <w:sz w:val="20"/>
          <w:szCs w:val="20"/>
          <w:lang w:val="en-US" w:eastAsia="en-US"/>
        </w:rPr>
        <w:t xml:space="preserve"> worka</w:t>
      </w:r>
      <w:r w:rsidRPr="5A5DA429">
        <w:rPr>
          <w:rFonts w:ascii="Arial" w:hAnsi="Arial" w:eastAsia="Arial" w:cs="Arial"/>
          <w:color w:val="000000" w:themeColor="text1"/>
          <w:sz w:val="20"/>
          <w:szCs w:val="20"/>
          <w:lang w:val="en-US" w:eastAsia="en-US"/>
        </w:rPr>
        <w:t>rounds.</w:t>
      </w:r>
    </w:p>
    <w:p w:rsidR="000F0100" w:rsidRDefault="000F0100" w14:paraId="5B07D148" w14:textId="77777777">
      <w:pPr>
        <w:spacing w:after="0" w:line="276" w:lineRule="auto"/>
      </w:pPr>
    </w:p>
    <w:p w:rsidR="000F0100" w:rsidP="5A5DA429" w:rsidRDefault="00C772FE" w14:paraId="55F4AE5E" w14:textId="07A7D245">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2ADC49D4">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ure</w:t>
      </w:r>
      <w:r w:rsidRPr="5A5DA429" w:rsidR="5014F98B">
        <w:rPr>
          <w:rFonts w:ascii="Arial" w:hAnsi="Arial" w:eastAsia="Arial" w:cs="Arial"/>
          <w:color w:val="000000" w:themeColor="text1"/>
          <w:sz w:val="20"/>
          <w:szCs w:val="20"/>
          <w:lang w:val="en-US" w:eastAsia="en-US"/>
        </w:rPr>
        <w:t>. W</w:t>
      </w:r>
      <w:r w:rsidRPr="5A5DA429">
        <w:rPr>
          <w:rFonts w:ascii="Arial" w:hAnsi="Arial" w:eastAsia="Arial" w:cs="Arial"/>
          <w:color w:val="000000" w:themeColor="text1"/>
          <w:sz w:val="20"/>
          <w:szCs w:val="20"/>
          <w:lang w:val="en-US" w:eastAsia="en-US"/>
        </w:rPr>
        <w:t xml:space="preserve">hat was it like working with customers in your more recent role as an administrative assistant and office </w:t>
      </w:r>
      <w:r w:rsidRPr="5A5DA429">
        <w:rPr>
          <w:rFonts w:ascii="Arial" w:hAnsi="Arial" w:eastAsia="Arial" w:cs="Arial"/>
          <w:color w:val="000000" w:themeColor="text1"/>
          <w:sz w:val="20"/>
          <w:szCs w:val="20"/>
          <w:lang w:val="en-US" w:eastAsia="en-US"/>
        </w:rPr>
        <w:t>manager</w:t>
      </w:r>
      <w:r w:rsidRPr="5A5DA429" w:rsidR="496121DD">
        <w:rPr>
          <w:rFonts w:ascii="Arial" w:hAnsi="Arial" w:eastAsia="Arial" w:cs="Arial"/>
          <w:color w:val="000000" w:themeColor="text1"/>
          <w:sz w:val="20"/>
          <w:szCs w:val="20"/>
          <w:lang w:val="en-US" w:eastAsia="en-US"/>
        </w:rPr>
        <w:t>? W</w:t>
      </w:r>
      <w:r w:rsidRPr="5A5DA429">
        <w:rPr>
          <w:rFonts w:ascii="Arial" w:hAnsi="Arial" w:eastAsia="Arial" w:cs="Arial"/>
          <w:color w:val="000000" w:themeColor="text1"/>
          <w:sz w:val="20"/>
          <w:szCs w:val="20"/>
          <w:lang w:val="en-US" w:eastAsia="en-US"/>
        </w:rPr>
        <w:t>as it difficult</w:t>
      </w:r>
      <w:r w:rsidRPr="5A5DA429" w:rsidR="760D16C9">
        <w:rPr>
          <w:rFonts w:ascii="Arial" w:hAnsi="Arial" w:eastAsia="Arial" w:cs="Arial"/>
          <w:color w:val="000000" w:themeColor="text1"/>
          <w:sz w:val="20"/>
          <w:szCs w:val="20"/>
          <w:lang w:val="en-US" w:eastAsia="en-US"/>
        </w:rPr>
        <w:t xml:space="preserve">? Were </w:t>
      </w:r>
      <w:r w:rsidRPr="5A5DA429">
        <w:rPr>
          <w:rFonts w:ascii="Arial" w:hAnsi="Arial" w:eastAsia="Arial" w:cs="Arial"/>
          <w:color w:val="000000" w:themeColor="text1"/>
          <w:sz w:val="20"/>
          <w:szCs w:val="20"/>
          <w:lang w:val="en-US" w:eastAsia="en-US"/>
        </w:rPr>
        <w:t>customers ever difficult to work with, or were they mostly just pretty nice</w:t>
      </w:r>
      <w:r w:rsidRPr="5A5DA429" w:rsidR="1166F1B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professional people</w:t>
      </w:r>
      <w:r w:rsidRPr="5A5DA429" w:rsidR="19D2771A">
        <w:rPr>
          <w:rFonts w:ascii="Arial" w:hAnsi="Arial" w:eastAsia="Arial" w:cs="Arial"/>
          <w:color w:val="000000" w:themeColor="text1"/>
          <w:sz w:val="20"/>
          <w:szCs w:val="20"/>
          <w:lang w:val="en-US" w:eastAsia="en-US"/>
        </w:rPr>
        <w:t>?</w:t>
      </w:r>
    </w:p>
    <w:p w:rsidR="000F0100" w:rsidRDefault="000F0100" w14:paraId="26D2259D" w14:textId="77777777">
      <w:pPr>
        <w:spacing w:after="0" w:line="276" w:lineRule="auto"/>
      </w:pPr>
    </w:p>
    <w:p w:rsidR="000F0100" w:rsidP="5A5DA429" w:rsidRDefault="00320882" w14:paraId="66F9CD3A" w14:textId="0EC8A592">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6F6E57D3">
        <w:rPr>
          <w:rFonts w:ascii="Arial" w:hAnsi="Arial" w:eastAsia="Arial" w:cs="Arial"/>
          <w:color w:val="000000" w:themeColor="text1"/>
          <w:sz w:val="20"/>
          <w:szCs w:val="20"/>
          <w:lang w:val="en-US" w:eastAsia="en-US"/>
        </w:rPr>
        <w:t>It</w:t>
      </w:r>
      <w:r w:rsidRPr="5A5DA429">
        <w:rPr>
          <w:rFonts w:ascii="Arial" w:hAnsi="Arial" w:eastAsia="Arial" w:cs="Arial"/>
          <w:color w:val="000000" w:themeColor="text1"/>
          <w:sz w:val="20"/>
          <w:szCs w:val="20"/>
          <w:lang w:val="en-US" w:eastAsia="en-US"/>
        </w:rPr>
        <w:t xml:space="preserve"> was a range</w:t>
      </w:r>
      <w:r w:rsidRPr="5A5DA429" w:rsidR="337C1411">
        <w:rPr>
          <w:rFonts w:ascii="Arial" w:hAnsi="Arial" w:eastAsia="Arial" w:cs="Arial"/>
          <w:color w:val="000000" w:themeColor="text1"/>
          <w:sz w:val="20"/>
          <w:szCs w:val="20"/>
          <w:lang w:val="en-US" w:eastAsia="en-US"/>
        </w:rPr>
        <w:t>. There</w:t>
      </w:r>
      <w:r w:rsidRPr="5A5DA429">
        <w:rPr>
          <w:rFonts w:ascii="Arial" w:hAnsi="Arial" w:eastAsia="Arial" w:cs="Arial"/>
          <w:color w:val="000000" w:themeColor="text1"/>
          <w:sz w:val="20"/>
          <w:szCs w:val="20"/>
          <w:lang w:val="en-US" w:eastAsia="en-US"/>
        </w:rPr>
        <w:t xml:space="preserve"> were definitely people who are nice and</w:t>
      </w:r>
      <w:r w:rsidRPr="5A5DA429" w:rsidR="62C90B6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4E18DD95">
        <w:rPr>
          <w:rFonts w:ascii="Arial" w:hAnsi="Arial" w:eastAsia="Arial" w:cs="Arial"/>
          <w:color w:val="000000" w:themeColor="text1"/>
          <w:sz w:val="20"/>
          <w:szCs w:val="20"/>
          <w:lang w:val="en-US" w:eastAsia="en-US"/>
        </w:rPr>
        <w:t>l</w:t>
      </w:r>
      <w:r w:rsidRPr="5A5DA429">
        <w:rPr>
          <w:rFonts w:ascii="Arial" w:hAnsi="Arial" w:eastAsia="Arial" w:cs="Arial"/>
          <w:color w:val="000000" w:themeColor="text1"/>
          <w:sz w:val="20"/>
          <w:szCs w:val="20"/>
          <w:lang w:val="en-US" w:eastAsia="en-US"/>
        </w:rPr>
        <w:t xml:space="preserve">ike I always believe </w:t>
      </w:r>
      <w:r w:rsidRPr="5A5DA429" w:rsidR="1F178150">
        <w:rPr>
          <w:rFonts w:ascii="Arial" w:hAnsi="Arial" w:eastAsia="Arial" w:cs="Arial"/>
          <w:color w:val="000000" w:themeColor="text1"/>
          <w:sz w:val="20"/>
          <w:szCs w:val="20"/>
          <w:lang w:val="en-US" w:eastAsia="en-US"/>
        </w:rPr>
        <w:t>from my</w:t>
      </w:r>
      <w:r w:rsidRPr="5A5DA429">
        <w:rPr>
          <w:rFonts w:ascii="Arial" w:hAnsi="Arial" w:eastAsia="Arial" w:cs="Arial"/>
          <w:color w:val="000000" w:themeColor="text1"/>
          <w:sz w:val="20"/>
          <w:szCs w:val="20"/>
          <w:lang w:val="en-US" w:eastAsia="en-US"/>
        </w:rPr>
        <w:t xml:space="preserve"> experience, </w:t>
      </w:r>
      <w:r w:rsidRPr="5A5DA429" w:rsidR="7AE18416">
        <w:rPr>
          <w:rFonts w:ascii="Arial" w:hAnsi="Arial" w:eastAsia="Arial" w:cs="Arial"/>
          <w:color w:val="000000" w:themeColor="text1"/>
          <w:sz w:val="20"/>
          <w:szCs w:val="20"/>
          <w:lang w:val="en-US" w:eastAsia="en-US"/>
        </w:rPr>
        <w:t xml:space="preserve">people normally... </w:t>
      </w:r>
      <w:r w:rsidRPr="5A5DA429">
        <w:rPr>
          <w:rFonts w:ascii="Arial" w:hAnsi="Arial" w:eastAsia="Arial" w:cs="Arial"/>
          <w:color w:val="000000" w:themeColor="text1"/>
          <w:sz w:val="20"/>
          <w:szCs w:val="20"/>
          <w:lang w:val="en-US" w:eastAsia="en-US"/>
        </w:rPr>
        <w:t>people can be nice, but people can also be</w:t>
      </w:r>
      <w:r w:rsidRPr="5A5DA429" w:rsidR="78D7E102">
        <w:rPr>
          <w:rFonts w:ascii="Arial" w:hAnsi="Arial" w:eastAsia="Arial" w:cs="Arial"/>
          <w:color w:val="000000" w:themeColor="text1"/>
          <w:sz w:val="20"/>
          <w:szCs w:val="20"/>
          <w:lang w:val="en-US" w:eastAsia="en-US"/>
        </w:rPr>
        <w:t xml:space="preserve"> not n</w:t>
      </w:r>
      <w:r w:rsidRPr="5A5DA429">
        <w:rPr>
          <w:rFonts w:ascii="Arial" w:hAnsi="Arial" w:eastAsia="Arial" w:cs="Arial"/>
          <w:color w:val="000000" w:themeColor="text1"/>
          <w:sz w:val="20"/>
          <w:szCs w:val="20"/>
          <w:lang w:val="en-US" w:eastAsia="en-US"/>
        </w:rPr>
        <w:t>ice if circumstances warrant you know.</w:t>
      </w:r>
      <w:r w:rsidRPr="5A5DA429" w:rsidR="2BBFF9D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755D01D">
        <w:rPr>
          <w:rFonts w:ascii="Arial" w:hAnsi="Arial" w:eastAsia="Arial" w:cs="Arial"/>
          <w:color w:val="000000" w:themeColor="text1"/>
          <w:sz w:val="20"/>
          <w:szCs w:val="20"/>
          <w:lang w:val="en-US" w:eastAsia="en-US"/>
        </w:rPr>
        <w:t>Depend</w:t>
      </w:r>
      <w:r w:rsidRPr="5A5DA429">
        <w:rPr>
          <w:rFonts w:ascii="Arial" w:hAnsi="Arial" w:eastAsia="Arial" w:cs="Arial"/>
          <w:color w:val="000000" w:themeColor="text1"/>
          <w:sz w:val="20"/>
          <w:szCs w:val="20"/>
          <w:lang w:val="en-US" w:eastAsia="en-US"/>
        </w:rPr>
        <w:t xml:space="preserve">s on resources and </w:t>
      </w:r>
      <w:r w:rsidRPr="5A5DA429" w:rsidR="54EB6909">
        <w:rPr>
          <w:rFonts w:ascii="Arial" w:hAnsi="Arial" w:eastAsia="Arial" w:cs="Arial"/>
          <w:color w:val="000000" w:themeColor="text1"/>
          <w:sz w:val="20"/>
          <w:szCs w:val="20"/>
          <w:lang w:val="en-US" w:eastAsia="en-US"/>
        </w:rPr>
        <w:t xml:space="preserve">depends on </w:t>
      </w:r>
      <w:r w:rsidRPr="5A5DA429">
        <w:rPr>
          <w:rFonts w:ascii="Arial" w:hAnsi="Arial" w:eastAsia="Arial" w:cs="Arial"/>
          <w:color w:val="000000" w:themeColor="text1"/>
          <w:sz w:val="20"/>
          <w:szCs w:val="20"/>
          <w:lang w:val="en-US" w:eastAsia="en-US"/>
        </w:rPr>
        <w:t>wh</w:t>
      </w:r>
      <w:r w:rsidRPr="5A5DA429" w:rsidR="09C76C50">
        <w:rPr>
          <w:rFonts w:ascii="Arial" w:hAnsi="Arial" w:eastAsia="Arial" w:cs="Arial"/>
          <w:color w:val="000000" w:themeColor="text1"/>
          <w:sz w:val="20"/>
          <w:szCs w:val="20"/>
          <w:lang w:val="en-US" w:eastAsia="en-US"/>
        </w:rPr>
        <w:t>at</w:t>
      </w:r>
      <w:r w:rsidRPr="5A5DA429">
        <w:rPr>
          <w:rFonts w:ascii="Arial" w:hAnsi="Arial" w:eastAsia="Arial" w:cs="Arial"/>
          <w:color w:val="000000" w:themeColor="text1"/>
          <w:sz w:val="20"/>
          <w:szCs w:val="20"/>
          <w:lang w:val="en-US" w:eastAsia="en-US"/>
        </w:rPr>
        <w:t>ever they</w:t>
      </w:r>
      <w:r w:rsidRPr="5A5DA429" w:rsidR="7F615B5E">
        <w:rPr>
          <w:rFonts w:ascii="Arial" w:hAnsi="Arial" w:eastAsia="Arial" w:cs="Arial"/>
          <w:color w:val="000000" w:themeColor="text1"/>
          <w:sz w:val="20"/>
          <w:szCs w:val="20"/>
          <w:lang w:val="en-US" w:eastAsia="en-US"/>
        </w:rPr>
        <w:t>’re going</w:t>
      </w:r>
      <w:r w:rsidRPr="5A5DA429">
        <w:rPr>
          <w:rFonts w:ascii="Arial" w:hAnsi="Arial" w:eastAsia="Arial" w:cs="Arial"/>
          <w:color w:val="000000" w:themeColor="text1"/>
          <w:sz w:val="20"/>
          <w:szCs w:val="20"/>
          <w:lang w:val="en-US" w:eastAsia="en-US"/>
        </w:rPr>
        <w:t xml:space="preserve"> through</w:t>
      </w:r>
      <w:r w:rsidRPr="5A5DA429" w:rsidR="5AB791C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as well as myself, you know</w:t>
      </w:r>
      <w:r w:rsidRPr="5A5DA429" w:rsidR="074C8C8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so... Because it w</w:t>
      </w:r>
      <w:r w:rsidRPr="5A5DA429" w:rsidR="6A056127">
        <w:rPr>
          <w:rFonts w:ascii="Arial" w:hAnsi="Arial" w:eastAsia="Arial" w:cs="Arial"/>
          <w:color w:val="000000" w:themeColor="text1"/>
          <w:sz w:val="20"/>
          <w:szCs w:val="20"/>
          <w:lang w:val="en-US" w:eastAsia="en-US"/>
        </w:rPr>
        <w:t xml:space="preserve">as </w:t>
      </w:r>
      <w:r w:rsidRPr="5A5DA429" w:rsidR="6F0A8B3C">
        <w:rPr>
          <w:rFonts w:ascii="Arial" w:hAnsi="Arial" w:eastAsia="Arial" w:cs="Arial"/>
          <w:color w:val="000000" w:themeColor="text1"/>
          <w:sz w:val="20"/>
          <w:szCs w:val="20"/>
          <w:lang w:val="en-US" w:eastAsia="en-US"/>
        </w:rPr>
        <w:t>a</w:t>
      </w:r>
      <w:r w:rsidRPr="5A5DA429" w:rsidR="557CDDBC">
        <w:rPr>
          <w:rFonts w:ascii="Arial" w:hAnsi="Arial" w:eastAsia="Arial" w:cs="Arial"/>
          <w:color w:val="000000" w:themeColor="text1"/>
          <w:sz w:val="20"/>
          <w:szCs w:val="20"/>
          <w:lang w:val="en-US" w:eastAsia="en-US"/>
        </w:rPr>
        <w:t xml:space="preserve">n </w:t>
      </w:r>
      <w:r w:rsidRPr="5A5DA429" w:rsidR="557CDDBC">
        <w:rPr>
          <w:rFonts w:ascii="Arial" w:hAnsi="Arial" w:eastAsia="Arial" w:cs="Arial"/>
          <w:color w:val="000000" w:themeColor="text1"/>
          <w:sz w:val="20"/>
          <w:szCs w:val="20"/>
          <w:highlight w:val="yellow"/>
          <w:lang w:val="en-US" w:eastAsia="en-US"/>
        </w:rPr>
        <w:t>especially large</w:t>
      </w:r>
      <w:r w:rsidRPr="5A5DA429">
        <w:rPr>
          <w:rFonts w:ascii="Arial" w:hAnsi="Arial" w:eastAsia="Arial" w:cs="Arial"/>
          <w:color w:val="000000" w:themeColor="text1"/>
          <w:sz w:val="20"/>
          <w:szCs w:val="20"/>
          <w:highlight w:val="yellow"/>
          <w:lang w:val="en-US" w:eastAsia="en-US"/>
        </w:rPr>
        <w:t xml:space="preserve"> program</w:t>
      </w:r>
      <w:r w:rsidRPr="5A5DA429" w:rsidR="3425CC02">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lang w:val="en-US" w:eastAsia="en-US"/>
        </w:rPr>
        <w:t xml:space="preserve"> we did have people</w:t>
      </w:r>
      <w:r w:rsidRPr="5A5DA429" w:rsidR="7F64DE89">
        <w:rPr>
          <w:rFonts w:ascii="Arial" w:hAnsi="Arial" w:eastAsia="Arial" w:cs="Arial"/>
          <w:color w:val="000000" w:themeColor="text1"/>
          <w:sz w:val="20"/>
          <w:szCs w:val="20"/>
          <w:lang w:val="en-US" w:eastAsia="en-US"/>
        </w:rPr>
        <w:t xml:space="preserve"> w</w:t>
      </w:r>
      <w:r w:rsidRPr="5A5DA429">
        <w:rPr>
          <w:rFonts w:ascii="Arial" w:hAnsi="Arial" w:eastAsia="Arial" w:cs="Arial"/>
          <w:color w:val="000000" w:themeColor="text1"/>
          <w:sz w:val="20"/>
          <w:szCs w:val="20"/>
          <w:lang w:val="en-US" w:eastAsia="en-US"/>
        </w:rPr>
        <w:t>ho</w:t>
      </w:r>
      <w:r w:rsidRPr="5A5DA429" w:rsidR="193873FE">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did things that were</w:t>
      </w:r>
      <w:r w:rsidRPr="5A5DA429" w:rsidR="0648145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7712477">
        <w:rPr>
          <w:rFonts w:ascii="Arial" w:hAnsi="Arial" w:eastAsia="Arial" w:cs="Arial"/>
          <w:color w:val="000000" w:themeColor="text1"/>
          <w:sz w:val="20"/>
          <w:szCs w:val="20"/>
          <w:lang w:val="en-US" w:eastAsia="en-US"/>
        </w:rPr>
        <w:t>t</w:t>
      </w:r>
      <w:r w:rsidRPr="5A5DA429">
        <w:rPr>
          <w:rFonts w:ascii="Arial" w:hAnsi="Arial" w:eastAsia="Arial" w:cs="Arial"/>
          <w:color w:val="000000" w:themeColor="text1"/>
          <w:sz w:val="20"/>
          <w:szCs w:val="20"/>
          <w:lang w:val="en-US" w:eastAsia="en-US"/>
        </w:rPr>
        <w:t xml:space="preserve">hat were </w:t>
      </w:r>
      <w:r w:rsidRPr="5A5DA429" w:rsidR="1708871F">
        <w:rPr>
          <w:rFonts w:ascii="Arial" w:hAnsi="Arial" w:eastAsia="Arial" w:cs="Arial"/>
          <w:color w:val="000000" w:themeColor="text1"/>
          <w:sz w:val="20"/>
          <w:szCs w:val="20"/>
          <w:lang w:val="en-US" w:eastAsia="en-US"/>
        </w:rPr>
        <w:t>grounds</w:t>
      </w:r>
      <w:r w:rsidRPr="5A5DA429">
        <w:rPr>
          <w:rFonts w:ascii="Arial" w:hAnsi="Arial" w:eastAsia="Arial" w:cs="Arial"/>
          <w:color w:val="000000" w:themeColor="text1"/>
          <w:sz w:val="20"/>
          <w:szCs w:val="20"/>
          <w:lang w:val="en-US" w:eastAsia="en-US"/>
        </w:rPr>
        <w:t xml:space="preserve"> for dismissal. But the</w:t>
      </w:r>
      <w:r w:rsidRPr="5A5DA429" w:rsidR="5FA25DFA">
        <w:rPr>
          <w:rFonts w:ascii="Arial" w:hAnsi="Arial" w:eastAsia="Arial" w:cs="Arial"/>
          <w:color w:val="000000" w:themeColor="text1"/>
          <w:sz w:val="20"/>
          <w:szCs w:val="20"/>
          <w:lang w:val="en-US" w:eastAsia="en-US"/>
        </w:rPr>
        <w:t>re were</w:t>
      </w:r>
      <w:r w:rsidRPr="5A5DA429">
        <w:rPr>
          <w:rFonts w:ascii="Arial" w:hAnsi="Arial" w:eastAsia="Arial" w:cs="Arial"/>
          <w:color w:val="000000" w:themeColor="text1"/>
          <w:sz w:val="20"/>
          <w:szCs w:val="20"/>
          <w:lang w:val="en-US" w:eastAsia="en-US"/>
        </w:rPr>
        <w:t xml:space="preserve"> also</w:t>
      </w:r>
      <w:r w:rsidRPr="5A5DA429" w:rsidR="43756F7E">
        <w:rPr>
          <w:rFonts w:ascii="Arial" w:hAnsi="Arial" w:eastAsia="Arial" w:cs="Arial"/>
          <w:color w:val="000000" w:themeColor="text1"/>
          <w:sz w:val="20"/>
          <w:szCs w:val="20"/>
          <w:lang w:val="en-US" w:eastAsia="en-US"/>
        </w:rPr>
        <w:t xml:space="preserve"> people who were</w:t>
      </w:r>
      <w:r w:rsidRPr="5A5DA429">
        <w:rPr>
          <w:rFonts w:ascii="Arial" w:hAnsi="Arial" w:eastAsia="Arial" w:cs="Arial"/>
          <w:color w:val="000000" w:themeColor="text1"/>
          <w:sz w:val="20"/>
          <w:szCs w:val="20"/>
          <w:lang w:val="en-US" w:eastAsia="en-US"/>
        </w:rPr>
        <w:t xml:space="preserve"> very nice</w:t>
      </w:r>
      <w:r w:rsidRPr="5A5DA429" w:rsidR="6D6603F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very helpful. Because it was a very challenging program</w:t>
      </w:r>
      <w:r w:rsidRPr="5A5DA429" w:rsidR="32EE3836">
        <w:rPr>
          <w:rFonts w:ascii="Arial" w:hAnsi="Arial" w:eastAsia="Arial" w:cs="Arial"/>
          <w:color w:val="000000" w:themeColor="text1"/>
          <w:sz w:val="20"/>
          <w:szCs w:val="20"/>
          <w:lang w:val="en-US" w:eastAsia="en-US"/>
        </w:rPr>
        <w:t xml:space="preserve">, and the program was </w:t>
      </w:r>
      <w:r w:rsidRPr="5A5DA429">
        <w:rPr>
          <w:rFonts w:ascii="Arial" w:hAnsi="Arial" w:eastAsia="Arial" w:cs="Arial"/>
          <w:color w:val="000000" w:themeColor="text1"/>
          <w:sz w:val="20"/>
          <w:szCs w:val="20"/>
          <w:lang w:val="en-US" w:eastAsia="en-US"/>
        </w:rPr>
        <w:t>I think</w:t>
      </w:r>
      <w:r w:rsidRPr="5A5DA429" w:rsidR="6B0EB8D2">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This </w:t>
      </w:r>
      <w:r w:rsidRPr="5A5DA429" w:rsidR="07FCB8F2">
        <w:rPr>
          <w:rFonts w:ascii="Arial" w:hAnsi="Arial" w:eastAsia="Arial" w:cs="Arial"/>
          <w:color w:val="000000" w:themeColor="text1"/>
          <w:sz w:val="20"/>
          <w:szCs w:val="20"/>
          <w:lang w:val="en-US" w:eastAsia="en-US"/>
        </w:rPr>
        <w:t>wa</w:t>
      </w:r>
      <w:r w:rsidRPr="5A5DA429">
        <w:rPr>
          <w:rFonts w:ascii="Arial" w:hAnsi="Arial" w:eastAsia="Arial" w:cs="Arial"/>
          <w:color w:val="000000" w:themeColor="text1"/>
          <w:sz w:val="20"/>
          <w:szCs w:val="20"/>
          <w:lang w:val="en-US" w:eastAsia="en-US"/>
        </w:rPr>
        <w:t>s like four years ago, so the program</w:t>
      </w:r>
      <w:r w:rsidRPr="5A5DA429" w:rsidR="3D8AD3EF">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had to change to a different contract</w:t>
      </w:r>
      <w:r w:rsidRPr="5A5DA429" w:rsidR="42EF09E4">
        <w:rPr>
          <w:rFonts w:ascii="Arial" w:hAnsi="Arial" w:eastAsia="Arial" w:cs="Arial"/>
          <w:color w:val="000000" w:themeColor="text1"/>
          <w:sz w:val="20"/>
          <w:szCs w:val="20"/>
          <w:lang w:val="en-US" w:eastAsia="en-US"/>
        </w:rPr>
        <w:t>or</w:t>
      </w:r>
      <w:r w:rsidRPr="5A5DA429">
        <w:rPr>
          <w:rFonts w:ascii="Arial" w:hAnsi="Arial" w:eastAsia="Arial" w:cs="Arial"/>
          <w:color w:val="000000" w:themeColor="text1"/>
          <w:sz w:val="20"/>
          <w:szCs w:val="20"/>
          <w:lang w:val="en-US" w:eastAsia="en-US"/>
        </w:rPr>
        <w:t xml:space="preserve"> and so</w:t>
      </w:r>
      <w:r w:rsidRPr="5A5DA429" w:rsidR="7891B136">
        <w:rPr>
          <w:rFonts w:ascii="Arial" w:hAnsi="Arial" w:eastAsia="Arial" w:cs="Arial"/>
          <w:color w:val="000000" w:themeColor="text1"/>
          <w:sz w:val="20"/>
          <w:szCs w:val="20"/>
          <w:lang w:val="en-US" w:eastAsia="en-US"/>
        </w:rPr>
        <w:t xml:space="preserve"> m</w:t>
      </w:r>
      <w:r w:rsidRPr="5A5DA429">
        <w:rPr>
          <w:rFonts w:ascii="Arial" w:hAnsi="Arial" w:eastAsia="Arial" w:cs="Arial"/>
          <w:color w:val="000000" w:themeColor="text1"/>
          <w:sz w:val="20"/>
          <w:szCs w:val="20"/>
          <w:lang w:val="en-US" w:eastAsia="en-US"/>
        </w:rPr>
        <w:t xml:space="preserve">y contractor </w:t>
      </w:r>
      <w:r w:rsidRPr="5A5DA429" w:rsidR="1D0580A3">
        <w:rPr>
          <w:rFonts w:ascii="Arial" w:hAnsi="Arial" w:eastAsia="Arial" w:cs="Arial"/>
          <w:color w:val="000000" w:themeColor="text1"/>
          <w:sz w:val="20"/>
          <w:szCs w:val="20"/>
          <w:lang w:val="en-US" w:eastAsia="en-US"/>
        </w:rPr>
        <w:t>company was</w:t>
      </w:r>
      <w:r w:rsidRPr="5A5DA429">
        <w:rPr>
          <w:rFonts w:ascii="Arial" w:hAnsi="Arial" w:eastAsia="Arial" w:cs="Arial"/>
          <w:color w:val="000000" w:themeColor="text1"/>
          <w:sz w:val="20"/>
          <w:szCs w:val="20"/>
          <w:lang w:val="en-US" w:eastAsia="en-US"/>
        </w:rPr>
        <w:t xml:space="preserve"> sort of s</w:t>
      </w:r>
      <w:r w:rsidRPr="5A5DA429" w:rsidR="12CECCD7">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l</w:t>
      </w:r>
      <w:r w:rsidRPr="5A5DA429" w:rsidR="12CECCD7">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 xml:space="preserve"> to </w:t>
      </w:r>
      <w:r w:rsidRPr="5A5DA429" w:rsidR="3E2EEDE0">
        <w:rPr>
          <w:rFonts w:ascii="Arial" w:hAnsi="Arial" w:eastAsia="Arial" w:cs="Arial"/>
          <w:color w:val="000000" w:themeColor="text1"/>
          <w:sz w:val="20"/>
          <w:szCs w:val="20"/>
          <w:lang w:val="en-US" w:eastAsia="en-US"/>
        </w:rPr>
        <w:t>another company</w:t>
      </w:r>
      <w:r w:rsidRPr="5A5DA429">
        <w:rPr>
          <w:rFonts w:ascii="Arial" w:hAnsi="Arial" w:eastAsia="Arial" w:cs="Arial"/>
          <w:color w:val="000000" w:themeColor="text1"/>
          <w:sz w:val="20"/>
          <w:szCs w:val="20"/>
          <w:lang w:val="en-US" w:eastAsia="en-US"/>
        </w:rPr>
        <w:t xml:space="preserve"> and so that was mid </w:t>
      </w:r>
      <w:r w:rsidRPr="5A5DA429" w:rsidR="3BAE84F3">
        <w:rPr>
          <w:rFonts w:ascii="Arial" w:hAnsi="Arial" w:eastAsia="Arial" w:cs="Arial"/>
          <w:color w:val="000000" w:themeColor="text1"/>
          <w:sz w:val="20"/>
          <w:szCs w:val="20"/>
          <w:lang w:val="en-US" w:eastAsia="en-US"/>
        </w:rPr>
        <w:t>program</w:t>
      </w:r>
      <w:r w:rsidRPr="5A5DA429">
        <w:rPr>
          <w:rFonts w:ascii="Arial" w:hAnsi="Arial" w:eastAsia="Arial" w:cs="Arial"/>
          <w:color w:val="000000" w:themeColor="text1"/>
          <w:sz w:val="20"/>
          <w:szCs w:val="20"/>
          <w:lang w:val="en-US" w:eastAsia="en-US"/>
        </w:rPr>
        <w:t>, and that was.</w:t>
      </w:r>
      <w:r w:rsidRPr="5A5DA429" w:rsidR="1CE57DD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054F2A37">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o it's very, very challenging</w:t>
      </w:r>
      <w:r w:rsidRPr="5A5DA429" w:rsidR="667791E2">
        <w:rPr>
          <w:rFonts w:ascii="Arial" w:hAnsi="Arial" w:eastAsia="Arial" w:cs="Arial"/>
          <w:color w:val="000000" w:themeColor="text1"/>
          <w:sz w:val="20"/>
          <w:szCs w:val="20"/>
          <w:lang w:val="en-US" w:eastAsia="en-US"/>
        </w:rPr>
        <w:t>, very hecti</w:t>
      </w:r>
      <w:r w:rsidRPr="5A5DA429" w:rsidR="34D8BF30">
        <w:rPr>
          <w:rFonts w:ascii="Arial" w:hAnsi="Arial" w:eastAsia="Arial" w:cs="Arial"/>
          <w:color w:val="000000" w:themeColor="text1"/>
          <w:sz w:val="20"/>
          <w:szCs w:val="20"/>
          <w:lang w:val="en-US" w:eastAsia="en-US"/>
        </w:rPr>
        <w:t>c</w:t>
      </w:r>
      <w:r w:rsidRPr="5A5DA429">
        <w:rPr>
          <w:rFonts w:ascii="Arial" w:hAnsi="Arial" w:eastAsia="Arial" w:cs="Arial"/>
          <w:color w:val="000000" w:themeColor="text1"/>
          <w:sz w:val="20"/>
          <w:szCs w:val="20"/>
          <w:lang w:val="en-US" w:eastAsia="en-US"/>
        </w:rPr>
        <w:t>. So</w:t>
      </w:r>
      <w:r w:rsidRPr="5A5DA429" w:rsidR="1DB6A94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my experience</w:t>
      </w:r>
      <w:r w:rsidRPr="5A5DA429" w:rsidR="0002098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So</w:t>
      </w:r>
      <w:r w:rsidRPr="5A5DA429" w:rsidR="2E0FA8D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when I say</w:t>
      </w:r>
      <w:r w:rsidRPr="5A5DA429" w:rsidR="76E01324">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highlight w:val="yellow"/>
          <w:lang w:val="en-US" w:eastAsia="en-US"/>
        </w:rPr>
        <w:t>to wrap up a little bit</w:t>
      </w:r>
      <w:r w:rsidRPr="5A5DA429" w:rsidR="2C88AE63">
        <w:rPr>
          <w:rFonts w:ascii="Arial" w:hAnsi="Arial" w:eastAsia="Arial" w:cs="Arial"/>
          <w:color w:val="000000" w:themeColor="text1"/>
          <w:sz w:val="20"/>
          <w:szCs w:val="20"/>
          <w:highlight w:val="yellow"/>
          <w:lang w:val="en-US" w:eastAsia="en-US"/>
        </w:rPr>
        <w:t>, the n</w:t>
      </w:r>
      <w:r w:rsidRPr="5A5DA429">
        <w:rPr>
          <w:rFonts w:ascii="Arial" w:hAnsi="Arial" w:eastAsia="Arial" w:cs="Arial"/>
          <w:color w:val="000000" w:themeColor="text1"/>
          <w:sz w:val="20"/>
          <w:szCs w:val="20"/>
          <w:highlight w:val="yellow"/>
          <w:lang w:val="en-US" w:eastAsia="en-US"/>
        </w:rPr>
        <w:t>ice</w:t>
      </w:r>
      <w:r w:rsidRPr="5A5DA429" w:rsidR="2D2AED61">
        <w:rPr>
          <w:rFonts w:ascii="Arial" w:hAnsi="Arial" w:eastAsia="Arial" w:cs="Arial"/>
          <w:color w:val="000000" w:themeColor="text1"/>
          <w:sz w:val="20"/>
          <w:szCs w:val="20"/>
          <w:highlight w:val="yellow"/>
          <w:lang w:val="en-US" w:eastAsia="en-US"/>
        </w:rPr>
        <w:t xml:space="preserve"> p</w:t>
      </w:r>
      <w:r w:rsidRPr="5A5DA429">
        <w:rPr>
          <w:rFonts w:ascii="Arial" w:hAnsi="Arial" w:eastAsia="Arial" w:cs="Arial"/>
          <w:color w:val="000000" w:themeColor="text1"/>
          <w:sz w:val="20"/>
          <w:szCs w:val="20"/>
          <w:highlight w:val="yellow"/>
          <w:lang w:val="en-US" w:eastAsia="en-US"/>
        </w:rPr>
        <w:t>eople which.</w:t>
      </w:r>
      <w:r w:rsidRPr="5A5DA429" w:rsidR="0DF81A57">
        <w:rPr>
          <w:rFonts w:ascii="Arial" w:hAnsi="Arial" w:eastAsia="Arial" w:cs="Arial"/>
          <w:color w:val="000000" w:themeColor="text1"/>
          <w:sz w:val="20"/>
          <w:szCs w:val="20"/>
          <w:highlight w:val="yellow"/>
          <w:lang w:val="en-US" w:eastAsia="en-US"/>
        </w:rPr>
        <w:t>..</w:t>
      </w:r>
      <w:r w:rsidRPr="5A5DA429">
        <w:rPr>
          <w:rFonts w:ascii="Arial" w:hAnsi="Arial" w:eastAsia="Arial" w:cs="Arial"/>
          <w:color w:val="000000" w:themeColor="text1"/>
          <w:sz w:val="20"/>
          <w:szCs w:val="20"/>
          <w:highlight w:val="yellow"/>
          <w:lang w:val="en-US" w:eastAsia="en-US"/>
        </w:rPr>
        <w:t xml:space="preserve"> </w:t>
      </w:r>
      <w:r w:rsidRPr="5A5DA429" w:rsidR="4D8A3333">
        <w:rPr>
          <w:rFonts w:ascii="Arial" w:hAnsi="Arial" w:eastAsia="Arial" w:cs="Arial"/>
          <w:color w:val="000000" w:themeColor="text1"/>
          <w:sz w:val="20"/>
          <w:szCs w:val="20"/>
          <w:highlight w:val="yellow"/>
          <w:lang w:val="en-US" w:eastAsia="en-US"/>
        </w:rPr>
        <w:t>I</w:t>
      </w:r>
      <w:r w:rsidRPr="5A5DA429">
        <w:rPr>
          <w:rFonts w:ascii="Arial" w:hAnsi="Arial" w:eastAsia="Arial" w:cs="Arial"/>
          <w:color w:val="000000" w:themeColor="text1"/>
          <w:sz w:val="20"/>
          <w:szCs w:val="20"/>
          <w:highlight w:val="yellow"/>
          <w:lang w:val="en-US" w:eastAsia="en-US"/>
        </w:rPr>
        <w:t xml:space="preserve">'m not sure how </w:t>
      </w:r>
      <w:r w:rsidRPr="5A5DA429" w:rsidR="40BF39E1">
        <w:rPr>
          <w:rFonts w:ascii="Arial" w:hAnsi="Arial" w:eastAsia="Arial" w:cs="Arial"/>
          <w:color w:val="000000" w:themeColor="text1"/>
          <w:sz w:val="20"/>
          <w:szCs w:val="20"/>
          <w:highlight w:val="yellow"/>
          <w:lang w:val="en-US" w:eastAsia="en-US"/>
        </w:rPr>
        <w:t>it could be especially</w:t>
      </w:r>
      <w:r w:rsidRPr="5A5DA429">
        <w:rPr>
          <w:rFonts w:ascii="Arial" w:hAnsi="Arial" w:eastAsia="Arial" w:cs="Arial"/>
          <w:color w:val="000000" w:themeColor="text1"/>
          <w:sz w:val="20"/>
          <w:szCs w:val="20"/>
          <w:highlight w:val="yellow"/>
          <w:lang w:val="en-US" w:eastAsia="en-US"/>
        </w:rPr>
        <w:t xml:space="preserve"> </w:t>
      </w:r>
      <w:r w:rsidRPr="5A5DA429" w:rsidR="777187D7">
        <w:rPr>
          <w:rFonts w:ascii="Arial" w:hAnsi="Arial" w:eastAsia="Arial" w:cs="Arial"/>
          <w:color w:val="000000" w:themeColor="text1"/>
          <w:sz w:val="20"/>
          <w:szCs w:val="20"/>
          <w:highlight w:val="yellow"/>
          <w:lang w:val="en-US" w:eastAsia="en-US"/>
        </w:rPr>
        <w:t>n</w:t>
      </w:r>
      <w:r w:rsidRPr="5A5DA429">
        <w:rPr>
          <w:rFonts w:ascii="Arial" w:hAnsi="Arial" w:eastAsia="Arial" w:cs="Arial"/>
          <w:color w:val="000000" w:themeColor="text1"/>
          <w:sz w:val="20"/>
          <w:szCs w:val="20"/>
          <w:highlight w:val="yellow"/>
          <w:lang w:val="en-US" w:eastAsia="en-US"/>
        </w:rPr>
        <w:t>ice</w:t>
      </w:r>
      <w:r w:rsidRPr="5A5DA429">
        <w:rPr>
          <w:rFonts w:ascii="Arial" w:hAnsi="Arial" w:eastAsia="Arial" w:cs="Arial"/>
          <w:color w:val="000000" w:themeColor="text1"/>
          <w:sz w:val="20"/>
          <w:szCs w:val="20"/>
          <w:lang w:val="en-US" w:eastAsia="en-US"/>
        </w:rPr>
        <w:t xml:space="preserve"> because there was</w:t>
      </w:r>
      <w:r w:rsidRPr="5A5DA429" w:rsidR="2226209D">
        <w:rPr>
          <w:rFonts w:ascii="Arial" w:hAnsi="Arial" w:eastAsia="Arial" w:cs="Arial"/>
          <w:color w:val="000000" w:themeColor="text1"/>
          <w:sz w:val="20"/>
          <w:szCs w:val="20"/>
          <w:lang w:val="en-US" w:eastAsia="en-US"/>
        </w:rPr>
        <w:t xml:space="preserve"> staff,</w:t>
      </w:r>
      <w:r w:rsidRPr="5A5DA429">
        <w:rPr>
          <w:rFonts w:ascii="Arial" w:hAnsi="Arial" w:eastAsia="Arial" w:cs="Arial"/>
          <w:color w:val="000000" w:themeColor="text1"/>
          <w:sz w:val="20"/>
          <w:szCs w:val="20"/>
          <w:lang w:val="en-US" w:eastAsia="en-US"/>
        </w:rPr>
        <w:t xml:space="preserve"> </w:t>
      </w:r>
      <w:r w:rsidRPr="5A5DA429" w:rsidR="05468355">
        <w:rPr>
          <w:rFonts w:ascii="Arial" w:hAnsi="Arial" w:eastAsia="Arial" w:cs="Arial"/>
          <w:color w:val="000000" w:themeColor="text1"/>
          <w:sz w:val="20"/>
          <w:szCs w:val="20"/>
          <w:lang w:val="en-US" w:eastAsia="en-US"/>
        </w:rPr>
        <w:t>and there was</w:t>
      </w:r>
      <w:r w:rsidRPr="5A5DA429">
        <w:rPr>
          <w:rFonts w:ascii="Arial" w:hAnsi="Arial" w:eastAsia="Arial" w:cs="Arial"/>
          <w:color w:val="000000" w:themeColor="text1"/>
          <w:sz w:val="20"/>
          <w:szCs w:val="20"/>
          <w:lang w:val="en-US" w:eastAsia="en-US"/>
        </w:rPr>
        <w:t xml:space="preserve"> me</w:t>
      </w:r>
      <w:r w:rsidRPr="5A5DA429" w:rsidR="2711048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and there was you know.</w:t>
      </w:r>
      <w:r w:rsidRPr="5A5DA429" w:rsidR="584FFB4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3FE4DC8">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 was sort of</w:t>
      </w:r>
      <w:r w:rsidRPr="5A5DA429" w:rsidR="0EE3A604">
        <w:rPr>
          <w:rFonts w:ascii="Arial" w:hAnsi="Arial" w:eastAsia="Arial" w:cs="Arial"/>
          <w:color w:val="000000" w:themeColor="text1"/>
          <w:sz w:val="20"/>
          <w:szCs w:val="20"/>
          <w:lang w:val="en-US" w:eastAsia="en-US"/>
        </w:rPr>
        <w:t xml:space="preserve"> like the hub of</w:t>
      </w:r>
      <w:r w:rsidRPr="5A5DA429">
        <w:rPr>
          <w:rFonts w:ascii="Arial" w:hAnsi="Arial" w:eastAsia="Arial" w:cs="Arial"/>
          <w:color w:val="000000" w:themeColor="text1"/>
          <w:sz w:val="20"/>
          <w:szCs w:val="20"/>
          <w:lang w:val="en-US" w:eastAsia="en-US"/>
        </w:rPr>
        <w:t xml:space="preserve"> certain information, and so I didn't really have a </w:t>
      </w:r>
      <w:r w:rsidRPr="5A5DA429" w:rsidR="51A03ACE">
        <w:rPr>
          <w:rFonts w:ascii="Arial" w:hAnsi="Arial" w:eastAsia="Arial" w:cs="Arial"/>
          <w:color w:val="000000" w:themeColor="text1"/>
          <w:sz w:val="20"/>
          <w:szCs w:val="20"/>
          <w:lang w:val="en-US" w:eastAsia="en-US"/>
        </w:rPr>
        <w:t>peer</w:t>
      </w:r>
      <w:r w:rsidRPr="5A5DA429">
        <w:rPr>
          <w:rFonts w:ascii="Arial" w:hAnsi="Arial" w:eastAsia="Arial" w:cs="Arial"/>
          <w:color w:val="000000" w:themeColor="text1"/>
          <w:sz w:val="20"/>
          <w:szCs w:val="20"/>
          <w:lang w:val="en-US" w:eastAsia="en-US"/>
        </w:rPr>
        <w:t>, so to speak. I did have an HR manager</w:t>
      </w:r>
      <w:r w:rsidRPr="5A5DA429" w:rsidR="77E802D4">
        <w:rPr>
          <w:rFonts w:ascii="Arial" w:hAnsi="Arial" w:eastAsia="Arial" w:cs="Arial"/>
          <w:color w:val="000000" w:themeColor="text1"/>
          <w:sz w:val="20"/>
          <w:szCs w:val="20"/>
          <w:lang w:val="en-US" w:eastAsia="en-US"/>
        </w:rPr>
        <w:t xml:space="preserve"> who</w:t>
      </w:r>
      <w:r w:rsidRPr="5A5DA429">
        <w:rPr>
          <w:rFonts w:ascii="Arial" w:hAnsi="Arial" w:eastAsia="Arial" w:cs="Arial"/>
          <w:color w:val="000000" w:themeColor="text1"/>
          <w:sz w:val="20"/>
          <w:szCs w:val="20"/>
          <w:lang w:val="en-US" w:eastAsia="en-US"/>
        </w:rPr>
        <w:t xml:space="preserve"> </w:t>
      </w:r>
      <w:r w:rsidRPr="5A5DA429" w:rsidR="264DC469">
        <w:rPr>
          <w:rFonts w:ascii="Arial" w:hAnsi="Arial" w:eastAsia="Arial" w:cs="Arial"/>
          <w:color w:val="000000" w:themeColor="text1"/>
          <w:sz w:val="20"/>
          <w:szCs w:val="20"/>
          <w:lang w:val="en-US" w:eastAsia="en-US"/>
        </w:rPr>
        <w:t>was sort of</w:t>
      </w:r>
      <w:r w:rsidRPr="5A5DA429">
        <w:rPr>
          <w:rFonts w:ascii="Arial" w:hAnsi="Arial" w:eastAsia="Arial" w:cs="Arial"/>
          <w:color w:val="000000" w:themeColor="text1"/>
          <w:sz w:val="20"/>
          <w:szCs w:val="20"/>
          <w:lang w:val="en-US" w:eastAsia="en-US"/>
        </w:rPr>
        <w:t xml:space="preserve"> my back</w:t>
      </w:r>
      <w:r w:rsidRPr="5A5DA429" w:rsidR="1CDF8CC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up</w:t>
      </w:r>
      <w:r w:rsidRPr="5A5DA429" w:rsidR="33AA2AD8">
        <w:rPr>
          <w:rFonts w:ascii="Arial" w:hAnsi="Arial" w:eastAsia="Arial" w:cs="Arial"/>
          <w:color w:val="000000" w:themeColor="text1"/>
          <w:sz w:val="20"/>
          <w:szCs w:val="20"/>
          <w:lang w:val="en-US" w:eastAsia="en-US"/>
        </w:rPr>
        <w:t>, but I</w:t>
      </w:r>
      <w:r w:rsidRPr="5A5DA429">
        <w:rPr>
          <w:rFonts w:ascii="Arial" w:hAnsi="Arial" w:eastAsia="Arial" w:cs="Arial"/>
          <w:color w:val="000000" w:themeColor="text1"/>
          <w:sz w:val="20"/>
          <w:szCs w:val="20"/>
          <w:lang w:val="en-US" w:eastAsia="en-US"/>
        </w:rPr>
        <w:t xml:space="preserve"> was in the office, and </w:t>
      </w:r>
      <w:r w:rsidRPr="5A5DA429" w:rsidR="5EB691AB">
        <w:rPr>
          <w:rFonts w:ascii="Arial" w:hAnsi="Arial" w:eastAsia="Arial" w:cs="Arial"/>
          <w:color w:val="000000" w:themeColor="text1"/>
          <w:sz w:val="20"/>
          <w:szCs w:val="20"/>
          <w:lang w:val="en-US" w:eastAsia="en-US"/>
        </w:rPr>
        <w:t>this</w:t>
      </w:r>
      <w:r w:rsidRPr="5A5DA429">
        <w:rPr>
          <w:rFonts w:ascii="Arial" w:hAnsi="Arial" w:eastAsia="Arial" w:cs="Arial"/>
          <w:color w:val="000000" w:themeColor="text1"/>
          <w:sz w:val="20"/>
          <w:szCs w:val="20"/>
          <w:lang w:val="en-US" w:eastAsia="en-US"/>
        </w:rPr>
        <w:t xml:space="preserve"> was a </w:t>
      </w:r>
      <w:r w:rsidRPr="5A5DA429">
        <w:rPr>
          <w:rFonts w:ascii="Arial" w:hAnsi="Arial" w:eastAsia="Arial" w:cs="Arial"/>
          <w:color w:val="000000" w:themeColor="text1"/>
          <w:sz w:val="20"/>
          <w:szCs w:val="20"/>
          <w:highlight w:val="yellow"/>
          <w:lang w:val="en-US" w:eastAsia="en-US"/>
        </w:rPr>
        <w:t>novice s</w:t>
      </w:r>
      <w:r w:rsidRPr="5A5DA429" w:rsidR="3EFA2ABE">
        <w:rPr>
          <w:rFonts w:ascii="Arial" w:hAnsi="Arial" w:eastAsia="Arial" w:cs="Arial"/>
          <w:color w:val="000000" w:themeColor="text1"/>
          <w:sz w:val="20"/>
          <w:szCs w:val="20"/>
          <w:highlight w:val="yellow"/>
          <w:lang w:val="en-US" w:eastAsia="en-US"/>
        </w:rPr>
        <w:t>ite specific relation</w:t>
      </w:r>
      <w:r w:rsidRPr="5A5DA429">
        <w:rPr>
          <w:rFonts w:ascii="Arial" w:hAnsi="Arial" w:eastAsia="Arial" w:cs="Arial"/>
          <w:color w:val="000000" w:themeColor="text1"/>
          <w:sz w:val="20"/>
          <w:szCs w:val="20"/>
          <w:lang w:val="en-US" w:eastAsia="en-US"/>
        </w:rPr>
        <w:t xml:space="preserve">, so I really didn't </w:t>
      </w:r>
      <w:r w:rsidRPr="5A5DA429" w:rsidR="3E090444">
        <w:rPr>
          <w:rFonts w:ascii="Arial" w:hAnsi="Arial" w:eastAsia="Arial" w:cs="Arial"/>
          <w:color w:val="000000" w:themeColor="text1"/>
          <w:sz w:val="20"/>
          <w:szCs w:val="20"/>
          <w:lang w:val="en-US" w:eastAsia="en-US"/>
        </w:rPr>
        <w:t xml:space="preserve">need </w:t>
      </w:r>
      <w:r w:rsidRPr="5A5DA429">
        <w:rPr>
          <w:rFonts w:ascii="Arial" w:hAnsi="Arial" w:eastAsia="Arial" w:cs="Arial"/>
          <w:color w:val="000000" w:themeColor="text1"/>
          <w:sz w:val="20"/>
          <w:szCs w:val="20"/>
          <w:lang w:val="en-US" w:eastAsia="en-US"/>
        </w:rPr>
        <w:t>a</w:t>
      </w:r>
      <w:r w:rsidRPr="5A5DA429" w:rsidR="35900EEA">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pe</w:t>
      </w:r>
      <w:r w:rsidRPr="5A5DA429" w:rsidR="6BF87FE2">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r or ha</w:t>
      </w:r>
      <w:r w:rsidRPr="5A5DA429" w:rsidR="6EEF0D82">
        <w:rPr>
          <w:rFonts w:ascii="Arial" w:hAnsi="Arial" w:eastAsia="Arial" w:cs="Arial"/>
          <w:color w:val="000000" w:themeColor="text1"/>
          <w:sz w:val="20"/>
          <w:szCs w:val="20"/>
          <w:lang w:val="en-US" w:eastAsia="en-US"/>
        </w:rPr>
        <w:t>ve a peer</w:t>
      </w:r>
      <w:r w:rsidRPr="5A5DA429">
        <w:rPr>
          <w:rFonts w:ascii="Arial" w:hAnsi="Arial" w:eastAsia="Arial" w:cs="Arial"/>
          <w:color w:val="000000" w:themeColor="text1"/>
          <w:sz w:val="20"/>
          <w:szCs w:val="20"/>
          <w:lang w:val="en-US" w:eastAsia="en-US"/>
        </w:rPr>
        <w:t>. So</w:t>
      </w:r>
      <w:r w:rsidRPr="5A5DA429" w:rsidR="32F9AE3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but people were general</w:t>
      </w:r>
      <w:r w:rsidRPr="5A5DA429" w:rsidR="017D0BB6">
        <w:rPr>
          <w:rFonts w:ascii="Arial" w:hAnsi="Arial" w:eastAsia="Arial" w:cs="Arial"/>
          <w:color w:val="000000" w:themeColor="text1"/>
          <w:sz w:val="20"/>
          <w:szCs w:val="20"/>
          <w:lang w:val="en-US" w:eastAsia="en-US"/>
        </w:rPr>
        <w:t>ly</w:t>
      </w:r>
      <w:r w:rsidRPr="5A5DA429">
        <w:rPr>
          <w:rFonts w:ascii="Arial" w:hAnsi="Arial" w:eastAsia="Arial" w:cs="Arial"/>
          <w:color w:val="000000" w:themeColor="text1"/>
          <w:sz w:val="20"/>
          <w:szCs w:val="20"/>
          <w:lang w:val="en-US" w:eastAsia="en-US"/>
        </w:rPr>
        <w:t xml:space="preserve"> nice</w:t>
      </w:r>
      <w:r w:rsidRPr="5A5DA429" w:rsidR="115E0904">
        <w:rPr>
          <w:rFonts w:ascii="Arial" w:hAnsi="Arial" w:eastAsia="Arial" w:cs="Arial"/>
          <w:color w:val="000000" w:themeColor="text1"/>
          <w:sz w:val="20"/>
          <w:szCs w:val="20"/>
          <w:lang w:val="en-US" w:eastAsia="en-US"/>
        </w:rPr>
        <w:t>, generally speaking</w:t>
      </w:r>
      <w:r w:rsidRPr="5A5DA429" w:rsidR="22F5532E">
        <w:rPr>
          <w:rFonts w:ascii="Arial" w:hAnsi="Arial" w:eastAsia="Arial" w:cs="Arial"/>
          <w:color w:val="000000" w:themeColor="text1"/>
          <w:sz w:val="20"/>
          <w:szCs w:val="20"/>
          <w:lang w:val="en-US" w:eastAsia="en-US"/>
        </w:rPr>
        <w:t xml:space="preserve">. </w:t>
      </w:r>
      <w:r w:rsidRPr="5A5DA429" w:rsidR="5B7C29EC">
        <w:rPr>
          <w:rFonts w:ascii="Arial" w:hAnsi="Arial" w:eastAsia="Arial" w:cs="Arial"/>
          <w:color w:val="000000" w:themeColor="text1"/>
          <w:sz w:val="20"/>
          <w:szCs w:val="20"/>
          <w:lang w:val="en-US" w:eastAsia="en-US"/>
        </w:rPr>
        <w:t>Because, you know,</w:t>
      </w:r>
      <w:r w:rsidRPr="5A5DA429">
        <w:rPr>
          <w:rFonts w:ascii="Arial" w:hAnsi="Arial" w:eastAsia="Arial" w:cs="Arial"/>
          <w:color w:val="000000" w:themeColor="text1"/>
          <w:sz w:val="20"/>
          <w:szCs w:val="20"/>
          <w:lang w:val="en-US" w:eastAsia="en-US"/>
        </w:rPr>
        <w:t xml:space="preserve"> </w:t>
      </w:r>
      <w:r w:rsidRPr="5A5DA429" w:rsidR="48A38C5A">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t was not</w:t>
      </w:r>
      <w:r w:rsidRPr="5A5DA429" w:rsidR="26602ED8">
        <w:rPr>
          <w:rFonts w:ascii="Arial" w:hAnsi="Arial" w:eastAsia="Arial" w:cs="Arial"/>
          <w:color w:val="000000" w:themeColor="text1"/>
          <w:sz w:val="20"/>
          <w:szCs w:val="20"/>
          <w:lang w:val="en-US" w:eastAsia="en-US"/>
        </w:rPr>
        <w:t xml:space="preserve"> nasty.</w:t>
      </w:r>
      <w:r w:rsidRPr="5A5DA429">
        <w:rPr>
          <w:rFonts w:ascii="Arial" w:hAnsi="Arial" w:eastAsia="Arial" w:cs="Arial"/>
          <w:color w:val="000000" w:themeColor="text1"/>
          <w:sz w:val="20"/>
          <w:szCs w:val="20"/>
          <w:lang w:val="en-US" w:eastAsia="en-US"/>
        </w:rPr>
        <w:t xml:space="preserve"> Again</w:t>
      </w:r>
      <w:r w:rsidRPr="5A5DA429" w:rsidR="12BA167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negative.</w:t>
      </w:r>
      <w:r w:rsidRPr="5A5DA429" w:rsidR="5F960D7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There was one person who</w:t>
      </w:r>
      <w:r w:rsidRPr="5A5DA429" w:rsidR="14B01596">
        <w:rPr>
          <w:rFonts w:ascii="Arial" w:hAnsi="Arial" w:eastAsia="Arial" w:cs="Arial"/>
          <w:color w:val="000000" w:themeColor="text1"/>
          <w:sz w:val="20"/>
          <w:szCs w:val="20"/>
          <w:lang w:val="en-US" w:eastAsia="en-US"/>
        </w:rPr>
        <w:t xml:space="preserve"> j</w:t>
      </w:r>
      <w:r w:rsidRPr="5A5DA429">
        <w:rPr>
          <w:rFonts w:ascii="Arial" w:hAnsi="Arial" w:eastAsia="Arial" w:cs="Arial"/>
          <w:color w:val="000000" w:themeColor="text1"/>
          <w:sz w:val="20"/>
          <w:szCs w:val="20"/>
          <w:lang w:val="en-US" w:eastAsia="en-US"/>
        </w:rPr>
        <w:t>ust bought some things in that w</w:t>
      </w:r>
      <w:r w:rsidRPr="5A5DA429" w:rsidR="28A33D9D">
        <w:rPr>
          <w:rFonts w:ascii="Arial" w:hAnsi="Arial" w:eastAsia="Arial" w:cs="Arial"/>
          <w:color w:val="000000" w:themeColor="text1"/>
          <w:sz w:val="20"/>
          <w:szCs w:val="20"/>
          <w:lang w:val="en-US" w:eastAsia="en-US"/>
        </w:rPr>
        <w:t>ere</w:t>
      </w:r>
      <w:r w:rsidRPr="5A5DA429">
        <w:rPr>
          <w:rFonts w:ascii="Arial" w:hAnsi="Arial" w:eastAsia="Arial" w:cs="Arial"/>
          <w:color w:val="000000" w:themeColor="text1"/>
          <w:sz w:val="20"/>
          <w:szCs w:val="20"/>
          <w:lang w:val="en-US" w:eastAsia="en-US"/>
        </w:rPr>
        <w:t xml:space="preserve"> not </w:t>
      </w:r>
      <w:r w:rsidRPr="5A5DA429" w:rsidR="4950CB04">
        <w:rPr>
          <w:rFonts w:ascii="Arial" w:hAnsi="Arial" w:eastAsia="Arial" w:cs="Arial"/>
          <w:color w:val="000000" w:themeColor="text1"/>
          <w:sz w:val="20"/>
          <w:szCs w:val="20"/>
          <w:lang w:val="en-US" w:eastAsia="en-US"/>
        </w:rPr>
        <w:t>allowed</w:t>
      </w:r>
      <w:r w:rsidRPr="5A5DA429">
        <w:rPr>
          <w:rFonts w:ascii="Arial" w:hAnsi="Arial" w:eastAsia="Arial" w:cs="Arial"/>
          <w:color w:val="000000" w:themeColor="text1"/>
          <w:sz w:val="20"/>
          <w:szCs w:val="20"/>
          <w:lang w:val="en-US" w:eastAsia="en-US"/>
        </w:rPr>
        <w:t xml:space="preserve"> by security at the time and I don't </w:t>
      </w:r>
      <w:r w:rsidRPr="5A5DA429" w:rsidR="487439E9">
        <w:rPr>
          <w:rFonts w:ascii="Arial" w:hAnsi="Arial" w:eastAsia="Arial" w:cs="Arial"/>
          <w:color w:val="000000" w:themeColor="text1"/>
          <w:sz w:val="20"/>
          <w:szCs w:val="20"/>
          <w:lang w:val="en-US" w:eastAsia="en-US"/>
        </w:rPr>
        <w:t xml:space="preserve">want to get into specifics but um... </w:t>
      </w:r>
      <w:r w:rsidRPr="5A5DA429">
        <w:rPr>
          <w:rFonts w:ascii="Arial" w:hAnsi="Arial" w:eastAsia="Arial" w:cs="Arial"/>
          <w:color w:val="000000" w:themeColor="text1"/>
          <w:sz w:val="20"/>
          <w:szCs w:val="20"/>
          <w:lang w:val="en-US" w:eastAsia="en-US"/>
        </w:rPr>
        <w:t xml:space="preserve">and </w:t>
      </w:r>
      <w:r w:rsidRPr="5A5DA429" w:rsidR="2F2A8517">
        <w:rPr>
          <w:rFonts w:ascii="Arial" w:hAnsi="Arial" w:eastAsia="Arial" w:cs="Arial"/>
          <w:color w:val="000000" w:themeColor="text1"/>
          <w:sz w:val="20"/>
          <w:szCs w:val="20"/>
          <w:lang w:val="en-US" w:eastAsia="en-US"/>
        </w:rPr>
        <w:t>so</w:t>
      </w:r>
      <w:r w:rsidRPr="5A5DA429">
        <w:rPr>
          <w:rFonts w:ascii="Arial" w:hAnsi="Arial" w:eastAsia="Arial" w:cs="Arial"/>
          <w:color w:val="000000" w:themeColor="text1"/>
          <w:sz w:val="20"/>
          <w:szCs w:val="20"/>
          <w:lang w:val="en-US" w:eastAsia="en-US"/>
        </w:rPr>
        <w:t xml:space="preserve"> th</w:t>
      </w:r>
      <w:r w:rsidRPr="5A5DA429" w:rsidR="2E14B471">
        <w:rPr>
          <w:rFonts w:ascii="Arial" w:hAnsi="Arial" w:eastAsia="Arial" w:cs="Arial"/>
          <w:color w:val="000000" w:themeColor="text1"/>
          <w:sz w:val="20"/>
          <w:szCs w:val="20"/>
          <w:lang w:val="en-US" w:eastAsia="en-US"/>
        </w:rPr>
        <w:t>at</w:t>
      </w:r>
      <w:r w:rsidRPr="5A5DA429">
        <w:rPr>
          <w:rFonts w:ascii="Arial" w:hAnsi="Arial" w:eastAsia="Arial" w:cs="Arial"/>
          <w:color w:val="000000" w:themeColor="text1"/>
          <w:sz w:val="20"/>
          <w:szCs w:val="20"/>
          <w:lang w:val="en-US" w:eastAsia="en-US"/>
        </w:rPr>
        <w:t xml:space="preserve"> person was </w:t>
      </w:r>
      <w:r w:rsidRPr="5A5DA429" w:rsidR="3F5C53EA">
        <w:rPr>
          <w:rFonts w:ascii="Arial" w:hAnsi="Arial" w:eastAsia="Arial" w:cs="Arial"/>
          <w:color w:val="000000" w:themeColor="text1"/>
          <w:sz w:val="20"/>
          <w:szCs w:val="20"/>
          <w:lang w:val="en-US" w:eastAsia="en-US"/>
        </w:rPr>
        <w:t>reprimanded</w:t>
      </w:r>
      <w:r w:rsidRPr="5A5DA429">
        <w:rPr>
          <w:rFonts w:ascii="Arial" w:hAnsi="Arial" w:eastAsia="Arial" w:cs="Arial"/>
          <w:color w:val="000000" w:themeColor="text1"/>
          <w:sz w:val="20"/>
          <w:szCs w:val="20"/>
          <w:lang w:val="en-US" w:eastAsia="en-US"/>
        </w:rPr>
        <w:t xml:space="preserve"> by</w:t>
      </w:r>
      <w:r w:rsidRPr="5A5DA429" w:rsidR="3D94D783">
        <w:rPr>
          <w:rFonts w:ascii="Arial" w:hAnsi="Arial" w:eastAsia="Arial" w:cs="Arial"/>
          <w:color w:val="000000" w:themeColor="text1"/>
          <w:sz w:val="20"/>
          <w:szCs w:val="20"/>
          <w:lang w:val="en-US" w:eastAsia="en-US"/>
        </w:rPr>
        <w:t xml:space="preserve"> one of </w:t>
      </w:r>
      <w:r w:rsidRPr="5A5DA429">
        <w:rPr>
          <w:rFonts w:ascii="Arial" w:hAnsi="Arial" w:eastAsia="Arial" w:cs="Arial"/>
          <w:color w:val="000000" w:themeColor="text1"/>
          <w:sz w:val="20"/>
          <w:szCs w:val="20"/>
          <w:lang w:val="en-US" w:eastAsia="en-US"/>
        </w:rPr>
        <w:t>mid</w:t>
      </w:r>
      <w:r w:rsidRPr="5A5DA429" w:rsidR="0AF71AE1">
        <w:rPr>
          <w:rFonts w:ascii="Arial" w:hAnsi="Arial" w:eastAsia="Arial" w:cs="Arial"/>
          <w:color w:val="000000" w:themeColor="text1"/>
          <w:sz w:val="20"/>
          <w:szCs w:val="20"/>
          <w:lang w:val="en-US" w:eastAsia="en-US"/>
        </w:rPr>
        <w:t xml:space="preserve">-level </w:t>
      </w:r>
      <w:r w:rsidRPr="5A5DA429">
        <w:rPr>
          <w:rFonts w:ascii="Arial" w:hAnsi="Arial" w:eastAsia="Arial" w:cs="Arial"/>
          <w:color w:val="000000" w:themeColor="text1"/>
          <w:sz w:val="20"/>
          <w:szCs w:val="20"/>
          <w:lang w:val="en-US" w:eastAsia="en-US"/>
        </w:rPr>
        <w:t>managers and I was</w:t>
      </w:r>
      <w:r w:rsidRPr="5A5DA429" w:rsidR="0AF87F31">
        <w:rPr>
          <w:rFonts w:ascii="Arial" w:hAnsi="Arial" w:eastAsia="Arial" w:cs="Arial"/>
          <w:color w:val="000000" w:themeColor="text1"/>
          <w:sz w:val="20"/>
          <w:szCs w:val="20"/>
          <w:lang w:val="en-US" w:eastAsia="en-US"/>
        </w:rPr>
        <w:t xml:space="preserve"> interviewed to corroborate</w:t>
      </w:r>
      <w:r w:rsidRPr="5A5DA429">
        <w:rPr>
          <w:rFonts w:ascii="Arial" w:hAnsi="Arial" w:eastAsia="Arial" w:cs="Arial"/>
          <w:color w:val="000000" w:themeColor="text1"/>
          <w:sz w:val="20"/>
          <w:szCs w:val="20"/>
          <w:lang w:val="en-US" w:eastAsia="en-US"/>
        </w:rPr>
        <w:t xml:space="preserve"> </w:t>
      </w:r>
      <w:r w:rsidRPr="5A5DA429" w:rsidR="651187BC">
        <w:rPr>
          <w:rFonts w:ascii="Arial" w:hAnsi="Arial" w:eastAsia="Arial" w:cs="Arial"/>
          <w:color w:val="000000" w:themeColor="text1"/>
          <w:sz w:val="20"/>
          <w:szCs w:val="20"/>
          <w:lang w:val="en-US" w:eastAsia="en-US"/>
        </w:rPr>
        <w:t xml:space="preserve">with </w:t>
      </w:r>
      <w:r w:rsidRPr="5A5DA429">
        <w:rPr>
          <w:rFonts w:ascii="Arial" w:hAnsi="Arial" w:eastAsia="Arial" w:cs="Arial"/>
          <w:color w:val="000000" w:themeColor="text1"/>
          <w:sz w:val="20"/>
          <w:szCs w:val="20"/>
          <w:lang w:val="en-US" w:eastAsia="en-US"/>
        </w:rPr>
        <w:t xml:space="preserve">what she </w:t>
      </w:r>
      <w:r w:rsidRPr="5A5DA429" w:rsidR="342180B6">
        <w:rPr>
          <w:rFonts w:ascii="Arial" w:hAnsi="Arial" w:eastAsia="Arial" w:cs="Arial"/>
          <w:color w:val="000000" w:themeColor="text1"/>
          <w:sz w:val="20"/>
          <w:szCs w:val="20"/>
          <w:lang w:val="en-US" w:eastAsia="en-US"/>
        </w:rPr>
        <w:t>did,</w:t>
      </w:r>
      <w:r w:rsidRPr="5A5DA429">
        <w:rPr>
          <w:rFonts w:ascii="Arial" w:hAnsi="Arial" w:eastAsia="Arial" w:cs="Arial"/>
          <w:color w:val="000000" w:themeColor="text1"/>
          <w:sz w:val="20"/>
          <w:szCs w:val="20"/>
          <w:lang w:val="en-US" w:eastAsia="en-US"/>
        </w:rPr>
        <w:t xml:space="preserve"> and I just respond</w:t>
      </w:r>
      <w:r w:rsidRPr="5A5DA429" w:rsidR="5FDF8145">
        <w:rPr>
          <w:rFonts w:ascii="Arial" w:hAnsi="Arial" w:eastAsia="Arial" w:cs="Arial"/>
          <w:color w:val="000000" w:themeColor="text1"/>
          <w:sz w:val="20"/>
          <w:szCs w:val="20"/>
          <w:lang w:val="en-US" w:eastAsia="en-US"/>
        </w:rPr>
        <w:t>ed</w:t>
      </w:r>
      <w:r w:rsidRPr="5A5DA429">
        <w:rPr>
          <w:rFonts w:ascii="Arial" w:hAnsi="Arial" w:eastAsia="Arial" w:cs="Arial"/>
          <w:color w:val="000000" w:themeColor="text1"/>
          <w:sz w:val="20"/>
          <w:szCs w:val="20"/>
          <w:lang w:val="en-US" w:eastAsia="en-US"/>
        </w:rPr>
        <w:t xml:space="preserve"> </w:t>
      </w:r>
      <w:r w:rsidRPr="5A5DA429" w:rsidR="07F5B036">
        <w:rPr>
          <w:rFonts w:ascii="Arial" w:hAnsi="Arial" w:eastAsia="Arial" w:cs="Arial"/>
          <w:color w:val="000000" w:themeColor="text1"/>
          <w:sz w:val="20"/>
          <w:szCs w:val="20"/>
          <w:lang w:val="en-US" w:eastAsia="en-US"/>
        </w:rPr>
        <w:t>honestly</w:t>
      </w:r>
      <w:r w:rsidRPr="5A5DA429" w:rsidR="4D79FBD8">
        <w:rPr>
          <w:rFonts w:ascii="Arial" w:hAnsi="Arial" w:eastAsia="Arial" w:cs="Arial"/>
          <w:color w:val="000000" w:themeColor="text1"/>
          <w:sz w:val="20"/>
          <w:szCs w:val="20"/>
          <w:lang w:val="en-US" w:eastAsia="en-US"/>
        </w:rPr>
        <w:t>, but unfortunately, she was terminated.</w:t>
      </w:r>
      <w:r w:rsidRPr="5A5DA429">
        <w:rPr>
          <w:rFonts w:ascii="Arial" w:hAnsi="Arial" w:eastAsia="Arial" w:cs="Arial"/>
          <w:color w:val="000000" w:themeColor="text1"/>
          <w:sz w:val="20"/>
          <w:szCs w:val="20"/>
          <w:lang w:val="en-US" w:eastAsia="en-US"/>
        </w:rPr>
        <w:t xml:space="preserve"> I don't know what happened</w:t>
      </w:r>
      <w:r w:rsidRPr="5A5DA429" w:rsidR="66C6794A">
        <w:rPr>
          <w:rFonts w:ascii="Arial" w:hAnsi="Arial" w:eastAsia="Arial" w:cs="Arial"/>
          <w:color w:val="000000" w:themeColor="text1"/>
          <w:sz w:val="20"/>
          <w:szCs w:val="20"/>
          <w:lang w:val="en-US" w:eastAsia="en-US"/>
        </w:rPr>
        <w:t xml:space="preserve"> to that</w:t>
      </w:r>
      <w:r w:rsidRPr="5A5DA429">
        <w:rPr>
          <w:rFonts w:ascii="Arial" w:hAnsi="Arial" w:eastAsia="Arial" w:cs="Arial"/>
          <w:color w:val="000000" w:themeColor="text1"/>
          <w:sz w:val="20"/>
          <w:szCs w:val="20"/>
          <w:lang w:val="en-US" w:eastAsia="en-US"/>
        </w:rPr>
        <w:t xml:space="preserve"> person, but</w:t>
      </w:r>
      <w:r w:rsidRPr="5A5DA429" w:rsidR="1C0E5B08">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yeah that </w:t>
      </w:r>
      <w:r w:rsidRPr="5A5DA429" w:rsidR="28E6AD82">
        <w:rPr>
          <w:rFonts w:ascii="Arial" w:hAnsi="Arial" w:eastAsia="Arial" w:cs="Arial"/>
          <w:color w:val="000000" w:themeColor="text1"/>
          <w:sz w:val="20"/>
          <w:szCs w:val="20"/>
          <w:lang w:val="en-US" w:eastAsia="en-US"/>
        </w:rPr>
        <w:t>was</w:t>
      </w:r>
      <w:r w:rsidRPr="5A5DA429">
        <w:rPr>
          <w:rFonts w:ascii="Arial" w:hAnsi="Arial" w:eastAsia="Arial" w:cs="Arial"/>
          <w:color w:val="000000" w:themeColor="text1"/>
          <w:sz w:val="20"/>
          <w:szCs w:val="20"/>
          <w:lang w:val="en-US" w:eastAsia="en-US"/>
        </w:rPr>
        <w:t xml:space="preserve"> unfortunate</w:t>
      </w:r>
      <w:r w:rsidRPr="5A5DA429" w:rsidR="022A2B08">
        <w:rPr>
          <w:rFonts w:ascii="Arial" w:hAnsi="Arial" w:eastAsia="Arial" w:cs="Arial"/>
          <w:color w:val="000000" w:themeColor="text1"/>
          <w:sz w:val="20"/>
          <w:szCs w:val="20"/>
          <w:lang w:val="en-US" w:eastAsia="en-US"/>
        </w:rPr>
        <w:t>, someone was terminated</w:t>
      </w:r>
      <w:r w:rsidRPr="5A5DA429">
        <w:rPr>
          <w:rFonts w:ascii="Arial" w:hAnsi="Arial" w:eastAsia="Arial" w:cs="Arial"/>
          <w:color w:val="000000" w:themeColor="text1"/>
          <w:sz w:val="20"/>
          <w:szCs w:val="20"/>
          <w:lang w:val="en-US" w:eastAsia="en-US"/>
        </w:rPr>
        <w:t xml:space="preserve">. </w:t>
      </w:r>
      <w:r w:rsidRPr="5A5DA429" w:rsidR="0C2312C1">
        <w:rPr>
          <w:rFonts w:ascii="Arial" w:hAnsi="Arial" w:eastAsia="Arial" w:cs="Arial"/>
          <w:color w:val="000000" w:themeColor="text1"/>
          <w:sz w:val="20"/>
          <w:szCs w:val="20"/>
          <w:lang w:val="en-US" w:eastAsia="en-US"/>
        </w:rPr>
        <w:t>Again, that’s nature of work.</w:t>
      </w:r>
    </w:p>
    <w:p w:rsidR="000F0100" w:rsidRDefault="000F0100" w14:paraId="18431811" w14:textId="77777777">
      <w:pPr>
        <w:spacing w:after="0" w:line="276" w:lineRule="auto"/>
      </w:pPr>
    </w:p>
    <w:p w:rsidR="000F0100" w:rsidP="5A5DA429" w:rsidRDefault="00C772FE" w14:paraId="60FF1087" w14:textId="0B1B7BB8">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Sure</w:t>
      </w:r>
      <w:r w:rsidRPr="5A5DA429" w:rsidR="10BDA3F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sure</w:t>
      </w:r>
      <w:r w:rsidRPr="5A5DA429" w:rsidR="2F678F5F">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187A8F4">
        <w:rPr>
          <w:rFonts w:ascii="Arial" w:hAnsi="Arial" w:eastAsia="Arial" w:cs="Arial"/>
          <w:color w:val="000000" w:themeColor="text1"/>
          <w:sz w:val="20"/>
          <w:szCs w:val="20"/>
          <w:lang w:val="en-US" w:eastAsia="en-US"/>
        </w:rPr>
        <w:t>U</w:t>
      </w:r>
      <w:r w:rsidRPr="5A5DA429">
        <w:rPr>
          <w:rFonts w:ascii="Arial" w:hAnsi="Arial" w:eastAsia="Arial" w:cs="Arial"/>
          <w:color w:val="000000" w:themeColor="text1"/>
          <w:sz w:val="20"/>
          <w:szCs w:val="20"/>
          <w:lang w:val="en-US" w:eastAsia="en-US"/>
        </w:rPr>
        <w:t>m</w:t>
      </w:r>
      <w:r w:rsidRPr="5A5DA429" w:rsidR="408D009C">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is there anything else about your workplace that we haven't discussed that you would want to talk about</w:t>
      </w:r>
      <w:r w:rsidRPr="5A5DA429" w:rsidR="7A1F9096">
        <w:rPr>
          <w:rFonts w:ascii="Arial" w:hAnsi="Arial" w:eastAsia="Arial" w:cs="Arial"/>
          <w:color w:val="000000" w:themeColor="text1"/>
          <w:sz w:val="20"/>
          <w:szCs w:val="20"/>
          <w:lang w:val="en-US" w:eastAsia="en-US"/>
        </w:rPr>
        <w:t>?</w:t>
      </w:r>
    </w:p>
    <w:p w:rsidR="000F0100" w:rsidRDefault="000F0100" w14:paraId="3429E868" w14:textId="77777777">
      <w:pPr>
        <w:spacing w:after="0" w:line="276" w:lineRule="auto"/>
      </w:pPr>
    </w:p>
    <w:p w:rsidR="000F0100" w:rsidRDefault="00320882" w14:paraId="46C59DB2" w14:textId="711709B8">
      <w:pPr>
        <w:spacing w:after="0" w:line="276" w:lineRule="auto"/>
      </w:pPr>
      <w:r>
        <w:rPr>
          <w:rFonts w:ascii="Arial" w:hAnsi="Arial" w:eastAsia="Arial" w:cs="Arial"/>
          <w:color w:val="000000"/>
          <w:sz w:val="20"/>
          <w:szCs w:val="20"/>
          <w:lang w:val="en-US" w:eastAsia="en-US"/>
        </w:rPr>
        <w:t>Participant 16: No.</w:t>
      </w:r>
    </w:p>
    <w:p w:rsidR="000F0100" w:rsidRDefault="000F0100" w14:paraId="263F8D2F" w14:textId="77777777">
      <w:pPr>
        <w:spacing w:after="0" w:line="276" w:lineRule="auto"/>
      </w:pPr>
    </w:p>
    <w:p w:rsidR="000F0100" w:rsidP="5A5DA429" w:rsidRDefault="00C772FE" w14:paraId="6F17FD8B" w14:textId="4B07B797">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No</w:t>
      </w:r>
      <w:r w:rsidRPr="5A5DA429" w:rsidR="275D0490">
        <w:rPr>
          <w:rFonts w:ascii="Arial" w:hAnsi="Arial" w:eastAsia="Arial" w:cs="Arial"/>
          <w:color w:val="000000" w:themeColor="text1"/>
          <w:sz w:val="20"/>
          <w:szCs w:val="20"/>
          <w:lang w:val="en-US" w:eastAsia="en-US"/>
        </w:rPr>
        <w:t>? O</w:t>
      </w:r>
      <w:r w:rsidRPr="5A5DA429">
        <w:rPr>
          <w:rFonts w:ascii="Arial" w:hAnsi="Arial" w:eastAsia="Arial" w:cs="Arial"/>
          <w:color w:val="000000" w:themeColor="text1"/>
          <w:sz w:val="20"/>
          <w:szCs w:val="20"/>
          <w:lang w:val="en-US" w:eastAsia="en-US"/>
        </w:rPr>
        <w:t>kay</w:t>
      </w:r>
      <w:r w:rsidRPr="5A5DA429" w:rsidR="702BEFB7">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665E6261">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 xml:space="preserve">eah well, those are most of my questions, and it was really great to hear </w:t>
      </w:r>
      <w:r w:rsidRPr="5A5DA429">
        <w:rPr>
          <w:rFonts w:ascii="Arial" w:hAnsi="Arial" w:eastAsia="Arial" w:cs="Arial"/>
          <w:color w:val="000000" w:themeColor="text1"/>
          <w:sz w:val="20"/>
          <w:szCs w:val="20"/>
          <w:lang w:val="en-US" w:eastAsia="en-US"/>
        </w:rPr>
        <w:t>your stories and I have a couple of demographic questions for you, that maybe didn't come up yet</w:t>
      </w:r>
      <w:r w:rsidRPr="5A5DA429" w:rsidR="5C6D7511">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5D0E1C2A">
        <w:rPr>
          <w:rFonts w:ascii="Arial" w:hAnsi="Arial" w:eastAsia="Arial" w:cs="Arial"/>
          <w:color w:val="000000" w:themeColor="text1"/>
          <w:sz w:val="20"/>
          <w:szCs w:val="20"/>
          <w:lang w:val="en-US" w:eastAsia="en-US"/>
        </w:rPr>
        <w:t>F</w:t>
      </w:r>
      <w:r w:rsidRPr="5A5DA429">
        <w:rPr>
          <w:rFonts w:ascii="Arial" w:hAnsi="Arial" w:eastAsia="Arial" w:cs="Arial"/>
          <w:color w:val="000000" w:themeColor="text1"/>
          <w:sz w:val="20"/>
          <w:szCs w:val="20"/>
          <w:lang w:val="en-US" w:eastAsia="en-US"/>
        </w:rPr>
        <w:t>irst of all, can you tell me</w:t>
      </w:r>
      <w:r w:rsidRPr="5A5DA429" w:rsidR="24D4C9FA">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 xml:space="preserve"> do you mind telling me your age</w:t>
      </w:r>
      <w:r w:rsidRPr="5A5DA429" w:rsidR="5076B9E1">
        <w:rPr>
          <w:rFonts w:ascii="Arial" w:hAnsi="Arial" w:eastAsia="Arial" w:cs="Arial"/>
          <w:color w:val="000000" w:themeColor="text1"/>
          <w:sz w:val="20"/>
          <w:szCs w:val="20"/>
          <w:lang w:val="en-US" w:eastAsia="en-US"/>
        </w:rPr>
        <w:t>?</w:t>
      </w:r>
    </w:p>
    <w:p w:rsidR="000F0100" w:rsidRDefault="000F0100" w14:paraId="0666A38D" w14:textId="77777777">
      <w:pPr>
        <w:spacing w:after="0" w:line="276" w:lineRule="auto"/>
      </w:pPr>
    </w:p>
    <w:p w:rsidR="000F0100" w:rsidP="5A5DA429" w:rsidRDefault="00320882" w14:paraId="2A9D1AFC" w14:textId="7DF52898">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5946BAC0">
        <w:rPr>
          <w:rFonts w:ascii="Arial" w:hAnsi="Arial" w:eastAsia="Arial" w:cs="Arial"/>
          <w:color w:val="000000" w:themeColor="text1"/>
          <w:sz w:val="20"/>
          <w:szCs w:val="20"/>
          <w:lang w:val="en-US" w:eastAsia="en-US"/>
        </w:rPr>
        <w:t xml:space="preserve">I’m 56. </w:t>
      </w:r>
    </w:p>
    <w:p w:rsidR="000F0100" w:rsidRDefault="000F0100" w14:paraId="68210951" w14:textId="77777777">
      <w:pPr>
        <w:spacing w:after="0" w:line="276" w:lineRule="auto"/>
      </w:pPr>
    </w:p>
    <w:p w:rsidR="000F0100" w:rsidP="5A5DA429" w:rsidRDefault="00C772FE" w14:paraId="566F451C" w14:textId="46912215">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Allison S: And</w:t>
      </w:r>
      <w:r w:rsidRPr="5A5DA429" w:rsidR="570C65D3">
        <w:rPr>
          <w:rFonts w:ascii="Arial" w:hAnsi="Arial" w:eastAsia="Arial" w:cs="Arial"/>
          <w:color w:val="000000" w:themeColor="text1"/>
          <w:sz w:val="20"/>
          <w:szCs w:val="20"/>
          <w:lang w:val="en-US" w:eastAsia="en-US"/>
        </w:rPr>
        <w:t xml:space="preserve"> </w:t>
      </w:r>
      <w:r w:rsidRPr="5A5DA429">
        <w:rPr>
          <w:rFonts w:ascii="Arial" w:hAnsi="Arial" w:eastAsia="Arial" w:cs="Arial"/>
          <w:color w:val="000000" w:themeColor="text1"/>
          <w:sz w:val="20"/>
          <w:szCs w:val="20"/>
          <w:lang w:val="en-US" w:eastAsia="en-US"/>
        </w:rPr>
        <w:t>can you tell me your ethnic background</w:t>
      </w:r>
      <w:r w:rsidRPr="5A5DA429" w:rsidR="15C95108">
        <w:rPr>
          <w:rFonts w:ascii="Arial" w:hAnsi="Arial" w:eastAsia="Arial" w:cs="Arial"/>
          <w:color w:val="000000" w:themeColor="text1"/>
          <w:sz w:val="20"/>
          <w:szCs w:val="20"/>
          <w:lang w:val="en-US" w:eastAsia="en-US"/>
        </w:rPr>
        <w:t>?</w:t>
      </w:r>
    </w:p>
    <w:p w:rsidR="000F0100" w:rsidRDefault="000F0100" w14:paraId="05BB3777" w14:textId="77777777">
      <w:pPr>
        <w:spacing w:after="0" w:line="276" w:lineRule="auto"/>
      </w:pPr>
    </w:p>
    <w:p w:rsidR="000F0100" w:rsidP="5A5DA429" w:rsidRDefault="00320882" w14:paraId="7A4B801B" w14:textId="029C548F">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Yes, </w:t>
      </w:r>
      <w:r w:rsidRPr="5A5DA429" w:rsidR="44C49D54">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m Chinese. My parents were born</w:t>
      </w:r>
      <w:r w:rsidRPr="5A5DA429" w:rsidR="76B7077A">
        <w:rPr>
          <w:rFonts w:ascii="Arial" w:hAnsi="Arial" w:eastAsia="Arial" w:cs="Arial"/>
          <w:color w:val="000000" w:themeColor="text1"/>
          <w:sz w:val="20"/>
          <w:szCs w:val="20"/>
          <w:lang w:val="en-US" w:eastAsia="en-US"/>
        </w:rPr>
        <w:t xml:space="preserve"> i</w:t>
      </w:r>
      <w:r w:rsidRPr="5A5DA429">
        <w:rPr>
          <w:rFonts w:ascii="Arial" w:hAnsi="Arial" w:eastAsia="Arial" w:cs="Arial"/>
          <w:color w:val="000000" w:themeColor="text1"/>
          <w:sz w:val="20"/>
          <w:szCs w:val="20"/>
          <w:lang w:val="en-US" w:eastAsia="en-US"/>
        </w:rPr>
        <w:t>n China</w:t>
      </w:r>
      <w:r w:rsidRPr="5A5DA429" w:rsidR="594A2671">
        <w:rPr>
          <w:rFonts w:ascii="Arial" w:hAnsi="Arial" w:eastAsia="Arial" w:cs="Arial"/>
          <w:color w:val="000000" w:themeColor="text1"/>
          <w:sz w:val="20"/>
          <w:szCs w:val="20"/>
          <w:lang w:val="en-US" w:eastAsia="en-US"/>
        </w:rPr>
        <w:t>, but I was born here.</w:t>
      </w:r>
    </w:p>
    <w:p w:rsidR="000F0100" w:rsidRDefault="000F0100" w14:paraId="3D7E8EA2" w14:textId="77777777">
      <w:pPr>
        <w:spacing w:after="0" w:line="276" w:lineRule="auto"/>
      </w:pPr>
    </w:p>
    <w:p w:rsidR="000F0100" w:rsidRDefault="00C772FE" w14:paraId="3B32BC63" w14:textId="7952D6FD">
      <w:pPr>
        <w:spacing w:after="0" w:line="276" w:lineRule="auto"/>
      </w:pPr>
      <w:r w:rsidRPr="5A5DA429">
        <w:rPr>
          <w:rFonts w:ascii="Arial" w:hAnsi="Arial" w:eastAsia="Arial" w:cs="Arial"/>
          <w:color w:val="000000" w:themeColor="text1"/>
          <w:sz w:val="20"/>
          <w:szCs w:val="20"/>
          <w:lang w:val="en-US" w:eastAsia="en-US"/>
        </w:rPr>
        <w:t>Allison S: But you were born here</w:t>
      </w:r>
      <w:r w:rsidRPr="5A5DA429" w:rsidR="5311327A">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3FFDFB8">
        <w:rPr>
          <w:rFonts w:ascii="Arial" w:hAnsi="Arial" w:eastAsia="Arial" w:cs="Arial"/>
          <w:color w:val="000000" w:themeColor="text1"/>
          <w:sz w:val="20"/>
          <w:szCs w:val="20"/>
          <w:lang w:val="en-US" w:eastAsia="en-US"/>
        </w:rPr>
        <w:t>S</w:t>
      </w:r>
      <w:r w:rsidRPr="5A5DA429">
        <w:rPr>
          <w:rFonts w:ascii="Arial" w:hAnsi="Arial" w:eastAsia="Arial" w:cs="Arial"/>
          <w:color w:val="000000" w:themeColor="text1"/>
          <w:sz w:val="20"/>
          <w:szCs w:val="20"/>
          <w:lang w:val="en-US" w:eastAsia="en-US"/>
        </w:rPr>
        <w:t>o you're a second</w:t>
      </w:r>
      <w:r w:rsidRPr="5A5DA429" w:rsidR="23DF1A3E">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generation immigrant</w:t>
      </w:r>
      <w:r w:rsidRPr="5A5DA429" w:rsidR="151873E2">
        <w:rPr>
          <w:rFonts w:ascii="Arial" w:hAnsi="Arial" w:eastAsia="Arial" w:cs="Arial"/>
          <w:color w:val="000000" w:themeColor="text1"/>
          <w:sz w:val="20"/>
          <w:szCs w:val="20"/>
          <w:lang w:val="en-US" w:eastAsia="en-US"/>
        </w:rPr>
        <w:t>?</w:t>
      </w:r>
    </w:p>
    <w:p w:rsidR="000F0100" w:rsidRDefault="000F0100" w14:paraId="2471EC25" w14:textId="77777777">
      <w:pPr>
        <w:spacing w:after="0" w:line="276" w:lineRule="auto"/>
      </w:pPr>
    </w:p>
    <w:p w:rsidR="000F0100" w:rsidRDefault="00320882" w14:paraId="417D1A8A" w14:textId="277097B3">
      <w:pPr>
        <w:spacing w:after="0" w:line="276" w:lineRule="auto"/>
      </w:pPr>
      <w:r>
        <w:rPr>
          <w:rFonts w:ascii="Arial" w:hAnsi="Arial" w:eastAsia="Arial" w:cs="Arial"/>
          <w:color w:val="000000"/>
          <w:sz w:val="20"/>
          <w:szCs w:val="20"/>
          <w:lang w:val="en-US" w:eastAsia="en-US"/>
        </w:rPr>
        <w:t>Participant 16: Yes. Yes.</w:t>
      </w:r>
    </w:p>
    <w:p w:rsidR="000F0100" w:rsidRDefault="000F0100" w14:paraId="776FE477" w14:textId="77777777">
      <w:pPr>
        <w:spacing w:after="0" w:line="276" w:lineRule="auto"/>
      </w:pPr>
    </w:p>
    <w:p w:rsidR="000F0100" w:rsidP="5A5DA429" w:rsidRDefault="00C772FE" w14:paraId="1A9C9C3F" w14:textId="52602A71">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454EFC46">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eah</w:t>
      </w:r>
      <w:r w:rsidRPr="5A5DA429" w:rsidR="4AB48E4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yeah</w:t>
      </w:r>
      <w:r w:rsidRPr="5A5DA429" w:rsidR="37D91620">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yeah sure um. Do you let's see</w:t>
      </w:r>
      <w:r w:rsidRPr="5A5DA429" w:rsidR="44A21B8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Oh, I think we already answered all these questions</w:t>
      </w:r>
      <w:r w:rsidRPr="5A5DA429" w:rsidR="1AB66A43">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77DD772D">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ou're located in DC area</w:t>
      </w:r>
      <w:r w:rsidRPr="5A5DA429" w:rsidR="1DD16FE5">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in Virginia yes</w:t>
      </w:r>
      <w:r w:rsidRPr="5A5DA429" w:rsidR="02B0AF2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Okay, and you grew up in Pennsylvania right</w:t>
      </w:r>
      <w:r w:rsidRPr="5A5DA429" w:rsidR="73E0745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Okay</w:t>
      </w:r>
      <w:r w:rsidRPr="5A5DA429" w:rsidR="76FF4F4B">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yeah</w:t>
      </w:r>
      <w:r w:rsidRPr="5A5DA429" w:rsidR="133C24E6">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Those are all my questions. </w:t>
      </w:r>
      <w:r w:rsidRPr="5A5DA429" w:rsidR="6F1BF9EE">
        <w:rPr>
          <w:rFonts w:ascii="Arial" w:hAnsi="Arial" w:eastAsia="Arial" w:cs="Arial"/>
          <w:color w:val="000000" w:themeColor="text1"/>
          <w:sz w:val="20"/>
          <w:szCs w:val="20"/>
          <w:lang w:val="en-US" w:eastAsia="en-US"/>
        </w:rPr>
        <w:t>Y</w:t>
      </w:r>
      <w:r w:rsidRPr="5A5DA429">
        <w:rPr>
          <w:rFonts w:ascii="Arial" w:hAnsi="Arial" w:eastAsia="Arial" w:cs="Arial"/>
          <w:color w:val="000000" w:themeColor="text1"/>
          <w:sz w:val="20"/>
          <w:szCs w:val="20"/>
          <w:lang w:val="en-US" w:eastAsia="en-US"/>
        </w:rPr>
        <w:t>eah</w:t>
      </w:r>
      <w:r w:rsidRPr="5A5DA429" w:rsidR="44FB27C9">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75A23FA3">
        <w:rPr>
          <w:rFonts w:ascii="Arial" w:hAnsi="Arial" w:eastAsia="Arial" w:cs="Arial"/>
          <w:color w:val="000000" w:themeColor="text1"/>
          <w:sz w:val="20"/>
          <w:szCs w:val="20"/>
          <w:lang w:val="en-US" w:eastAsia="en-US"/>
        </w:rPr>
        <w:t>I</w:t>
      </w:r>
      <w:r w:rsidRPr="5A5DA429">
        <w:rPr>
          <w:rFonts w:ascii="Arial" w:hAnsi="Arial" w:eastAsia="Arial" w:cs="Arial"/>
          <w:color w:val="000000" w:themeColor="text1"/>
          <w:sz w:val="20"/>
          <w:szCs w:val="20"/>
          <w:lang w:val="en-US" w:eastAsia="en-US"/>
        </w:rPr>
        <w:t xml:space="preserve">s there anything else you </w:t>
      </w:r>
      <w:r w:rsidRPr="5A5DA429">
        <w:rPr>
          <w:rFonts w:ascii="Arial" w:hAnsi="Arial" w:eastAsia="Arial" w:cs="Arial"/>
          <w:color w:val="000000" w:themeColor="text1"/>
          <w:sz w:val="20"/>
          <w:szCs w:val="20"/>
          <w:lang w:val="en-US" w:eastAsia="en-US"/>
        </w:rPr>
        <w:t>wanted to talk about or</w:t>
      </w:r>
      <w:r w:rsidRPr="5A5DA429" w:rsidR="74A8E64C">
        <w:rPr>
          <w:rFonts w:ascii="Arial" w:hAnsi="Arial" w:eastAsia="Arial" w:cs="Arial"/>
          <w:color w:val="000000" w:themeColor="text1"/>
          <w:sz w:val="20"/>
          <w:szCs w:val="20"/>
          <w:lang w:val="en-US" w:eastAsia="en-US"/>
        </w:rPr>
        <w:t xml:space="preserve"> not right now?</w:t>
      </w:r>
    </w:p>
    <w:p w:rsidR="000F0100" w:rsidRDefault="000F0100" w14:paraId="0522EFD6" w14:textId="77777777">
      <w:pPr>
        <w:spacing w:after="0" w:line="276" w:lineRule="auto"/>
      </w:pPr>
    </w:p>
    <w:p w:rsidR="000F0100" w:rsidRDefault="00320882" w14:paraId="28579B24" w14:textId="1A3AF5C2">
      <w:pPr>
        <w:spacing w:after="0" w:line="276" w:lineRule="auto"/>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No.</w:t>
      </w:r>
    </w:p>
    <w:p w:rsidR="000F0100" w:rsidRDefault="000F0100" w14:paraId="43E788F9" w14:textId="77777777">
      <w:pPr>
        <w:spacing w:after="0" w:line="276" w:lineRule="auto"/>
      </w:pPr>
    </w:p>
    <w:p w:rsidR="000F0100" w:rsidP="5A5DA429" w:rsidRDefault="00C772FE" w14:paraId="247E8A95" w14:textId="4A1FE265">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072FBCDA">
        <w:rPr>
          <w:rFonts w:ascii="Arial" w:hAnsi="Arial" w:eastAsia="Arial" w:cs="Arial"/>
          <w:color w:val="000000" w:themeColor="text1"/>
          <w:sz w:val="20"/>
          <w:szCs w:val="20"/>
          <w:lang w:val="en-US" w:eastAsia="en-US"/>
        </w:rPr>
        <w:t>C</w:t>
      </w:r>
      <w:r w:rsidRPr="5A5DA429">
        <w:rPr>
          <w:rFonts w:ascii="Arial" w:hAnsi="Arial" w:eastAsia="Arial" w:cs="Arial"/>
          <w:color w:val="000000" w:themeColor="text1"/>
          <w:sz w:val="20"/>
          <w:szCs w:val="20"/>
          <w:lang w:val="en-US" w:eastAsia="en-US"/>
        </w:rPr>
        <w:t>ool well, thank you so</w:t>
      </w:r>
      <w:r w:rsidRPr="5A5DA429" w:rsidR="096CDD24">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so much for your participation</w:t>
      </w:r>
      <w:r w:rsidRPr="5A5DA429" w:rsidR="1AC927D8">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I really appreciate it, and I also hav</w:t>
      </w:r>
      <w:r w:rsidRPr="5A5DA429" w:rsidR="1E9F77C6">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xml:space="preserve"> payment for you as compensation for your time for participating</w:t>
      </w:r>
      <w:r w:rsidRPr="5A5DA429" w:rsidR="2D7AF622">
        <w:rPr>
          <w:rFonts w:ascii="Arial" w:hAnsi="Arial" w:eastAsia="Arial" w:cs="Arial"/>
          <w:color w:val="000000" w:themeColor="text1"/>
          <w:sz w:val="20"/>
          <w:szCs w:val="20"/>
          <w:lang w:val="en-US" w:eastAsia="en-US"/>
        </w:rPr>
        <w:t>.</w:t>
      </w:r>
      <w:r w:rsidRPr="5A5DA429">
        <w:rPr>
          <w:rFonts w:ascii="Arial" w:hAnsi="Arial" w:eastAsia="Arial" w:cs="Arial"/>
          <w:color w:val="000000" w:themeColor="text1"/>
          <w:sz w:val="20"/>
          <w:szCs w:val="20"/>
          <w:lang w:val="en-US" w:eastAsia="en-US"/>
        </w:rPr>
        <w:t xml:space="preserve"> </w:t>
      </w:r>
      <w:r w:rsidRPr="5A5DA429" w:rsidR="13A1B3CC">
        <w:rPr>
          <w:rFonts w:ascii="Arial" w:hAnsi="Arial" w:eastAsia="Arial" w:cs="Arial"/>
          <w:color w:val="000000" w:themeColor="text1"/>
          <w:sz w:val="20"/>
          <w:szCs w:val="20"/>
          <w:lang w:val="en-US" w:eastAsia="en-US"/>
        </w:rPr>
        <w:t>D</w:t>
      </w:r>
      <w:r w:rsidRPr="5A5DA429">
        <w:rPr>
          <w:rFonts w:ascii="Arial" w:hAnsi="Arial" w:eastAsia="Arial" w:cs="Arial"/>
          <w:color w:val="000000" w:themeColor="text1"/>
          <w:sz w:val="20"/>
          <w:szCs w:val="20"/>
          <w:lang w:val="en-US" w:eastAsia="en-US"/>
        </w:rPr>
        <w:t xml:space="preserve">o you have like </w:t>
      </w:r>
      <w:r w:rsidRPr="5A5DA429" w:rsidR="034A37A0">
        <w:rPr>
          <w:rFonts w:ascii="Arial" w:hAnsi="Arial" w:eastAsia="Arial" w:cs="Arial"/>
          <w:color w:val="000000" w:themeColor="text1"/>
          <w:sz w:val="20"/>
          <w:szCs w:val="20"/>
          <w:lang w:val="en-US" w:eastAsia="en-US"/>
        </w:rPr>
        <w:t>Ven</w:t>
      </w:r>
      <w:r w:rsidRPr="5A5DA429">
        <w:rPr>
          <w:rFonts w:ascii="Arial" w:hAnsi="Arial" w:eastAsia="Arial" w:cs="Arial"/>
          <w:color w:val="000000" w:themeColor="text1"/>
          <w:sz w:val="20"/>
          <w:szCs w:val="20"/>
          <w:lang w:val="en-US" w:eastAsia="en-US"/>
        </w:rPr>
        <w:t xml:space="preserve">mo or </w:t>
      </w:r>
      <w:r w:rsidRPr="5A5DA429" w:rsidR="3BCEA491">
        <w:rPr>
          <w:rFonts w:ascii="Arial" w:hAnsi="Arial" w:eastAsia="Arial" w:cs="Arial"/>
          <w:color w:val="000000" w:themeColor="text1"/>
          <w:sz w:val="20"/>
          <w:szCs w:val="20"/>
          <w:lang w:val="en-US" w:eastAsia="en-US"/>
        </w:rPr>
        <w:t>Pay</w:t>
      </w:r>
      <w:r w:rsidRPr="5A5DA429">
        <w:rPr>
          <w:rFonts w:ascii="Arial" w:hAnsi="Arial" w:eastAsia="Arial" w:cs="Arial"/>
          <w:color w:val="000000" w:themeColor="text1"/>
          <w:sz w:val="20"/>
          <w:szCs w:val="20"/>
          <w:lang w:val="en-US" w:eastAsia="en-US"/>
        </w:rPr>
        <w:t>Pal by chance</w:t>
      </w:r>
      <w:r w:rsidRPr="5A5DA429" w:rsidR="360C3AB5">
        <w:rPr>
          <w:rFonts w:ascii="Arial" w:hAnsi="Arial" w:eastAsia="Arial" w:cs="Arial"/>
          <w:color w:val="000000" w:themeColor="text1"/>
          <w:sz w:val="20"/>
          <w:szCs w:val="20"/>
          <w:lang w:val="en-US" w:eastAsia="en-US"/>
        </w:rPr>
        <w:t>?</w:t>
      </w:r>
    </w:p>
    <w:p w:rsidR="000F0100" w:rsidRDefault="000F0100" w14:paraId="25972C9B" w14:textId="77777777">
      <w:pPr>
        <w:spacing w:after="0" w:line="276" w:lineRule="auto"/>
      </w:pPr>
    </w:p>
    <w:p w:rsidR="000F0100" w:rsidP="5A5DA429" w:rsidRDefault="00320882" w14:paraId="3396EBCF" w14:textId="168DD2E7">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xml:space="preserve">: </w:t>
      </w:r>
      <w:r w:rsidRPr="5A5DA429" w:rsidR="317BEA8C">
        <w:rPr>
          <w:rFonts w:ascii="Arial" w:hAnsi="Arial" w:eastAsia="Arial" w:cs="Arial"/>
          <w:color w:val="000000" w:themeColor="text1"/>
          <w:sz w:val="20"/>
          <w:szCs w:val="20"/>
          <w:lang w:val="en-US" w:eastAsia="en-US"/>
        </w:rPr>
        <w:t>Um...</w:t>
      </w:r>
      <w:r w:rsidRPr="5A5DA429">
        <w:rPr>
          <w:rFonts w:ascii="Arial" w:hAnsi="Arial" w:eastAsia="Arial" w:cs="Arial"/>
          <w:color w:val="000000" w:themeColor="text1"/>
          <w:sz w:val="20"/>
          <w:szCs w:val="20"/>
          <w:lang w:val="en-US" w:eastAsia="en-US"/>
        </w:rPr>
        <w:t xml:space="preserve">I think I </w:t>
      </w:r>
      <w:r w:rsidRPr="5A5DA429" w:rsidR="07A16288">
        <w:rPr>
          <w:rFonts w:ascii="Arial" w:hAnsi="Arial" w:eastAsia="Arial" w:cs="Arial"/>
          <w:color w:val="000000" w:themeColor="text1"/>
          <w:sz w:val="20"/>
          <w:szCs w:val="20"/>
          <w:lang w:val="en-US" w:eastAsia="en-US"/>
        </w:rPr>
        <w:t>cancelled my PayPal account. I don’t think I have Venmo.</w:t>
      </w:r>
    </w:p>
    <w:p w:rsidR="000F0100" w:rsidRDefault="000F0100" w14:paraId="3FE13233" w14:textId="77777777">
      <w:pPr>
        <w:spacing w:after="0" w:line="276" w:lineRule="auto"/>
      </w:pPr>
    </w:p>
    <w:p w:rsidR="000F0100" w:rsidRDefault="00C772FE" w14:paraId="3D4FABBD" w14:textId="1B416047">
      <w:pPr>
        <w:spacing w:after="0" w:line="276" w:lineRule="auto"/>
      </w:pPr>
      <w:r w:rsidRPr="5A5DA429">
        <w:rPr>
          <w:rFonts w:ascii="Arial" w:hAnsi="Arial" w:eastAsia="Arial" w:cs="Arial"/>
          <w:color w:val="000000" w:themeColor="text1"/>
          <w:sz w:val="20"/>
          <w:szCs w:val="20"/>
          <w:lang w:val="en-US" w:eastAsia="en-US"/>
        </w:rPr>
        <w:t>Allison S: You. Do you take checks</w:t>
      </w:r>
      <w:r w:rsidRPr="5A5DA429" w:rsidR="584B8A9D">
        <w:rPr>
          <w:rFonts w:ascii="Arial" w:hAnsi="Arial" w:eastAsia="Arial" w:cs="Arial"/>
          <w:color w:val="000000" w:themeColor="text1"/>
          <w:sz w:val="20"/>
          <w:szCs w:val="20"/>
          <w:lang w:val="en-US" w:eastAsia="en-US"/>
        </w:rPr>
        <w:t>?</w:t>
      </w:r>
    </w:p>
    <w:p w:rsidR="000F0100" w:rsidRDefault="000F0100" w14:paraId="347C4A00" w14:textId="77777777">
      <w:pPr>
        <w:spacing w:after="0" w:line="276" w:lineRule="auto"/>
      </w:pPr>
    </w:p>
    <w:p w:rsidR="000F0100" w:rsidP="5A5DA429" w:rsidRDefault="00320882" w14:paraId="1F2FC1C3" w14:textId="197F7A50">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Yes,  I have</w:t>
      </w:r>
      <w:r w:rsidRPr="5A5DA429" w:rsidR="3C74BA99">
        <w:rPr>
          <w:rFonts w:ascii="Arial" w:hAnsi="Arial" w:eastAsia="Arial" w:cs="Arial"/>
          <w:color w:val="000000" w:themeColor="text1"/>
          <w:sz w:val="20"/>
          <w:szCs w:val="20"/>
          <w:lang w:val="en-US" w:eastAsia="en-US"/>
        </w:rPr>
        <w:t xml:space="preserve"> an address.</w:t>
      </w:r>
    </w:p>
    <w:p w:rsidR="000F0100" w:rsidRDefault="000F0100" w14:paraId="06290E90" w14:textId="77777777">
      <w:pPr>
        <w:spacing w:after="0" w:line="276" w:lineRule="auto"/>
      </w:pPr>
    </w:p>
    <w:p w:rsidR="000F0100" w:rsidP="5A5DA429" w:rsidRDefault="00C772FE" w14:paraId="7020710B" w14:textId="11E335B3">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6618A8D9">
        <w:rPr>
          <w:rFonts w:ascii="Arial" w:hAnsi="Arial" w:eastAsia="Arial" w:cs="Arial"/>
          <w:color w:val="000000" w:themeColor="text1"/>
          <w:sz w:val="20"/>
          <w:szCs w:val="20"/>
          <w:lang w:val="en-US" w:eastAsia="en-US"/>
        </w:rPr>
        <w:t>Sure,</w:t>
      </w:r>
      <w:r w:rsidRPr="5A5DA429">
        <w:rPr>
          <w:rFonts w:ascii="Arial" w:hAnsi="Arial" w:eastAsia="Arial" w:cs="Arial"/>
          <w:color w:val="000000" w:themeColor="text1"/>
          <w:sz w:val="20"/>
          <w:szCs w:val="20"/>
          <w:lang w:val="en-US" w:eastAsia="en-US"/>
        </w:rPr>
        <w:t xml:space="preserve"> well that can work to</w:t>
      </w:r>
      <w:r w:rsidRPr="5A5DA429" w:rsidR="5FC8F8C0">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 xml:space="preserve"> I can mail you a check if that's easier </w:t>
      </w:r>
      <w:r w:rsidRPr="5A5DA429" w:rsidR="5693F0D4">
        <w:rPr>
          <w:rFonts w:ascii="Arial" w:hAnsi="Arial" w:eastAsia="Arial" w:cs="Arial"/>
          <w:color w:val="000000" w:themeColor="text1"/>
          <w:sz w:val="20"/>
          <w:szCs w:val="20"/>
          <w:lang w:val="en-US" w:eastAsia="en-US"/>
        </w:rPr>
        <w:t>too.</w:t>
      </w:r>
      <w:r w:rsidRPr="5A5DA429">
        <w:rPr>
          <w:rFonts w:ascii="Arial" w:hAnsi="Arial" w:eastAsia="Arial" w:cs="Arial"/>
          <w:color w:val="000000" w:themeColor="text1"/>
          <w:sz w:val="20"/>
          <w:szCs w:val="20"/>
          <w:lang w:val="en-US" w:eastAsia="en-US"/>
        </w:rPr>
        <w:t xml:space="preserve"> I don't know if you have </w:t>
      </w:r>
      <w:r w:rsidRPr="5A5DA429" w:rsidR="5D1CB658">
        <w:rPr>
          <w:rFonts w:ascii="Arial" w:hAnsi="Arial" w:eastAsia="Arial" w:cs="Arial"/>
          <w:color w:val="000000" w:themeColor="text1"/>
          <w:sz w:val="20"/>
          <w:szCs w:val="20"/>
          <w:lang w:val="en-US" w:eastAsia="en-US"/>
        </w:rPr>
        <w:t>Z</w:t>
      </w:r>
      <w:r w:rsidRPr="5A5DA429">
        <w:rPr>
          <w:rFonts w:ascii="Arial" w:hAnsi="Arial" w:eastAsia="Arial" w:cs="Arial"/>
          <w:color w:val="000000" w:themeColor="text1"/>
          <w:sz w:val="20"/>
          <w:szCs w:val="20"/>
          <w:lang w:val="en-US" w:eastAsia="en-US"/>
        </w:rPr>
        <w:t>ell</w:t>
      </w:r>
      <w:r w:rsidRPr="5A5DA429" w:rsidR="0337C81F">
        <w:rPr>
          <w:rFonts w:ascii="Arial" w:hAnsi="Arial" w:eastAsia="Arial" w:cs="Arial"/>
          <w:color w:val="000000" w:themeColor="text1"/>
          <w:sz w:val="20"/>
          <w:szCs w:val="20"/>
          <w:lang w:val="en-US" w:eastAsia="en-US"/>
        </w:rPr>
        <w:t>e</w:t>
      </w:r>
      <w:r w:rsidRPr="5A5DA429">
        <w:rPr>
          <w:rFonts w:ascii="Arial" w:hAnsi="Arial" w:eastAsia="Arial" w:cs="Arial"/>
          <w:color w:val="000000" w:themeColor="text1"/>
          <w:sz w:val="20"/>
          <w:szCs w:val="20"/>
          <w:lang w:val="en-US" w:eastAsia="en-US"/>
        </w:rPr>
        <w:t>, maybe not</w:t>
      </w:r>
      <w:r w:rsidRPr="5A5DA429" w:rsidR="7FD2676B">
        <w:rPr>
          <w:rFonts w:ascii="Arial" w:hAnsi="Arial" w:eastAsia="Arial" w:cs="Arial"/>
          <w:color w:val="000000" w:themeColor="text1"/>
          <w:sz w:val="20"/>
          <w:szCs w:val="20"/>
          <w:lang w:val="en-US" w:eastAsia="en-US"/>
        </w:rPr>
        <w:t>?</w:t>
      </w:r>
    </w:p>
    <w:p w:rsidR="000F0100" w:rsidRDefault="000F0100" w14:paraId="279D9ED2" w14:textId="77777777">
      <w:pPr>
        <w:spacing w:after="0" w:line="276" w:lineRule="auto"/>
      </w:pPr>
    </w:p>
    <w:p w:rsidR="000F0100" w:rsidP="5A5DA429" w:rsidRDefault="00320882" w14:paraId="64E2A073" w14:textId="48141AC4">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16</w:t>
      </w:r>
      <w:r w:rsidRPr="5A5DA429">
        <w:rPr>
          <w:rFonts w:ascii="Arial" w:hAnsi="Arial" w:eastAsia="Arial" w:cs="Arial"/>
          <w:color w:val="000000" w:themeColor="text1"/>
          <w:sz w:val="20"/>
          <w:szCs w:val="20"/>
          <w:lang w:val="en-US" w:eastAsia="en-US"/>
        </w:rPr>
        <w:t>: Oh, I do</w:t>
      </w:r>
      <w:r w:rsidRPr="5A5DA429" w:rsidR="682D2711">
        <w:rPr>
          <w:rFonts w:ascii="Arial" w:hAnsi="Arial" w:eastAsia="Arial" w:cs="Arial"/>
          <w:color w:val="000000" w:themeColor="text1"/>
          <w:sz w:val="20"/>
          <w:szCs w:val="20"/>
          <w:lang w:val="en-US" w:eastAsia="en-US"/>
        </w:rPr>
        <w:t xml:space="preserve"> have Zelle. </w:t>
      </w:r>
    </w:p>
    <w:p w:rsidR="000F0100" w:rsidRDefault="000F0100" w14:paraId="65324486" w14:textId="77777777">
      <w:pPr>
        <w:spacing w:after="0" w:line="276" w:lineRule="auto"/>
      </w:pPr>
    </w:p>
    <w:p w:rsidR="000F0100" w:rsidP="5A5DA429" w:rsidRDefault="00C772FE" w14:paraId="547BC655" w14:textId="0462B87C">
      <w:pPr>
        <w:spacing w:after="0" w:line="276" w:lineRule="auto"/>
        <w:rPr>
          <w:rFonts w:ascii="Arial" w:hAnsi="Arial" w:eastAsia="Arial" w:cs="Arial"/>
          <w:color w:val="000000" w:themeColor="text1"/>
          <w:sz w:val="20"/>
          <w:szCs w:val="20"/>
          <w:lang w:val="en-US" w:eastAsia="en-US"/>
        </w:rPr>
      </w:pPr>
      <w:r w:rsidRPr="5A5DA429">
        <w:rPr>
          <w:rFonts w:ascii="Arial" w:hAnsi="Arial" w:eastAsia="Arial" w:cs="Arial"/>
          <w:color w:val="000000" w:themeColor="text1"/>
          <w:sz w:val="20"/>
          <w:szCs w:val="20"/>
          <w:lang w:val="en-US" w:eastAsia="en-US"/>
        </w:rPr>
        <w:t xml:space="preserve">Allison S: </w:t>
      </w:r>
      <w:r w:rsidRPr="5A5DA429" w:rsidR="4E79A34F">
        <w:rPr>
          <w:rFonts w:ascii="Arial" w:hAnsi="Arial" w:eastAsia="Arial" w:cs="Arial"/>
          <w:color w:val="000000" w:themeColor="text1"/>
          <w:sz w:val="20"/>
          <w:szCs w:val="20"/>
          <w:lang w:val="en-US" w:eastAsia="en-US"/>
        </w:rPr>
        <w:t>Zelle?</w:t>
      </w:r>
      <w:r w:rsidRPr="5A5DA429">
        <w:rPr>
          <w:rFonts w:ascii="Arial" w:hAnsi="Arial" w:eastAsia="Arial" w:cs="Arial"/>
          <w:color w:val="000000" w:themeColor="text1"/>
          <w:sz w:val="20"/>
          <w:szCs w:val="20"/>
          <w:lang w:val="en-US" w:eastAsia="en-US"/>
        </w:rPr>
        <w:t xml:space="preserve"> </w:t>
      </w:r>
      <w:r w:rsidRPr="5A5DA429" w:rsidR="0B4662D7">
        <w:rPr>
          <w:rFonts w:ascii="Arial" w:hAnsi="Arial" w:eastAsia="Arial" w:cs="Arial"/>
          <w:color w:val="000000" w:themeColor="text1"/>
          <w:sz w:val="20"/>
          <w:szCs w:val="20"/>
          <w:lang w:val="en-US" w:eastAsia="en-US"/>
        </w:rPr>
        <w:t>O</w:t>
      </w:r>
      <w:r w:rsidRPr="5A5DA429">
        <w:rPr>
          <w:rFonts w:ascii="Arial" w:hAnsi="Arial" w:eastAsia="Arial" w:cs="Arial"/>
          <w:color w:val="000000" w:themeColor="text1"/>
          <w:sz w:val="20"/>
          <w:szCs w:val="20"/>
          <w:lang w:val="en-US" w:eastAsia="en-US"/>
        </w:rPr>
        <w:t>kay</w:t>
      </w:r>
      <w:r w:rsidRPr="5A5DA429" w:rsidR="0DDF5A73">
        <w:rPr>
          <w:rFonts w:ascii="Arial" w:hAnsi="Arial" w:eastAsia="Arial" w:cs="Arial"/>
          <w:color w:val="000000" w:themeColor="text1"/>
          <w:sz w:val="20"/>
          <w:szCs w:val="20"/>
          <w:lang w:val="en-US" w:eastAsia="en-US"/>
        </w:rPr>
        <w:t>, um</w:t>
      </w:r>
      <w:r w:rsidRPr="5A5DA429">
        <w:rPr>
          <w:rFonts w:ascii="Arial" w:hAnsi="Arial" w:eastAsia="Arial" w:cs="Arial"/>
          <w:color w:val="000000" w:themeColor="text1"/>
          <w:sz w:val="20"/>
          <w:szCs w:val="20"/>
          <w:lang w:val="en-US" w:eastAsia="en-US"/>
        </w:rPr>
        <w:t xml:space="preserve"> is it under your email address or your phone number, do you know</w:t>
      </w:r>
      <w:r w:rsidRPr="5A5DA429" w:rsidR="5B1CE9FD">
        <w:rPr>
          <w:rFonts w:ascii="Arial" w:hAnsi="Arial" w:eastAsia="Arial" w:cs="Arial"/>
          <w:color w:val="000000" w:themeColor="text1"/>
          <w:sz w:val="20"/>
          <w:szCs w:val="20"/>
          <w:lang w:val="en-US" w:eastAsia="en-US"/>
        </w:rPr>
        <w:t>?</w:t>
      </w:r>
    </w:p>
    <w:p w:rsidR="000F0100" w:rsidRDefault="000F0100" w14:paraId="2B749C2C" w14:textId="77777777">
      <w:pPr>
        <w:spacing w:after="0" w:line="276" w:lineRule="auto"/>
      </w:pPr>
    </w:p>
    <w:p w:rsidR="000F0100" w:rsidP="5A5DA429" w:rsidRDefault="00320882" w14:paraId="3398100A" w14:textId="140648F6">
      <w:pPr>
        <w:spacing w:after="0" w:line="276" w:lineRule="auto"/>
        <w:rPr>
          <w:rFonts w:ascii="Arial" w:hAnsi="Arial" w:eastAsia="Arial" w:cs="Arial"/>
          <w:color w:val="000000" w:themeColor="text1"/>
          <w:sz w:val="20"/>
          <w:szCs w:val="20"/>
          <w:lang w:val="en-US" w:eastAsia="en-US"/>
        </w:rPr>
      </w:pPr>
      <w:r w:rsidRPr="21F81C7A" w:rsidR="00320882">
        <w:rPr>
          <w:rFonts w:ascii="Arial" w:hAnsi="Arial" w:eastAsia="Arial" w:cs="Arial"/>
          <w:color w:val="000000" w:themeColor="text1" w:themeTint="FF" w:themeShade="FF"/>
          <w:sz w:val="20"/>
          <w:szCs w:val="20"/>
          <w:lang w:val="en-US" w:eastAsia="en-US"/>
        </w:rPr>
        <w:t>Participant 16</w:t>
      </w:r>
      <w:r w:rsidRPr="21F81C7A" w:rsidR="00320882">
        <w:rPr>
          <w:rFonts w:ascii="Arial" w:hAnsi="Arial" w:eastAsia="Arial" w:cs="Arial"/>
          <w:color w:val="000000" w:themeColor="text1" w:themeTint="FF" w:themeShade="FF"/>
          <w:sz w:val="20"/>
          <w:szCs w:val="20"/>
          <w:lang w:val="en-US" w:eastAsia="en-US"/>
        </w:rPr>
        <w:t xml:space="preserve">: </w:t>
      </w:r>
      <w:r w:rsidRPr="21F81C7A" w:rsidR="0BECBFB8">
        <w:rPr>
          <w:rFonts w:ascii="Arial" w:hAnsi="Arial" w:eastAsia="Arial" w:cs="Arial"/>
          <w:color w:val="000000" w:themeColor="text1" w:themeTint="FF" w:themeShade="FF"/>
          <w:sz w:val="20"/>
          <w:szCs w:val="20"/>
          <w:lang w:val="en-US" w:eastAsia="en-US"/>
        </w:rPr>
        <w:t>I think it</w:t>
      </w:r>
      <w:r w:rsidRPr="21F81C7A" w:rsidR="0ED23FA2">
        <w:rPr>
          <w:rFonts w:ascii="Arial" w:hAnsi="Arial" w:eastAsia="Arial" w:cs="Arial"/>
          <w:color w:val="000000" w:themeColor="text1" w:themeTint="FF" w:themeShade="FF"/>
          <w:sz w:val="20"/>
          <w:szCs w:val="20"/>
          <w:lang w:val="en-US" w:eastAsia="en-US"/>
        </w:rPr>
        <w:t xml:space="preserve"> </w:t>
      </w:r>
      <w:r w:rsidRPr="21F81C7A" w:rsidR="00320882">
        <w:rPr>
          <w:rFonts w:ascii="Arial" w:hAnsi="Arial" w:eastAsia="Arial" w:cs="Arial"/>
          <w:color w:val="000000" w:themeColor="text1" w:themeTint="FF" w:themeShade="FF"/>
          <w:sz w:val="20"/>
          <w:szCs w:val="20"/>
          <w:lang w:val="en-US" w:eastAsia="en-US"/>
        </w:rPr>
        <w:t xml:space="preserve">might be better under </w:t>
      </w:r>
      <w:r w:rsidRPr="21F81C7A" w:rsidR="37269B4B">
        <w:rPr>
          <w:rFonts w:ascii="Arial" w:hAnsi="Arial" w:eastAsia="Arial" w:cs="Arial"/>
          <w:color w:val="000000" w:themeColor="text1" w:themeTint="FF" w:themeShade="FF"/>
          <w:sz w:val="20"/>
          <w:szCs w:val="20"/>
          <w:lang w:val="en-US" w:eastAsia="en-US"/>
        </w:rPr>
        <w:t>my</w:t>
      </w:r>
      <w:r w:rsidRPr="21F81C7A" w:rsidR="00320882">
        <w:rPr>
          <w:rFonts w:ascii="Arial" w:hAnsi="Arial" w:eastAsia="Arial" w:cs="Arial"/>
          <w:color w:val="000000" w:themeColor="text1" w:themeTint="FF" w:themeShade="FF"/>
          <w:sz w:val="20"/>
          <w:szCs w:val="20"/>
          <w:lang w:val="en-US" w:eastAsia="en-US"/>
        </w:rPr>
        <w:t xml:space="preserve"> phone</w:t>
      </w:r>
      <w:r w:rsidRPr="21F81C7A" w:rsidR="1427536C">
        <w:rPr>
          <w:rFonts w:ascii="Arial" w:hAnsi="Arial" w:eastAsia="Arial" w:cs="Arial"/>
          <w:color w:val="000000" w:themeColor="text1" w:themeTint="FF" w:themeShade="FF"/>
          <w:sz w:val="20"/>
          <w:szCs w:val="20"/>
          <w:lang w:val="en-US" w:eastAsia="en-US"/>
        </w:rPr>
        <w:t xml:space="preserve">. </w:t>
      </w:r>
      <w:r w:rsidRPr="21F81C7A" w:rsidR="00320882">
        <w:rPr>
          <w:rFonts w:ascii="Arial" w:hAnsi="Arial" w:eastAsia="Arial" w:cs="Arial"/>
          <w:color w:val="000000" w:themeColor="text1" w:themeTint="FF" w:themeShade="FF"/>
          <w:sz w:val="20"/>
          <w:szCs w:val="20"/>
          <w:lang w:val="en-US" w:eastAsia="en-US"/>
        </w:rPr>
        <w:t>I</w:t>
      </w:r>
      <w:r w:rsidRPr="21F81C7A" w:rsidR="5373C8EE">
        <w:rPr>
          <w:rFonts w:ascii="Arial" w:hAnsi="Arial" w:eastAsia="Arial" w:cs="Arial"/>
          <w:color w:val="000000" w:themeColor="text1" w:themeTint="FF" w:themeShade="FF"/>
          <w:sz w:val="20"/>
          <w:szCs w:val="20"/>
          <w:lang w:val="en-US" w:eastAsia="en-US"/>
        </w:rPr>
        <w:t xml:space="preserve"> never</w:t>
      </w:r>
      <w:r w:rsidRPr="21F81C7A" w:rsidR="00320882">
        <w:rPr>
          <w:rFonts w:ascii="Arial" w:hAnsi="Arial" w:eastAsia="Arial" w:cs="Arial"/>
          <w:color w:val="000000" w:themeColor="text1" w:themeTint="FF" w:themeShade="FF"/>
          <w:sz w:val="20"/>
          <w:szCs w:val="20"/>
          <w:lang w:val="en-US" w:eastAsia="en-US"/>
        </w:rPr>
        <w:t xml:space="preserve"> tried it with my </w:t>
      </w:r>
      <w:r w:rsidRPr="21F81C7A" w:rsidR="5AB075FB">
        <w:rPr>
          <w:rFonts w:ascii="Arial" w:hAnsi="Arial" w:eastAsia="Arial" w:cs="Arial"/>
          <w:color w:val="000000" w:themeColor="text1" w:themeTint="FF" w:themeShade="FF"/>
          <w:sz w:val="20"/>
          <w:szCs w:val="20"/>
          <w:lang w:val="en-US" w:eastAsia="en-US"/>
        </w:rPr>
        <w:t>email address</w:t>
      </w:r>
    </w:p>
    <w:p w:rsidR="000F0100" w:rsidP="21F81C7A" w:rsidRDefault="00C772FE" w14:paraId="4319A2A9" w14:textId="7AB6FCEC">
      <w:pPr>
        <w:spacing w:after="0" w:line="276" w:lineRule="auto"/>
        <w:rPr>
          <w:rFonts w:ascii="Arial" w:hAnsi="Arial" w:eastAsia="Arial" w:cs="Arial"/>
          <w:color w:val="000000" w:themeColor="text1" w:themeTint="FF" w:themeShade="FF"/>
          <w:sz w:val="20"/>
          <w:szCs w:val="20"/>
          <w:lang w:val="en-US" w:eastAsia="en-US"/>
        </w:rPr>
      </w:pPr>
    </w:p>
    <w:sectPr w:rsidR="000F0100">
      <w:pgSz w:w="11907" w:h="16839" w:orient="portrait"/>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457" w:rsidRDefault="00381457" w14:paraId="176FA9C9" w14:textId="77777777">
      <w:r>
        <w:separator/>
      </w:r>
    </w:p>
  </w:endnote>
  <w:endnote w:type="continuationSeparator" w:id="0">
    <w:p w:rsidR="00381457" w:rsidRDefault="00381457" w14:paraId="42F18D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457" w:rsidRDefault="00381457" w14:paraId="7FE49996" w14:textId="77777777">
      <w:r>
        <w:separator/>
      </w:r>
    </w:p>
  </w:footnote>
  <w:footnote w:type="continuationSeparator" w:id="0">
    <w:p w:rsidR="00381457" w:rsidRDefault="00381457" w14:paraId="135B3D09"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000"/>
    <w:rsid w:val="00000191"/>
    <w:rsid w:val="00020983"/>
    <w:rsid w:val="000F0100"/>
    <w:rsid w:val="00123B00"/>
    <w:rsid w:val="0019F1C2"/>
    <w:rsid w:val="002C5C7D"/>
    <w:rsid w:val="00320882"/>
    <w:rsid w:val="00381457"/>
    <w:rsid w:val="0038A3AC"/>
    <w:rsid w:val="00462A65"/>
    <w:rsid w:val="0056546E"/>
    <w:rsid w:val="005F2EEE"/>
    <w:rsid w:val="00601D32"/>
    <w:rsid w:val="006DD458"/>
    <w:rsid w:val="00A12935"/>
    <w:rsid w:val="00A70223"/>
    <w:rsid w:val="00AA2951"/>
    <w:rsid w:val="00B0147D"/>
    <w:rsid w:val="00C772FE"/>
    <w:rsid w:val="00CC9EFF"/>
    <w:rsid w:val="00E9B027"/>
    <w:rsid w:val="00F2E2F4"/>
    <w:rsid w:val="0127366C"/>
    <w:rsid w:val="013EADE6"/>
    <w:rsid w:val="017D0BB6"/>
    <w:rsid w:val="01987F82"/>
    <w:rsid w:val="01A1CD31"/>
    <w:rsid w:val="01AD080C"/>
    <w:rsid w:val="01B43685"/>
    <w:rsid w:val="01B7E9EF"/>
    <w:rsid w:val="01BA7480"/>
    <w:rsid w:val="01CE4573"/>
    <w:rsid w:val="01E1E834"/>
    <w:rsid w:val="01F77FC1"/>
    <w:rsid w:val="022A2B08"/>
    <w:rsid w:val="023197AD"/>
    <w:rsid w:val="02924DF0"/>
    <w:rsid w:val="029F348B"/>
    <w:rsid w:val="02B0AF24"/>
    <w:rsid w:val="02C413AD"/>
    <w:rsid w:val="02C8709D"/>
    <w:rsid w:val="02CF31F0"/>
    <w:rsid w:val="02DF2A96"/>
    <w:rsid w:val="02E6655B"/>
    <w:rsid w:val="02F35505"/>
    <w:rsid w:val="030F11DD"/>
    <w:rsid w:val="032AD52C"/>
    <w:rsid w:val="0337C81F"/>
    <w:rsid w:val="034A37A0"/>
    <w:rsid w:val="0359BFCF"/>
    <w:rsid w:val="039A02FD"/>
    <w:rsid w:val="039F91BC"/>
    <w:rsid w:val="03E0849A"/>
    <w:rsid w:val="040E8208"/>
    <w:rsid w:val="0459AC6C"/>
    <w:rsid w:val="045C4B34"/>
    <w:rsid w:val="045E10CC"/>
    <w:rsid w:val="0486B053"/>
    <w:rsid w:val="04AC40B9"/>
    <w:rsid w:val="04D46A6E"/>
    <w:rsid w:val="04EF8AB1"/>
    <w:rsid w:val="051C708E"/>
    <w:rsid w:val="05468355"/>
    <w:rsid w:val="054F2A37"/>
    <w:rsid w:val="0565EA42"/>
    <w:rsid w:val="057EA63A"/>
    <w:rsid w:val="05926996"/>
    <w:rsid w:val="05E73328"/>
    <w:rsid w:val="0642E7A1"/>
    <w:rsid w:val="06481455"/>
    <w:rsid w:val="0654623A"/>
    <w:rsid w:val="06592380"/>
    <w:rsid w:val="06630D09"/>
    <w:rsid w:val="066750D2"/>
    <w:rsid w:val="06825B4E"/>
    <w:rsid w:val="068E1A8B"/>
    <w:rsid w:val="068FEC2C"/>
    <w:rsid w:val="06A39231"/>
    <w:rsid w:val="06C25451"/>
    <w:rsid w:val="06C4B7A5"/>
    <w:rsid w:val="0703A09E"/>
    <w:rsid w:val="070508D0"/>
    <w:rsid w:val="0724414C"/>
    <w:rsid w:val="072960CC"/>
    <w:rsid w:val="072FBCDA"/>
    <w:rsid w:val="074C8C8C"/>
    <w:rsid w:val="0775E9D4"/>
    <w:rsid w:val="07A16288"/>
    <w:rsid w:val="07A2DE98"/>
    <w:rsid w:val="07A95AE0"/>
    <w:rsid w:val="07BE0A12"/>
    <w:rsid w:val="07D067DB"/>
    <w:rsid w:val="07E388ED"/>
    <w:rsid w:val="07F5B036"/>
    <w:rsid w:val="07FCB8F2"/>
    <w:rsid w:val="080D165F"/>
    <w:rsid w:val="08477207"/>
    <w:rsid w:val="08489F33"/>
    <w:rsid w:val="085D043A"/>
    <w:rsid w:val="085EEE9E"/>
    <w:rsid w:val="08D7F144"/>
    <w:rsid w:val="0915439D"/>
    <w:rsid w:val="093F2090"/>
    <w:rsid w:val="095D48A4"/>
    <w:rsid w:val="095F6E5B"/>
    <w:rsid w:val="0963D2BB"/>
    <w:rsid w:val="0965362A"/>
    <w:rsid w:val="096CDD24"/>
    <w:rsid w:val="099EF194"/>
    <w:rsid w:val="099FA5B2"/>
    <w:rsid w:val="09A5AE0F"/>
    <w:rsid w:val="09C6FC7F"/>
    <w:rsid w:val="09C76C50"/>
    <w:rsid w:val="09DA2C5D"/>
    <w:rsid w:val="0A220641"/>
    <w:rsid w:val="0A29F4AD"/>
    <w:rsid w:val="0A460E6D"/>
    <w:rsid w:val="0A75186C"/>
    <w:rsid w:val="0AF71AE1"/>
    <w:rsid w:val="0AF87F31"/>
    <w:rsid w:val="0AFDDF5D"/>
    <w:rsid w:val="0B15D241"/>
    <w:rsid w:val="0B2A9E44"/>
    <w:rsid w:val="0B4662D7"/>
    <w:rsid w:val="0B48BF06"/>
    <w:rsid w:val="0B4B2EC7"/>
    <w:rsid w:val="0B683ADA"/>
    <w:rsid w:val="0B79C7F8"/>
    <w:rsid w:val="0B8306F2"/>
    <w:rsid w:val="0B8BCB49"/>
    <w:rsid w:val="0BECBFB8"/>
    <w:rsid w:val="0C2312C1"/>
    <w:rsid w:val="0C280F1D"/>
    <w:rsid w:val="0C2F22BB"/>
    <w:rsid w:val="0C474E06"/>
    <w:rsid w:val="0CCED54C"/>
    <w:rsid w:val="0D1BFF8E"/>
    <w:rsid w:val="0D1F5276"/>
    <w:rsid w:val="0D987C3F"/>
    <w:rsid w:val="0DA806AE"/>
    <w:rsid w:val="0DDF5A73"/>
    <w:rsid w:val="0DF81A57"/>
    <w:rsid w:val="0E393C8F"/>
    <w:rsid w:val="0E44E27F"/>
    <w:rsid w:val="0E64C509"/>
    <w:rsid w:val="0E9B723B"/>
    <w:rsid w:val="0EA0908A"/>
    <w:rsid w:val="0ED23FA2"/>
    <w:rsid w:val="0EE3A604"/>
    <w:rsid w:val="0EF6A4FD"/>
    <w:rsid w:val="0EF6F6D1"/>
    <w:rsid w:val="0EFA0806"/>
    <w:rsid w:val="0F1D4D48"/>
    <w:rsid w:val="0F2FB69C"/>
    <w:rsid w:val="0F7F4DFE"/>
    <w:rsid w:val="0F9426A8"/>
    <w:rsid w:val="0FB08BEC"/>
    <w:rsid w:val="0FD12379"/>
    <w:rsid w:val="0FDCA7A6"/>
    <w:rsid w:val="0FDDDD1E"/>
    <w:rsid w:val="102A486B"/>
    <w:rsid w:val="104A2775"/>
    <w:rsid w:val="107875C7"/>
    <w:rsid w:val="10813B50"/>
    <w:rsid w:val="10AF1254"/>
    <w:rsid w:val="10BDA3FA"/>
    <w:rsid w:val="10C7A42E"/>
    <w:rsid w:val="1139D570"/>
    <w:rsid w:val="115E0904"/>
    <w:rsid w:val="1166F1B6"/>
    <w:rsid w:val="11799560"/>
    <w:rsid w:val="1193F6B4"/>
    <w:rsid w:val="1197FF5A"/>
    <w:rsid w:val="11997CC0"/>
    <w:rsid w:val="119EC5B5"/>
    <w:rsid w:val="11A8FB5A"/>
    <w:rsid w:val="11AAB797"/>
    <w:rsid w:val="11CE0DB9"/>
    <w:rsid w:val="11D5E14B"/>
    <w:rsid w:val="11EF35DD"/>
    <w:rsid w:val="120B5751"/>
    <w:rsid w:val="124B4E56"/>
    <w:rsid w:val="124C83CE"/>
    <w:rsid w:val="126BED62"/>
    <w:rsid w:val="12A9FFCD"/>
    <w:rsid w:val="12BA1673"/>
    <w:rsid w:val="12CECCD7"/>
    <w:rsid w:val="12DDB1CC"/>
    <w:rsid w:val="1337C512"/>
    <w:rsid w:val="133C24E6"/>
    <w:rsid w:val="13A1B3CC"/>
    <w:rsid w:val="13DB12AE"/>
    <w:rsid w:val="13F627F8"/>
    <w:rsid w:val="13FE4DC8"/>
    <w:rsid w:val="13FFDFB8"/>
    <w:rsid w:val="1400CB4C"/>
    <w:rsid w:val="1407BDC3"/>
    <w:rsid w:val="141EDC76"/>
    <w:rsid w:val="1427536C"/>
    <w:rsid w:val="142B66E6"/>
    <w:rsid w:val="14329E42"/>
    <w:rsid w:val="146673C5"/>
    <w:rsid w:val="147E8483"/>
    <w:rsid w:val="1481ED0D"/>
    <w:rsid w:val="14A2FA07"/>
    <w:rsid w:val="14B01596"/>
    <w:rsid w:val="14BA00C8"/>
    <w:rsid w:val="14C4CFC9"/>
    <w:rsid w:val="14C6ED3E"/>
    <w:rsid w:val="14CD21EC"/>
    <w:rsid w:val="14D11D82"/>
    <w:rsid w:val="14ECC6C9"/>
    <w:rsid w:val="15026DCF"/>
    <w:rsid w:val="151873E2"/>
    <w:rsid w:val="153534AD"/>
    <w:rsid w:val="154DEEE0"/>
    <w:rsid w:val="158D6E56"/>
    <w:rsid w:val="159877D8"/>
    <w:rsid w:val="15B4C8FB"/>
    <w:rsid w:val="15C95108"/>
    <w:rsid w:val="160D4693"/>
    <w:rsid w:val="162E01FA"/>
    <w:rsid w:val="1638BFB7"/>
    <w:rsid w:val="1639E0F0"/>
    <w:rsid w:val="1648BBF8"/>
    <w:rsid w:val="1664A1BD"/>
    <w:rsid w:val="1708871F"/>
    <w:rsid w:val="171B2C9A"/>
    <w:rsid w:val="171E53C8"/>
    <w:rsid w:val="1733C697"/>
    <w:rsid w:val="173822AA"/>
    <w:rsid w:val="173F5E85"/>
    <w:rsid w:val="1762A3E7"/>
    <w:rsid w:val="17712477"/>
    <w:rsid w:val="17889CB6"/>
    <w:rsid w:val="17B8458D"/>
    <w:rsid w:val="17DC6265"/>
    <w:rsid w:val="17DF8993"/>
    <w:rsid w:val="17E48C59"/>
    <w:rsid w:val="17E8D6E4"/>
    <w:rsid w:val="17F52DB8"/>
    <w:rsid w:val="1800F725"/>
    <w:rsid w:val="1808BE44"/>
    <w:rsid w:val="1825AFDF"/>
    <w:rsid w:val="18673EC8"/>
    <w:rsid w:val="18990BBF"/>
    <w:rsid w:val="18DB2EE6"/>
    <w:rsid w:val="193873FE"/>
    <w:rsid w:val="1939D560"/>
    <w:rsid w:val="19460EAF"/>
    <w:rsid w:val="195105D8"/>
    <w:rsid w:val="195733FE"/>
    <w:rsid w:val="196C7D6A"/>
    <w:rsid w:val="197B59F4"/>
    <w:rsid w:val="19A48EA5"/>
    <w:rsid w:val="19A8BBF6"/>
    <w:rsid w:val="19B372F1"/>
    <w:rsid w:val="19BD02E4"/>
    <w:rsid w:val="19D2771A"/>
    <w:rsid w:val="1A05B17C"/>
    <w:rsid w:val="1A2A9CEC"/>
    <w:rsid w:val="1A2C429E"/>
    <w:rsid w:val="1A2EFF17"/>
    <w:rsid w:val="1A76FF47"/>
    <w:rsid w:val="1A83F2D0"/>
    <w:rsid w:val="1A8AFB8C"/>
    <w:rsid w:val="1A8F83E9"/>
    <w:rsid w:val="1AA9A80A"/>
    <w:rsid w:val="1AB4CB5B"/>
    <w:rsid w:val="1AB66A43"/>
    <w:rsid w:val="1AC927D8"/>
    <w:rsid w:val="1ADFD821"/>
    <w:rsid w:val="1AF12781"/>
    <w:rsid w:val="1AF5E8C8"/>
    <w:rsid w:val="1AF8303D"/>
    <w:rsid w:val="1B172A55"/>
    <w:rsid w:val="1B1BB6E4"/>
    <w:rsid w:val="1B42E60C"/>
    <w:rsid w:val="1BF1C4EB"/>
    <w:rsid w:val="1C0E5B08"/>
    <w:rsid w:val="1C12CFA8"/>
    <w:rsid w:val="1C71A920"/>
    <w:rsid w:val="1C90FA45"/>
    <w:rsid w:val="1CA41E2C"/>
    <w:rsid w:val="1CAB0D30"/>
    <w:rsid w:val="1CDF8CC3"/>
    <w:rsid w:val="1CE57DD5"/>
    <w:rsid w:val="1CECE31C"/>
    <w:rsid w:val="1CFAEFA7"/>
    <w:rsid w:val="1D0580A3"/>
    <w:rsid w:val="1D39377A"/>
    <w:rsid w:val="1D6BFDE3"/>
    <w:rsid w:val="1D7ADA77"/>
    <w:rsid w:val="1D9B5084"/>
    <w:rsid w:val="1DB6A94F"/>
    <w:rsid w:val="1DBD8D98"/>
    <w:rsid w:val="1DC329CC"/>
    <w:rsid w:val="1DD16FE5"/>
    <w:rsid w:val="1DD7706E"/>
    <w:rsid w:val="1DE8D60E"/>
    <w:rsid w:val="1DFCBB6D"/>
    <w:rsid w:val="1E8E3020"/>
    <w:rsid w:val="1E9F77C6"/>
    <w:rsid w:val="1EB1555B"/>
    <w:rsid w:val="1EB1FB3D"/>
    <w:rsid w:val="1ED27ACF"/>
    <w:rsid w:val="1EE0B3E9"/>
    <w:rsid w:val="1F10A027"/>
    <w:rsid w:val="1F178150"/>
    <w:rsid w:val="1F26E157"/>
    <w:rsid w:val="1F45A9E2"/>
    <w:rsid w:val="1F4FA435"/>
    <w:rsid w:val="1F58CBA7"/>
    <w:rsid w:val="1F644BE3"/>
    <w:rsid w:val="1FB2CEE0"/>
    <w:rsid w:val="1FC9B3CD"/>
    <w:rsid w:val="1FEA9B78"/>
    <w:rsid w:val="1FEF9E3E"/>
    <w:rsid w:val="1FFBD64F"/>
    <w:rsid w:val="203704BF"/>
    <w:rsid w:val="20444395"/>
    <w:rsid w:val="206707E0"/>
    <w:rsid w:val="209975B7"/>
    <w:rsid w:val="20B0B901"/>
    <w:rsid w:val="20BFC867"/>
    <w:rsid w:val="20CA88F1"/>
    <w:rsid w:val="211504B3"/>
    <w:rsid w:val="211F2E17"/>
    <w:rsid w:val="2137016F"/>
    <w:rsid w:val="217E3245"/>
    <w:rsid w:val="21A496FC"/>
    <w:rsid w:val="21D9DFDF"/>
    <w:rsid w:val="21E02E4D"/>
    <w:rsid w:val="21EB3E95"/>
    <w:rsid w:val="21F81C7A"/>
    <w:rsid w:val="21F9C7FF"/>
    <w:rsid w:val="22095BB6"/>
    <w:rsid w:val="2226209D"/>
    <w:rsid w:val="223F0401"/>
    <w:rsid w:val="224A3C5F"/>
    <w:rsid w:val="2258DA8F"/>
    <w:rsid w:val="226E13A0"/>
    <w:rsid w:val="22809C66"/>
    <w:rsid w:val="2282112C"/>
    <w:rsid w:val="228419BE"/>
    <w:rsid w:val="22F5532E"/>
    <w:rsid w:val="22FE18F6"/>
    <w:rsid w:val="231A4EB4"/>
    <w:rsid w:val="23223C3A"/>
    <w:rsid w:val="23273F00"/>
    <w:rsid w:val="2346BE58"/>
    <w:rsid w:val="236E0E31"/>
    <w:rsid w:val="2375FE04"/>
    <w:rsid w:val="239F32CD"/>
    <w:rsid w:val="23A0BED1"/>
    <w:rsid w:val="23DF1A3E"/>
    <w:rsid w:val="23E60CC0"/>
    <w:rsid w:val="2416B7D9"/>
    <w:rsid w:val="243620CA"/>
    <w:rsid w:val="243FA0EB"/>
    <w:rsid w:val="2441741D"/>
    <w:rsid w:val="24479B63"/>
    <w:rsid w:val="24D4C9FA"/>
    <w:rsid w:val="25361F07"/>
    <w:rsid w:val="253CA447"/>
    <w:rsid w:val="254A0584"/>
    <w:rsid w:val="2558768E"/>
    <w:rsid w:val="25A311B4"/>
    <w:rsid w:val="25B320CB"/>
    <w:rsid w:val="25EB7BF0"/>
    <w:rsid w:val="260A365A"/>
    <w:rsid w:val="264DC469"/>
    <w:rsid w:val="26602ED8"/>
    <w:rsid w:val="26701A99"/>
    <w:rsid w:val="267A52F9"/>
    <w:rsid w:val="2699CEDB"/>
    <w:rsid w:val="26AE2A4E"/>
    <w:rsid w:val="26C93A61"/>
    <w:rsid w:val="26D03777"/>
    <w:rsid w:val="26FE04F3"/>
    <w:rsid w:val="26FF89EE"/>
    <w:rsid w:val="270F1DA5"/>
    <w:rsid w:val="27110481"/>
    <w:rsid w:val="27347792"/>
    <w:rsid w:val="275D0490"/>
    <w:rsid w:val="276F14C9"/>
    <w:rsid w:val="2772450C"/>
    <w:rsid w:val="27AEFDAD"/>
    <w:rsid w:val="27B1A0FA"/>
    <w:rsid w:val="27E09ED1"/>
    <w:rsid w:val="27E4F390"/>
    <w:rsid w:val="27EDBFD7"/>
    <w:rsid w:val="27F8A7AA"/>
    <w:rsid w:val="27FAB023"/>
    <w:rsid w:val="280B481F"/>
    <w:rsid w:val="2817D308"/>
    <w:rsid w:val="281D25D1"/>
    <w:rsid w:val="28214F0E"/>
    <w:rsid w:val="28364E2E"/>
    <w:rsid w:val="2842435E"/>
    <w:rsid w:val="2866E42D"/>
    <w:rsid w:val="28A33D9D"/>
    <w:rsid w:val="28CD20C5"/>
    <w:rsid w:val="28CFE8EF"/>
    <w:rsid w:val="28D2A640"/>
    <w:rsid w:val="28E67FCE"/>
    <w:rsid w:val="28E6AD82"/>
    <w:rsid w:val="28F97CA4"/>
    <w:rsid w:val="2900EA72"/>
    <w:rsid w:val="291432C7"/>
    <w:rsid w:val="292E0D9D"/>
    <w:rsid w:val="293A2000"/>
    <w:rsid w:val="29439D61"/>
    <w:rsid w:val="29839664"/>
    <w:rsid w:val="29899038"/>
    <w:rsid w:val="29917DBE"/>
    <w:rsid w:val="2A075535"/>
    <w:rsid w:val="2A26C823"/>
    <w:rsid w:val="2A287AA9"/>
    <w:rsid w:val="2A372BE7"/>
    <w:rsid w:val="2A528D70"/>
    <w:rsid w:val="2A711B1A"/>
    <w:rsid w:val="2A7489E6"/>
    <w:rsid w:val="2AC1F212"/>
    <w:rsid w:val="2ADC49D4"/>
    <w:rsid w:val="2AE51EA4"/>
    <w:rsid w:val="2B0E32D0"/>
    <w:rsid w:val="2B136F96"/>
    <w:rsid w:val="2B44700B"/>
    <w:rsid w:val="2B9CB56B"/>
    <w:rsid w:val="2BAD2DE5"/>
    <w:rsid w:val="2BBFF9DC"/>
    <w:rsid w:val="2BC2B1A2"/>
    <w:rsid w:val="2BCA1C90"/>
    <w:rsid w:val="2BF11EA5"/>
    <w:rsid w:val="2C04C187"/>
    <w:rsid w:val="2C88AE63"/>
    <w:rsid w:val="2C91764D"/>
    <w:rsid w:val="2C9A80C7"/>
    <w:rsid w:val="2CA4C8E2"/>
    <w:rsid w:val="2CBD5991"/>
    <w:rsid w:val="2CE749A3"/>
    <w:rsid w:val="2D097113"/>
    <w:rsid w:val="2D170378"/>
    <w:rsid w:val="2D1D94F7"/>
    <w:rsid w:val="2D2AED61"/>
    <w:rsid w:val="2D6851EA"/>
    <w:rsid w:val="2D7AF622"/>
    <w:rsid w:val="2DA8BBDC"/>
    <w:rsid w:val="2DB00984"/>
    <w:rsid w:val="2DC4C3D3"/>
    <w:rsid w:val="2DD84A4F"/>
    <w:rsid w:val="2E01F893"/>
    <w:rsid w:val="2E0FA8D7"/>
    <w:rsid w:val="2E14B471"/>
    <w:rsid w:val="2E41A4A8"/>
    <w:rsid w:val="2E8E2392"/>
    <w:rsid w:val="2ED3195B"/>
    <w:rsid w:val="2ED77DC1"/>
    <w:rsid w:val="2EDB7AD8"/>
    <w:rsid w:val="2F28BF67"/>
    <w:rsid w:val="2F2A8517"/>
    <w:rsid w:val="2F48FFA2"/>
    <w:rsid w:val="2F558962"/>
    <w:rsid w:val="2F629CE9"/>
    <w:rsid w:val="2F678F5F"/>
    <w:rsid w:val="2F73C06F"/>
    <w:rsid w:val="2F813267"/>
    <w:rsid w:val="2FA5AAA2"/>
    <w:rsid w:val="2FC98335"/>
    <w:rsid w:val="2FCD3915"/>
    <w:rsid w:val="2FDBCEBE"/>
    <w:rsid w:val="2FF80E9C"/>
    <w:rsid w:val="302A6C84"/>
    <w:rsid w:val="302DE8F6"/>
    <w:rsid w:val="30431C50"/>
    <w:rsid w:val="30649EC0"/>
    <w:rsid w:val="30B34A45"/>
    <w:rsid w:val="30C48FC8"/>
    <w:rsid w:val="30C4A025"/>
    <w:rsid w:val="310ADF36"/>
    <w:rsid w:val="311D02C8"/>
    <w:rsid w:val="3120E3C2"/>
    <w:rsid w:val="31277BE5"/>
    <w:rsid w:val="31281420"/>
    <w:rsid w:val="314149DA"/>
    <w:rsid w:val="31415EBB"/>
    <w:rsid w:val="317BEA8C"/>
    <w:rsid w:val="31A5C3EA"/>
    <w:rsid w:val="31FD3A7E"/>
    <w:rsid w:val="31FE6FF6"/>
    <w:rsid w:val="320A3E18"/>
    <w:rsid w:val="320F5EC9"/>
    <w:rsid w:val="3212F89B"/>
    <w:rsid w:val="32571C87"/>
    <w:rsid w:val="32606029"/>
    <w:rsid w:val="328D67D6"/>
    <w:rsid w:val="32A537DC"/>
    <w:rsid w:val="32EBD555"/>
    <w:rsid w:val="32EE3836"/>
    <w:rsid w:val="32F9AE34"/>
    <w:rsid w:val="334546AA"/>
    <w:rsid w:val="334793F9"/>
    <w:rsid w:val="334BCAFD"/>
    <w:rsid w:val="334E9DA1"/>
    <w:rsid w:val="33568B27"/>
    <w:rsid w:val="335B5EC0"/>
    <w:rsid w:val="337ABD12"/>
    <w:rsid w:val="337C1411"/>
    <w:rsid w:val="33AA2AD8"/>
    <w:rsid w:val="33DD3FB0"/>
    <w:rsid w:val="33E47581"/>
    <w:rsid w:val="33E6007F"/>
    <w:rsid w:val="33EA8FF0"/>
    <w:rsid w:val="33ECC0DE"/>
    <w:rsid w:val="34041E10"/>
    <w:rsid w:val="34183A01"/>
    <w:rsid w:val="342180B6"/>
    <w:rsid w:val="3425CC02"/>
    <w:rsid w:val="343C2F4B"/>
    <w:rsid w:val="3447B36B"/>
    <w:rsid w:val="34B56ADC"/>
    <w:rsid w:val="34C1E456"/>
    <w:rsid w:val="34CC42DF"/>
    <w:rsid w:val="34D8BF30"/>
    <w:rsid w:val="34D9332B"/>
    <w:rsid w:val="34E190AD"/>
    <w:rsid w:val="3525D1AF"/>
    <w:rsid w:val="35900EEA"/>
    <w:rsid w:val="3593532B"/>
    <w:rsid w:val="3595A29E"/>
    <w:rsid w:val="35AECAFB"/>
    <w:rsid w:val="35AF9D57"/>
    <w:rsid w:val="35FDC996"/>
    <w:rsid w:val="360C3AB5"/>
    <w:rsid w:val="363249AE"/>
    <w:rsid w:val="367000C6"/>
    <w:rsid w:val="369B2180"/>
    <w:rsid w:val="36AA704E"/>
    <w:rsid w:val="36C2922D"/>
    <w:rsid w:val="371C1643"/>
    <w:rsid w:val="37269B4B"/>
    <w:rsid w:val="372C9F9C"/>
    <w:rsid w:val="3769DE46"/>
    <w:rsid w:val="37CFABF6"/>
    <w:rsid w:val="37D91620"/>
    <w:rsid w:val="38053A47"/>
    <w:rsid w:val="380D1894"/>
    <w:rsid w:val="382535F2"/>
    <w:rsid w:val="3827943F"/>
    <w:rsid w:val="38362A1D"/>
    <w:rsid w:val="384640AF"/>
    <w:rsid w:val="3876065B"/>
    <w:rsid w:val="387B9809"/>
    <w:rsid w:val="38825356"/>
    <w:rsid w:val="389BB6EB"/>
    <w:rsid w:val="38B7E6A4"/>
    <w:rsid w:val="38CD4360"/>
    <w:rsid w:val="38DC72B1"/>
    <w:rsid w:val="390496E0"/>
    <w:rsid w:val="390FA06E"/>
    <w:rsid w:val="3928C8CB"/>
    <w:rsid w:val="393D421B"/>
    <w:rsid w:val="39617D05"/>
    <w:rsid w:val="39C5CCAB"/>
    <w:rsid w:val="3A1240A7"/>
    <w:rsid w:val="3A2B939E"/>
    <w:rsid w:val="3A4361CF"/>
    <w:rsid w:val="3A4C96E3"/>
    <w:rsid w:val="3A6007E0"/>
    <w:rsid w:val="3A6913C1"/>
    <w:rsid w:val="3A823C1E"/>
    <w:rsid w:val="3A87D1A0"/>
    <w:rsid w:val="3A97CF1E"/>
    <w:rsid w:val="3AE73F39"/>
    <w:rsid w:val="3AF6884B"/>
    <w:rsid w:val="3AF9A0D2"/>
    <w:rsid w:val="3AFF4380"/>
    <w:rsid w:val="3B3B8463"/>
    <w:rsid w:val="3B6258C2"/>
    <w:rsid w:val="3B78B3EC"/>
    <w:rsid w:val="3B7B1AC8"/>
    <w:rsid w:val="3B8A09AB"/>
    <w:rsid w:val="3B9D6617"/>
    <w:rsid w:val="3BAE84F3"/>
    <w:rsid w:val="3BCEA491"/>
    <w:rsid w:val="3BD64A69"/>
    <w:rsid w:val="3BD851CA"/>
    <w:rsid w:val="3C0F2FF5"/>
    <w:rsid w:val="3C2C5D3A"/>
    <w:rsid w:val="3C312488"/>
    <w:rsid w:val="3C344A1C"/>
    <w:rsid w:val="3C39D73C"/>
    <w:rsid w:val="3C3B4623"/>
    <w:rsid w:val="3C3F173C"/>
    <w:rsid w:val="3C43ADA9"/>
    <w:rsid w:val="3C74BA99"/>
    <w:rsid w:val="3C94BCF0"/>
    <w:rsid w:val="3CD80BB3"/>
    <w:rsid w:val="3CDC8C35"/>
    <w:rsid w:val="3CE4FDA7"/>
    <w:rsid w:val="3CF8A454"/>
    <w:rsid w:val="3D2A46E8"/>
    <w:rsid w:val="3D627E38"/>
    <w:rsid w:val="3D8AD3EF"/>
    <w:rsid w:val="3D8B7D9D"/>
    <w:rsid w:val="3D94D783"/>
    <w:rsid w:val="3DDAE79D"/>
    <w:rsid w:val="3DE59705"/>
    <w:rsid w:val="3DE7B5D4"/>
    <w:rsid w:val="3E090444"/>
    <w:rsid w:val="3E1E4F81"/>
    <w:rsid w:val="3E2EEDE0"/>
    <w:rsid w:val="3E368CBF"/>
    <w:rsid w:val="3E48DDEB"/>
    <w:rsid w:val="3E5E4884"/>
    <w:rsid w:val="3E9A161B"/>
    <w:rsid w:val="3E9F94D1"/>
    <w:rsid w:val="3EB58233"/>
    <w:rsid w:val="3EBA44BA"/>
    <w:rsid w:val="3EBED6F3"/>
    <w:rsid w:val="3EC189CF"/>
    <w:rsid w:val="3EFA2ABE"/>
    <w:rsid w:val="3F12B989"/>
    <w:rsid w:val="3F279412"/>
    <w:rsid w:val="3F3951BB"/>
    <w:rsid w:val="3F3BD8B7"/>
    <w:rsid w:val="3F40BB02"/>
    <w:rsid w:val="3F59F9F4"/>
    <w:rsid w:val="3F5C53EA"/>
    <w:rsid w:val="3F75307E"/>
    <w:rsid w:val="3FB9021D"/>
    <w:rsid w:val="3FC69482"/>
    <w:rsid w:val="402D20A9"/>
    <w:rsid w:val="40448316"/>
    <w:rsid w:val="408D009C"/>
    <w:rsid w:val="40B137D0"/>
    <w:rsid w:val="40BF39E1"/>
    <w:rsid w:val="40CDB713"/>
    <w:rsid w:val="40F75CC6"/>
    <w:rsid w:val="40F9C7A8"/>
    <w:rsid w:val="40FE6DEE"/>
    <w:rsid w:val="4107BB3F"/>
    <w:rsid w:val="416D55CE"/>
    <w:rsid w:val="41B2B36D"/>
    <w:rsid w:val="41ED22F5"/>
    <w:rsid w:val="421DFDA2"/>
    <w:rsid w:val="425D10D0"/>
    <w:rsid w:val="426347F0"/>
    <w:rsid w:val="426E8B63"/>
    <w:rsid w:val="428E56B8"/>
    <w:rsid w:val="42A151C6"/>
    <w:rsid w:val="42BFFA92"/>
    <w:rsid w:val="42C7BD8B"/>
    <w:rsid w:val="42CAF98E"/>
    <w:rsid w:val="42EA2117"/>
    <w:rsid w:val="42EF09E4"/>
    <w:rsid w:val="430F98EF"/>
    <w:rsid w:val="43296041"/>
    <w:rsid w:val="434E83CE"/>
    <w:rsid w:val="43756F7E"/>
    <w:rsid w:val="4377B87F"/>
    <w:rsid w:val="4393BD52"/>
    <w:rsid w:val="43A047F5"/>
    <w:rsid w:val="43B8FE56"/>
    <w:rsid w:val="43EE7214"/>
    <w:rsid w:val="44291E64"/>
    <w:rsid w:val="4437177C"/>
    <w:rsid w:val="444CBA60"/>
    <w:rsid w:val="449F6C36"/>
    <w:rsid w:val="44A21B85"/>
    <w:rsid w:val="44C49D54"/>
    <w:rsid w:val="44EA542F"/>
    <w:rsid w:val="44FB27C9"/>
    <w:rsid w:val="45072249"/>
    <w:rsid w:val="451388E0"/>
    <w:rsid w:val="453179F1"/>
    <w:rsid w:val="453DEC14"/>
    <w:rsid w:val="4549544B"/>
    <w:rsid w:val="454EFC46"/>
    <w:rsid w:val="455133FD"/>
    <w:rsid w:val="45E5A327"/>
    <w:rsid w:val="4609A8A5"/>
    <w:rsid w:val="463531EC"/>
    <w:rsid w:val="468AE50D"/>
    <w:rsid w:val="46E0F1C3"/>
    <w:rsid w:val="46E8A5C0"/>
    <w:rsid w:val="46EB9209"/>
    <w:rsid w:val="470B8A91"/>
    <w:rsid w:val="473340E6"/>
    <w:rsid w:val="477A23F1"/>
    <w:rsid w:val="47BAFA7E"/>
    <w:rsid w:val="47C58B99"/>
    <w:rsid w:val="47CD69DA"/>
    <w:rsid w:val="47E5B521"/>
    <w:rsid w:val="47E93559"/>
    <w:rsid w:val="482D1214"/>
    <w:rsid w:val="485E5A91"/>
    <w:rsid w:val="487439E9"/>
    <w:rsid w:val="4896762D"/>
    <w:rsid w:val="4899E20B"/>
    <w:rsid w:val="48A1C4DD"/>
    <w:rsid w:val="48A38C5A"/>
    <w:rsid w:val="48C08C48"/>
    <w:rsid w:val="48F43403"/>
    <w:rsid w:val="4901924D"/>
    <w:rsid w:val="49082A9C"/>
    <w:rsid w:val="4925C438"/>
    <w:rsid w:val="4950CB04"/>
    <w:rsid w:val="496121DD"/>
    <w:rsid w:val="4970C537"/>
    <w:rsid w:val="49940D35"/>
    <w:rsid w:val="49A52E25"/>
    <w:rsid w:val="49AC41C3"/>
    <w:rsid w:val="4A376B34"/>
    <w:rsid w:val="4A601821"/>
    <w:rsid w:val="4AA55034"/>
    <w:rsid w:val="4AB48E49"/>
    <w:rsid w:val="4AC9821F"/>
    <w:rsid w:val="4AD60810"/>
    <w:rsid w:val="4ADFE531"/>
    <w:rsid w:val="4B001AD7"/>
    <w:rsid w:val="4B00C8DD"/>
    <w:rsid w:val="4B76C1E5"/>
    <w:rsid w:val="4B7AE804"/>
    <w:rsid w:val="4B981055"/>
    <w:rsid w:val="4BB98FDF"/>
    <w:rsid w:val="4BBD0E5A"/>
    <w:rsid w:val="4BE9920F"/>
    <w:rsid w:val="4C16F976"/>
    <w:rsid w:val="4C1DD670"/>
    <w:rsid w:val="4C1EE7C7"/>
    <w:rsid w:val="4C462C42"/>
    <w:rsid w:val="4C4F98B3"/>
    <w:rsid w:val="4C5D64FA"/>
    <w:rsid w:val="4C655280"/>
    <w:rsid w:val="4C66BD71"/>
    <w:rsid w:val="4C6F46E4"/>
    <w:rsid w:val="4C7A0F41"/>
    <w:rsid w:val="4C9A6C50"/>
    <w:rsid w:val="4CAC523A"/>
    <w:rsid w:val="4CB52799"/>
    <w:rsid w:val="4CE6E617"/>
    <w:rsid w:val="4CE7CAB4"/>
    <w:rsid w:val="4CF02B60"/>
    <w:rsid w:val="4CFD9008"/>
    <w:rsid w:val="4D0F577E"/>
    <w:rsid w:val="4D2B7F11"/>
    <w:rsid w:val="4D3FCA3D"/>
    <w:rsid w:val="4D45AFB2"/>
    <w:rsid w:val="4D48FDF9"/>
    <w:rsid w:val="4D72855C"/>
    <w:rsid w:val="4D7724D3"/>
    <w:rsid w:val="4D79FBD8"/>
    <w:rsid w:val="4D8A3333"/>
    <w:rsid w:val="4DADB2AF"/>
    <w:rsid w:val="4DAE3DA0"/>
    <w:rsid w:val="4DF91E8E"/>
    <w:rsid w:val="4E08C159"/>
    <w:rsid w:val="4E0FD4F7"/>
    <w:rsid w:val="4E18DD95"/>
    <w:rsid w:val="4E2CF782"/>
    <w:rsid w:val="4E33F2DF"/>
    <w:rsid w:val="4E6931CD"/>
    <w:rsid w:val="4E79A34F"/>
    <w:rsid w:val="4EA51090"/>
    <w:rsid w:val="4EA9F946"/>
    <w:rsid w:val="4EB01CD0"/>
    <w:rsid w:val="4EB48136"/>
    <w:rsid w:val="4EC1E252"/>
    <w:rsid w:val="4EC3C39D"/>
    <w:rsid w:val="4ED39383"/>
    <w:rsid w:val="4F31FDC6"/>
    <w:rsid w:val="4F3C64C7"/>
    <w:rsid w:val="4F43785F"/>
    <w:rsid w:val="4F641213"/>
    <w:rsid w:val="4F89FC2E"/>
    <w:rsid w:val="4F9CEB58"/>
    <w:rsid w:val="4FF00647"/>
    <w:rsid w:val="5003143A"/>
    <w:rsid w:val="50084385"/>
    <w:rsid w:val="5009E978"/>
    <w:rsid w:val="500A5065"/>
    <w:rsid w:val="5014F98B"/>
    <w:rsid w:val="5065A134"/>
    <w:rsid w:val="506D3417"/>
    <w:rsid w:val="5076B9E1"/>
    <w:rsid w:val="509746DE"/>
    <w:rsid w:val="50BAB9A1"/>
    <w:rsid w:val="50C7E17C"/>
    <w:rsid w:val="50EC75A1"/>
    <w:rsid w:val="511BC812"/>
    <w:rsid w:val="51675F41"/>
    <w:rsid w:val="516E569D"/>
    <w:rsid w:val="5187A8F4"/>
    <w:rsid w:val="519A0D4C"/>
    <w:rsid w:val="51A03ACE"/>
    <w:rsid w:val="51D5A187"/>
    <w:rsid w:val="51D80D07"/>
    <w:rsid w:val="51DCAA43"/>
    <w:rsid w:val="51DD5849"/>
    <w:rsid w:val="51EA2988"/>
    <w:rsid w:val="52040468"/>
    <w:rsid w:val="520B3445"/>
    <w:rsid w:val="52239667"/>
    <w:rsid w:val="5223E4F2"/>
    <w:rsid w:val="52440C46"/>
    <w:rsid w:val="5292A2BF"/>
    <w:rsid w:val="52D49404"/>
    <w:rsid w:val="52D78373"/>
    <w:rsid w:val="530E8348"/>
    <w:rsid w:val="5311327A"/>
    <w:rsid w:val="531596E0"/>
    <w:rsid w:val="53365EED"/>
    <w:rsid w:val="536CD18C"/>
    <w:rsid w:val="5373C8EE"/>
    <w:rsid w:val="5382D2BB"/>
    <w:rsid w:val="538790FA"/>
    <w:rsid w:val="539F1720"/>
    <w:rsid w:val="53B7C59B"/>
    <w:rsid w:val="53BA4325"/>
    <w:rsid w:val="53F2D411"/>
    <w:rsid w:val="53F52160"/>
    <w:rsid w:val="543F422E"/>
    <w:rsid w:val="544C327A"/>
    <w:rsid w:val="544EF10A"/>
    <w:rsid w:val="54706465"/>
    <w:rsid w:val="547765A8"/>
    <w:rsid w:val="54EB6909"/>
    <w:rsid w:val="54EDE693"/>
    <w:rsid w:val="54FFB02F"/>
    <w:rsid w:val="55666797"/>
    <w:rsid w:val="55670ED3"/>
    <w:rsid w:val="557CDDBC"/>
    <w:rsid w:val="55D4148B"/>
    <w:rsid w:val="55D971D9"/>
    <w:rsid w:val="55E01555"/>
    <w:rsid w:val="55EDD330"/>
    <w:rsid w:val="5602752B"/>
    <w:rsid w:val="5603B218"/>
    <w:rsid w:val="56044740"/>
    <w:rsid w:val="560C34C6"/>
    <w:rsid w:val="562370DD"/>
    <w:rsid w:val="5630C310"/>
    <w:rsid w:val="563FDB5B"/>
    <w:rsid w:val="5647E197"/>
    <w:rsid w:val="565D2ABE"/>
    <w:rsid w:val="566DFFAF"/>
    <w:rsid w:val="566FB420"/>
    <w:rsid w:val="5672A264"/>
    <w:rsid w:val="5693F0D4"/>
    <w:rsid w:val="56A4E117"/>
    <w:rsid w:val="56A909AE"/>
    <w:rsid w:val="56B4E590"/>
    <w:rsid w:val="56BCFCD1"/>
    <w:rsid w:val="56D3CA7B"/>
    <w:rsid w:val="56F3B460"/>
    <w:rsid w:val="570C65D3"/>
    <w:rsid w:val="5716865C"/>
    <w:rsid w:val="57295856"/>
    <w:rsid w:val="5734D149"/>
    <w:rsid w:val="5755D01D"/>
    <w:rsid w:val="578398E0"/>
    <w:rsid w:val="578A6BE7"/>
    <w:rsid w:val="578A9FED"/>
    <w:rsid w:val="581AF400"/>
    <w:rsid w:val="584B8A9D"/>
    <w:rsid w:val="584FFB47"/>
    <w:rsid w:val="58881E2C"/>
    <w:rsid w:val="588FD4EE"/>
    <w:rsid w:val="589E0859"/>
    <w:rsid w:val="58BBA0AE"/>
    <w:rsid w:val="58BD878A"/>
    <w:rsid w:val="58C00514"/>
    <w:rsid w:val="58DD0198"/>
    <w:rsid w:val="58F98AF4"/>
    <w:rsid w:val="591B5DF0"/>
    <w:rsid w:val="593BE802"/>
    <w:rsid w:val="5946BAC0"/>
    <w:rsid w:val="594A2671"/>
    <w:rsid w:val="594D22D9"/>
    <w:rsid w:val="59618C9A"/>
    <w:rsid w:val="598A0942"/>
    <w:rsid w:val="59960CB2"/>
    <w:rsid w:val="59C17AC8"/>
    <w:rsid w:val="59D53853"/>
    <w:rsid w:val="59F53B6D"/>
    <w:rsid w:val="5A0C05BA"/>
    <w:rsid w:val="5A0D8B85"/>
    <w:rsid w:val="5A16462A"/>
    <w:rsid w:val="5A5DA429"/>
    <w:rsid w:val="5A719ABD"/>
    <w:rsid w:val="5A758978"/>
    <w:rsid w:val="5A780EAF"/>
    <w:rsid w:val="5AB075FB"/>
    <w:rsid w:val="5AB791C7"/>
    <w:rsid w:val="5ACCAED5"/>
    <w:rsid w:val="5AD34754"/>
    <w:rsid w:val="5AD7B863"/>
    <w:rsid w:val="5ADFA5E9"/>
    <w:rsid w:val="5AE4346E"/>
    <w:rsid w:val="5AE613A0"/>
    <w:rsid w:val="5AF3951F"/>
    <w:rsid w:val="5B10E3A5"/>
    <w:rsid w:val="5B168E51"/>
    <w:rsid w:val="5B1CE9FD"/>
    <w:rsid w:val="5B701D52"/>
    <w:rsid w:val="5B7C29EC"/>
    <w:rsid w:val="5B8DE4A0"/>
    <w:rsid w:val="5BA92CE6"/>
    <w:rsid w:val="5C0DF306"/>
    <w:rsid w:val="5C38421A"/>
    <w:rsid w:val="5C39E1AF"/>
    <w:rsid w:val="5C3F1E7A"/>
    <w:rsid w:val="5C4DE9B9"/>
    <w:rsid w:val="5C4F9024"/>
    <w:rsid w:val="5C57445F"/>
    <w:rsid w:val="5C6D7511"/>
    <w:rsid w:val="5C84C39B"/>
    <w:rsid w:val="5C8DBB3F"/>
    <w:rsid w:val="5C8DBF2F"/>
    <w:rsid w:val="5CAE77FB"/>
    <w:rsid w:val="5CB580B7"/>
    <w:rsid w:val="5CCDBCD1"/>
    <w:rsid w:val="5D0E1C2A"/>
    <w:rsid w:val="5D0FA012"/>
    <w:rsid w:val="5D1CB658"/>
    <w:rsid w:val="5D3F05E7"/>
    <w:rsid w:val="5D4DE6EC"/>
    <w:rsid w:val="5D5610E0"/>
    <w:rsid w:val="5D71797C"/>
    <w:rsid w:val="5D7211EB"/>
    <w:rsid w:val="5DA8A325"/>
    <w:rsid w:val="5DC1629D"/>
    <w:rsid w:val="5DFB9222"/>
    <w:rsid w:val="5E036A32"/>
    <w:rsid w:val="5E0A2202"/>
    <w:rsid w:val="5E75A04D"/>
    <w:rsid w:val="5EB691AB"/>
    <w:rsid w:val="5EE0F52E"/>
    <w:rsid w:val="5F0D49DD"/>
    <w:rsid w:val="5F386A44"/>
    <w:rsid w:val="5F3C83E2"/>
    <w:rsid w:val="5F64AD98"/>
    <w:rsid w:val="5F7F79B0"/>
    <w:rsid w:val="5F870AFF"/>
    <w:rsid w:val="5F949BDD"/>
    <w:rsid w:val="5F960D70"/>
    <w:rsid w:val="5FA25DFA"/>
    <w:rsid w:val="5FBC0F91"/>
    <w:rsid w:val="5FC8F8C0"/>
    <w:rsid w:val="5FDF8145"/>
    <w:rsid w:val="5FE25D62"/>
    <w:rsid w:val="600138C6"/>
    <w:rsid w:val="6008504F"/>
    <w:rsid w:val="602EF4BB"/>
    <w:rsid w:val="605C8F6B"/>
    <w:rsid w:val="608587AE"/>
    <w:rsid w:val="608E303A"/>
    <w:rsid w:val="609350D6"/>
    <w:rsid w:val="60AABF03"/>
    <w:rsid w:val="60C1E970"/>
    <w:rsid w:val="60DF9194"/>
    <w:rsid w:val="611F8A97"/>
    <w:rsid w:val="612AB582"/>
    <w:rsid w:val="61598480"/>
    <w:rsid w:val="618E5462"/>
    <w:rsid w:val="61A4EA2D"/>
    <w:rsid w:val="61B2EC7A"/>
    <w:rsid w:val="61C737FB"/>
    <w:rsid w:val="61E724F5"/>
    <w:rsid w:val="621CBC8D"/>
    <w:rsid w:val="6228D4BB"/>
    <w:rsid w:val="622EA691"/>
    <w:rsid w:val="6245A402"/>
    <w:rsid w:val="625DE645"/>
    <w:rsid w:val="62719B02"/>
    <w:rsid w:val="62A1F067"/>
    <w:rsid w:val="62ABA855"/>
    <w:rsid w:val="62C7248C"/>
    <w:rsid w:val="62C90B68"/>
    <w:rsid w:val="62EAB7CE"/>
    <w:rsid w:val="6328D1BB"/>
    <w:rsid w:val="634D69E8"/>
    <w:rsid w:val="6355C734"/>
    <w:rsid w:val="63822E0C"/>
    <w:rsid w:val="6398F685"/>
    <w:rsid w:val="63A066B5"/>
    <w:rsid w:val="63A32C89"/>
    <w:rsid w:val="63C49E46"/>
    <w:rsid w:val="63DDC6A3"/>
    <w:rsid w:val="645A68BE"/>
    <w:rsid w:val="64625644"/>
    <w:rsid w:val="646905B0"/>
    <w:rsid w:val="648B7EF5"/>
    <w:rsid w:val="64A9535A"/>
    <w:rsid w:val="65037D5D"/>
    <w:rsid w:val="651187BC"/>
    <w:rsid w:val="6530008E"/>
    <w:rsid w:val="6534C6E6"/>
    <w:rsid w:val="653CF0DA"/>
    <w:rsid w:val="65467F01"/>
    <w:rsid w:val="6547FA68"/>
    <w:rsid w:val="65606EA7"/>
    <w:rsid w:val="65690E50"/>
    <w:rsid w:val="6575495F"/>
    <w:rsid w:val="65855E53"/>
    <w:rsid w:val="659FF739"/>
    <w:rsid w:val="65C4C1A4"/>
    <w:rsid w:val="660F617C"/>
    <w:rsid w:val="66172A3D"/>
    <w:rsid w:val="6618A8D9"/>
    <w:rsid w:val="66225890"/>
    <w:rsid w:val="66413D04"/>
    <w:rsid w:val="6641C117"/>
    <w:rsid w:val="665E6261"/>
    <w:rsid w:val="667791E2"/>
    <w:rsid w:val="66842379"/>
    <w:rsid w:val="669139D5"/>
    <w:rsid w:val="66941651"/>
    <w:rsid w:val="66954DD6"/>
    <w:rsid w:val="66BF1A86"/>
    <w:rsid w:val="66C6794A"/>
    <w:rsid w:val="66FC3F08"/>
    <w:rsid w:val="67920980"/>
    <w:rsid w:val="67958EDA"/>
    <w:rsid w:val="67AC881E"/>
    <w:rsid w:val="67BE28F1"/>
    <w:rsid w:val="67EDD46B"/>
    <w:rsid w:val="67FE7AA9"/>
    <w:rsid w:val="682585AB"/>
    <w:rsid w:val="682806A7"/>
    <w:rsid w:val="682D2711"/>
    <w:rsid w:val="684EC777"/>
    <w:rsid w:val="6874919C"/>
    <w:rsid w:val="68827E48"/>
    <w:rsid w:val="6898C387"/>
    <w:rsid w:val="6899E4A0"/>
    <w:rsid w:val="6937248A"/>
    <w:rsid w:val="6947023E"/>
    <w:rsid w:val="69480A5D"/>
    <w:rsid w:val="696A3494"/>
    <w:rsid w:val="6971A1E0"/>
    <w:rsid w:val="69BC01D5"/>
    <w:rsid w:val="69E998C5"/>
    <w:rsid w:val="69FD9C2B"/>
    <w:rsid w:val="6A056127"/>
    <w:rsid w:val="6A342D57"/>
    <w:rsid w:val="6A6636C6"/>
    <w:rsid w:val="6A6C8815"/>
    <w:rsid w:val="6A8B2042"/>
    <w:rsid w:val="6A964F99"/>
    <w:rsid w:val="6AC4A77C"/>
    <w:rsid w:val="6AC9AA42"/>
    <w:rsid w:val="6AFF1704"/>
    <w:rsid w:val="6B0EB8D2"/>
    <w:rsid w:val="6B3F65F8"/>
    <w:rsid w:val="6B4B7292"/>
    <w:rsid w:val="6B527B4E"/>
    <w:rsid w:val="6B6FB28B"/>
    <w:rsid w:val="6B8CBA80"/>
    <w:rsid w:val="6B97AEF1"/>
    <w:rsid w:val="6B99D840"/>
    <w:rsid w:val="6B9F4212"/>
    <w:rsid w:val="6BA72F98"/>
    <w:rsid w:val="6BB42E34"/>
    <w:rsid w:val="6BCFA4B4"/>
    <w:rsid w:val="6BD03E49"/>
    <w:rsid w:val="6BF4AB70"/>
    <w:rsid w:val="6BF87FE2"/>
    <w:rsid w:val="6C2B4CF3"/>
    <w:rsid w:val="6C6077DD"/>
    <w:rsid w:val="6C6B001E"/>
    <w:rsid w:val="6C713AE5"/>
    <w:rsid w:val="6CC33906"/>
    <w:rsid w:val="6CF7D039"/>
    <w:rsid w:val="6D258332"/>
    <w:rsid w:val="6D42FFF9"/>
    <w:rsid w:val="6D6603F9"/>
    <w:rsid w:val="6D8679B6"/>
    <w:rsid w:val="6DB792AE"/>
    <w:rsid w:val="6DBE434D"/>
    <w:rsid w:val="6DFC483E"/>
    <w:rsid w:val="6E2CF42F"/>
    <w:rsid w:val="6E686E1A"/>
    <w:rsid w:val="6E6B949D"/>
    <w:rsid w:val="6E721E46"/>
    <w:rsid w:val="6E9722E4"/>
    <w:rsid w:val="6EB991BB"/>
    <w:rsid w:val="6ED2CE27"/>
    <w:rsid w:val="6ED577E3"/>
    <w:rsid w:val="6EDE5EC5"/>
    <w:rsid w:val="6EEA4F16"/>
    <w:rsid w:val="6EEF0D82"/>
    <w:rsid w:val="6F0A8B3C"/>
    <w:rsid w:val="6F127E99"/>
    <w:rsid w:val="6F1BF9EE"/>
    <w:rsid w:val="6F6E57D3"/>
    <w:rsid w:val="6F9D1B65"/>
    <w:rsid w:val="6FA075EE"/>
    <w:rsid w:val="6FA2A0E0"/>
    <w:rsid w:val="6FF960FF"/>
    <w:rsid w:val="702BEFB7"/>
    <w:rsid w:val="7051A955"/>
    <w:rsid w:val="707C54F8"/>
    <w:rsid w:val="709BAB78"/>
    <w:rsid w:val="70A41A70"/>
    <w:rsid w:val="71247BC2"/>
    <w:rsid w:val="7133F4BB"/>
    <w:rsid w:val="713AF3CA"/>
    <w:rsid w:val="71803579"/>
    <w:rsid w:val="718903C4"/>
    <w:rsid w:val="71A9FEEE"/>
    <w:rsid w:val="71CF1CE1"/>
    <w:rsid w:val="71D4B219"/>
    <w:rsid w:val="72899DC0"/>
    <w:rsid w:val="729B37B3"/>
    <w:rsid w:val="72AF08B6"/>
    <w:rsid w:val="72B20E1E"/>
    <w:rsid w:val="72FE8A2A"/>
    <w:rsid w:val="730A28E9"/>
    <w:rsid w:val="7335A8FF"/>
    <w:rsid w:val="736A9407"/>
    <w:rsid w:val="737631DD"/>
    <w:rsid w:val="73B2417D"/>
    <w:rsid w:val="73E07458"/>
    <w:rsid w:val="73F40126"/>
    <w:rsid w:val="73FD3F23"/>
    <w:rsid w:val="74184088"/>
    <w:rsid w:val="741E4734"/>
    <w:rsid w:val="743BCC99"/>
    <w:rsid w:val="74414FA9"/>
    <w:rsid w:val="74761203"/>
    <w:rsid w:val="74A2AEC7"/>
    <w:rsid w:val="74A8E64C"/>
    <w:rsid w:val="74D17960"/>
    <w:rsid w:val="75165A80"/>
    <w:rsid w:val="75A23FA3"/>
    <w:rsid w:val="75D31CA4"/>
    <w:rsid w:val="760D16C9"/>
    <w:rsid w:val="761085AA"/>
    <w:rsid w:val="76188ED9"/>
    <w:rsid w:val="761D9EA5"/>
    <w:rsid w:val="763024BD"/>
    <w:rsid w:val="76387C5A"/>
    <w:rsid w:val="766F5F19"/>
    <w:rsid w:val="768A9542"/>
    <w:rsid w:val="7690872E"/>
    <w:rsid w:val="76A234C9"/>
    <w:rsid w:val="76B7077A"/>
    <w:rsid w:val="76DB0F4E"/>
    <w:rsid w:val="76DC201F"/>
    <w:rsid w:val="76E01324"/>
    <w:rsid w:val="76FF4F4B"/>
    <w:rsid w:val="7703D6A2"/>
    <w:rsid w:val="7711E31F"/>
    <w:rsid w:val="77610CB4"/>
    <w:rsid w:val="777187D7"/>
    <w:rsid w:val="778D647C"/>
    <w:rsid w:val="77DD772D"/>
    <w:rsid w:val="77E802D4"/>
    <w:rsid w:val="77EF9A28"/>
    <w:rsid w:val="7804E34F"/>
    <w:rsid w:val="7806D9E3"/>
    <w:rsid w:val="7810CAD3"/>
    <w:rsid w:val="78132A97"/>
    <w:rsid w:val="7869AB46"/>
    <w:rsid w:val="7891B136"/>
    <w:rsid w:val="78D7E102"/>
    <w:rsid w:val="791620B3"/>
    <w:rsid w:val="791E0277"/>
    <w:rsid w:val="79606C60"/>
    <w:rsid w:val="79654FFC"/>
    <w:rsid w:val="797E7859"/>
    <w:rsid w:val="7988D355"/>
    <w:rsid w:val="79A4EA83"/>
    <w:rsid w:val="79B05E32"/>
    <w:rsid w:val="79C7CCD9"/>
    <w:rsid w:val="79D9D58B"/>
    <w:rsid w:val="79EF2270"/>
    <w:rsid w:val="7A02CF5E"/>
    <w:rsid w:val="7A0F1A01"/>
    <w:rsid w:val="7A1F9096"/>
    <w:rsid w:val="7A378D7F"/>
    <w:rsid w:val="7A439A19"/>
    <w:rsid w:val="7A528CED"/>
    <w:rsid w:val="7A851309"/>
    <w:rsid w:val="7AAB8D22"/>
    <w:rsid w:val="7AB1B05E"/>
    <w:rsid w:val="7AB99321"/>
    <w:rsid w:val="7AE18416"/>
    <w:rsid w:val="7AE401A0"/>
    <w:rsid w:val="7AF8F669"/>
    <w:rsid w:val="7AFD50A5"/>
    <w:rsid w:val="7B15A624"/>
    <w:rsid w:val="7B2D76F8"/>
    <w:rsid w:val="7B708DFD"/>
    <w:rsid w:val="7B8A0519"/>
    <w:rsid w:val="7BD390FF"/>
    <w:rsid w:val="7BD9AFBF"/>
    <w:rsid w:val="7BE852A3"/>
    <w:rsid w:val="7C0CEF55"/>
    <w:rsid w:val="7C198BEA"/>
    <w:rsid w:val="7C22BC42"/>
    <w:rsid w:val="7C6A3393"/>
    <w:rsid w:val="7C7B9E6D"/>
    <w:rsid w:val="7CA4062E"/>
    <w:rsid w:val="7CB4A22A"/>
    <w:rsid w:val="7CE478CB"/>
    <w:rsid w:val="7CE776E4"/>
    <w:rsid w:val="7CE9B46A"/>
    <w:rsid w:val="7CED2830"/>
    <w:rsid w:val="7CEDBCA4"/>
    <w:rsid w:val="7CFE7C6E"/>
    <w:rsid w:val="7D10A585"/>
    <w:rsid w:val="7D345F86"/>
    <w:rsid w:val="7D51363D"/>
    <w:rsid w:val="7D825874"/>
    <w:rsid w:val="7DA10A38"/>
    <w:rsid w:val="7DA90658"/>
    <w:rsid w:val="7DBAEE12"/>
    <w:rsid w:val="7E47F772"/>
    <w:rsid w:val="7E50728B"/>
    <w:rsid w:val="7E51E97C"/>
    <w:rsid w:val="7EA216CD"/>
    <w:rsid w:val="7ECC2994"/>
    <w:rsid w:val="7ED17A6F"/>
    <w:rsid w:val="7EE10E32"/>
    <w:rsid w:val="7F615B5E"/>
    <w:rsid w:val="7F62EF22"/>
    <w:rsid w:val="7F64DE89"/>
    <w:rsid w:val="7FA48F7B"/>
    <w:rsid w:val="7FBE53E3"/>
    <w:rsid w:val="7FD2676B"/>
    <w:rsid w:val="7FE11A82"/>
    <w:rsid w:val="7FE55F2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2282"/>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6</revision>
  <dcterms:created xsi:type="dcterms:W3CDTF">2024-04-05T21:18:00.0000000Z</dcterms:created>
  <dcterms:modified xsi:type="dcterms:W3CDTF">2024-04-05T21:24:12.7429424Z</dcterms:modified>
</coreProperties>
</file>