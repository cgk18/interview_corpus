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B25" w:rsidRDefault="008A2B25" w14:paraId="54F7E03D" w14:textId="77777777">
      <w:pPr>
        <w:spacing w:after="0" w:line="276" w:lineRule="auto"/>
      </w:pPr>
    </w:p>
    <w:p w:rsidR="008A2B25" w:rsidRDefault="00B42BD4" w14:paraId="0A6CF9E5" w14:textId="265639BA">
      <w:pPr>
        <w:spacing w:after="0" w:line="276" w:lineRule="auto"/>
        <w:rPr/>
      </w:pPr>
      <w:r w:rsidRPr="70D41506" w:rsidR="00B42BD4">
        <w:rPr>
          <w:rFonts w:ascii="Arial" w:hAnsi="Arial" w:eastAsia="Arial" w:cs="Arial"/>
          <w:color w:val="000000" w:themeColor="text1" w:themeTint="FF" w:themeShade="FF"/>
          <w:sz w:val="20"/>
          <w:szCs w:val="20"/>
          <w:lang w:val="en-US" w:eastAsia="en-US"/>
        </w:rPr>
        <w:t>Interviewer:</w:t>
      </w:r>
      <w:r w:rsidRPr="70D41506" w:rsidR="00B42BD4">
        <w:rPr>
          <w:rFonts w:ascii="Arial" w:hAnsi="Arial" w:eastAsia="Arial" w:cs="Arial"/>
          <w:color w:val="000000" w:themeColor="text1" w:themeTint="FF" w:themeShade="FF"/>
          <w:sz w:val="20"/>
          <w:szCs w:val="20"/>
          <w:lang w:val="en-US" w:eastAsia="en-US"/>
        </w:rPr>
        <w:t xml:space="preserve"> Great</w:t>
      </w:r>
      <w:r w:rsidRPr="70D41506" w:rsidR="33CE5240">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52C8513C">
        <w:rPr>
          <w:rFonts w:ascii="Arial" w:hAnsi="Arial" w:eastAsia="Arial" w:cs="Arial"/>
          <w:color w:val="000000" w:themeColor="text1" w:themeTint="FF" w:themeShade="FF"/>
          <w:sz w:val="20"/>
          <w:szCs w:val="20"/>
          <w:lang w:val="en-US" w:eastAsia="en-US"/>
        </w:rPr>
        <w:t>S</w:t>
      </w:r>
      <w:r w:rsidRPr="70D41506" w:rsidR="00B42BD4">
        <w:rPr>
          <w:rFonts w:ascii="Arial" w:hAnsi="Arial" w:eastAsia="Arial" w:cs="Arial"/>
          <w:color w:val="000000" w:themeColor="text1" w:themeTint="FF" w:themeShade="FF"/>
          <w:sz w:val="20"/>
          <w:szCs w:val="20"/>
          <w:lang w:val="en-US" w:eastAsia="en-US"/>
        </w:rPr>
        <w:t>o</w:t>
      </w:r>
      <w:r w:rsidRPr="70D41506" w:rsidR="00B42BD4">
        <w:rPr>
          <w:rFonts w:ascii="Arial" w:hAnsi="Arial" w:eastAsia="Arial" w:cs="Arial"/>
          <w:color w:val="000000" w:themeColor="text1" w:themeTint="FF" w:themeShade="FF"/>
          <w:sz w:val="20"/>
          <w:szCs w:val="20"/>
          <w:lang w:val="en-US" w:eastAsia="en-US"/>
        </w:rPr>
        <w:t xml:space="preserve"> </w:t>
      </w:r>
      <w:r w:rsidRPr="70D41506" w:rsidR="20D2DBCE">
        <w:rPr>
          <w:rFonts w:ascii="Arial" w:hAnsi="Arial" w:eastAsia="Arial" w:cs="Arial"/>
          <w:color w:val="000000" w:themeColor="text1" w:themeTint="FF" w:themeShade="FF"/>
          <w:sz w:val="20"/>
          <w:szCs w:val="20"/>
          <w:lang w:val="en-US" w:eastAsia="en-US"/>
        </w:rPr>
        <w:t>I'm</w:t>
      </w:r>
      <w:r w:rsidRPr="70D41506" w:rsidR="00B42BD4">
        <w:rPr>
          <w:rFonts w:ascii="Arial" w:hAnsi="Arial" w:eastAsia="Arial" w:cs="Arial"/>
          <w:color w:val="000000" w:themeColor="text1" w:themeTint="FF" w:themeShade="FF"/>
          <w:sz w:val="20"/>
          <w:szCs w:val="20"/>
          <w:lang w:val="en-US" w:eastAsia="en-US"/>
        </w:rPr>
        <w:t xml:space="preserve"> </w:t>
      </w:r>
      <w:r w:rsidRPr="70D41506" w:rsidR="726FB391">
        <w:rPr>
          <w:rFonts w:ascii="Arial" w:hAnsi="Arial" w:eastAsia="Arial" w:cs="Arial"/>
          <w:color w:val="000000" w:themeColor="text1" w:themeTint="FF" w:themeShade="FF"/>
          <w:sz w:val="20"/>
          <w:szCs w:val="20"/>
          <w:lang w:val="en-US" w:eastAsia="en-US"/>
        </w:rPr>
        <w:t>Allison</w:t>
      </w:r>
      <w:r w:rsidRPr="70D41506" w:rsidR="6702A985">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 xml:space="preserve">hi nice to meet you. </w:t>
      </w:r>
    </w:p>
    <w:p w:rsidR="008A2B25" w:rsidP="645297CD" w:rsidRDefault="00B42BD4" w14:paraId="5451F283" w14:textId="6D6609D9">
      <w:pPr>
        <w:spacing w:after="0" w:line="276" w:lineRule="auto"/>
        <w:rPr>
          <w:rFonts w:ascii="Arial" w:hAnsi="Arial" w:eastAsia="Arial" w:cs="Arial"/>
          <w:color w:val="000000" w:themeColor="text1" w:themeTint="FF" w:themeShade="FF"/>
          <w:sz w:val="20"/>
          <w:szCs w:val="20"/>
          <w:lang w:val="en-US" w:eastAsia="en-US"/>
        </w:rPr>
      </w:pPr>
    </w:p>
    <w:p w:rsidR="008A2B25" w:rsidRDefault="00B42BD4" w14:paraId="71CCAA7E" w14:textId="14075799">
      <w:pPr>
        <w:spacing w:after="0" w:line="276" w:lineRule="auto"/>
      </w:pPr>
      <w:r w:rsidRPr="645297CD" w:rsidR="24E2E8E5">
        <w:rPr>
          <w:rFonts w:ascii="Arial" w:hAnsi="Arial" w:eastAsia="Arial" w:cs="Arial"/>
          <w:color w:val="000000" w:themeColor="text1" w:themeTint="FF" w:themeShade="FF"/>
          <w:sz w:val="20"/>
          <w:szCs w:val="20"/>
          <w:lang w:val="en-US" w:eastAsia="en-US"/>
        </w:rPr>
        <w:t>Participant 28: Nice to meet you.</w:t>
      </w:r>
    </w:p>
    <w:p w:rsidR="008A2B25" w:rsidP="645297CD" w:rsidRDefault="00B42BD4" w14:paraId="1B509787" w14:textId="44D0E850">
      <w:pPr>
        <w:spacing w:after="0" w:line="276" w:lineRule="auto"/>
        <w:rPr>
          <w:rFonts w:ascii="Arial" w:hAnsi="Arial" w:eastAsia="Arial" w:cs="Arial"/>
          <w:color w:val="000000" w:themeColor="text1" w:themeTint="FF" w:themeShade="FF"/>
          <w:sz w:val="20"/>
          <w:szCs w:val="20"/>
          <w:lang w:val="en-US" w:eastAsia="en-US"/>
        </w:rPr>
      </w:pPr>
    </w:p>
    <w:p w:rsidR="008A2B25" w:rsidRDefault="00B42BD4" w14:paraId="44626F02" w14:textId="64F234EE">
      <w:pPr>
        <w:spacing w:after="0" w:line="276" w:lineRule="auto"/>
      </w:pPr>
      <w:r w:rsidRPr="645297CD" w:rsidR="24E2E8E5">
        <w:rPr>
          <w:rFonts w:ascii="Arial" w:hAnsi="Arial" w:eastAsia="Arial" w:cs="Arial"/>
          <w:color w:val="000000" w:themeColor="text1" w:themeTint="FF" w:themeShade="FF"/>
          <w:sz w:val="20"/>
          <w:szCs w:val="20"/>
          <w:lang w:val="en-US" w:eastAsia="en-US"/>
        </w:rPr>
        <w:t>Interviewer: Um</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w:t>
      </w:r>
      <w:r w:rsidRPr="645297CD" w:rsidR="151666D7">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f</w:t>
      </w:r>
      <w:r w:rsidRPr="645297CD" w:rsidR="00B42BD4">
        <w:rPr>
          <w:rFonts w:ascii="Arial" w:hAnsi="Arial" w:eastAsia="Arial" w:cs="Arial"/>
          <w:color w:val="000000" w:themeColor="text1" w:themeTint="FF" w:themeShade="FF"/>
          <w:sz w:val="20"/>
          <w:szCs w:val="20"/>
          <w:lang w:val="en-US" w:eastAsia="en-US"/>
        </w:rPr>
        <w:t xml:space="preserve"> you </w:t>
      </w:r>
      <w:r w:rsidRPr="645297CD" w:rsidR="00B42BD4">
        <w:rPr>
          <w:rFonts w:ascii="Arial" w:hAnsi="Arial" w:eastAsia="Arial" w:cs="Arial"/>
          <w:color w:val="000000" w:themeColor="text1" w:themeTint="FF" w:themeShade="FF"/>
          <w:sz w:val="20"/>
          <w:szCs w:val="20"/>
          <w:lang w:val="en-US" w:eastAsia="en-US"/>
        </w:rPr>
        <w:t>don't</w:t>
      </w:r>
      <w:r w:rsidRPr="645297CD" w:rsidR="00B42BD4">
        <w:rPr>
          <w:rFonts w:ascii="Arial" w:hAnsi="Arial" w:eastAsia="Arial" w:cs="Arial"/>
          <w:color w:val="000000" w:themeColor="text1" w:themeTint="FF" w:themeShade="FF"/>
          <w:sz w:val="20"/>
          <w:szCs w:val="20"/>
          <w:lang w:val="en-US" w:eastAsia="en-US"/>
        </w:rPr>
        <w:t xml:space="preserve"> mind</w:t>
      </w:r>
      <w:r w:rsidRPr="645297CD" w:rsidR="68BA239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to get us started, can you tell me a little bit more about you and who you are</w:t>
      </w:r>
      <w:r w:rsidRPr="645297CD" w:rsidR="68D7EB5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where </w:t>
      </w:r>
      <w:r w:rsidRPr="645297CD" w:rsidR="00B42BD4">
        <w:rPr>
          <w:rFonts w:ascii="Arial" w:hAnsi="Arial" w:eastAsia="Arial" w:cs="Arial"/>
          <w:color w:val="000000" w:themeColor="text1" w:themeTint="FF" w:themeShade="FF"/>
          <w:sz w:val="20"/>
          <w:szCs w:val="20"/>
          <w:lang w:val="en-US" w:eastAsia="en-US"/>
        </w:rPr>
        <w:t>you're</w:t>
      </w:r>
      <w:r w:rsidRPr="645297CD" w:rsidR="00B42BD4">
        <w:rPr>
          <w:rFonts w:ascii="Arial" w:hAnsi="Arial" w:eastAsia="Arial" w:cs="Arial"/>
          <w:color w:val="000000" w:themeColor="text1" w:themeTint="FF" w:themeShade="FF"/>
          <w:sz w:val="20"/>
          <w:szCs w:val="20"/>
          <w:lang w:val="en-US" w:eastAsia="en-US"/>
        </w:rPr>
        <w:t xml:space="preserve"> from</w:t>
      </w:r>
      <w:r w:rsidRPr="645297CD" w:rsidR="6189EFE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maybe a</w:t>
      </w:r>
      <w:r w:rsidRPr="645297CD" w:rsidR="00B42BD4">
        <w:rPr>
          <w:rFonts w:ascii="Arial" w:hAnsi="Arial" w:eastAsia="Arial" w:cs="Arial"/>
          <w:color w:val="000000" w:themeColor="text1" w:themeTint="FF" w:themeShade="FF"/>
          <w:sz w:val="20"/>
          <w:szCs w:val="20"/>
          <w:lang w:val="en-US" w:eastAsia="en-US"/>
        </w:rPr>
        <w:t xml:space="preserve"> little </w:t>
      </w:r>
      <w:r w:rsidRPr="645297CD" w:rsidR="00B42BD4">
        <w:rPr>
          <w:rFonts w:ascii="Arial" w:hAnsi="Arial" w:eastAsia="Arial" w:cs="Arial"/>
          <w:color w:val="000000" w:themeColor="text1" w:themeTint="FF" w:themeShade="FF"/>
          <w:sz w:val="20"/>
          <w:szCs w:val="20"/>
          <w:lang w:val="en-US" w:eastAsia="en-US"/>
        </w:rPr>
        <w:t>brief summary</w:t>
      </w:r>
      <w:r w:rsidRPr="645297CD" w:rsidR="00B42BD4">
        <w:rPr>
          <w:rFonts w:ascii="Arial" w:hAnsi="Arial" w:eastAsia="Arial" w:cs="Arial"/>
          <w:color w:val="000000" w:themeColor="text1" w:themeTint="FF" w:themeShade="FF"/>
          <w:sz w:val="20"/>
          <w:szCs w:val="20"/>
          <w:lang w:val="en-US" w:eastAsia="en-US"/>
        </w:rPr>
        <w:t xml:space="preserve"> of your education and employment background</w:t>
      </w:r>
      <w:r w:rsidRPr="645297CD" w:rsidR="43A5E255">
        <w:rPr>
          <w:rFonts w:ascii="Arial" w:hAnsi="Arial" w:eastAsia="Arial" w:cs="Arial"/>
          <w:color w:val="000000" w:themeColor="text1" w:themeTint="FF" w:themeShade="FF"/>
          <w:sz w:val="20"/>
          <w:szCs w:val="20"/>
          <w:lang w:val="en-US" w:eastAsia="en-US"/>
        </w:rPr>
        <w:t>?</w:t>
      </w:r>
    </w:p>
    <w:p w:rsidR="008A2B25" w:rsidRDefault="008A2B25" w14:paraId="0F497A51" w14:textId="77777777">
      <w:pPr>
        <w:spacing w:after="0" w:line="276" w:lineRule="auto"/>
      </w:pPr>
    </w:p>
    <w:p w:rsidR="008A2B25" w:rsidP="645297CD" w:rsidRDefault="00B42BD4" w14:paraId="10E6400F" w14:textId="61666618">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um so. My name is </w:t>
      </w:r>
      <w:r w:rsidRPr="645297CD" w:rsidR="5D57F94B">
        <w:rPr>
          <w:rFonts w:ascii="Arial" w:hAnsi="Arial" w:eastAsia="Arial" w:cs="Arial"/>
          <w:color w:val="000000" w:themeColor="text1" w:themeTint="FF" w:themeShade="FF"/>
          <w:sz w:val="20"/>
          <w:szCs w:val="20"/>
          <w:lang w:val="en-US" w:eastAsia="en-US"/>
        </w:rPr>
        <w:t xml:space="preserve">[name]. </w:t>
      </w:r>
      <w:r w:rsidRPr="645297CD" w:rsidR="00B42BD4">
        <w:rPr>
          <w:rFonts w:ascii="Arial" w:hAnsi="Arial" w:eastAsia="Arial" w:cs="Arial"/>
          <w:color w:val="000000" w:themeColor="text1" w:themeTint="FF" w:themeShade="FF"/>
          <w:sz w:val="20"/>
          <w:szCs w:val="20"/>
          <w:lang w:val="en-US" w:eastAsia="en-US"/>
        </w:rPr>
        <w:t xml:space="preserve">I grew up </w:t>
      </w:r>
      <w:r w:rsidRPr="645297CD" w:rsidR="00B42BD4">
        <w:rPr>
          <w:rFonts w:ascii="Arial" w:hAnsi="Arial" w:eastAsia="Arial" w:cs="Arial"/>
          <w:color w:val="000000" w:themeColor="text1" w:themeTint="FF" w:themeShade="FF"/>
          <w:sz w:val="20"/>
          <w:szCs w:val="20"/>
          <w:lang w:val="en-US" w:eastAsia="en-US"/>
        </w:rPr>
        <w:t>around</w:t>
      </w:r>
      <w:r w:rsidRPr="645297CD" w:rsidR="00B42BD4">
        <w:rPr>
          <w:rFonts w:ascii="Arial" w:hAnsi="Arial" w:eastAsia="Arial" w:cs="Arial"/>
          <w:color w:val="000000" w:themeColor="text1" w:themeTint="FF" w:themeShade="FF"/>
          <w:sz w:val="20"/>
          <w:szCs w:val="20"/>
          <w:lang w:val="en-US" w:eastAsia="en-US"/>
        </w:rPr>
        <w:t xml:space="preserve"> Cleveland Ohio in the suburbs. I went to school at </w:t>
      </w:r>
      <w:r w:rsidRPr="645297CD" w:rsidR="00B42BD4">
        <w:rPr>
          <w:rFonts w:ascii="Arial" w:hAnsi="Arial" w:eastAsia="Arial" w:cs="Arial"/>
          <w:color w:val="000000" w:themeColor="text1" w:themeTint="FF" w:themeShade="FF"/>
          <w:sz w:val="20"/>
          <w:szCs w:val="20"/>
          <w:lang w:val="en-US" w:eastAsia="en-US"/>
        </w:rPr>
        <w:t>the Ohio</w:t>
      </w:r>
      <w:r w:rsidRPr="645297CD" w:rsidR="00B42BD4">
        <w:rPr>
          <w:rFonts w:ascii="Arial" w:hAnsi="Arial" w:eastAsia="Arial" w:cs="Arial"/>
          <w:color w:val="000000" w:themeColor="text1" w:themeTint="FF" w:themeShade="FF"/>
          <w:sz w:val="20"/>
          <w:szCs w:val="20"/>
          <w:lang w:val="en-US" w:eastAsia="en-US"/>
        </w:rPr>
        <w:t xml:space="preserve"> State University. I graduated in 2015 and then I </w:t>
      </w:r>
      <w:r w:rsidRPr="645297CD" w:rsidR="7468D96F">
        <w:rPr>
          <w:rFonts w:ascii="Arial" w:hAnsi="Arial" w:eastAsia="Arial" w:cs="Arial"/>
          <w:color w:val="000000" w:themeColor="text1" w:themeTint="FF" w:themeShade="FF"/>
          <w:sz w:val="20"/>
          <w:szCs w:val="20"/>
          <w:lang w:val="en-US" w:eastAsia="en-US"/>
        </w:rPr>
        <w:t>took</w:t>
      </w:r>
      <w:r w:rsidRPr="645297CD" w:rsidR="00B42BD4">
        <w:rPr>
          <w:rFonts w:ascii="Arial" w:hAnsi="Arial" w:eastAsia="Arial" w:cs="Arial"/>
          <w:color w:val="000000" w:themeColor="text1" w:themeTint="FF" w:themeShade="FF"/>
          <w:sz w:val="20"/>
          <w:szCs w:val="20"/>
          <w:lang w:val="en-US" w:eastAsia="en-US"/>
        </w:rPr>
        <w:t xml:space="preserve"> a couple </w:t>
      </w:r>
      <w:r w:rsidRPr="645297CD" w:rsidR="00B42BD4">
        <w:rPr>
          <w:rFonts w:ascii="Arial" w:hAnsi="Arial" w:eastAsia="Arial" w:cs="Arial"/>
          <w:color w:val="000000" w:themeColor="text1" w:themeTint="FF" w:themeShade="FF"/>
          <w:sz w:val="20"/>
          <w:szCs w:val="20"/>
          <w:lang w:val="en-US" w:eastAsia="en-US"/>
        </w:rPr>
        <w:t>years</w:t>
      </w:r>
      <w:r w:rsidRPr="645297CD" w:rsidR="00B42BD4">
        <w:rPr>
          <w:rFonts w:ascii="Arial" w:hAnsi="Arial" w:eastAsia="Arial" w:cs="Arial"/>
          <w:color w:val="000000" w:themeColor="text1" w:themeTint="FF" w:themeShade="FF"/>
          <w:sz w:val="20"/>
          <w:szCs w:val="20"/>
          <w:lang w:val="en-US" w:eastAsia="en-US"/>
        </w:rPr>
        <w:t xml:space="preserve"> off where I worked in a medical lab</w:t>
      </w:r>
      <w:r w:rsidRPr="645297CD" w:rsidR="2B3D0494">
        <w:rPr>
          <w:rFonts w:ascii="Arial" w:hAnsi="Arial" w:eastAsia="Arial" w:cs="Arial"/>
          <w:color w:val="000000" w:themeColor="text1" w:themeTint="FF" w:themeShade="FF"/>
          <w:sz w:val="20"/>
          <w:szCs w:val="20"/>
          <w:lang w:val="en-US" w:eastAsia="en-US"/>
        </w:rPr>
        <w:t>, p</w:t>
      </w:r>
      <w:r w:rsidRPr="645297CD" w:rsidR="00B42BD4">
        <w:rPr>
          <w:rFonts w:ascii="Arial" w:hAnsi="Arial" w:eastAsia="Arial" w:cs="Arial"/>
          <w:color w:val="000000" w:themeColor="text1" w:themeTint="FF" w:themeShade="FF"/>
          <w:sz w:val="20"/>
          <w:szCs w:val="20"/>
          <w:lang w:val="en-US" w:eastAsia="en-US"/>
        </w:rPr>
        <w:t xml:space="preserve">rocessing specimens at the Ohio State </w:t>
      </w:r>
      <w:r w:rsidRPr="645297CD" w:rsidR="00B42BD4">
        <w:rPr>
          <w:rFonts w:ascii="Arial" w:hAnsi="Arial" w:eastAsia="Arial" w:cs="Arial"/>
          <w:color w:val="000000" w:themeColor="text1" w:themeTint="FF" w:themeShade="FF"/>
          <w:sz w:val="20"/>
          <w:szCs w:val="20"/>
          <w:lang w:val="en-US" w:eastAsia="en-US"/>
        </w:rPr>
        <w:t xml:space="preserve">Western </w:t>
      </w:r>
      <w:r w:rsidRPr="645297CD" w:rsidR="44A5E56E">
        <w:rPr>
          <w:rFonts w:ascii="Arial" w:hAnsi="Arial" w:eastAsia="Arial" w:cs="Arial"/>
          <w:color w:val="000000" w:themeColor="text1" w:themeTint="FF" w:themeShade="FF"/>
          <w:sz w:val="20"/>
          <w:szCs w:val="20"/>
          <w:lang w:val="en-US" w:eastAsia="en-US"/>
        </w:rPr>
        <w:t>M</w:t>
      </w:r>
      <w:r w:rsidRPr="645297CD" w:rsidR="00B42BD4">
        <w:rPr>
          <w:rFonts w:ascii="Arial" w:hAnsi="Arial" w:eastAsia="Arial" w:cs="Arial"/>
          <w:color w:val="000000" w:themeColor="text1" w:themeTint="FF" w:themeShade="FF"/>
          <w:sz w:val="20"/>
          <w:szCs w:val="20"/>
          <w:lang w:val="en-US" w:eastAsia="en-US"/>
        </w:rPr>
        <w:t xml:space="preserve">edical Center for a couple </w:t>
      </w:r>
      <w:r w:rsidRPr="645297CD" w:rsidR="00B42BD4">
        <w:rPr>
          <w:rFonts w:ascii="Arial" w:hAnsi="Arial" w:eastAsia="Arial" w:cs="Arial"/>
          <w:color w:val="000000" w:themeColor="text1" w:themeTint="FF" w:themeShade="FF"/>
          <w:sz w:val="20"/>
          <w:szCs w:val="20"/>
          <w:lang w:val="en-US" w:eastAsia="en-US"/>
        </w:rPr>
        <w:t>years</w:t>
      </w:r>
      <w:r w:rsidRPr="645297CD" w:rsidR="1886C32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1886C32E">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then I went to </w:t>
      </w:r>
      <w:r w:rsidRPr="645297CD" w:rsidR="386B0F21">
        <w:rPr>
          <w:rFonts w:ascii="Arial" w:hAnsi="Arial" w:eastAsia="Arial" w:cs="Arial"/>
          <w:color w:val="000000" w:themeColor="text1" w:themeTint="FF" w:themeShade="FF"/>
          <w:sz w:val="20"/>
          <w:szCs w:val="20"/>
          <w:lang w:val="en-US" w:eastAsia="en-US"/>
        </w:rPr>
        <w:t>g</w:t>
      </w:r>
      <w:r w:rsidRPr="645297CD" w:rsidR="00B42BD4">
        <w:rPr>
          <w:rFonts w:ascii="Arial" w:hAnsi="Arial" w:eastAsia="Arial" w:cs="Arial"/>
          <w:color w:val="000000" w:themeColor="text1" w:themeTint="FF" w:themeShade="FF"/>
          <w:sz w:val="20"/>
          <w:szCs w:val="20"/>
          <w:lang w:val="en-US" w:eastAsia="en-US"/>
        </w:rPr>
        <w:t>rad</w:t>
      </w:r>
      <w:r w:rsidRPr="645297CD" w:rsidR="00B42BD4">
        <w:rPr>
          <w:rFonts w:ascii="Arial" w:hAnsi="Arial" w:eastAsia="Arial" w:cs="Arial"/>
          <w:color w:val="000000" w:themeColor="text1" w:themeTint="FF" w:themeShade="FF"/>
          <w:sz w:val="20"/>
          <w:szCs w:val="20"/>
          <w:lang w:val="en-US" w:eastAsia="en-US"/>
        </w:rPr>
        <w:t xml:space="preserve"> school at the University of Pittsburgh for a </w:t>
      </w:r>
      <w:r w:rsidRPr="645297CD" w:rsidR="00B42BD4">
        <w:rPr>
          <w:rFonts w:ascii="Arial" w:hAnsi="Arial" w:eastAsia="Arial" w:cs="Arial"/>
          <w:color w:val="000000" w:themeColor="text1" w:themeTint="FF" w:themeShade="FF"/>
          <w:sz w:val="20"/>
          <w:szCs w:val="20"/>
          <w:lang w:val="en-US" w:eastAsia="en-US"/>
        </w:rPr>
        <w:t>masters of health administration</w:t>
      </w:r>
      <w:r w:rsidRPr="645297CD" w:rsidR="00B42BD4">
        <w:rPr>
          <w:rFonts w:ascii="Arial" w:hAnsi="Arial" w:eastAsia="Arial" w:cs="Arial"/>
          <w:color w:val="000000" w:themeColor="text1" w:themeTint="FF" w:themeShade="FF"/>
          <w:sz w:val="20"/>
          <w:szCs w:val="20"/>
          <w:lang w:val="en-US" w:eastAsia="en-US"/>
        </w:rPr>
        <w:t xml:space="preserve"> and that </w:t>
      </w:r>
      <w:r w:rsidRPr="645297CD" w:rsidR="205E2D97">
        <w:rPr>
          <w:rFonts w:ascii="Arial" w:hAnsi="Arial" w:eastAsia="Arial" w:cs="Arial"/>
          <w:color w:val="000000" w:themeColor="text1" w:themeTint="FF" w:themeShade="FF"/>
          <w:sz w:val="20"/>
          <w:szCs w:val="20"/>
          <w:lang w:val="en-US" w:eastAsia="en-US"/>
        </w:rPr>
        <w:t xml:space="preserve">wrapped </w:t>
      </w:r>
      <w:r w:rsidRPr="645297CD" w:rsidR="00B42BD4">
        <w:rPr>
          <w:rFonts w:ascii="Arial" w:hAnsi="Arial" w:eastAsia="Arial" w:cs="Arial"/>
          <w:color w:val="000000" w:themeColor="text1" w:themeTint="FF" w:themeShade="FF"/>
          <w:sz w:val="20"/>
          <w:szCs w:val="20"/>
          <w:lang w:val="en-US" w:eastAsia="en-US"/>
        </w:rPr>
        <w:t xml:space="preserve">April </w:t>
      </w:r>
      <w:r w:rsidRPr="645297CD" w:rsidR="00B42BD4">
        <w:rPr>
          <w:rFonts w:ascii="Arial" w:hAnsi="Arial" w:eastAsia="Arial" w:cs="Arial"/>
          <w:color w:val="000000" w:themeColor="text1" w:themeTint="FF" w:themeShade="FF"/>
          <w:sz w:val="20"/>
          <w:szCs w:val="20"/>
          <w:lang w:val="en-US" w:eastAsia="en-US"/>
        </w:rPr>
        <w:t xml:space="preserve">2020, which </w:t>
      </w:r>
      <w:r w:rsidRPr="645297CD" w:rsidR="2FB151D0">
        <w:rPr>
          <w:rFonts w:ascii="Arial" w:hAnsi="Arial" w:eastAsia="Arial" w:cs="Arial"/>
          <w:color w:val="000000" w:themeColor="text1" w:themeTint="FF" w:themeShade="FF"/>
          <w:sz w:val="20"/>
          <w:szCs w:val="20"/>
          <w:lang w:val="en-US" w:eastAsia="en-US"/>
        </w:rPr>
        <w:t>wa</w:t>
      </w:r>
      <w:r w:rsidRPr="645297CD" w:rsidR="00B42BD4">
        <w:rPr>
          <w:rFonts w:ascii="Arial" w:hAnsi="Arial" w:eastAsia="Arial" w:cs="Arial"/>
          <w:color w:val="000000" w:themeColor="text1" w:themeTint="FF" w:themeShade="FF"/>
          <w:sz w:val="20"/>
          <w:szCs w:val="20"/>
          <w:lang w:val="en-US" w:eastAsia="en-US"/>
        </w:rPr>
        <w:t xml:space="preserve">s </w:t>
      </w:r>
      <w:r w:rsidRPr="645297CD" w:rsidR="00B42BD4">
        <w:rPr>
          <w:rFonts w:ascii="Arial" w:hAnsi="Arial" w:eastAsia="Arial" w:cs="Arial"/>
          <w:color w:val="000000" w:themeColor="text1" w:themeTint="FF" w:themeShade="FF"/>
          <w:sz w:val="20"/>
          <w:szCs w:val="20"/>
          <w:lang w:val="en-US" w:eastAsia="en-US"/>
        </w:rPr>
        <w:t>a great time</w:t>
      </w:r>
      <w:r w:rsidRPr="645297CD" w:rsidR="00B42BD4">
        <w:rPr>
          <w:rFonts w:ascii="Arial" w:hAnsi="Arial" w:eastAsia="Arial" w:cs="Arial"/>
          <w:color w:val="000000" w:themeColor="text1" w:themeTint="FF" w:themeShade="FF"/>
          <w:sz w:val="20"/>
          <w:szCs w:val="20"/>
          <w:lang w:val="en-US" w:eastAsia="en-US"/>
        </w:rPr>
        <w:t xml:space="preserve"> to enter the job market. </w:t>
      </w:r>
      <w:r w:rsidRPr="645297CD" w:rsidR="2AFB0BAC">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ethnically half Chines</w:t>
      </w:r>
      <w:r w:rsidRPr="645297CD" w:rsidR="00B42BD4">
        <w:rPr>
          <w:rFonts w:ascii="Arial" w:hAnsi="Arial" w:eastAsia="Arial" w:cs="Arial"/>
          <w:color w:val="000000" w:themeColor="text1" w:themeTint="FF" w:themeShade="FF"/>
          <w:sz w:val="20"/>
          <w:szCs w:val="20"/>
          <w:lang w:val="en-US" w:eastAsia="en-US"/>
        </w:rPr>
        <w:t>e</w:t>
      </w:r>
      <w:r w:rsidRPr="645297CD" w:rsidR="06A46768">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half Filipino</w:t>
      </w:r>
      <w:r w:rsidRPr="645297CD" w:rsidR="6CA9512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b</w:t>
      </w:r>
      <w:r w:rsidRPr="645297CD" w:rsidR="00B42BD4">
        <w:rPr>
          <w:rFonts w:ascii="Arial" w:hAnsi="Arial" w:eastAsia="Arial" w:cs="Arial"/>
          <w:color w:val="000000" w:themeColor="text1" w:themeTint="FF" w:themeShade="FF"/>
          <w:sz w:val="20"/>
          <w:szCs w:val="20"/>
          <w:lang w:val="en-US" w:eastAsia="en-US"/>
        </w:rPr>
        <w:t xml:space="preserve">ut both my parents grew up in the Philippines, so I guess culturally Filipino. </w:t>
      </w:r>
      <w:r w:rsidRPr="645297CD" w:rsidR="1F4DFBF1">
        <w:rPr>
          <w:rFonts w:ascii="Arial" w:hAnsi="Arial" w:eastAsia="Arial" w:cs="Arial"/>
          <w:color w:val="000000" w:themeColor="text1" w:themeTint="FF" w:themeShade="FF"/>
          <w:sz w:val="20"/>
          <w:szCs w:val="20"/>
          <w:lang w:val="en-US" w:eastAsia="en-US"/>
        </w:rPr>
        <w:t>Three</w:t>
      </w:r>
      <w:r w:rsidRPr="645297CD" w:rsidR="00B42BD4">
        <w:rPr>
          <w:rFonts w:ascii="Arial" w:hAnsi="Arial" w:eastAsia="Arial" w:cs="Arial"/>
          <w:color w:val="000000" w:themeColor="text1" w:themeTint="FF" w:themeShade="FF"/>
          <w:sz w:val="20"/>
          <w:szCs w:val="20"/>
          <w:lang w:val="en-US" w:eastAsia="en-US"/>
        </w:rPr>
        <w:t xml:space="preserve"> </w:t>
      </w:r>
      <w:r w:rsidRPr="645297CD" w:rsidR="45A878D8">
        <w:rPr>
          <w:rFonts w:ascii="Arial" w:hAnsi="Arial" w:eastAsia="Arial" w:cs="Arial"/>
          <w:color w:val="000000" w:themeColor="text1" w:themeTint="FF" w:themeShade="FF"/>
          <w:sz w:val="20"/>
          <w:szCs w:val="20"/>
          <w:lang w:val="en-US" w:eastAsia="en-US"/>
        </w:rPr>
        <w:t>older</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siblings</w:t>
      </w:r>
      <w:r w:rsidRPr="645297CD" w:rsidR="64E5770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me and my </w:t>
      </w:r>
      <w:r w:rsidRPr="645297CD" w:rsidR="5F50CE73">
        <w:rPr>
          <w:rFonts w:ascii="Arial" w:hAnsi="Arial" w:eastAsia="Arial" w:cs="Arial"/>
          <w:color w:val="000000" w:themeColor="text1" w:themeTint="FF" w:themeShade="FF"/>
          <w:sz w:val="20"/>
          <w:szCs w:val="20"/>
          <w:lang w:val="en-US" w:eastAsia="en-US"/>
        </w:rPr>
        <w:t xml:space="preserve">next </w:t>
      </w:r>
      <w:r w:rsidRPr="645297CD" w:rsidR="00B42BD4">
        <w:rPr>
          <w:rFonts w:ascii="Arial" w:hAnsi="Arial" w:eastAsia="Arial" w:cs="Arial"/>
          <w:color w:val="000000" w:themeColor="text1" w:themeTint="FF" w:themeShade="FF"/>
          <w:sz w:val="20"/>
          <w:szCs w:val="20"/>
          <w:lang w:val="en-US" w:eastAsia="en-US"/>
        </w:rPr>
        <w:t>brother were born in the States and my two older siblings were born abroad, and so they went through the whole integration process, but I never had</w:t>
      </w:r>
      <w:r w:rsidRPr="645297CD" w:rsidR="00B42BD4">
        <w:rPr>
          <w:rFonts w:ascii="Arial" w:hAnsi="Arial" w:eastAsia="Arial" w:cs="Arial"/>
          <w:color w:val="000000" w:themeColor="text1" w:themeTint="FF" w:themeShade="FF"/>
          <w:sz w:val="20"/>
          <w:szCs w:val="20"/>
          <w:lang w:val="en-US" w:eastAsia="en-US"/>
        </w:rPr>
        <w:t xml:space="preserve"> to deal with it. Does that cover I guess what </w:t>
      </w:r>
      <w:r w:rsidRPr="645297CD" w:rsidR="00B42BD4">
        <w:rPr>
          <w:rFonts w:ascii="Arial" w:hAnsi="Arial" w:eastAsia="Arial" w:cs="Arial"/>
          <w:color w:val="000000" w:themeColor="text1" w:themeTint="FF" w:themeShade="FF"/>
          <w:sz w:val="20"/>
          <w:szCs w:val="20"/>
          <w:lang w:val="en-US" w:eastAsia="en-US"/>
        </w:rPr>
        <w:t>you're</w:t>
      </w:r>
      <w:r w:rsidRPr="645297CD" w:rsidR="00B42BD4">
        <w:rPr>
          <w:rFonts w:ascii="Arial" w:hAnsi="Arial" w:eastAsia="Arial" w:cs="Arial"/>
          <w:color w:val="000000" w:themeColor="text1" w:themeTint="FF" w:themeShade="FF"/>
          <w:sz w:val="20"/>
          <w:szCs w:val="20"/>
          <w:lang w:val="en-US" w:eastAsia="en-US"/>
        </w:rPr>
        <w:t xml:space="preserve"> looking for</w:t>
      </w:r>
      <w:r w:rsidRPr="645297CD" w:rsidR="6684FC08">
        <w:rPr>
          <w:rFonts w:ascii="Arial" w:hAnsi="Arial" w:eastAsia="Arial" w:cs="Arial"/>
          <w:color w:val="000000" w:themeColor="text1" w:themeTint="FF" w:themeShade="FF"/>
          <w:sz w:val="20"/>
          <w:szCs w:val="20"/>
          <w:lang w:val="en-US" w:eastAsia="en-US"/>
        </w:rPr>
        <w:t>?</w:t>
      </w:r>
    </w:p>
    <w:p w:rsidR="008A2B25" w:rsidRDefault="008A2B25" w14:paraId="6C342FA0" w14:textId="77777777">
      <w:pPr>
        <w:spacing w:after="0" w:line="276" w:lineRule="auto"/>
      </w:pPr>
    </w:p>
    <w:p w:rsidR="008A2B25" w:rsidRDefault="00B42BD4" w14:paraId="29140576" w14:textId="40B90835">
      <w:pPr>
        <w:spacing w:after="0" w:line="276" w:lineRule="auto"/>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sure um</w:t>
      </w:r>
      <w:r w:rsidRPr="645297CD" w:rsidR="3FC9863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So do you consider yourself like 1.5 generation or second gen</w:t>
      </w:r>
      <w:r w:rsidRPr="645297CD" w:rsidR="1D71ACF5">
        <w:rPr>
          <w:rFonts w:ascii="Arial" w:hAnsi="Arial" w:eastAsia="Arial" w:cs="Arial"/>
          <w:color w:val="000000" w:themeColor="text1" w:themeTint="FF" w:themeShade="FF"/>
          <w:sz w:val="20"/>
          <w:szCs w:val="20"/>
          <w:lang w:val="en-US" w:eastAsia="en-US"/>
        </w:rPr>
        <w:t>?</w:t>
      </w:r>
    </w:p>
    <w:p w:rsidR="008A2B25" w:rsidRDefault="008A2B25" w14:paraId="00224EEC" w14:textId="77777777">
      <w:pPr>
        <w:spacing w:after="0" w:line="276" w:lineRule="auto"/>
      </w:pPr>
    </w:p>
    <w:p w:rsidR="008A2B25" w:rsidP="645297CD" w:rsidRDefault="00B42BD4" w14:paraId="3F3A590D" w14:textId="5B7E45B8">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uh I consider myself first generation. Because I </w:t>
      </w:r>
      <w:r w:rsidRPr="645297CD" w:rsidR="00B42BD4">
        <w:rPr>
          <w:rFonts w:ascii="Arial" w:hAnsi="Arial" w:eastAsia="Arial" w:cs="Arial"/>
          <w:color w:val="000000" w:themeColor="text1" w:themeTint="FF" w:themeShade="FF"/>
          <w:sz w:val="20"/>
          <w:szCs w:val="20"/>
          <w:lang w:val="en-US" w:eastAsia="en-US"/>
        </w:rPr>
        <w:t>have to</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me</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 xml:space="preserve">I think first </w:t>
      </w:r>
      <w:r w:rsidRPr="645297CD" w:rsidR="6F757680">
        <w:rPr>
          <w:rFonts w:ascii="Arial" w:hAnsi="Arial" w:eastAsia="Arial" w:cs="Arial"/>
          <w:color w:val="000000" w:themeColor="text1" w:themeTint="FF" w:themeShade="FF"/>
          <w:sz w:val="20"/>
          <w:szCs w:val="20"/>
          <w:lang w:val="en-US" w:eastAsia="en-US"/>
        </w:rPr>
        <w:t>generation</w:t>
      </w:r>
      <w:r w:rsidRPr="645297CD" w:rsidR="6F757680">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 xml:space="preserve">s supposed to be after immigration, but then I know people have told me otherwise, but then people have also told me like the same way </w:t>
      </w:r>
      <w:r w:rsidRPr="645297CD" w:rsidR="4437E9A3">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conceptualizing it, so I </w:t>
      </w:r>
      <w:r w:rsidRPr="645297CD" w:rsidR="00B42BD4">
        <w:rPr>
          <w:rFonts w:ascii="Arial" w:hAnsi="Arial" w:eastAsia="Arial" w:cs="Arial"/>
          <w:color w:val="000000" w:themeColor="text1" w:themeTint="FF" w:themeShade="FF"/>
          <w:sz w:val="20"/>
          <w:szCs w:val="20"/>
          <w:lang w:val="en-US" w:eastAsia="en-US"/>
        </w:rPr>
        <w:t>don't</w:t>
      </w:r>
      <w:r w:rsidRPr="645297CD" w:rsidR="00B42BD4">
        <w:rPr>
          <w:rFonts w:ascii="Arial" w:hAnsi="Arial" w:eastAsia="Arial" w:cs="Arial"/>
          <w:color w:val="000000" w:themeColor="text1" w:themeTint="FF" w:themeShade="FF"/>
          <w:sz w:val="20"/>
          <w:szCs w:val="20"/>
          <w:lang w:val="en-US" w:eastAsia="en-US"/>
        </w:rPr>
        <w:t xml:space="preserve"> really know, but </w:t>
      </w:r>
      <w:r w:rsidRPr="645297CD" w:rsidR="21D3AF6B">
        <w:rPr>
          <w:rFonts w:ascii="Arial" w:hAnsi="Arial" w:eastAsia="Arial" w:cs="Arial"/>
          <w:color w:val="000000" w:themeColor="text1" w:themeTint="FF" w:themeShade="FF"/>
          <w:sz w:val="20"/>
          <w:szCs w:val="20"/>
          <w:lang w:val="en-US" w:eastAsia="en-US"/>
        </w:rPr>
        <w:t xml:space="preserve">I usually </w:t>
      </w:r>
      <w:r w:rsidRPr="645297CD" w:rsidR="00B42BD4">
        <w:rPr>
          <w:rFonts w:ascii="Arial" w:hAnsi="Arial" w:eastAsia="Arial" w:cs="Arial"/>
          <w:color w:val="000000" w:themeColor="text1" w:themeTint="FF" w:themeShade="FF"/>
          <w:sz w:val="20"/>
          <w:szCs w:val="20"/>
          <w:lang w:val="en-US" w:eastAsia="en-US"/>
        </w:rPr>
        <w:t>just say first</w:t>
      </w:r>
      <w:r w:rsidRPr="645297CD" w:rsidR="4252F622">
        <w:rPr>
          <w:rFonts w:ascii="Arial" w:hAnsi="Arial" w:eastAsia="Arial" w:cs="Arial"/>
          <w:color w:val="000000" w:themeColor="text1" w:themeTint="FF" w:themeShade="FF"/>
          <w:sz w:val="20"/>
          <w:szCs w:val="20"/>
          <w:lang w:val="en-US" w:eastAsia="en-US"/>
        </w:rPr>
        <w:t xml:space="preserve"> gen</w:t>
      </w:r>
      <w:r w:rsidRPr="645297CD" w:rsidR="00B42BD4">
        <w:rPr>
          <w:rFonts w:ascii="Arial" w:hAnsi="Arial" w:eastAsia="Arial" w:cs="Arial"/>
          <w:color w:val="000000" w:themeColor="text1" w:themeTint="FF" w:themeShade="FF"/>
          <w:sz w:val="20"/>
          <w:szCs w:val="20"/>
          <w:lang w:val="en-US" w:eastAsia="en-US"/>
        </w:rPr>
        <w:t>.</w:t>
      </w:r>
    </w:p>
    <w:p w:rsidR="008A2B25" w:rsidRDefault="008A2B25" w14:paraId="3C770CBC" w14:textId="77777777">
      <w:pPr>
        <w:spacing w:after="0" w:line="276" w:lineRule="auto"/>
      </w:pPr>
    </w:p>
    <w:p w:rsidR="008A2B25" w:rsidRDefault="00B42BD4" w14:paraId="3E305553" w14:textId="5CD9E797">
      <w:pPr>
        <w:spacing w:after="0" w:line="276" w:lineRule="auto"/>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gotcha </w:t>
      </w:r>
      <w:r w:rsidRPr="645297CD" w:rsidR="00B42BD4">
        <w:rPr>
          <w:rFonts w:ascii="Arial" w:hAnsi="Arial" w:eastAsia="Arial" w:cs="Arial"/>
          <w:color w:val="000000" w:themeColor="text1" w:themeTint="FF" w:themeShade="FF"/>
          <w:sz w:val="20"/>
          <w:szCs w:val="20"/>
          <w:lang w:val="en-US" w:eastAsia="en-US"/>
        </w:rPr>
        <w:t>gotcha</w:t>
      </w:r>
      <w:r w:rsidRPr="645297CD" w:rsidR="00B42BD4">
        <w:rPr>
          <w:rFonts w:ascii="Arial" w:hAnsi="Arial" w:eastAsia="Arial" w:cs="Arial"/>
          <w:color w:val="000000" w:themeColor="text1" w:themeTint="FF" w:themeShade="FF"/>
          <w:sz w:val="20"/>
          <w:szCs w:val="20"/>
          <w:lang w:val="en-US" w:eastAsia="en-US"/>
        </w:rPr>
        <w:t xml:space="preserve"> um</w:t>
      </w:r>
      <w:r w:rsidRPr="645297CD" w:rsidR="76C6597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1236D9C1">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nd your parents wer</w:t>
      </w:r>
      <w:r w:rsidRPr="645297CD" w:rsidR="00B42BD4">
        <w:rPr>
          <w:rFonts w:ascii="Arial" w:hAnsi="Arial" w:eastAsia="Arial" w:cs="Arial"/>
          <w:color w:val="000000" w:themeColor="text1" w:themeTint="FF" w:themeShade="FF"/>
          <w:sz w:val="20"/>
          <w:szCs w:val="20"/>
          <w:lang w:val="en-US" w:eastAsia="en-US"/>
        </w:rPr>
        <w:t>e both born in the Philippines</w:t>
      </w:r>
      <w:r w:rsidRPr="645297CD" w:rsidR="11C02043">
        <w:rPr>
          <w:rFonts w:ascii="Arial" w:hAnsi="Arial" w:eastAsia="Arial" w:cs="Arial"/>
          <w:color w:val="000000" w:themeColor="text1" w:themeTint="FF" w:themeShade="FF"/>
          <w:sz w:val="20"/>
          <w:szCs w:val="20"/>
          <w:lang w:val="en-US" w:eastAsia="en-US"/>
        </w:rPr>
        <w:t>?</w:t>
      </w:r>
    </w:p>
    <w:p w:rsidR="008A2B25" w:rsidRDefault="008A2B25" w14:paraId="5F462080" w14:textId="77777777">
      <w:pPr>
        <w:spacing w:after="0" w:line="276" w:lineRule="auto"/>
      </w:pPr>
    </w:p>
    <w:p w:rsidR="008A2B25" w:rsidRDefault="00B42BD4" w14:paraId="2059B60E" w14:textId="340A697D">
      <w:pPr>
        <w:spacing w:after="0" w:line="276" w:lineRule="auto"/>
      </w:pPr>
      <w:r>
        <w:rPr>
          <w:rFonts w:ascii="Arial" w:hAnsi="Arial" w:eastAsia="Arial" w:cs="Arial"/>
          <w:color w:val="000000"/>
          <w:sz w:val="20"/>
          <w:szCs w:val="20"/>
          <w:lang w:val="en-US" w:eastAsia="en-US"/>
        </w:rPr>
        <w:t>Participant 28:</w:t>
      </w:r>
      <w:r>
        <w:rPr>
          <w:rFonts w:ascii="Arial" w:hAnsi="Arial" w:eastAsia="Arial" w:cs="Arial"/>
          <w:color w:val="000000"/>
          <w:sz w:val="20"/>
          <w:szCs w:val="20"/>
          <w:lang w:val="en-US" w:eastAsia="en-US"/>
        </w:rPr>
        <w:t xml:space="preserve"> mm hmm.</w:t>
      </w:r>
    </w:p>
    <w:p w:rsidR="008A2B25" w:rsidRDefault="008A2B25" w14:paraId="2CA9EB9D" w14:textId="77777777">
      <w:pPr>
        <w:spacing w:after="0" w:line="276" w:lineRule="auto"/>
      </w:pPr>
    </w:p>
    <w:p w:rsidR="008A2B25" w:rsidP="645297CD" w:rsidRDefault="00B42BD4" w14:paraId="0DC0A62D" w14:textId="6754E956">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cool um</w:t>
      </w:r>
      <w:r w:rsidRPr="645297CD" w:rsidR="0039082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39082E">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tell</w:t>
      </w:r>
      <w:r w:rsidRPr="645297CD" w:rsidR="00B42BD4">
        <w:rPr>
          <w:rFonts w:ascii="Arial" w:hAnsi="Arial" w:eastAsia="Arial" w:cs="Arial"/>
          <w:color w:val="000000" w:themeColor="text1" w:themeTint="FF" w:themeShade="FF"/>
          <w:sz w:val="20"/>
          <w:szCs w:val="20"/>
          <w:lang w:val="en-US" w:eastAsia="en-US"/>
        </w:rPr>
        <w:t xml:space="preserve"> me a little bit more about your current job like</w:t>
      </w:r>
      <w:r w:rsidRPr="645297CD" w:rsidR="133F3D1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A998AE6">
        <w:rPr>
          <w:rFonts w:ascii="Arial" w:hAnsi="Arial" w:eastAsia="Arial" w:cs="Arial"/>
          <w:color w:val="000000" w:themeColor="text1" w:themeTint="FF" w:themeShade="FF"/>
          <w:sz w:val="20"/>
          <w:szCs w:val="20"/>
          <w:lang w:val="en-US" w:eastAsia="en-US"/>
        </w:rPr>
        <w:t>w</w:t>
      </w:r>
      <w:r w:rsidRPr="645297CD" w:rsidR="00B42BD4">
        <w:rPr>
          <w:rFonts w:ascii="Arial" w:hAnsi="Arial" w:eastAsia="Arial" w:cs="Arial"/>
          <w:color w:val="000000" w:themeColor="text1" w:themeTint="FF" w:themeShade="FF"/>
          <w:sz w:val="20"/>
          <w:szCs w:val="20"/>
          <w:lang w:val="en-US" w:eastAsia="en-US"/>
        </w:rPr>
        <w:t>hat do you do there</w:t>
      </w:r>
      <w:r w:rsidRPr="645297CD" w:rsidR="23CD223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what's your </w:t>
      </w:r>
      <w:r w:rsidRPr="645297CD" w:rsidR="00B42BD4">
        <w:rPr>
          <w:rFonts w:ascii="Arial" w:hAnsi="Arial" w:eastAsia="Arial" w:cs="Arial"/>
          <w:color w:val="000000" w:themeColor="text1" w:themeTint="FF" w:themeShade="FF"/>
          <w:sz w:val="20"/>
          <w:szCs w:val="20"/>
          <w:lang w:val="en-US" w:eastAsia="en-US"/>
        </w:rPr>
        <w:t>day to day</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look</w:t>
      </w:r>
      <w:r w:rsidRPr="645297CD" w:rsidR="00B42BD4">
        <w:rPr>
          <w:rFonts w:ascii="Arial" w:hAnsi="Arial" w:eastAsia="Arial" w:cs="Arial"/>
          <w:color w:val="000000" w:themeColor="text1" w:themeTint="FF" w:themeShade="FF"/>
          <w:sz w:val="20"/>
          <w:szCs w:val="20"/>
          <w:lang w:val="en-US" w:eastAsia="en-US"/>
        </w:rPr>
        <w:t xml:space="preserve"> like</w:t>
      </w:r>
      <w:r w:rsidRPr="645297CD" w:rsidR="557E87C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what's the company </w:t>
      </w:r>
      <w:r w:rsidRPr="645297CD" w:rsidR="00B42BD4">
        <w:rPr>
          <w:rFonts w:ascii="Arial" w:hAnsi="Arial" w:eastAsia="Arial" w:cs="Arial"/>
          <w:color w:val="000000" w:themeColor="text1" w:themeTint="FF" w:themeShade="FF"/>
          <w:sz w:val="20"/>
          <w:szCs w:val="20"/>
          <w:lang w:val="en-US" w:eastAsia="en-US"/>
        </w:rPr>
        <w:t>like</w:t>
      </w:r>
      <w:r w:rsidRPr="645297CD" w:rsidR="71B2A3D2">
        <w:rPr>
          <w:rFonts w:ascii="Arial" w:hAnsi="Arial" w:eastAsia="Arial" w:cs="Arial"/>
          <w:color w:val="000000" w:themeColor="text1" w:themeTint="FF" w:themeShade="FF"/>
          <w:sz w:val="20"/>
          <w:szCs w:val="20"/>
          <w:lang w:val="en-US" w:eastAsia="en-US"/>
        </w:rPr>
        <w:t>?</w:t>
      </w:r>
    </w:p>
    <w:p w:rsidR="008A2B25" w:rsidRDefault="008A2B25" w14:paraId="32B3D268" w14:textId="77777777">
      <w:pPr>
        <w:spacing w:after="0" w:line="276" w:lineRule="auto"/>
      </w:pPr>
    </w:p>
    <w:p w:rsidR="008A2B25" w:rsidRDefault="00B42BD4" w14:paraId="379BB341" w14:textId="16ED8D02">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35488872">
        <w:rPr>
          <w:rFonts w:ascii="Arial" w:hAnsi="Arial" w:eastAsia="Arial" w:cs="Arial"/>
          <w:color w:val="000000" w:themeColor="text1" w:themeTint="FF" w:themeShade="FF"/>
          <w:sz w:val="20"/>
          <w:szCs w:val="20"/>
          <w:lang w:val="en-US" w:eastAsia="en-US"/>
        </w:rPr>
        <w:t>I’m</w:t>
      </w:r>
      <w:r w:rsidRPr="645297CD" w:rsidR="35488872">
        <w:rPr>
          <w:rFonts w:ascii="Arial" w:hAnsi="Arial" w:eastAsia="Arial" w:cs="Arial"/>
          <w:color w:val="000000" w:themeColor="text1" w:themeTint="FF" w:themeShade="FF"/>
          <w:sz w:val="20"/>
          <w:szCs w:val="20"/>
          <w:lang w:val="en-US" w:eastAsia="en-US"/>
        </w:rPr>
        <w:t xml:space="preserve"> trying to make sure</w:t>
      </w:r>
      <w:r w:rsidRPr="645297CD" w:rsidR="00B42BD4">
        <w:rPr>
          <w:rFonts w:ascii="Arial" w:hAnsi="Arial" w:eastAsia="Arial" w:cs="Arial"/>
          <w:color w:val="000000" w:themeColor="text1" w:themeTint="FF" w:themeShade="FF"/>
          <w:sz w:val="20"/>
          <w:szCs w:val="20"/>
          <w:lang w:val="en-US" w:eastAsia="en-US"/>
        </w:rPr>
        <w:t xml:space="preserve"> that it would be fine </w:t>
      </w:r>
      <w:r w:rsidRPr="645297CD" w:rsidR="33DDCDD5">
        <w:rPr>
          <w:rFonts w:ascii="Arial" w:hAnsi="Arial" w:eastAsia="Arial" w:cs="Arial"/>
          <w:color w:val="000000" w:themeColor="text1" w:themeTint="FF" w:themeShade="FF"/>
          <w:sz w:val="20"/>
          <w:szCs w:val="20"/>
          <w:lang w:val="en-US" w:eastAsia="en-US"/>
        </w:rPr>
        <w:t xml:space="preserve">to say. </w:t>
      </w:r>
      <w:r w:rsidRPr="645297CD" w:rsidR="33DDCDD5">
        <w:rPr>
          <w:rFonts w:ascii="Arial" w:hAnsi="Arial" w:eastAsia="Arial" w:cs="Arial"/>
          <w:color w:val="000000" w:themeColor="text1" w:themeTint="FF" w:themeShade="FF"/>
          <w:sz w:val="20"/>
          <w:szCs w:val="20"/>
          <w:lang w:val="en-US" w:eastAsia="en-US"/>
        </w:rPr>
        <w:t>So</w:t>
      </w:r>
      <w:r w:rsidRPr="645297CD" w:rsidR="33DDCDD5">
        <w:rPr>
          <w:rFonts w:ascii="Arial" w:hAnsi="Arial" w:eastAsia="Arial" w:cs="Arial"/>
          <w:color w:val="000000" w:themeColor="text1" w:themeTint="FF" w:themeShade="FF"/>
          <w:sz w:val="20"/>
          <w:szCs w:val="20"/>
          <w:lang w:val="en-US" w:eastAsia="en-US"/>
        </w:rPr>
        <w:t xml:space="preserve"> I</w:t>
      </w:r>
      <w:r w:rsidRPr="645297CD" w:rsidR="00B42BD4">
        <w:rPr>
          <w:rFonts w:ascii="Arial" w:hAnsi="Arial" w:eastAsia="Arial" w:cs="Arial"/>
          <w:color w:val="000000" w:themeColor="text1" w:themeTint="FF" w:themeShade="FF"/>
          <w:sz w:val="20"/>
          <w:szCs w:val="20"/>
          <w:lang w:val="en-US" w:eastAsia="en-US"/>
        </w:rPr>
        <w:t xml:space="preserve"> work for health, I work for the </w:t>
      </w:r>
      <w:r w:rsidRPr="645297CD" w:rsidR="747A105B">
        <w:rPr>
          <w:rFonts w:ascii="Arial" w:hAnsi="Arial" w:eastAsia="Arial" w:cs="Arial"/>
          <w:color w:val="000000" w:themeColor="text1" w:themeTint="FF" w:themeShade="FF"/>
          <w:sz w:val="20"/>
          <w:szCs w:val="20"/>
          <w:lang w:val="en-US" w:eastAsia="en-US"/>
        </w:rPr>
        <w:t>V</w:t>
      </w:r>
      <w:r w:rsidRPr="645297CD" w:rsidR="00B42BD4">
        <w:rPr>
          <w:rFonts w:ascii="Arial" w:hAnsi="Arial" w:eastAsia="Arial" w:cs="Arial"/>
          <w:color w:val="000000" w:themeColor="text1" w:themeTint="FF" w:themeShade="FF"/>
          <w:sz w:val="20"/>
          <w:szCs w:val="20"/>
          <w:lang w:val="en-US" w:eastAsia="en-US"/>
        </w:rPr>
        <w:t xml:space="preserve">eterans Affairs Department like the </w:t>
      </w:r>
      <w:r w:rsidRPr="645297CD" w:rsidR="0B7FC251">
        <w:rPr>
          <w:rFonts w:ascii="Arial" w:hAnsi="Arial" w:eastAsia="Arial" w:cs="Arial"/>
          <w:color w:val="000000" w:themeColor="text1" w:themeTint="FF" w:themeShade="FF"/>
          <w:sz w:val="20"/>
          <w:szCs w:val="20"/>
          <w:lang w:val="en-US" w:eastAsia="en-US"/>
        </w:rPr>
        <w:t>V</w:t>
      </w:r>
      <w:r w:rsidRPr="645297CD" w:rsidR="00B42BD4">
        <w:rPr>
          <w:rFonts w:ascii="Arial" w:hAnsi="Arial" w:eastAsia="Arial" w:cs="Arial"/>
          <w:color w:val="000000" w:themeColor="text1" w:themeTint="FF" w:themeShade="FF"/>
          <w:sz w:val="20"/>
          <w:szCs w:val="20"/>
          <w:lang w:val="en-US" w:eastAsia="en-US"/>
        </w:rPr>
        <w:t xml:space="preserve">eterans </w:t>
      </w:r>
      <w:r w:rsidRPr="645297CD" w:rsidR="5105166B">
        <w:rPr>
          <w:rFonts w:ascii="Arial" w:hAnsi="Arial" w:eastAsia="Arial" w:cs="Arial"/>
          <w:color w:val="000000" w:themeColor="text1" w:themeTint="FF" w:themeShade="FF"/>
          <w:sz w:val="20"/>
          <w:szCs w:val="20"/>
          <w:lang w:val="en-US" w:eastAsia="en-US"/>
        </w:rPr>
        <w:t>H</w:t>
      </w:r>
      <w:r w:rsidRPr="645297CD" w:rsidR="00B42BD4">
        <w:rPr>
          <w:rFonts w:ascii="Arial" w:hAnsi="Arial" w:eastAsia="Arial" w:cs="Arial"/>
          <w:color w:val="000000" w:themeColor="text1" w:themeTint="FF" w:themeShade="FF"/>
          <w:sz w:val="20"/>
          <w:szCs w:val="20"/>
          <w:lang w:val="en-US" w:eastAsia="en-US"/>
        </w:rPr>
        <w:t>ealth</w:t>
      </w:r>
      <w:r w:rsidRPr="645297CD" w:rsidR="77CB6963">
        <w:rPr>
          <w:rFonts w:ascii="Arial" w:hAnsi="Arial" w:eastAsia="Arial" w:cs="Arial"/>
          <w:color w:val="000000" w:themeColor="text1" w:themeTint="FF" w:themeShade="FF"/>
          <w:sz w:val="20"/>
          <w:szCs w:val="20"/>
          <w:lang w:val="en-US" w:eastAsia="en-US"/>
        </w:rPr>
        <w:t xml:space="preserve"> A</w:t>
      </w:r>
      <w:r w:rsidRPr="645297CD" w:rsidR="00B42BD4">
        <w:rPr>
          <w:rFonts w:ascii="Arial" w:hAnsi="Arial" w:eastAsia="Arial" w:cs="Arial"/>
          <w:color w:val="000000" w:themeColor="text1" w:themeTint="FF" w:themeShade="FF"/>
          <w:sz w:val="20"/>
          <w:szCs w:val="20"/>
          <w:lang w:val="en-US" w:eastAsia="en-US"/>
        </w:rPr>
        <w:t xml:space="preserve">dministration. </w:t>
      </w:r>
      <w:r w:rsidRPr="645297CD" w:rsidR="0FABC7EF">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here's</w:t>
      </w:r>
      <w:r w:rsidRPr="645297CD" w:rsidR="00B42BD4">
        <w:rPr>
          <w:rFonts w:ascii="Arial" w:hAnsi="Arial" w:eastAsia="Arial" w:cs="Arial"/>
          <w:color w:val="000000" w:themeColor="text1" w:themeTint="FF" w:themeShade="FF"/>
          <w:sz w:val="20"/>
          <w:szCs w:val="20"/>
          <w:lang w:val="en-US" w:eastAsia="en-US"/>
        </w:rPr>
        <w:t xml:space="preserve"> a research </w:t>
      </w:r>
      <w:r w:rsidRPr="645297CD" w:rsidR="2B76E3A7">
        <w:rPr>
          <w:rFonts w:ascii="Arial" w:hAnsi="Arial" w:eastAsia="Arial" w:cs="Arial"/>
          <w:color w:val="000000" w:themeColor="text1" w:themeTint="FF" w:themeShade="FF"/>
          <w:sz w:val="20"/>
          <w:szCs w:val="20"/>
          <w:lang w:val="en-US" w:eastAsia="en-US"/>
        </w:rPr>
        <w:t>c</w:t>
      </w:r>
      <w:r w:rsidRPr="645297CD" w:rsidR="00B42BD4">
        <w:rPr>
          <w:rFonts w:ascii="Arial" w:hAnsi="Arial" w:eastAsia="Arial" w:cs="Arial"/>
          <w:color w:val="000000" w:themeColor="text1" w:themeTint="FF" w:themeShade="FF"/>
          <w:sz w:val="20"/>
          <w:szCs w:val="20"/>
          <w:lang w:val="en-US" w:eastAsia="en-US"/>
        </w:rPr>
        <w:t xml:space="preserve">enter here at the University of Pittsburgh campus and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called the Center for </w:t>
      </w:r>
      <w:r w:rsidRPr="645297CD" w:rsidR="0044EF1D">
        <w:rPr>
          <w:rFonts w:ascii="Arial" w:hAnsi="Arial" w:eastAsia="Arial" w:cs="Arial"/>
          <w:color w:val="000000" w:themeColor="text1" w:themeTint="FF" w:themeShade="FF"/>
          <w:sz w:val="20"/>
          <w:szCs w:val="20"/>
          <w:lang w:val="en-US" w:eastAsia="en-US"/>
        </w:rPr>
        <w:t>H</w:t>
      </w:r>
      <w:r w:rsidRPr="645297CD" w:rsidR="00B42BD4">
        <w:rPr>
          <w:rFonts w:ascii="Arial" w:hAnsi="Arial" w:eastAsia="Arial" w:cs="Arial"/>
          <w:color w:val="000000" w:themeColor="text1" w:themeTint="FF" w:themeShade="FF"/>
          <w:sz w:val="20"/>
          <w:szCs w:val="20"/>
          <w:lang w:val="en-US" w:eastAsia="en-US"/>
        </w:rPr>
        <w:t xml:space="preserve">ealth </w:t>
      </w:r>
      <w:r w:rsidRPr="645297CD" w:rsidR="2B17F3D9">
        <w:rPr>
          <w:rFonts w:ascii="Arial" w:hAnsi="Arial" w:eastAsia="Arial" w:cs="Arial"/>
          <w:color w:val="000000" w:themeColor="text1" w:themeTint="FF" w:themeShade="FF"/>
          <w:sz w:val="20"/>
          <w:szCs w:val="20"/>
          <w:lang w:val="en-US" w:eastAsia="en-US"/>
        </w:rPr>
        <w:t>E</w:t>
      </w:r>
      <w:r w:rsidRPr="645297CD" w:rsidR="00B42BD4">
        <w:rPr>
          <w:rFonts w:ascii="Arial" w:hAnsi="Arial" w:eastAsia="Arial" w:cs="Arial"/>
          <w:color w:val="000000" w:themeColor="text1" w:themeTint="FF" w:themeShade="FF"/>
          <w:sz w:val="20"/>
          <w:szCs w:val="20"/>
          <w:lang w:val="en-US" w:eastAsia="en-US"/>
        </w:rPr>
        <w:t>q</w:t>
      </w:r>
      <w:r w:rsidRPr="645297CD" w:rsidR="00B42BD4">
        <w:rPr>
          <w:rFonts w:ascii="Arial" w:hAnsi="Arial" w:eastAsia="Arial" w:cs="Arial"/>
          <w:color w:val="000000" w:themeColor="text1" w:themeTint="FF" w:themeShade="FF"/>
          <w:sz w:val="20"/>
          <w:szCs w:val="20"/>
          <w:lang w:val="en-US" w:eastAsia="en-US"/>
        </w:rPr>
        <w:t xml:space="preserve">uity </w:t>
      </w:r>
      <w:r w:rsidRPr="645297CD" w:rsidR="599BB904">
        <w:rPr>
          <w:rFonts w:ascii="Arial" w:hAnsi="Arial" w:eastAsia="Arial" w:cs="Arial"/>
          <w:color w:val="000000" w:themeColor="text1" w:themeTint="FF" w:themeShade="FF"/>
          <w:sz w:val="20"/>
          <w:szCs w:val="20"/>
          <w:lang w:val="en-US" w:eastAsia="en-US"/>
        </w:rPr>
        <w:t>R</w:t>
      </w:r>
      <w:r w:rsidRPr="645297CD" w:rsidR="00B42BD4">
        <w:rPr>
          <w:rFonts w:ascii="Arial" w:hAnsi="Arial" w:eastAsia="Arial" w:cs="Arial"/>
          <w:color w:val="000000" w:themeColor="text1" w:themeTint="FF" w:themeShade="FF"/>
          <w:sz w:val="20"/>
          <w:szCs w:val="20"/>
          <w:lang w:val="en-US" w:eastAsia="en-US"/>
        </w:rPr>
        <w:t xml:space="preserve">esearch and </w:t>
      </w:r>
      <w:r w:rsidRPr="645297CD" w:rsidR="43840257">
        <w:rPr>
          <w:rFonts w:ascii="Arial" w:hAnsi="Arial" w:eastAsia="Arial" w:cs="Arial"/>
          <w:color w:val="000000" w:themeColor="text1" w:themeTint="FF" w:themeShade="FF"/>
          <w:sz w:val="20"/>
          <w:szCs w:val="20"/>
          <w:lang w:val="en-US" w:eastAsia="en-US"/>
        </w:rPr>
        <w:t>P</w:t>
      </w:r>
      <w:r w:rsidRPr="645297CD" w:rsidR="00B42BD4">
        <w:rPr>
          <w:rFonts w:ascii="Arial" w:hAnsi="Arial" w:eastAsia="Arial" w:cs="Arial"/>
          <w:color w:val="000000" w:themeColor="text1" w:themeTint="FF" w:themeShade="FF"/>
          <w:sz w:val="20"/>
          <w:szCs w:val="20"/>
          <w:lang w:val="en-US" w:eastAsia="en-US"/>
        </w:rPr>
        <w:t>romotion</w:t>
      </w:r>
      <w:r w:rsidRPr="645297CD" w:rsidR="7F6F6516">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9436539">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working as a research coordinator</w:t>
      </w:r>
      <w:r w:rsidRPr="645297CD" w:rsidR="51D54E56">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209B533C">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since I graduated in </w:t>
      </w:r>
      <w:r w:rsidRPr="645297CD" w:rsidR="7F184529">
        <w:rPr>
          <w:rFonts w:ascii="Arial" w:hAnsi="Arial" w:eastAsia="Arial" w:cs="Arial"/>
          <w:color w:val="000000" w:themeColor="text1" w:themeTint="FF" w:themeShade="FF"/>
          <w:sz w:val="20"/>
          <w:szCs w:val="20"/>
          <w:lang w:val="en-US" w:eastAsia="en-US"/>
        </w:rPr>
        <w:t>April 2020,</w:t>
      </w:r>
      <w:r w:rsidRPr="645297CD" w:rsidR="00B42BD4">
        <w:rPr>
          <w:rFonts w:ascii="Arial" w:hAnsi="Arial" w:eastAsia="Arial" w:cs="Arial"/>
          <w:color w:val="000000" w:themeColor="text1" w:themeTint="FF" w:themeShade="FF"/>
          <w:sz w:val="20"/>
          <w:szCs w:val="20"/>
          <w:lang w:val="en-US" w:eastAsia="en-US"/>
        </w:rPr>
        <w:t xml:space="preserve"> they </w:t>
      </w:r>
      <w:r w:rsidRPr="645297CD" w:rsidR="72C83E06">
        <w:rPr>
          <w:rFonts w:ascii="Arial" w:hAnsi="Arial" w:eastAsia="Arial" w:cs="Arial"/>
          <w:color w:val="000000" w:themeColor="text1" w:themeTint="FF" w:themeShade="FF"/>
          <w:sz w:val="20"/>
          <w:szCs w:val="20"/>
          <w:lang w:val="en-US" w:eastAsia="en-US"/>
        </w:rPr>
        <w:t>onbo</w:t>
      </w:r>
      <w:r w:rsidRPr="645297CD" w:rsidR="00B42BD4">
        <w:rPr>
          <w:rFonts w:ascii="Arial" w:hAnsi="Arial" w:eastAsia="Arial" w:cs="Arial"/>
          <w:color w:val="000000" w:themeColor="text1" w:themeTint="FF" w:themeShade="FF"/>
          <w:sz w:val="20"/>
          <w:szCs w:val="20"/>
          <w:lang w:val="en-US" w:eastAsia="en-US"/>
        </w:rPr>
        <w:t>arded me</w:t>
      </w:r>
      <w:r w:rsidRPr="645297CD" w:rsidR="00B42BD4">
        <w:rPr>
          <w:rFonts w:ascii="Arial" w:hAnsi="Arial" w:eastAsia="Arial" w:cs="Arial"/>
          <w:color w:val="000000" w:themeColor="text1" w:themeTint="FF" w:themeShade="FF"/>
          <w:sz w:val="20"/>
          <w:szCs w:val="20"/>
          <w:lang w:val="en-US" w:eastAsia="en-US"/>
        </w:rPr>
        <w:t xml:space="preserve"> virtually, and so I was on site, </w:t>
      </w:r>
      <w:r w:rsidRPr="645297CD" w:rsidR="00B42BD4">
        <w:rPr>
          <w:rFonts w:ascii="Arial" w:hAnsi="Arial" w:eastAsia="Arial" w:cs="Arial"/>
          <w:color w:val="000000" w:themeColor="text1" w:themeTint="FF" w:themeShade="FF"/>
          <w:sz w:val="20"/>
          <w:szCs w:val="20"/>
          <w:lang w:val="en-US" w:eastAsia="en-US"/>
        </w:rPr>
        <w:t>maybe for</w:t>
      </w:r>
      <w:r w:rsidRPr="645297CD" w:rsidR="00B42BD4">
        <w:rPr>
          <w:rFonts w:ascii="Arial" w:hAnsi="Arial" w:eastAsia="Arial" w:cs="Arial"/>
          <w:color w:val="000000" w:themeColor="text1" w:themeTint="FF" w:themeShade="FF"/>
          <w:sz w:val="20"/>
          <w:szCs w:val="20"/>
          <w:lang w:val="en-US" w:eastAsia="en-US"/>
        </w:rPr>
        <w:t xml:space="preserve"> like a week</w:t>
      </w:r>
      <w:r w:rsidRPr="645297CD" w:rsidR="63015D9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because you </w:t>
      </w:r>
      <w:r w:rsidRPr="645297CD" w:rsidR="00B42BD4">
        <w:rPr>
          <w:rFonts w:ascii="Arial" w:hAnsi="Arial" w:eastAsia="Arial" w:cs="Arial"/>
          <w:color w:val="000000" w:themeColor="text1" w:themeTint="FF" w:themeShade="FF"/>
          <w:sz w:val="20"/>
          <w:szCs w:val="20"/>
          <w:lang w:val="en-US" w:eastAsia="en-US"/>
        </w:rPr>
        <w:t>can't</w:t>
      </w:r>
      <w:r w:rsidRPr="645297CD" w:rsidR="00B42BD4">
        <w:rPr>
          <w:rFonts w:ascii="Arial" w:hAnsi="Arial" w:eastAsia="Arial" w:cs="Arial"/>
          <w:color w:val="000000" w:themeColor="text1" w:themeTint="FF" w:themeShade="FF"/>
          <w:sz w:val="20"/>
          <w:szCs w:val="20"/>
          <w:lang w:val="en-US" w:eastAsia="en-US"/>
        </w:rPr>
        <w:t xml:space="preserve"> technically work from home</w:t>
      </w:r>
      <w:r w:rsidRPr="645297CD" w:rsidR="0D334AE0">
        <w:rPr>
          <w:rFonts w:ascii="Arial" w:hAnsi="Arial" w:eastAsia="Arial" w:cs="Arial"/>
          <w:color w:val="000000" w:themeColor="text1" w:themeTint="FF" w:themeShade="FF"/>
          <w:sz w:val="20"/>
          <w:szCs w:val="20"/>
          <w:lang w:val="en-US" w:eastAsia="en-US"/>
        </w:rPr>
        <w:t xml:space="preserve"> until</w:t>
      </w:r>
      <w:r w:rsidRPr="645297CD" w:rsidR="00B42BD4">
        <w:rPr>
          <w:rFonts w:ascii="Arial" w:hAnsi="Arial" w:eastAsia="Arial" w:cs="Arial"/>
          <w:color w:val="000000" w:themeColor="text1" w:themeTint="FF" w:themeShade="FF"/>
          <w:sz w:val="20"/>
          <w:szCs w:val="20"/>
          <w:lang w:val="en-US" w:eastAsia="en-US"/>
        </w:rPr>
        <w:t xml:space="preserve"> they like approv</w:t>
      </w:r>
      <w:r w:rsidRPr="645297CD" w:rsidR="00B42BD4">
        <w:rPr>
          <w:rFonts w:ascii="Arial" w:hAnsi="Arial" w:eastAsia="Arial" w:cs="Arial"/>
          <w:color w:val="000000" w:themeColor="text1" w:themeTint="FF" w:themeShade="FF"/>
          <w:sz w:val="20"/>
          <w:szCs w:val="20"/>
          <w:lang w:val="en-US" w:eastAsia="en-US"/>
        </w:rPr>
        <w:t xml:space="preserve">e all your documentation and your </w:t>
      </w:r>
      <w:r w:rsidRPr="645297CD" w:rsidR="00B42BD4">
        <w:rPr>
          <w:rFonts w:ascii="Arial" w:hAnsi="Arial" w:eastAsia="Arial" w:cs="Arial"/>
          <w:color w:val="000000" w:themeColor="text1" w:themeTint="FF" w:themeShade="FF"/>
          <w:sz w:val="20"/>
          <w:szCs w:val="20"/>
          <w:lang w:val="en-US" w:eastAsia="en-US"/>
        </w:rPr>
        <w:t>trainings are</w:t>
      </w:r>
      <w:r w:rsidRPr="645297CD" w:rsidR="00B42BD4">
        <w:rPr>
          <w:rFonts w:ascii="Arial" w:hAnsi="Arial" w:eastAsia="Arial" w:cs="Arial"/>
          <w:color w:val="000000" w:themeColor="text1" w:themeTint="FF" w:themeShade="FF"/>
          <w:sz w:val="20"/>
          <w:szCs w:val="20"/>
          <w:lang w:val="en-US" w:eastAsia="en-US"/>
        </w:rPr>
        <w:t xml:space="preserve"> done. And since </w:t>
      </w:r>
      <w:r w:rsidRPr="645297CD" w:rsidR="00B42BD4">
        <w:rPr>
          <w:rFonts w:ascii="Arial" w:hAnsi="Arial" w:eastAsia="Arial" w:cs="Arial"/>
          <w:color w:val="000000" w:themeColor="text1" w:themeTint="FF" w:themeShade="FF"/>
          <w:sz w:val="20"/>
          <w:szCs w:val="20"/>
          <w:lang w:val="en-US" w:eastAsia="en-US"/>
        </w:rPr>
        <w:t>then</w:t>
      </w:r>
      <w:r w:rsidRPr="645297CD" w:rsidR="00B42BD4">
        <w:rPr>
          <w:rFonts w:ascii="Arial" w:hAnsi="Arial" w:eastAsia="Arial" w:cs="Arial"/>
          <w:color w:val="000000" w:themeColor="text1" w:themeTint="FF" w:themeShade="FF"/>
          <w:sz w:val="20"/>
          <w:szCs w:val="20"/>
          <w:lang w:val="en-US" w:eastAsia="en-US"/>
        </w:rPr>
        <w:t xml:space="preserve"> </w:t>
      </w:r>
      <w:r w:rsidRPr="645297CD" w:rsidR="1664C1DE">
        <w:rPr>
          <w:rFonts w:ascii="Arial" w:hAnsi="Arial" w:eastAsia="Arial" w:cs="Arial"/>
          <w:color w:val="000000" w:themeColor="text1" w:themeTint="FF" w:themeShade="FF"/>
          <w:sz w:val="20"/>
          <w:szCs w:val="20"/>
          <w:lang w:val="en-US" w:eastAsia="en-US"/>
        </w:rPr>
        <w:t>I've</w:t>
      </w:r>
      <w:r w:rsidRPr="645297CD" w:rsidR="00B42BD4">
        <w:rPr>
          <w:rFonts w:ascii="Arial" w:hAnsi="Arial" w:eastAsia="Arial" w:cs="Arial"/>
          <w:color w:val="000000" w:themeColor="text1" w:themeTint="FF" w:themeShade="FF"/>
          <w:sz w:val="20"/>
          <w:szCs w:val="20"/>
          <w:lang w:val="en-US" w:eastAsia="en-US"/>
        </w:rPr>
        <w:t xml:space="preserve"> been </w:t>
      </w:r>
      <w:r w:rsidRPr="645297CD" w:rsidR="00B42BD4">
        <w:rPr>
          <w:rFonts w:ascii="Arial" w:hAnsi="Arial" w:eastAsia="Arial" w:cs="Arial"/>
          <w:color w:val="000000" w:themeColor="text1" w:themeTint="FF" w:themeShade="FF"/>
          <w:sz w:val="20"/>
          <w:szCs w:val="20"/>
          <w:lang w:val="en-US" w:eastAsia="en-US"/>
        </w:rPr>
        <w:t>like 99% work</w:t>
      </w:r>
      <w:r w:rsidRPr="645297CD" w:rsidR="00B42BD4">
        <w:rPr>
          <w:rFonts w:ascii="Arial" w:hAnsi="Arial" w:eastAsia="Arial" w:cs="Arial"/>
          <w:color w:val="000000" w:themeColor="text1" w:themeTint="FF" w:themeShade="FF"/>
          <w:sz w:val="20"/>
          <w:szCs w:val="20"/>
          <w:lang w:val="en-US" w:eastAsia="en-US"/>
        </w:rPr>
        <w:t xml:space="preserve"> from home. Lately </w:t>
      </w:r>
      <w:r w:rsidRPr="645297CD" w:rsidR="74DED277">
        <w:rPr>
          <w:rFonts w:ascii="Arial" w:hAnsi="Arial" w:eastAsia="Arial" w:cs="Arial"/>
          <w:color w:val="000000" w:themeColor="text1" w:themeTint="FF" w:themeShade="FF"/>
          <w:sz w:val="20"/>
          <w:szCs w:val="20"/>
          <w:lang w:val="en-US" w:eastAsia="en-US"/>
        </w:rPr>
        <w:t>I've</w:t>
      </w:r>
      <w:r w:rsidRPr="645297CD" w:rsidR="00B42BD4">
        <w:rPr>
          <w:rFonts w:ascii="Arial" w:hAnsi="Arial" w:eastAsia="Arial" w:cs="Arial"/>
          <w:color w:val="000000" w:themeColor="text1" w:themeTint="FF" w:themeShade="FF"/>
          <w:sz w:val="20"/>
          <w:szCs w:val="20"/>
          <w:lang w:val="en-US" w:eastAsia="en-US"/>
        </w:rPr>
        <w:t xml:space="preserve"> been trying to go back once a week because, like </w:t>
      </w:r>
      <w:r w:rsidRPr="645297CD" w:rsidR="00B42BD4">
        <w:rPr>
          <w:rFonts w:ascii="Arial" w:hAnsi="Arial" w:eastAsia="Arial" w:cs="Arial"/>
          <w:color w:val="000000" w:themeColor="text1" w:themeTint="FF" w:themeShade="FF"/>
          <w:sz w:val="20"/>
          <w:szCs w:val="20"/>
          <w:lang w:val="en-US" w:eastAsia="en-US"/>
        </w:rPr>
        <w:t>all of</w:t>
      </w:r>
      <w:r w:rsidRPr="645297CD" w:rsidR="00B42BD4">
        <w:rPr>
          <w:rFonts w:ascii="Arial" w:hAnsi="Arial" w:eastAsia="Arial" w:cs="Arial"/>
          <w:color w:val="000000" w:themeColor="text1" w:themeTint="FF" w:themeShade="FF"/>
          <w:sz w:val="20"/>
          <w:szCs w:val="20"/>
          <w:lang w:val="en-US" w:eastAsia="en-US"/>
        </w:rPr>
        <w:t xml:space="preserve"> our </w:t>
      </w:r>
      <w:r w:rsidRPr="645297CD" w:rsidR="00B42BD4">
        <w:rPr>
          <w:rFonts w:ascii="Arial" w:hAnsi="Arial" w:eastAsia="Arial" w:cs="Arial"/>
          <w:color w:val="000000" w:themeColor="text1" w:themeTint="FF" w:themeShade="FF"/>
          <w:sz w:val="20"/>
          <w:szCs w:val="20"/>
          <w:lang w:val="en-US" w:eastAsia="en-US"/>
        </w:rPr>
        <w:t>tea</w:t>
      </w:r>
      <w:r w:rsidRPr="645297CD" w:rsidR="69EDC70A">
        <w:rPr>
          <w:rFonts w:ascii="Arial" w:hAnsi="Arial" w:eastAsia="Arial" w:cs="Arial"/>
          <w:color w:val="000000" w:themeColor="text1" w:themeTint="FF" w:themeShade="FF"/>
          <w:sz w:val="20"/>
          <w:szCs w:val="20"/>
          <w:lang w:val="en-US" w:eastAsia="en-US"/>
        </w:rPr>
        <w:t>m</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tries</w:t>
      </w:r>
      <w:r w:rsidRPr="645297CD" w:rsidR="00B42BD4">
        <w:rPr>
          <w:rFonts w:ascii="Arial" w:hAnsi="Arial" w:eastAsia="Arial" w:cs="Arial"/>
          <w:color w:val="000000" w:themeColor="text1" w:themeTint="FF" w:themeShade="FF"/>
          <w:sz w:val="20"/>
          <w:szCs w:val="20"/>
          <w:lang w:val="en-US" w:eastAsia="en-US"/>
        </w:rPr>
        <w:t xml:space="preserve"> to go back on Tuesday</w:t>
      </w:r>
      <w:r w:rsidRPr="645297CD" w:rsidR="4B5A56A9">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 xml:space="preserve">, so that we can have meetings and </w:t>
      </w:r>
      <w:r w:rsidRPr="645297CD" w:rsidR="00B42BD4">
        <w:rPr>
          <w:rFonts w:ascii="Arial" w:hAnsi="Arial" w:eastAsia="Arial" w:cs="Arial"/>
          <w:color w:val="000000" w:themeColor="text1" w:themeTint="FF" w:themeShade="FF"/>
          <w:sz w:val="20"/>
          <w:szCs w:val="20"/>
          <w:lang w:val="en-US" w:eastAsia="en-US"/>
        </w:rPr>
        <w:t>actually l</w:t>
      </w:r>
      <w:r w:rsidRPr="645297CD" w:rsidR="00B42BD4">
        <w:rPr>
          <w:rFonts w:ascii="Arial" w:hAnsi="Arial" w:eastAsia="Arial" w:cs="Arial"/>
          <w:color w:val="000000" w:themeColor="text1" w:themeTint="FF" w:themeShade="FF"/>
          <w:sz w:val="20"/>
          <w:szCs w:val="20"/>
          <w:lang w:val="en-US" w:eastAsia="en-US"/>
        </w:rPr>
        <w:t>ike</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hang</w:t>
      </w:r>
      <w:r w:rsidRPr="645297CD" w:rsidR="00B42BD4">
        <w:rPr>
          <w:rFonts w:ascii="Arial" w:hAnsi="Arial" w:eastAsia="Arial" w:cs="Arial"/>
          <w:color w:val="000000" w:themeColor="text1" w:themeTint="FF" w:themeShade="FF"/>
          <w:sz w:val="20"/>
          <w:szCs w:val="20"/>
          <w:lang w:val="en-US" w:eastAsia="en-US"/>
        </w:rPr>
        <w:t xml:space="preserve"> out together </w:t>
      </w:r>
      <w:r w:rsidRPr="645297CD" w:rsidR="3593EC00">
        <w:rPr>
          <w:rFonts w:ascii="Arial" w:hAnsi="Arial" w:eastAsia="Arial" w:cs="Arial"/>
          <w:color w:val="000000" w:themeColor="text1" w:themeTint="FF" w:themeShade="FF"/>
          <w:sz w:val="20"/>
          <w:szCs w:val="20"/>
          <w:lang w:val="en-US" w:eastAsia="en-US"/>
        </w:rPr>
        <w:t xml:space="preserve">and </w:t>
      </w:r>
      <w:r w:rsidRPr="645297CD" w:rsidR="3593EC00">
        <w:rPr>
          <w:rFonts w:ascii="Arial" w:hAnsi="Arial" w:eastAsia="Arial" w:cs="Arial"/>
          <w:color w:val="000000" w:themeColor="text1" w:themeTint="FF" w:themeShade="FF"/>
          <w:sz w:val="20"/>
          <w:szCs w:val="20"/>
          <w:lang w:val="en-US" w:eastAsia="en-US"/>
        </w:rPr>
        <w:t>eat</w:t>
      </w:r>
      <w:r w:rsidRPr="645297CD" w:rsidR="00B42BD4">
        <w:rPr>
          <w:rFonts w:ascii="Arial" w:hAnsi="Arial" w:eastAsia="Arial" w:cs="Arial"/>
          <w:color w:val="000000" w:themeColor="text1" w:themeTint="FF" w:themeShade="FF"/>
          <w:sz w:val="20"/>
          <w:szCs w:val="20"/>
          <w:lang w:val="en-US" w:eastAsia="en-US"/>
        </w:rPr>
        <w:t xml:space="preserve"> lunch together and stuff like that. But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been </w:t>
      </w:r>
      <w:r w:rsidRPr="645297CD" w:rsidR="00B42BD4">
        <w:rPr>
          <w:rFonts w:ascii="Arial" w:hAnsi="Arial" w:eastAsia="Arial" w:cs="Arial"/>
          <w:color w:val="000000" w:themeColor="text1" w:themeTint="FF" w:themeShade="FF"/>
          <w:sz w:val="20"/>
          <w:szCs w:val="20"/>
          <w:lang w:val="en-US" w:eastAsia="en-US"/>
        </w:rPr>
        <w:t>pretty good</w:t>
      </w:r>
      <w:r w:rsidRPr="645297CD" w:rsidR="03CFC9A1">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mean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interesting because just compared to what I hear from other people who are also working remotely</w:t>
      </w:r>
      <w:r w:rsidRPr="645297CD" w:rsidR="73C67B11">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they'll</w:t>
      </w:r>
      <w:r w:rsidRPr="645297CD" w:rsidR="00B42BD4">
        <w:rPr>
          <w:rFonts w:ascii="Arial" w:hAnsi="Arial" w:eastAsia="Arial" w:cs="Arial"/>
          <w:color w:val="000000" w:themeColor="text1" w:themeTint="FF" w:themeShade="FF"/>
          <w:sz w:val="20"/>
          <w:szCs w:val="20"/>
          <w:lang w:val="en-US" w:eastAsia="en-US"/>
        </w:rPr>
        <w:t xml:space="preserve"> say like </w:t>
      </w:r>
      <w:r w:rsidRPr="645297CD" w:rsidR="33602058">
        <w:rPr>
          <w:rFonts w:ascii="Arial" w:hAnsi="Arial" w:eastAsia="Arial" w:cs="Arial"/>
          <w:color w:val="000000" w:themeColor="text1" w:themeTint="FF" w:themeShade="FF"/>
          <w:sz w:val="20"/>
          <w:szCs w:val="20"/>
          <w:lang w:val="en-US" w:eastAsia="en-US"/>
        </w:rPr>
        <w:t>‘Y</w:t>
      </w:r>
      <w:r w:rsidRPr="645297CD" w:rsidR="00B42BD4">
        <w:rPr>
          <w:rFonts w:ascii="Arial" w:hAnsi="Arial" w:eastAsia="Arial" w:cs="Arial"/>
          <w:color w:val="000000" w:themeColor="text1" w:themeTint="FF" w:themeShade="FF"/>
          <w:sz w:val="20"/>
          <w:szCs w:val="20"/>
          <w:lang w:val="en-US" w:eastAsia="en-US"/>
        </w:rPr>
        <w:t xml:space="preserve">ou know </w:t>
      </w:r>
      <w:r w:rsidRPr="645297CD" w:rsidR="00B42BD4">
        <w:rPr>
          <w:rFonts w:ascii="Arial" w:hAnsi="Arial" w:eastAsia="Arial" w:cs="Arial"/>
          <w:color w:val="000000" w:themeColor="text1" w:themeTint="FF" w:themeShade="FF"/>
          <w:sz w:val="20"/>
          <w:szCs w:val="20"/>
          <w:lang w:val="en-US" w:eastAsia="en-US"/>
        </w:rPr>
        <w:t>it's weird be</w:t>
      </w:r>
      <w:r w:rsidRPr="645297CD" w:rsidR="00B42BD4">
        <w:rPr>
          <w:rFonts w:ascii="Arial" w:hAnsi="Arial" w:eastAsia="Arial" w:cs="Arial"/>
          <w:color w:val="000000" w:themeColor="text1" w:themeTint="FF" w:themeShade="FF"/>
          <w:sz w:val="20"/>
          <w:szCs w:val="20"/>
          <w:lang w:val="en-US" w:eastAsia="en-US"/>
        </w:rPr>
        <w:t>cause I had these meetings with like 10 people and, like no one's cameras are ever on</w:t>
      </w:r>
      <w:r w:rsidRPr="645297CD" w:rsidR="40FAE49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40E8661">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w:t>
      </w:r>
      <w:r w:rsidRPr="645297CD" w:rsidR="300140B8">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like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so weird</w:t>
      </w:r>
      <w:r w:rsidRPr="645297CD" w:rsidR="1291A9E1">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3383B7A9">
        <w:rPr>
          <w:rFonts w:ascii="Arial" w:hAnsi="Arial" w:eastAsia="Arial" w:cs="Arial"/>
          <w:color w:val="000000" w:themeColor="text1" w:themeTint="FF" w:themeShade="FF"/>
          <w:sz w:val="20"/>
          <w:szCs w:val="20"/>
          <w:lang w:val="en-US" w:eastAsia="en-US"/>
        </w:rPr>
        <w:t>b</w:t>
      </w:r>
      <w:r w:rsidRPr="645297CD" w:rsidR="00B42BD4">
        <w:rPr>
          <w:rFonts w:ascii="Arial" w:hAnsi="Arial" w:eastAsia="Arial" w:cs="Arial"/>
          <w:color w:val="000000" w:themeColor="text1" w:themeTint="FF" w:themeShade="FF"/>
          <w:sz w:val="20"/>
          <w:szCs w:val="20"/>
          <w:lang w:val="en-US" w:eastAsia="en-US"/>
        </w:rPr>
        <w:t>ecause how would they ever know where you are, though</w:t>
      </w:r>
      <w:r w:rsidRPr="645297CD" w:rsidR="6EF388F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2F64ADD">
        <w:rPr>
          <w:rFonts w:ascii="Arial" w:hAnsi="Arial" w:eastAsia="Arial" w:cs="Arial"/>
          <w:color w:val="000000" w:themeColor="text1" w:themeTint="FF" w:themeShade="FF"/>
          <w:sz w:val="20"/>
          <w:szCs w:val="20"/>
          <w:lang w:val="en-US" w:eastAsia="en-US"/>
        </w:rPr>
        <w:t>W</w:t>
      </w:r>
      <w:r w:rsidRPr="645297CD" w:rsidR="00B42BD4">
        <w:rPr>
          <w:rFonts w:ascii="Arial" w:hAnsi="Arial" w:eastAsia="Arial" w:cs="Arial"/>
          <w:color w:val="000000" w:themeColor="text1" w:themeTint="FF" w:themeShade="FF"/>
          <w:sz w:val="20"/>
          <w:szCs w:val="20"/>
          <w:lang w:val="en-US" w:eastAsia="en-US"/>
        </w:rPr>
        <w:t>hich I guess some people</w:t>
      </w:r>
      <w:r w:rsidRPr="645297CD" w:rsidR="238D929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they don't really ever have to, but like at least the </w:t>
      </w:r>
      <w:r w:rsidRPr="645297CD" w:rsidR="00B42BD4">
        <w:rPr>
          <w:rFonts w:ascii="Arial" w:hAnsi="Arial" w:eastAsia="Arial" w:cs="Arial"/>
          <w:color w:val="000000" w:themeColor="text1" w:themeTint="FF" w:themeShade="FF"/>
          <w:sz w:val="20"/>
          <w:szCs w:val="20"/>
          <w:lang w:val="en-US" w:eastAsia="en-US"/>
        </w:rPr>
        <w:t xml:space="preserve">culture and </w:t>
      </w:r>
      <w:r w:rsidRPr="645297CD" w:rsidR="5CB82684">
        <w:rPr>
          <w:rFonts w:ascii="Arial" w:hAnsi="Arial" w:eastAsia="Arial" w:cs="Arial"/>
          <w:color w:val="000000" w:themeColor="text1" w:themeTint="FF" w:themeShade="FF"/>
          <w:sz w:val="20"/>
          <w:szCs w:val="20"/>
          <w:lang w:val="en-US" w:eastAsia="en-US"/>
        </w:rPr>
        <w:t>in</w:t>
      </w:r>
      <w:r w:rsidRPr="645297CD" w:rsidR="00B42BD4">
        <w:rPr>
          <w:rFonts w:ascii="Arial" w:hAnsi="Arial" w:eastAsia="Arial" w:cs="Arial"/>
          <w:color w:val="000000" w:themeColor="text1" w:themeTint="FF" w:themeShade="FF"/>
          <w:sz w:val="20"/>
          <w:szCs w:val="20"/>
          <w:lang w:val="en-US" w:eastAsia="en-US"/>
        </w:rPr>
        <w:t xml:space="preserve"> </w:t>
      </w:r>
      <w:r w:rsidRPr="645297CD" w:rsidR="5CB82684">
        <w:rPr>
          <w:rFonts w:ascii="Arial" w:hAnsi="Arial" w:eastAsia="Arial" w:cs="Arial"/>
          <w:color w:val="000000" w:themeColor="text1" w:themeTint="FF" w:themeShade="FF"/>
          <w:sz w:val="20"/>
          <w:szCs w:val="20"/>
          <w:lang w:val="en-US" w:eastAsia="en-US"/>
        </w:rPr>
        <w:t>the VA,</w:t>
      </w:r>
      <w:r w:rsidRPr="645297CD" w:rsidR="00B42BD4">
        <w:rPr>
          <w:rFonts w:ascii="Arial" w:hAnsi="Arial" w:eastAsia="Arial" w:cs="Arial"/>
          <w:color w:val="000000" w:themeColor="text1" w:themeTint="FF" w:themeShade="FF"/>
          <w:sz w:val="20"/>
          <w:szCs w:val="20"/>
          <w:lang w:val="en-US" w:eastAsia="en-US"/>
        </w:rPr>
        <w:t xml:space="preserve"> everyone's cameras are just on</w:t>
      </w:r>
      <w:r w:rsidRPr="645297CD" w:rsidR="068D2F9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like we're just excited to see each other, I guess</w:t>
      </w:r>
      <w:r w:rsidRPr="645297CD" w:rsidR="5BE0D23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FD33BA3">
        <w:rPr>
          <w:rFonts w:ascii="Arial" w:hAnsi="Arial" w:eastAsia="Arial" w:cs="Arial"/>
          <w:color w:val="000000" w:themeColor="text1" w:themeTint="FF" w:themeShade="FF"/>
          <w:sz w:val="20"/>
          <w:szCs w:val="20"/>
          <w:lang w:val="en-US" w:eastAsia="en-US"/>
        </w:rPr>
        <w:t>W</w:t>
      </w:r>
      <w:r w:rsidRPr="645297CD" w:rsidR="00B42BD4">
        <w:rPr>
          <w:rFonts w:ascii="Arial" w:hAnsi="Arial" w:eastAsia="Arial" w:cs="Arial"/>
          <w:color w:val="000000" w:themeColor="text1" w:themeTint="FF" w:themeShade="FF"/>
          <w:sz w:val="20"/>
          <w:szCs w:val="20"/>
          <w:lang w:val="en-US" w:eastAsia="en-US"/>
        </w:rPr>
        <w:t>hich I</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don't</w:t>
      </w:r>
      <w:r w:rsidRPr="645297CD" w:rsidR="00B42BD4">
        <w:rPr>
          <w:rFonts w:ascii="Arial" w:hAnsi="Arial" w:eastAsia="Arial" w:cs="Arial"/>
          <w:color w:val="000000" w:themeColor="text1" w:themeTint="FF" w:themeShade="FF"/>
          <w:sz w:val="20"/>
          <w:szCs w:val="20"/>
          <w:lang w:val="en-US" w:eastAsia="en-US"/>
        </w:rPr>
        <w:t xml:space="preserve"> know if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weird but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 xml:space="preserve">kind of </w:t>
      </w:r>
      <w:r w:rsidRPr="645297CD" w:rsidR="5B0B9257">
        <w:rPr>
          <w:rFonts w:ascii="Arial" w:hAnsi="Arial" w:eastAsia="Arial" w:cs="Arial"/>
          <w:color w:val="000000" w:themeColor="text1" w:themeTint="FF" w:themeShade="FF"/>
          <w:sz w:val="20"/>
          <w:szCs w:val="20"/>
          <w:lang w:val="en-US" w:eastAsia="en-US"/>
        </w:rPr>
        <w:t>n</w:t>
      </w:r>
      <w:r w:rsidRPr="645297CD" w:rsidR="00B42BD4">
        <w:rPr>
          <w:rFonts w:ascii="Arial" w:hAnsi="Arial" w:eastAsia="Arial" w:cs="Arial"/>
          <w:color w:val="000000" w:themeColor="text1" w:themeTint="FF" w:themeShade="FF"/>
          <w:sz w:val="20"/>
          <w:szCs w:val="20"/>
          <w:lang w:val="en-US" w:eastAsia="en-US"/>
        </w:rPr>
        <w:t>ice</w:t>
      </w:r>
      <w:r w:rsidRPr="645297CD" w:rsidR="00B42BD4">
        <w:rPr>
          <w:rFonts w:ascii="Arial" w:hAnsi="Arial" w:eastAsia="Arial" w:cs="Arial"/>
          <w:color w:val="000000" w:themeColor="text1" w:themeTint="FF" w:themeShade="FF"/>
          <w:sz w:val="20"/>
          <w:szCs w:val="20"/>
          <w:lang w:val="en-US" w:eastAsia="en-US"/>
        </w:rPr>
        <w:t xml:space="preserve"> because looking </w:t>
      </w:r>
      <w:r w:rsidRPr="645297CD" w:rsidR="00B42BD4">
        <w:rPr>
          <w:rFonts w:ascii="Arial" w:hAnsi="Arial" w:eastAsia="Arial" w:cs="Arial"/>
          <w:color w:val="000000" w:themeColor="text1" w:themeTint="FF" w:themeShade="FF"/>
          <w:sz w:val="20"/>
          <w:szCs w:val="20"/>
          <w:lang w:val="en-US" w:eastAsia="en-US"/>
        </w:rPr>
        <w:t>at like</w:t>
      </w:r>
      <w:r w:rsidRPr="645297CD" w:rsidR="00B42BD4">
        <w:rPr>
          <w:rFonts w:ascii="Arial" w:hAnsi="Arial" w:eastAsia="Arial" w:cs="Arial"/>
          <w:color w:val="000000" w:themeColor="text1" w:themeTint="FF" w:themeShade="FF"/>
          <w:sz w:val="20"/>
          <w:szCs w:val="20"/>
          <w:lang w:val="en-US" w:eastAsia="en-US"/>
        </w:rPr>
        <w:t xml:space="preserve"> black screens across the board is so </w:t>
      </w:r>
      <w:r w:rsidRPr="645297CD" w:rsidR="00B42BD4">
        <w:rPr>
          <w:rFonts w:ascii="Arial" w:hAnsi="Arial" w:eastAsia="Arial" w:cs="Arial"/>
          <w:color w:val="000000" w:themeColor="text1" w:themeTint="FF" w:themeShade="FF"/>
          <w:sz w:val="20"/>
          <w:szCs w:val="20"/>
          <w:lang w:val="en-US" w:eastAsia="en-US"/>
        </w:rPr>
        <w:t>uninviting</w:t>
      </w:r>
      <w:r w:rsidRPr="645297CD" w:rsidR="00B42BD4">
        <w:rPr>
          <w:rFonts w:ascii="Arial" w:hAnsi="Arial" w:eastAsia="Arial" w:cs="Arial"/>
          <w:color w:val="000000" w:themeColor="text1" w:themeTint="FF" w:themeShade="FF"/>
          <w:sz w:val="20"/>
          <w:szCs w:val="20"/>
          <w:lang w:val="en-US" w:eastAsia="en-US"/>
        </w:rPr>
        <w:t xml:space="preserve"> I guess. But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I </w:t>
      </w:r>
      <w:r w:rsidRPr="645297CD" w:rsidR="00B42BD4">
        <w:rPr>
          <w:rFonts w:ascii="Arial" w:hAnsi="Arial" w:eastAsia="Arial" w:cs="Arial"/>
          <w:color w:val="000000" w:themeColor="text1" w:themeTint="FF" w:themeShade="FF"/>
          <w:sz w:val="20"/>
          <w:szCs w:val="20"/>
          <w:lang w:val="en-US" w:eastAsia="en-US"/>
        </w:rPr>
        <w:t>like it there</w:t>
      </w:r>
      <w:r w:rsidRPr="645297CD" w:rsidR="45DCF136">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nice</w:t>
      </w:r>
      <w:r w:rsidRPr="645297CD" w:rsidR="6C2C049B">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4DC51F6D">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 xml:space="preserve">hey take </w:t>
      </w:r>
      <w:r w:rsidRPr="645297CD" w:rsidR="00B42BD4">
        <w:rPr>
          <w:rFonts w:ascii="Arial" w:hAnsi="Arial" w:eastAsia="Arial" w:cs="Arial"/>
          <w:color w:val="000000" w:themeColor="text1" w:themeTint="FF" w:themeShade="FF"/>
          <w:sz w:val="20"/>
          <w:szCs w:val="20"/>
          <w:lang w:val="en-US" w:eastAsia="en-US"/>
        </w:rPr>
        <w:t>pretty good</w:t>
      </w:r>
      <w:r w:rsidRPr="645297CD" w:rsidR="00B42BD4">
        <w:rPr>
          <w:rFonts w:ascii="Arial" w:hAnsi="Arial" w:eastAsia="Arial" w:cs="Arial"/>
          <w:color w:val="000000" w:themeColor="text1" w:themeTint="FF" w:themeShade="FF"/>
          <w:sz w:val="20"/>
          <w:szCs w:val="20"/>
          <w:lang w:val="en-US" w:eastAsia="en-US"/>
        </w:rPr>
        <w:t xml:space="preserve"> care of </w:t>
      </w:r>
      <w:r w:rsidRPr="645297CD" w:rsidR="00B42BD4">
        <w:rPr>
          <w:rFonts w:ascii="Arial" w:hAnsi="Arial" w:eastAsia="Arial" w:cs="Arial"/>
          <w:color w:val="000000" w:themeColor="text1" w:themeTint="FF" w:themeShade="FF"/>
          <w:sz w:val="20"/>
          <w:szCs w:val="20"/>
          <w:lang w:val="en-US" w:eastAsia="en-US"/>
        </w:rPr>
        <w:t>me</w:t>
      </w:r>
      <w:r w:rsidRPr="645297CD" w:rsidR="6C6B063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in my opinion</w:t>
      </w:r>
      <w:r w:rsidRPr="645297CD" w:rsidR="00B42BD4">
        <w:rPr>
          <w:rFonts w:ascii="Arial" w:hAnsi="Arial" w:eastAsia="Arial" w:cs="Arial"/>
          <w:color w:val="000000" w:themeColor="text1" w:themeTint="FF" w:themeShade="FF"/>
          <w:sz w:val="20"/>
          <w:szCs w:val="20"/>
          <w:lang w:val="en-US" w:eastAsia="en-US"/>
        </w:rPr>
        <w:t>.</w:t>
      </w:r>
    </w:p>
    <w:p w:rsidR="008A2B25" w:rsidRDefault="008A2B25" w14:paraId="6B38856D" w14:textId="77777777">
      <w:pPr>
        <w:spacing w:after="0" w:line="276" w:lineRule="auto"/>
      </w:pPr>
    </w:p>
    <w:p w:rsidR="008A2B25" w:rsidP="645297CD" w:rsidRDefault="00B42BD4" w14:paraId="72638501" w14:textId="276E9D6C">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Can you tell me what you </w:t>
      </w:r>
      <w:r w:rsidRPr="645297CD" w:rsidR="00B42BD4">
        <w:rPr>
          <w:rFonts w:ascii="Arial" w:hAnsi="Arial" w:eastAsia="Arial" w:cs="Arial"/>
          <w:color w:val="000000" w:themeColor="text1" w:themeTint="FF" w:themeShade="FF"/>
          <w:sz w:val="20"/>
          <w:szCs w:val="20"/>
          <w:lang w:val="en-US" w:eastAsia="en-US"/>
        </w:rPr>
        <w:t>do like</w:t>
      </w:r>
      <w:r w:rsidRPr="645297CD" w:rsidR="00B42BD4">
        <w:rPr>
          <w:rFonts w:ascii="Arial" w:hAnsi="Arial" w:eastAsia="Arial" w:cs="Arial"/>
          <w:color w:val="000000" w:themeColor="text1" w:themeTint="FF" w:themeShade="FF"/>
          <w:sz w:val="20"/>
          <w:szCs w:val="20"/>
          <w:lang w:val="en-US" w:eastAsia="en-US"/>
        </w:rPr>
        <w:t xml:space="preserve"> on a </w:t>
      </w:r>
      <w:r w:rsidRPr="645297CD" w:rsidR="0EBCADB3">
        <w:rPr>
          <w:rFonts w:ascii="Arial" w:hAnsi="Arial" w:eastAsia="Arial" w:cs="Arial"/>
          <w:color w:val="000000" w:themeColor="text1" w:themeTint="FF" w:themeShade="FF"/>
          <w:sz w:val="20"/>
          <w:szCs w:val="20"/>
          <w:lang w:val="en-US" w:eastAsia="en-US"/>
        </w:rPr>
        <w:t>day-to-day</w:t>
      </w:r>
      <w:r w:rsidRPr="645297CD" w:rsidR="00B42BD4">
        <w:rPr>
          <w:rFonts w:ascii="Arial" w:hAnsi="Arial" w:eastAsia="Arial" w:cs="Arial"/>
          <w:color w:val="000000" w:themeColor="text1" w:themeTint="FF" w:themeShade="FF"/>
          <w:sz w:val="20"/>
          <w:szCs w:val="20"/>
          <w:lang w:val="en-US" w:eastAsia="en-US"/>
        </w:rPr>
        <w:t xml:space="preserve"> basis</w:t>
      </w:r>
      <w:r w:rsidRPr="645297CD" w:rsidR="72289CD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73F94AE8">
        <w:rPr>
          <w:rFonts w:ascii="Arial" w:hAnsi="Arial" w:eastAsia="Arial" w:cs="Arial"/>
          <w:color w:val="000000" w:themeColor="text1" w:themeTint="FF" w:themeShade="FF"/>
          <w:sz w:val="20"/>
          <w:szCs w:val="20"/>
          <w:lang w:val="en-US" w:eastAsia="en-US"/>
        </w:rPr>
        <w:t>W</w:t>
      </w:r>
      <w:r w:rsidRPr="645297CD" w:rsidR="00B42BD4">
        <w:rPr>
          <w:rFonts w:ascii="Arial" w:hAnsi="Arial" w:eastAsia="Arial" w:cs="Arial"/>
          <w:color w:val="000000" w:themeColor="text1" w:themeTint="FF" w:themeShade="FF"/>
          <w:sz w:val="20"/>
          <w:szCs w:val="20"/>
          <w:lang w:val="en-US" w:eastAsia="en-US"/>
        </w:rPr>
        <w:t xml:space="preserve">hat sort of work </w:t>
      </w:r>
      <w:r w:rsidRPr="645297CD" w:rsidR="00B42BD4">
        <w:rPr>
          <w:rFonts w:ascii="Arial" w:hAnsi="Arial" w:eastAsia="Arial" w:cs="Arial"/>
          <w:color w:val="000000" w:themeColor="text1" w:themeTint="FF" w:themeShade="FF"/>
          <w:sz w:val="20"/>
          <w:szCs w:val="20"/>
          <w:lang w:val="en-US" w:eastAsia="en-US"/>
        </w:rPr>
        <w:t>you're</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doing.</w:t>
      </w:r>
    </w:p>
    <w:p w:rsidR="008A2B25" w:rsidRDefault="008A2B25" w14:paraId="6EF27278" w14:textId="77777777">
      <w:pPr>
        <w:spacing w:after="0" w:line="276" w:lineRule="auto"/>
      </w:pPr>
    </w:p>
    <w:p w:rsidR="008A2B25" w:rsidRDefault="00B42BD4" w14:paraId="661E5037" w14:textId="2EA63261">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so um so I work for two different bosses</w:t>
      </w:r>
      <w:r w:rsidRPr="645297CD" w:rsidR="3A923F1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like 20 hours a w</w:t>
      </w:r>
      <w:r w:rsidRPr="645297CD" w:rsidR="00B42BD4">
        <w:rPr>
          <w:rFonts w:ascii="Arial" w:hAnsi="Arial" w:eastAsia="Arial" w:cs="Arial"/>
          <w:color w:val="000000" w:themeColor="text1" w:themeTint="FF" w:themeShade="FF"/>
          <w:sz w:val="20"/>
          <w:szCs w:val="20"/>
          <w:lang w:val="en-US" w:eastAsia="en-US"/>
        </w:rPr>
        <w:t>eek each</w:t>
      </w:r>
      <w:r w:rsidRPr="645297CD" w:rsidR="1187392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4642801C">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ne of them is a lot more administrative</w:t>
      </w:r>
      <w:r w:rsidRPr="645297CD" w:rsidR="005A424D">
        <w:rPr>
          <w:rFonts w:ascii="Arial" w:hAnsi="Arial" w:eastAsia="Arial" w:cs="Arial"/>
          <w:color w:val="000000" w:themeColor="text1" w:themeTint="FF" w:themeShade="FF"/>
          <w:sz w:val="20"/>
          <w:szCs w:val="20"/>
          <w:lang w:val="en-US" w:eastAsia="en-US"/>
        </w:rPr>
        <w:t xml:space="preserve"> l</w:t>
      </w:r>
      <w:r w:rsidRPr="645297CD" w:rsidR="00B42BD4">
        <w:rPr>
          <w:rFonts w:ascii="Arial" w:hAnsi="Arial" w:eastAsia="Arial" w:cs="Arial"/>
          <w:color w:val="000000" w:themeColor="text1" w:themeTint="FF" w:themeShade="FF"/>
          <w:sz w:val="20"/>
          <w:szCs w:val="20"/>
          <w:lang w:val="en-US" w:eastAsia="en-US"/>
        </w:rPr>
        <w:t>ike for IRB</w:t>
      </w:r>
      <w:r w:rsidRPr="645297CD" w:rsidR="44989C35">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 xml:space="preserve"> so I take care of his are his IRB</w:t>
      </w:r>
      <w:r w:rsidRPr="645297CD" w:rsidR="2CD50142">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 xml:space="preserve"> I format h</w:t>
      </w:r>
      <w:r w:rsidRPr="645297CD" w:rsidR="2A66EBA8">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s man</w:t>
      </w:r>
      <w:r w:rsidRPr="645297CD" w:rsidR="4E032FD5">
        <w:rPr>
          <w:rFonts w:ascii="Arial" w:hAnsi="Arial" w:eastAsia="Arial" w:cs="Arial"/>
          <w:color w:val="000000" w:themeColor="text1" w:themeTint="FF" w:themeShade="FF"/>
          <w:sz w:val="20"/>
          <w:szCs w:val="20"/>
          <w:lang w:val="en-US" w:eastAsia="en-US"/>
        </w:rPr>
        <w:t>u</w:t>
      </w:r>
      <w:r w:rsidRPr="645297CD" w:rsidR="00B42BD4">
        <w:rPr>
          <w:rFonts w:ascii="Arial" w:hAnsi="Arial" w:eastAsia="Arial" w:cs="Arial"/>
          <w:color w:val="000000" w:themeColor="text1" w:themeTint="FF" w:themeShade="FF"/>
          <w:sz w:val="20"/>
          <w:szCs w:val="20"/>
          <w:lang w:val="en-US" w:eastAsia="en-US"/>
        </w:rPr>
        <w:t>scripts</w:t>
      </w:r>
      <w:r w:rsidRPr="645297CD" w:rsidR="4B81CA5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prepare his presentations that he gives</w:t>
      </w:r>
      <w:r w:rsidRPr="645297CD" w:rsidR="65289AB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38C5CF06">
        <w:rPr>
          <w:rFonts w:ascii="Arial" w:hAnsi="Arial" w:eastAsia="Arial" w:cs="Arial"/>
          <w:color w:val="000000" w:themeColor="text1" w:themeTint="FF" w:themeShade="FF"/>
          <w:sz w:val="20"/>
          <w:szCs w:val="20"/>
          <w:lang w:val="en-US" w:eastAsia="en-US"/>
        </w:rPr>
        <w:t>N</w:t>
      </w:r>
      <w:r w:rsidRPr="645297CD" w:rsidR="00B42BD4">
        <w:rPr>
          <w:rFonts w:ascii="Arial" w:hAnsi="Arial" w:eastAsia="Arial" w:cs="Arial"/>
          <w:color w:val="000000" w:themeColor="text1" w:themeTint="FF" w:themeShade="FF"/>
          <w:sz w:val="20"/>
          <w:szCs w:val="20"/>
          <w:lang w:val="en-US" w:eastAsia="en-US"/>
        </w:rPr>
        <w:t xml:space="preserve">ow </w:t>
      </w:r>
      <w:r w:rsidRPr="645297CD" w:rsidR="00B42BD4">
        <w:rPr>
          <w:rFonts w:ascii="Arial" w:hAnsi="Arial" w:eastAsia="Arial" w:cs="Arial"/>
          <w:color w:val="000000" w:themeColor="text1" w:themeTint="FF" w:themeShade="FF"/>
          <w:sz w:val="20"/>
          <w:szCs w:val="20"/>
          <w:lang w:val="en-US" w:eastAsia="en-US"/>
        </w:rPr>
        <w:t>he's</w:t>
      </w:r>
      <w:r w:rsidRPr="645297CD" w:rsidR="00B42BD4">
        <w:rPr>
          <w:rFonts w:ascii="Arial" w:hAnsi="Arial" w:eastAsia="Arial" w:cs="Arial"/>
          <w:color w:val="000000" w:themeColor="text1" w:themeTint="FF" w:themeShade="FF"/>
          <w:sz w:val="20"/>
          <w:szCs w:val="20"/>
          <w:lang w:val="en-US" w:eastAsia="en-US"/>
        </w:rPr>
        <w:t xml:space="preserve"> been traveling</w:t>
      </w:r>
      <w:r w:rsidRPr="645297CD" w:rsidR="3843AC06">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giving more presentations in </w:t>
      </w:r>
      <w:r w:rsidRPr="645297CD" w:rsidR="00B42BD4">
        <w:rPr>
          <w:rFonts w:ascii="Arial" w:hAnsi="Arial" w:eastAsia="Arial" w:cs="Arial"/>
          <w:color w:val="000000" w:themeColor="text1" w:themeTint="FF" w:themeShade="FF"/>
          <w:sz w:val="20"/>
          <w:szCs w:val="20"/>
          <w:lang w:val="en-US" w:eastAsia="en-US"/>
        </w:rPr>
        <w:t>person again, like for</w:t>
      </w:r>
      <w:r w:rsidRPr="645297CD" w:rsidR="00B42BD4">
        <w:rPr>
          <w:rFonts w:ascii="Arial" w:hAnsi="Arial" w:eastAsia="Arial" w:cs="Arial"/>
          <w:color w:val="000000" w:themeColor="text1" w:themeTint="FF" w:themeShade="FF"/>
          <w:sz w:val="20"/>
          <w:szCs w:val="20"/>
          <w:lang w:val="en-US" w:eastAsia="en-US"/>
        </w:rPr>
        <w:t xml:space="preserve"> conferences and things like that. For him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kind of like</w:t>
      </w:r>
      <w:r w:rsidRPr="645297CD" w:rsidR="00B42BD4">
        <w:rPr>
          <w:rFonts w:ascii="Arial" w:hAnsi="Arial" w:eastAsia="Arial" w:cs="Arial"/>
          <w:color w:val="000000" w:themeColor="text1" w:themeTint="FF" w:themeShade="FF"/>
          <w:sz w:val="20"/>
          <w:szCs w:val="20"/>
          <w:lang w:val="en-US" w:eastAsia="en-US"/>
        </w:rPr>
        <w:t xml:space="preserve"> a </w:t>
      </w:r>
      <w:r w:rsidRPr="645297CD" w:rsidR="78302E10">
        <w:rPr>
          <w:rFonts w:ascii="Arial" w:hAnsi="Arial" w:eastAsia="Arial" w:cs="Arial"/>
          <w:color w:val="000000" w:themeColor="text1" w:themeTint="FF" w:themeShade="FF"/>
          <w:sz w:val="20"/>
          <w:szCs w:val="20"/>
          <w:lang w:val="en-US" w:eastAsia="en-US"/>
        </w:rPr>
        <w:t>‘H</w:t>
      </w:r>
      <w:r w:rsidRPr="645297CD" w:rsidR="00B42BD4">
        <w:rPr>
          <w:rFonts w:ascii="Arial" w:hAnsi="Arial" w:eastAsia="Arial" w:cs="Arial"/>
          <w:color w:val="000000" w:themeColor="text1" w:themeTint="FF" w:themeShade="FF"/>
          <w:sz w:val="20"/>
          <w:szCs w:val="20"/>
          <w:lang w:val="en-US" w:eastAsia="en-US"/>
        </w:rPr>
        <w:t xml:space="preserve">ey </w:t>
      </w:r>
      <w:r w:rsidRPr="645297CD" w:rsidR="7B372FC1">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I need something done, do you think you can get to it</w:t>
      </w:r>
      <w:r w:rsidRPr="645297CD" w:rsidR="5338443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7A536851">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t's</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kind of a</w:t>
      </w:r>
      <w:r w:rsidRPr="645297CD" w:rsidR="00B42BD4">
        <w:rPr>
          <w:rFonts w:ascii="Arial" w:hAnsi="Arial" w:eastAsia="Arial" w:cs="Arial"/>
          <w:color w:val="000000" w:themeColor="text1" w:themeTint="FF" w:themeShade="FF"/>
          <w:sz w:val="20"/>
          <w:szCs w:val="20"/>
          <w:lang w:val="en-US" w:eastAsia="en-US"/>
        </w:rPr>
        <w:t xml:space="preserve"> lot more</w:t>
      </w:r>
      <w:r w:rsidRPr="645297CD" w:rsidR="00B42BD4">
        <w:rPr>
          <w:rFonts w:ascii="Arial" w:hAnsi="Arial" w:eastAsia="Arial" w:cs="Arial"/>
          <w:color w:val="000000" w:themeColor="text1" w:themeTint="FF" w:themeShade="FF"/>
          <w:sz w:val="20"/>
          <w:szCs w:val="20"/>
          <w:lang w:val="en-US" w:eastAsia="en-US"/>
        </w:rPr>
        <w:t xml:space="preserve"> loosely structured, I guess</w:t>
      </w:r>
      <w:r w:rsidRPr="645297CD" w:rsidR="37C7A34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37C7A349">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nd then for my other PI</w:t>
      </w:r>
      <w:r w:rsidRPr="645297CD" w:rsidR="4289E22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she runs </w:t>
      </w:r>
      <w:r w:rsidRPr="645297CD" w:rsidR="00B42BD4">
        <w:rPr>
          <w:rFonts w:ascii="Arial" w:hAnsi="Arial" w:eastAsia="Arial" w:cs="Arial"/>
          <w:color w:val="000000" w:themeColor="text1" w:themeTint="FF" w:themeShade="FF"/>
          <w:sz w:val="20"/>
          <w:szCs w:val="20"/>
          <w:lang w:val="en-US" w:eastAsia="en-US"/>
        </w:rPr>
        <w:t>high risk</w:t>
      </w:r>
      <w:r w:rsidRPr="645297CD" w:rsidR="00B42BD4">
        <w:rPr>
          <w:rFonts w:ascii="Arial" w:hAnsi="Arial" w:eastAsia="Arial" w:cs="Arial"/>
          <w:color w:val="000000" w:themeColor="text1" w:themeTint="FF" w:themeShade="FF"/>
          <w:sz w:val="20"/>
          <w:szCs w:val="20"/>
          <w:lang w:val="en-US" w:eastAsia="en-US"/>
        </w:rPr>
        <w:t xml:space="preserve"> projects that are technically</w:t>
      </w:r>
      <w:r w:rsidRPr="645297CD" w:rsidR="00B42BD4">
        <w:rPr>
          <w:rFonts w:ascii="Arial" w:hAnsi="Arial" w:eastAsia="Arial" w:cs="Arial"/>
          <w:color w:val="000000" w:themeColor="text1" w:themeTint="FF" w:themeShade="FF"/>
          <w:sz w:val="20"/>
          <w:szCs w:val="20"/>
          <w:lang w:val="en-US" w:eastAsia="en-US"/>
        </w:rPr>
        <w:t xml:space="preserve"> quality improvement </w:t>
      </w:r>
      <w:r w:rsidRPr="645297CD" w:rsidR="03D6F9FF">
        <w:rPr>
          <w:rFonts w:ascii="Arial" w:hAnsi="Arial" w:eastAsia="Arial" w:cs="Arial"/>
          <w:color w:val="000000" w:themeColor="text1" w:themeTint="FF" w:themeShade="FF"/>
          <w:sz w:val="20"/>
          <w:szCs w:val="20"/>
          <w:lang w:val="en-US" w:eastAsia="en-US"/>
        </w:rPr>
        <w:t>f</w:t>
      </w:r>
      <w:r w:rsidRPr="645297CD" w:rsidR="00B42BD4">
        <w:rPr>
          <w:rFonts w:ascii="Arial" w:hAnsi="Arial" w:eastAsia="Arial" w:cs="Arial"/>
          <w:color w:val="000000" w:themeColor="text1" w:themeTint="FF" w:themeShade="FF"/>
          <w:sz w:val="20"/>
          <w:szCs w:val="20"/>
          <w:lang w:val="en-US" w:eastAsia="en-US"/>
        </w:rPr>
        <w:t xml:space="preserve">or </w:t>
      </w:r>
      <w:r w:rsidRPr="645297CD" w:rsidR="00B42BD4">
        <w:rPr>
          <w:rFonts w:ascii="Arial" w:hAnsi="Arial" w:eastAsia="Arial" w:cs="Arial"/>
          <w:color w:val="000000" w:themeColor="text1" w:themeTint="FF" w:themeShade="FF"/>
          <w:sz w:val="20"/>
          <w:szCs w:val="20"/>
          <w:lang w:val="en-US" w:eastAsia="en-US"/>
        </w:rPr>
        <w:t>hi</w:t>
      </w:r>
      <w:r w:rsidRPr="645297CD" w:rsidR="65EC5612">
        <w:rPr>
          <w:rFonts w:ascii="Arial" w:hAnsi="Arial" w:eastAsia="Arial" w:cs="Arial"/>
          <w:color w:val="000000" w:themeColor="text1" w:themeTint="FF" w:themeShade="FF"/>
          <w:sz w:val="20"/>
          <w:szCs w:val="20"/>
          <w:lang w:val="en-US" w:eastAsia="en-US"/>
        </w:rPr>
        <w:t>gh risk</w:t>
      </w:r>
      <w:r w:rsidRPr="645297CD" w:rsidR="00B42BD4">
        <w:rPr>
          <w:rFonts w:ascii="Arial" w:hAnsi="Arial" w:eastAsia="Arial" w:cs="Arial"/>
          <w:color w:val="000000" w:themeColor="text1" w:themeTint="FF" w:themeShade="FF"/>
          <w:sz w:val="20"/>
          <w:szCs w:val="20"/>
          <w:lang w:val="en-US" w:eastAsia="en-US"/>
        </w:rPr>
        <w:t xml:space="preserve"> veterans that are finding car</w:t>
      </w:r>
      <w:r w:rsidRPr="645297CD" w:rsidR="7F0B2409">
        <w:rPr>
          <w:rFonts w:ascii="Arial" w:hAnsi="Arial" w:eastAsia="Arial" w:cs="Arial"/>
          <w:color w:val="000000" w:themeColor="text1" w:themeTint="FF" w:themeShade="FF"/>
          <w:sz w:val="20"/>
          <w:szCs w:val="20"/>
          <w:lang w:val="en-US" w:eastAsia="en-US"/>
        </w:rPr>
        <w:t>e in</w:t>
      </w:r>
      <w:r w:rsidRPr="645297CD" w:rsidR="00B42BD4">
        <w:rPr>
          <w:rFonts w:ascii="Arial" w:hAnsi="Arial" w:eastAsia="Arial" w:cs="Arial"/>
          <w:color w:val="000000" w:themeColor="text1" w:themeTint="FF" w:themeShade="FF"/>
          <w:sz w:val="20"/>
          <w:szCs w:val="20"/>
          <w:lang w:val="en-US" w:eastAsia="en-US"/>
        </w:rPr>
        <w:t xml:space="preserve"> like the primary care setting</w:t>
      </w:r>
      <w:r w:rsidRPr="645297CD" w:rsidR="36FEDF8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18F1A466">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 a lot of that is like making agendas for meetings and then </w:t>
      </w:r>
      <w:r w:rsidRPr="645297CD" w:rsidR="00B42BD4">
        <w:rPr>
          <w:rFonts w:ascii="Arial" w:hAnsi="Arial" w:eastAsia="Arial" w:cs="Arial"/>
          <w:color w:val="000000" w:themeColor="text1" w:themeTint="FF" w:themeShade="FF"/>
          <w:sz w:val="20"/>
          <w:szCs w:val="20"/>
          <w:lang w:val="en-US" w:eastAsia="en-US"/>
        </w:rPr>
        <w:t xml:space="preserve">disseminating the </w:t>
      </w:r>
      <w:r w:rsidRPr="645297CD" w:rsidR="60A4D709">
        <w:rPr>
          <w:rFonts w:ascii="Arial" w:hAnsi="Arial" w:eastAsia="Arial" w:cs="Arial"/>
          <w:color w:val="000000" w:themeColor="text1" w:themeTint="FF" w:themeShade="FF"/>
          <w:sz w:val="20"/>
          <w:szCs w:val="20"/>
          <w:lang w:val="en-US" w:eastAsia="en-US"/>
        </w:rPr>
        <w:t>m</w:t>
      </w:r>
      <w:r w:rsidRPr="645297CD" w:rsidR="00B42BD4">
        <w:rPr>
          <w:rFonts w:ascii="Arial" w:hAnsi="Arial" w:eastAsia="Arial" w:cs="Arial"/>
          <w:color w:val="000000" w:themeColor="text1" w:themeTint="FF" w:themeShade="FF"/>
          <w:sz w:val="20"/>
          <w:szCs w:val="20"/>
          <w:lang w:val="en-US" w:eastAsia="en-US"/>
        </w:rPr>
        <w:t>inutes. Sub</w:t>
      </w:r>
      <w:r w:rsidRPr="645297CD" w:rsidR="48A861CB">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management of a national</w:t>
      </w:r>
      <w:r w:rsidRPr="645297CD" w:rsidR="0E632C68">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investigator network t</w:t>
      </w:r>
      <w:r w:rsidRPr="645297CD" w:rsidR="00B42BD4">
        <w:rPr>
          <w:rFonts w:ascii="Arial" w:hAnsi="Arial" w:eastAsia="Arial" w:cs="Arial"/>
          <w:color w:val="000000" w:themeColor="text1" w:themeTint="FF" w:themeShade="FF"/>
          <w:sz w:val="20"/>
          <w:szCs w:val="20"/>
          <w:lang w:val="en-US" w:eastAsia="en-US"/>
        </w:rPr>
        <w:t>o pull together people with similar interests to be able to have presentations and coordinating those. Making sure people are getting their analytical needs met</w:t>
      </w:r>
      <w:r w:rsidRPr="645297CD" w:rsidR="3B8D034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292D2A1D">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t's</w:t>
      </w:r>
      <w:r w:rsidRPr="645297CD" w:rsidR="00B42BD4">
        <w:rPr>
          <w:rFonts w:ascii="Arial" w:hAnsi="Arial" w:eastAsia="Arial" w:cs="Arial"/>
          <w:color w:val="000000" w:themeColor="text1" w:themeTint="FF" w:themeShade="FF"/>
          <w:sz w:val="20"/>
          <w:szCs w:val="20"/>
          <w:lang w:val="en-US" w:eastAsia="en-US"/>
        </w:rPr>
        <w:t xml:space="preserve"> a lot more people focused and a lot of individual interaction, I think, and a lot of askin</w:t>
      </w:r>
      <w:r w:rsidRPr="645297CD" w:rsidR="00B42BD4">
        <w:rPr>
          <w:rFonts w:ascii="Arial" w:hAnsi="Arial" w:eastAsia="Arial" w:cs="Arial"/>
          <w:color w:val="000000" w:themeColor="text1" w:themeTint="FF" w:themeShade="FF"/>
          <w:sz w:val="20"/>
          <w:szCs w:val="20"/>
          <w:lang w:val="en-US" w:eastAsia="en-US"/>
        </w:rPr>
        <w:t>g for things.</w:t>
      </w:r>
    </w:p>
    <w:p w:rsidR="008A2B25" w:rsidRDefault="008A2B25" w14:paraId="33F83A1A" w14:textId="77777777">
      <w:pPr>
        <w:spacing w:after="0" w:line="276" w:lineRule="auto"/>
      </w:pPr>
    </w:p>
    <w:p w:rsidR="008A2B25" w:rsidP="645297CD" w:rsidRDefault="00B42BD4" w14:paraId="54D9D568" w14:textId="7539DCD2">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fun. </w:t>
      </w:r>
      <w:r w:rsidRPr="645297CD" w:rsidR="571A501A">
        <w:rPr>
          <w:rFonts w:ascii="Arial" w:hAnsi="Arial" w:eastAsia="Arial" w:cs="Arial"/>
          <w:color w:val="000000" w:themeColor="text1" w:themeTint="FF" w:themeShade="FF"/>
          <w:sz w:val="20"/>
          <w:szCs w:val="20"/>
          <w:lang w:val="en-US" w:eastAsia="en-US"/>
        </w:rPr>
        <w:t>U</w:t>
      </w:r>
      <w:r w:rsidRPr="645297CD" w:rsidR="00B42BD4">
        <w:rPr>
          <w:rFonts w:ascii="Arial" w:hAnsi="Arial" w:eastAsia="Arial" w:cs="Arial"/>
          <w:color w:val="000000" w:themeColor="text1" w:themeTint="FF" w:themeShade="FF"/>
          <w:sz w:val="20"/>
          <w:szCs w:val="20"/>
          <w:lang w:val="en-US" w:eastAsia="en-US"/>
        </w:rPr>
        <w:t xml:space="preserve">m you mentioned that you liked your job, and that they </w:t>
      </w:r>
      <w:r w:rsidRPr="645297CD" w:rsidR="33AE4EFC">
        <w:rPr>
          <w:rFonts w:ascii="Arial" w:hAnsi="Arial" w:eastAsia="Arial" w:cs="Arial"/>
          <w:color w:val="000000" w:themeColor="text1" w:themeTint="FF" w:themeShade="FF"/>
          <w:sz w:val="20"/>
          <w:szCs w:val="20"/>
          <w:lang w:val="en-US" w:eastAsia="en-US"/>
        </w:rPr>
        <w:t>tr</w:t>
      </w:r>
      <w:r w:rsidRPr="645297CD" w:rsidR="00B42BD4">
        <w:rPr>
          <w:rFonts w:ascii="Arial" w:hAnsi="Arial" w:eastAsia="Arial" w:cs="Arial"/>
          <w:color w:val="000000" w:themeColor="text1" w:themeTint="FF" w:themeShade="FF"/>
          <w:sz w:val="20"/>
          <w:szCs w:val="20"/>
          <w:lang w:val="en-US" w:eastAsia="en-US"/>
        </w:rPr>
        <w:t xml:space="preserve">eat you pretty well, can you quantify that for me on a scale from </w:t>
      </w:r>
      <w:r w:rsidRPr="645297CD" w:rsidR="3595AB0C">
        <w:rPr>
          <w:rFonts w:ascii="Arial" w:hAnsi="Arial" w:eastAsia="Arial" w:cs="Arial"/>
          <w:color w:val="000000" w:themeColor="text1" w:themeTint="FF" w:themeShade="FF"/>
          <w:sz w:val="20"/>
          <w:szCs w:val="20"/>
          <w:lang w:val="en-US" w:eastAsia="en-US"/>
        </w:rPr>
        <w:t xml:space="preserve">1 </w:t>
      </w:r>
      <w:r w:rsidRPr="645297CD" w:rsidR="00B42BD4">
        <w:rPr>
          <w:rFonts w:ascii="Arial" w:hAnsi="Arial" w:eastAsia="Arial" w:cs="Arial"/>
          <w:color w:val="000000" w:themeColor="text1" w:themeTint="FF" w:themeShade="FF"/>
          <w:sz w:val="20"/>
          <w:szCs w:val="20"/>
          <w:lang w:val="en-US" w:eastAsia="en-US"/>
        </w:rPr>
        <w:t>to 10 what would you give your job</w:t>
      </w:r>
      <w:r w:rsidRPr="645297CD" w:rsidR="1B401D2E">
        <w:rPr>
          <w:rFonts w:ascii="Arial" w:hAnsi="Arial" w:eastAsia="Arial" w:cs="Arial"/>
          <w:color w:val="000000" w:themeColor="text1" w:themeTint="FF" w:themeShade="FF"/>
          <w:sz w:val="20"/>
          <w:szCs w:val="20"/>
          <w:lang w:val="en-US" w:eastAsia="en-US"/>
        </w:rPr>
        <w:t>?</w:t>
      </w:r>
    </w:p>
    <w:p w:rsidR="008A2B25" w:rsidRDefault="008A2B25" w14:paraId="43DCC814" w14:textId="77777777">
      <w:pPr>
        <w:spacing w:after="0" w:line="276" w:lineRule="auto"/>
      </w:pPr>
    </w:p>
    <w:p w:rsidR="008A2B25" w:rsidRDefault="00B42BD4" w14:paraId="149DF740" w14:textId="02DEAE01">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Like a like an eight, I thin</w:t>
      </w:r>
      <w:r w:rsidRPr="645297CD" w:rsidR="00B42BD4">
        <w:rPr>
          <w:rFonts w:ascii="Arial" w:hAnsi="Arial" w:eastAsia="Arial" w:cs="Arial"/>
          <w:color w:val="000000" w:themeColor="text1" w:themeTint="FF" w:themeShade="FF"/>
          <w:sz w:val="20"/>
          <w:szCs w:val="20"/>
          <w:lang w:val="en-US" w:eastAsia="en-US"/>
        </w:rPr>
        <w:t xml:space="preserve">k. </w:t>
      </w:r>
    </w:p>
    <w:p w:rsidR="008A2B25" w:rsidP="645297CD" w:rsidRDefault="00B42BD4" w14:paraId="412BD1CB" w14:textId="084F0C24">
      <w:pPr>
        <w:spacing w:after="0" w:line="276" w:lineRule="auto"/>
        <w:rPr>
          <w:rFonts w:ascii="Arial" w:hAnsi="Arial" w:eastAsia="Arial" w:cs="Arial"/>
          <w:color w:val="000000" w:themeColor="text1" w:themeTint="FF" w:themeShade="FF"/>
          <w:sz w:val="20"/>
          <w:szCs w:val="20"/>
          <w:lang w:val="en-US" w:eastAsia="en-US"/>
        </w:rPr>
      </w:pPr>
    </w:p>
    <w:p w:rsidR="008A2B25" w:rsidRDefault="00B42BD4" w14:paraId="5EF5A8AD" w14:textId="0502733A">
      <w:pPr>
        <w:spacing w:after="0" w:line="276" w:lineRule="auto"/>
      </w:pPr>
      <w:r w:rsidRPr="645297CD" w:rsidR="730B0305">
        <w:rPr>
          <w:rFonts w:ascii="Arial" w:hAnsi="Arial" w:eastAsia="Arial" w:cs="Arial"/>
          <w:color w:val="000000" w:themeColor="text1" w:themeTint="FF" w:themeShade="FF"/>
          <w:sz w:val="20"/>
          <w:szCs w:val="20"/>
          <w:lang w:val="en-US" w:eastAsia="en-US"/>
        </w:rPr>
        <w:t xml:space="preserve">Interviewer: </w:t>
      </w:r>
      <w:r w:rsidRPr="645297CD" w:rsidR="00B42BD4">
        <w:rPr>
          <w:rFonts w:ascii="Arial" w:hAnsi="Arial" w:eastAsia="Arial" w:cs="Arial"/>
          <w:color w:val="000000" w:themeColor="text1" w:themeTint="FF" w:themeShade="FF"/>
          <w:sz w:val="20"/>
          <w:szCs w:val="20"/>
          <w:lang w:val="en-US" w:eastAsia="en-US"/>
        </w:rPr>
        <w:t>pretty good</w:t>
      </w:r>
      <w:r w:rsidRPr="645297CD" w:rsidR="00B42BD4">
        <w:rPr>
          <w:rFonts w:ascii="Arial" w:hAnsi="Arial" w:eastAsia="Arial" w:cs="Arial"/>
          <w:color w:val="000000" w:themeColor="text1" w:themeTint="FF" w:themeShade="FF"/>
          <w:sz w:val="20"/>
          <w:szCs w:val="20"/>
          <w:lang w:val="en-US" w:eastAsia="en-US"/>
        </w:rPr>
        <w:t xml:space="preserve"> </w:t>
      </w:r>
    </w:p>
    <w:p w:rsidR="008A2B25" w:rsidP="645297CD" w:rsidRDefault="00B42BD4" w14:paraId="35152678" w14:textId="1DDF79B9">
      <w:pPr>
        <w:spacing w:after="0" w:line="276" w:lineRule="auto"/>
        <w:rPr>
          <w:rFonts w:ascii="Arial" w:hAnsi="Arial" w:eastAsia="Arial" w:cs="Arial"/>
          <w:color w:val="000000" w:themeColor="text1" w:themeTint="FF" w:themeShade="FF"/>
          <w:sz w:val="20"/>
          <w:szCs w:val="20"/>
          <w:lang w:val="en-US" w:eastAsia="en-US"/>
        </w:rPr>
      </w:pPr>
    </w:p>
    <w:p w:rsidR="008A2B25" w:rsidRDefault="00B42BD4" w14:paraId="07F4842E" w14:textId="1DE8AB45">
      <w:pPr>
        <w:spacing w:after="0" w:line="276" w:lineRule="auto"/>
      </w:pPr>
      <w:r w:rsidRPr="645297CD" w:rsidR="1251F4CF">
        <w:rPr>
          <w:rFonts w:ascii="Arial" w:hAnsi="Arial" w:eastAsia="Arial" w:cs="Arial"/>
          <w:color w:val="000000" w:themeColor="text1" w:themeTint="FF" w:themeShade="FF"/>
          <w:sz w:val="20"/>
          <w:szCs w:val="20"/>
          <w:lang w:val="en-US" w:eastAsia="en-US"/>
        </w:rPr>
        <w:t xml:space="preserve">Participant 28: </w:t>
      </w:r>
      <w:r w:rsidRPr="645297CD" w:rsidR="00B42BD4">
        <w:rPr>
          <w:rFonts w:ascii="Arial" w:hAnsi="Arial" w:eastAsia="Arial" w:cs="Arial"/>
          <w:color w:val="000000" w:themeColor="text1" w:themeTint="FF" w:themeShade="FF"/>
          <w:sz w:val="20"/>
          <w:szCs w:val="20"/>
          <w:lang w:val="en-US" w:eastAsia="en-US"/>
        </w:rPr>
        <w:t>yea</w:t>
      </w:r>
      <w:r w:rsidRPr="645297CD" w:rsidR="00B42BD4">
        <w:rPr>
          <w:rFonts w:ascii="Arial" w:hAnsi="Arial" w:eastAsia="Arial" w:cs="Arial"/>
          <w:color w:val="000000" w:themeColor="text1" w:themeTint="FF" w:themeShade="FF"/>
          <w:sz w:val="20"/>
          <w:szCs w:val="20"/>
          <w:lang w:val="en-US" w:eastAsia="en-US"/>
        </w:rPr>
        <w:t>h</w:t>
      </w:r>
      <w:r w:rsidRPr="645297CD" w:rsidR="00B42BD4">
        <w:rPr>
          <w:rFonts w:ascii="Arial" w:hAnsi="Arial" w:eastAsia="Arial" w:cs="Arial"/>
          <w:color w:val="000000" w:themeColor="text1" w:themeTint="FF" w:themeShade="FF"/>
          <w:sz w:val="20"/>
          <w:szCs w:val="20"/>
          <w:lang w:val="en-US" w:eastAsia="en-US"/>
        </w:rPr>
        <w:t xml:space="preserve"> I would say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pretty good</w:t>
      </w:r>
      <w:r w:rsidRPr="645297CD" w:rsidR="3A14E56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60918808">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 xml:space="preserve">he only thing is, and this is </w:t>
      </w:r>
      <w:r w:rsidRPr="645297CD" w:rsidR="00B42BD4">
        <w:rPr>
          <w:rFonts w:ascii="Arial" w:hAnsi="Arial" w:eastAsia="Arial" w:cs="Arial"/>
          <w:color w:val="000000" w:themeColor="text1" w:themeTint="FF" w:themeShade="FF"/>
          <w:sz w:val="20"/>
          <w:szCs w:val="20"/>
          <w:lang w:val="en-US" w:eastAsia="en-US"/>
        </w:rPr>
        <w:t>pretty nuanced</w:t>
      </w:r>
      <w:r w:rsidRPr="645297CD" w:rsidR="41EC861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but like </w:t>
      </w:r>
      <w:r w:rsidRPr="645297CD" w:rsidR="00B42BD4">
        <w:rPr>
          <w:rFonts w:ascii="Arial" w:hAnsi="Arial" w:eastAsia="Arial" w:cs="Arial"/>
          <w:color w:val="000000" w:themeColor="text1" w:themeTint="FF" w:themeShade="FF"/>
          <w:sz w:val="20"/>
          <w:szCs w:val="20"/>
          <w:lang w:val="en-US" w:eastAsia="en-US"/>
        </w:rPr>
        <w:t>there's</w:t>
      </w:r>
      <w:r w:rsidRPr="645297CD" w:rsidR="00B42BD4">
        <w:rPr>
          <w:rFonts w:ascii="Arial" w:hAnsi="Arial" w:eastAsia="Arial" w:cs="Arial"/>
          <w:color w:val="000000" w:themeColor="text1" w:themeTint="FF" w:themeShade="FF"/>
          <w:sz w:val="20"/>
          <w:szCs w:val="20"/>
          <w:lang w:val="en-US" w:eastAsia="en-US"/>
        </w:rPr>
        <w:t xml:space="preserve"> always going to be a veteran preference for things</w:t>
      </w:r>
      <w:r w:rsidRPr="645297CD" w:rsidR="0D63481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958FF7D">
        <w:rPr>
          <w:rFonts w:ascii="Arial" w:hAnsi="Arial" w:eastAsia="Arial" w:cs="Arial"/>
          <w:color w:val="000000" w:themeColor="text1" w:themeTint="FF" w:themeShade="FF"/>
          <w:sz w:val="20"/>
          <w:szCs w:val="20"/>
          <w:lang w:val="en-US" w:eastAsia="en-US"/>
        </w:rPr>
        <w:t>L</w:t>
      </w:r>
      <w:r w:rsidRPr="645297CD" w:rsidR="00B42BD4">
        <w:rPr>
          <w:rFonts w:ascii="Arial" w:hAnsi="Arial" w:eastAsia="Arial" w:cs="Arial"/>
          <w:color w:val="000000" w:themeColor="text1" w:themeTint="FF" w:themeShade="FF"/>
          <w:sz w:val="20"/>
          <w:szCs w:val="20"/>
          <w:lang w:val="en-US" w:eastAsia="en-US"/>
        </w:rPr>
        <w:t xml:space="preserve">ike if </w:t>
      </w:r>
      <w:r w:rsidRPr="645297CD" w:rsidR="00B42BD4">
        <w:rPr>
          <w:rFonts w:ascii="Arial" w:hAnsi="Arial" w:eastAsia="Arial" w:cs="Arial"/>
          <w:color w:val="000000" w:themeColor="text1" w:themeTint="FF" w:themeShade="FF"/>
          <w:sz w:val="20"/>
          <w:szCs w:val="20"/>
          <w:lang w:val="en-US" w:eastAsia="en-US"/>
        </w:rPr>
        <w:t>you're</w:t>
      </w:r>
      <w:r w:rsidRPr="645297CD" w:rsidR="00B42BD4">
        <w:rPr>
          <w:rFonts w:ascii="Arial" w:hAnsi="Arial" w:eastAsia="Arial" w:cs="Arial"/>
          <w:color w:val="000000" w:themeColor="text1" w:themeTint="FF" w:themeShade="FF"/>
          <w:sz w:val="20"/>
          <w:szCs w:val="20"/>
          <w:lang w:val="en-US" w:eastAsia="en-US"/>
        </w:rPr>
        <w:t xml:space="preserve"> applying for a job in the </w:t>
      </w:r>
      <w:r w:rsidRPr="645297CD" w:rsidR="142D4FB9">
        <w:rPr>
          <w:rFonts w:ascii="Arial" w:hAnsi="Arial" w:eastAsia="Arial" w:cs="Arial"/>
          <w:color w:val="000000" w:themeColor="text1" w:themeTint="FF" w:themeShade="FF"/>
          <w:sz w:val="20"/>
          <w:szCs w:val="20"/>
          <w:lang w:val="en-US" w:eastAsia="en-US"/>
        </w:rPr>
        <w:t>VA,</w:t>
      </w:r>
      <w:r w:rsidRPr="645297CD" w:rsidR="00B42BD4">
        <w:rPr>
          <w:rFonts w:ascii="Arial" w:hAnsi="Arial" w:eastAsia="Arial" w:cs="Arial"/>
          <w:color w:val="000000" w:themeColor="text1" w:themeTint="FF" w:themeShade="FF"/>
          <w:sz w:val="20"/>
          <w:szCs w:val="20"/>
          <w:lang w:val="en-US" w:eastAsia="en-US"/>
        </w:rPr>
        <w:t xml:space="preserve"> </w:t>
      </w:r>
      <w:r w:rsidRPr="645297CD" w:rsidR="668D1BF3">
        <w:rPr>
          <w:rFonts w:ascii="Arial" w:hAnsi="Arial" w:eastAsia="Arial" w:cs="Arial"/>
          <w:color w:val="000000" w:themeColor="text1" w:themeTint="FF" w:themeShade="FF"/>
          <w:sz w:val="20"/>
          <w:szCs w:val="20"/>
          <w:lang w:val="en-US" w:eastAsia="en-US"/>
        </w:rPr>
        <w:t>u</w:t>
      </w:r>
      <w:r w:rsidRPr="645297CD" w:rsidR="00B42BD4">
        <w:rPr>
          <w:rFonts w:ascii="Arial" w:hAnsi="Arial" w:eastAsia="Arial" w:cs="Arial"/>
          <w:color w:val="000000" w:themeColor="text1" w:themeTint="FF" w:themeShade="FF"/>
          <w:sz w:val="20"/>
          <w:szCs w:val="20"/>
          <w:lang w:val="en-US" w:eastAsia="en-US"/>
        </w:rPr>
        <w:t xml:space="preserve">p to a certain point, the veteran preference </w:t>
      </w:r>
      <w:r w:rsidRPr="645297CD" w:rsidR="00B42BD4">
        <w:rPr>
          <w:rFonts w:ascii="Arial" w:hAnsi="Arial" w:eastAsia="Arial" w:cs="Arial"/>
          <w:color w:val="000000" w:themeColor="text1" w:themeTint="FF" w:themeShade="FF"/>
          <w:sz w:val="20"/>
          <w:szCs w:val="20"/>
          <w:lang w:val="en-US" w:eastAsia="en-US"/>
        </w:rPr>
        <w:t xml:space="preserve">will always like add so many points to an application that it </w:t>
      </w:r>
      <w:r w:rsidRPr="645297CD" w:rsidR="00B42BD4">
        <w:rPr>
          <w:rFonts w:ascii="Arial" w:hAnsi="Arial" w:eastAsia="Arial" w:cs="Arial"/>
          <w:color w:val="000000" w:themeColor="text1" w:themeTint="FF" w:themeShade="FF"/>
          <w:sz w:val="20"/>
          <w:szCs w:val="20"/>
          <w:lang w:val="en-US" w:eastAsia="en-US"/>
        </w:rPr>
        <w:t>kind of pushes</w:t>
      </w:r>
      <w:r w:rsidRPr="645297CD" w:rsidR="00B42BD4">
        <w:rPr>
          <w:rFonts w:ascii="Arial" w:hAnsi="Arial" w:eastAsia="Arial" w:cs="Arial"/>
          <w:color w:val="000000" w:themeColor="text1" w:themeTint="FF" w:themeShade="FF"/>
          <w:sz w:val="20"/>
          <w:szCs w:val="20"/>
          <w:lang w:val="en-US" w:eastAsia="en-US"/>
        </w:rPr>
        <w:t xml:space="preserve"> me out of the running</w:t>
      </w:r>
      <w:r w:rsidRPr="645297CD" w:rsidR="34FAA7B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4905DC89">
        <w:rPr>
          <w:rFonts w:ascii="Arial" w:hAnsi="Arial" w:eastAsia="Arial" w:cs="Arial"/>
          <w:color w:val="000000" w:themeColor="text1" w:themeTint="FF" w:themeShade="FF"/>
          <w:sz w:val="20"/>
          <w:szCs w:val="20"/>
          <w:lang w:val="en-US" w:eastAsia="en-US"/>
        </w:rPr>
        <w:t>U</w:t>
      </w:r>
      <w:r w:rsidRPr="645297CD" w:rsidR="00B42BD4">
        <w:rPr>
          <w:rFonts w:ascii="Arial" w:hAnsi="Arial" w:eastAsia="Arial" w:cs="Arial"/>
          <w:color w:val="000000" w:themeColor="text1" w:themeTint="FF" w:themeShade="FF"/>
          <w:sz w:val="20"/>
          <w:szCs w:val="20"/>
          <w:lang w:val="en-US" w:eastAsia="en-US"/>
        </w:rPr>
        <w:t>p to like a certain experience point</w:t>
      </w:r>
      <w:r w:rsidRPr="645297CD" w:rsidR="6A6A3C1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or like when a degree is like absolutely necessary</w:t>
      </w:r>
      <w:r w:rsidRPr="645297CD" w:rsidR="29F24FC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you can't really say like well the veteran should win out for that.</w:t>
      </w:r>
      <w:r w:rsidRPr="645297CD" w:rsidR="00B42BD4">
        <w:rPr>
          <w:rFonts w:ascii="Arial" w:hAnsi="Arial" w:eastAsia="Arial" w:cs="Arial"/>
          <w:color w:val="000000" w:themeColor="text1" w:themeTint="FF" w:themeShade="FF"/>
          <w:sz w:val="20"/>
          <w:szCs w:val="20"/>
          <w:lang w:val="en-US" w:eastAsia="en-US"/>
        </w:rPr>
        <w:t xml:space="preserve"> But I knew that going into it, so I </w:t>
      </w:r>
      <w:r w:rsidRPr="645297CD" w:rsidR="00B42BD4">
        <w:rPr>
          <w:rFonts w:ascii="Arial" w:hAnsi="Arial" w:eastAsia="Arial" w:cs="Arial"/>
          <w:color w:val="000000" w:themeColor="text1" w:themeTint="FF" w:themeShade="FF"/>
          <w:sz w:val="20"/>
          <w:szCs w:val="20"/>
          <w:lang w:val="en-US" w:eastAsia="en-US"/>
        </w:rPr>
        <w:t>wasn't</w:t>
      </w:r>
      <w:r w:rsidRPr="645297CD" w:rsidR="00B42BD4">
        <w:rPr>
          <w:rFonts w:ascii="Arial" w:hAnsi="Arial" w:eastAsia="Arial" w:cs="Arial"/>
          <w:color w:val="000000" w:themeColor="text1" w:themeTint="FF" w:themeShade="FF"/>
          <w:sz w:val="20"/>
          <w:szCs w:val="20"/>
          <w:lang w:val="en-US" w:eastAsia="en-US"/>
        </w:rPr>
        <w:t xml:space="preserve"> really surprised, it was just something that I always had to keep in mind. </w:t>
      </w:r>
      <w:r w:rsidRPr="645297CD" w:rsidR="00B42BD4">
        <w:rPr>
          <w:rFonts w:ascii="Arial" w:hAnsi="Arial" w:eastAsia="Arial" w:cs="Arial"/>
          <w:color w:val="000000" w:themeColor="text1" w:themeTint="FF" w:themeShade="FF"/>
          <w:sz w:val="20"/>
          <w:szCs w:val="20"/>
          <w:lang w:val="en-US" w:eastAsia="en-US"/>
        </w:rPr>
        <w:t xml:space="preserve">And that maybe kind of hurts like my ideas of how long </w:t>
      </w:r>
      <w:r w:rsidRPr="645297CD" w:rsidR="18CA40AC">
        <w:rPr>
          <w:rFonts w:ascii="Arial" w:hAnsi="Arial" w:eastAsia="Arial" w:cs="Arial"/>
          <w:color w:val="000000" w:themeColor="text1" w:themeTint="FF" w:themeShade="FF"/>
          <w:sz w:val="20"/>
          <w:szCs w:val="20"/>
          <w:lang w:val="en-US" w:eastAsia="en-US"/>
        </w:rPr>
        <w:t>I'll</w:t>
      </w:r>
      <w:r w:rsidRPr="645297CD" w:rsidR="00B42BD4">
        <w:rPr>
          <w:rFonts w:ascii="Arial" w:hAnsi="Arial" w:eastAsia="Arial" w:cs="Arial"/>
          <w:color w:val="000000" w:themeColor="text1" w:themeTint="FF" w:themeShade="FF"/>
          <w:sz w:val="20"/>
          <w:szCs w:val="20"/>
          <w:lang w:val="en-US" w:eastAsia="en-US"/>
        </w:rPr>
        <w:t xml:space="preserve"> be here like at the</w:t>
      </w:r>
      <w:r w:rsidRPr="645297CD" w:rsidR="36DA7DA1">
        <w:rPr>
          <w:rFonts w:ascii="Arial" w:hAnsi="Arial" w:eastAsia="Arial" w:cs="Arial"/>
          <w:color w:val="000000" w:themeColor="text1" w:themeTint="FF" w:themeShade="FF"/>
          <w:sz w:val="20"/>
          <w:szCs w:val="20"/>
          <w:lang w:val="en-US" w:eastAsia="en-US"/>
        </w:rPr>
        <w:t xml:space="preserve"> VA </w:t>
      </w:r>
      <w:r w:rsidRPr="645297CD" w:rsidR="00B42BD4">
        <w:rPr>
          <w:rFonts w:ascii="Arial" w:hAnsi="Arial" w:eastAsia="Arial" w:cs="Arial"/>
          <w:color w:val="000000" w:themeColor="text1" w:themeTint="FF" w:themeShade="FF"/>
          <w:sz w:val="20"/>
          <w:szCs w:val="20"/>
          <w:lang w:val="en-US" w:eastAsia="en-US"/>
        </w:rPr>
        <w:t>in general but.</w:t>
      </w:r>
      <w:r w:rsidRPr="645297CD" w:rsidR="00B42BD4">
        <w:rPr>
          <w:rFonts w:ascii="Arial" w:hAnsi="Arial" w:eastAsia="Arial" w:cs="Arial"/>
          <w:color w:val="000000" w:themeColor="text1" w:themeTint="FF" w:themeShade="FF"/>
          <w:sz w:val="20"/>
          <w:szCs w:val="20"/>
          <w:lang w:val="en-US" w:eastAsia="en-US"/>
        </w:rPr>
        <w:t xml:space="preserve"> Like the benefits are always good</w:t>
      </w:r>
      <w:r w:rsidRPr="645297CD" w:rsidR="6A3AE9A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 xml:space="preserve">I </w:t>
      </w:r>
      <w:r w:rsidRPr="645297CD" w:rsidR="00B42BD4">
        <w:rPr>
          <w:rFonts w:ascii="Arial" w:hAnsi="Arial" w:eastAsia="Arial" w:cs="Arial"/>
          <w:color w:val="000000" w:themeColor="text1" w:themeTint="FF" w:themeShade="FF"/>
          <w:sz w:val="20"/>
          <w:szCs w:val="20"/>
          <w:lang w:val="en-US" w:eastAsia="en-US"/>
        </w:rPr>
        <w:t>think the pay</w:t>
      </w:r>
      <w:r w:rsidRPr="645297CD" w:rsidR="00B42BD4">
        <w:rPr>
          <w:rFonts w:ascii="Arial" w:hAnsi="Arial" w:eastAsia="Arial" w:cs="Arial"/>
          <w:color w:val="000000" w:themeColor="text1" w:themeTint="FF" w:themeShade="FF"/>
          <w:sz w:val="20"/>
          <w:szCs w:val="20"/>
          <w:lang w:val="en-US" w:eastAsia="en-US"/>
        </w:rPr>
        <w:t xml:space="preserve"> is fair and the </w:t>
      </w:r>
      <w:r w:rsidRPr="645297CD" w:rsidR="00B42BD4">
        <w:rPr>
          <w:rFonts w:ascii="Arial" w:hAnsi="Arial" w:eastAsia="Arial" w:cs="Arial"/>
          <w:color w:val="000000" w:themeColor="text1" w:themeTint="FF" w:themeShade="FF"/>
          <w:sz w:val="20"/>
          <w:szCs w:val="20"/>
          <w:lang w:val="en-US" w:eastAsia="en-US"/>
        </w:rPr>
        <w:t>people are</w:t>
      </w:r>
      <w:r w:rsidRPr="645297CD" w:rsidR="00B42BD4">
        <w:rPr>
          <w:rFonts w:ascii="Arial" w:hAnsi="Arial" w:eastAsia="Arial" w:cs="Arial"/>
          <w:color w:val="000000" w:themeColor="text1" w:themeTint="FF" w:themeShade="FF"/>
          <w:sz w:val="20"/>
          <w:szCs w:val="20"/>
          <w:lang w:val="en-US" w:eastAsia="en-US"/>
        </w:rPr>
        <w:t xml:space="preserve"> really like high quality.</w:t>
      </w:r>
    </w:p>
    <w:p w:rsidR="008A2B25" w:rsidRDefault="008A2B25" w14:paraId="4A7F952E" w14:textId="77777777">
      <w:pPr>
        <w:spacing w:after="0" w:line="276" w:lineRule="auto"/>
      </w:pPr>
    </w:p>
    <w:p w:rsidR="008A2B25" w:rsidRDefault="00B42BD4" w14:paraId="1B8ACF98" w14:textId="02DA23DD">
      <w:pPr>
        <w:spacing w:after="0" w:line="276" w:lineRule="auto"/>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cool um</w:t>
      </w:r>
      <w:r w:rsidRPr="645297CD" w:rsidR="09E3F59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72832E5">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 when </w:t>
      </w:r>
      <w:r w:rsidRPr="645297CD" w:rsidR="00B42BD4">
        <w:rPr>
          <w:rFonts w:ascii="Arial" w:hAnsi="Arial" w:eastAsia="Arial" w:cs="Arial"/>
          <w:color w:val="000000" w:themeColor="text1" w:themeTint="FF" w:themeShade="FF"/>
          <w:sz w:val="20"/>
          <w:szCs w:val="20"/>
          <w:lang w:val="en-US" w:eastAsia="en-US"/>
        </w:rPr>
        <w:t>you're</w:t>
      </w:r>
      <w:r w:rsidRPr="645297CD" w:rsidR="00B42BD4">
        <w:rPr>
          <w:rFonts w:ascii="Arial" w:hAnsi="Arial" w:eastAsia="Arial" w:cs="Arial"/>
          <w:color w:val="000000" w:themeColor="text1" w:themeTint="FF" w:themeShade="FF"/>
          <w:sz w:val="20"/>
          <w:szCs w:val="20"/>
          <w:lang w:val="en-US" w:eastAsia="en-US"/>
        </w:rPr>
        <w:t xml:space="preserve"> interacting with people like how many people do you see </w:t>
      </w:r>
      <w:r w:rsidRPr="645297CD" w:rsidR="00B42BD4">
        <w:rPr>
          <w:rFonts w:ascii="Arial" w:hAnsi="Arial" w:eastAsia="Arial" w:cs="Arial"/>
          <w:color w:val="000000" w:themeColor="text1" w:themeTint="FF" w:themeShade="FF"/>
          <w:sz w:val="20"/>
          <w:szCs w:val="20"/>
          <w:lang w:val="en-US" w:eastAsia="en-US"/>
        </w:rPr>
        <w:t>in a given</w:t>
      </w:r>
      <w:r w:rsidRPr="645297CD" w:rsidR="00B42BD4">
        <w:rPr>
          <w:rFonts w:ascii="Arial" w:hAnsi="Arial" w:eastAsia="Arial" w:cs="Arial"/>
          <w:color w:val="000000" w:themeColor="text1" w:themeTint="FF" w:themeShade="FF"/>
          <w:sz w:val="20"/>
          <w:szCs w:val="20"/>
          <w:lang w:val="en-US" w:eastAsia="en-US"/>
        </w:rPr>
        <w:t xml:space="preserve"> day, do you interact with clients at all, or is it mostly just </w:t>
      </w:r>
      <w:r w:rsidRPr="645297CD" w:rsidR="3F9996C8">
        <w:rPr>
          <w:rFonts w:ascii="Arial" w:hAnsi="Arial" w:eastAsia="Arial" w:cs="Arial"/>
          <w:color w:val="000000" w:themeColor="text1" w:themeTint="FF" w:themeShade="FF"/>
          <w:sz w:val="20"/>
          <w:szCs w:val="20"/>
          <w:lang w:val="en-US" w:eastAsia="en-US"/>
        </w:rPr>
        <w:t>coworkers,</w:t>
      </w:r>
      <w:r w:rsidRPr="645297CD" w:rsidR="00B42BD4">
        <w:rPr>
          <w:rFonts w:ascii="Arial" w:hAnsi="Arial" w:eastAsia="Arial" w:cs="Arial"/>
          <w:color w:val="000000" w:themeColor="text1" w:themeTint="FF" w:themeShade="FF"/>
          <w:sz w:val="20"/>
          <w:szCs w:val="20"/>
          <w:lang w:val="en-US" w:eastAsia="en-US"/>
        </w:rPr>
        <w:t xml:space="preserve"> and what </w:t>
      </w:r>
      <w:r w:rsidRPr="645297CD" w:rsidR="00B42BD4">
        <w:rPr>
          <w:rFonts w:ascii="Arial" w:hAnsi="Arial" w:eastAsia="Arial" w:cs="Arial"/>
          <w:color w:val="000000" w:themeColor="text1" w:themeTint="FF" w:themeShade="FF"/>
          <w:sz w:val="20"/>
          <w:szCs w:val="20"/>
          <w:lang w:val="en-US" w:eastAsia="en-US"/>
        </w:rPr>
        <w:t>sort of interactions are you having</w:t>
      </w:r>
      <w:r w:rsidRPr="645297CD" w:rsidR="6BA2DE6A">
        <w:rPr>
          <w:rFonts w:ascii="Arial" w:hAnsi="Arial" w:eastAsia="Arial" w:cs="Arial"/>
          <w:color w:val="000000" w:themeColor="text1" w:themeTint="FF" w:themeShade="FF"/>
          <w:sz w:val="20"/>
          <w:szCs w:val="20"/>
          <w:lang w:val="en-US" w:eastAsia="en-US"/>
        </w:rPr>
        <w:t>?</w:t>
      </w:r>
    </w:p>
    <w:p w:rsidR="008A2B25" w:rsidRDefault="008A2B25" w14:paraId="374AB171" w14:textId="77777777">
      <w:pPr>
        <w:spacing w:after="0" w:line="276" w:lineRule="auto"/>
      </w:pPr>
    </w:p>
    <w:p w:rsidR="008A2B25" w:rsidRDefault="00B42BD4" w14:paraId="478610DF" w14:textId="1C13C14A">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usually </w:t>
      </w:r>
      <w:r w:rsidRPr="645297CD" w:rsidR="6324CA1C">
        <w:rPr>
          <w:rFonts w:ascii="Arial" w:hAnsi="Arial" w:eastAsia="Arial" w:cs="Arial"/>
          <w:color w:val="000000" w:themeColor="text1" w:themeTint="FF" w:themeShade="FF"/>
          <w:sz w:val="20"/>
          <w:szCs w:val="20"/>
          <w:lang w:val="en-US" w:eastAsia="en-US"/>
        </w:rPr>
        <w:t>coworkers</w:t>
      </w:r>
      <w:r w:rsidRPr="645297CD" w:rsidR="00B42BD4">
        <w:rPr>
          <w:rFonts w:ascii="Arial" w:hAnsi="Arial" w:eastAsia="Arial" w:cs="Arial"/>
          <w:color w:val="000000" w:themeColor="text1" w:themeTint="FF" w:themeShade="FF"/>
          <w:sz w:val="20"/>
          <w:szCs w:val="20"/>
          <w:lang w:val="en-US" w:eastAsia="en-US"/>
        </w:rPr>
        <w:t xml:space="preserve">. </w:t>
      </w:r>
      <w:r w:rsidRPr="645297CD" w:rsidR="104A8BF8">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t's</w:t>
      </w:r>
      <w:r w:rsidRPr="645297CD" w:rsidR="00B42BD4">
        <w:rPr>
          <w:rFonts w:ascii="Arial" w:hAnsi="Arial" w:eastAsia="Arial" w:cs="Arial"/>
          <w:color w:val="000000" w:themeColor="text1" w:themeTint="FF" w:themeShade="FF"/>
          <w:sz w:val="20"/>
          <w:szCs w:val="20"/>
          <w:lang w:val="en-US" w:eastAsia="en-US"/>
        </w:rPr>
        <w:t xml:space="preserve"> usually more front loaded in the beginning of the week so </w:t>
      </w:r>
      <w:r w:rsidRPr="645297CD" w:rsidR="00B42BD4">
        <w:rPr>
          <w:rFonts w:ascii="Arial" w:hAnsi="Arial" w:eastAsia="Arial" w:cs="Arial"/>
          <w:color w:val="000000" w:themeColor="text1" w:themeTint="FF" w:themeShade="FF"/>
          <w:sz w:val="20"/>
          <w:szCs w:val="20"/>
          <w:lang w:val="en-US" w:eastAsia="en-US"/>
        </w:rPr>
        <w:t>there'll</w:t>
      </w:r>
      <w:r w:rsidRPr="645297CD" w:rsidR="00B42BD4">
        <w:rPr>
          <w:rFonts w:ascii="Arial" w:hAnsi="Arial" w:eastAsia="Arial" w:cs="Arial"/>
          <w:color w:val="000000" w:themeColor="text1" w:themeTint="FF" w:themeShade="FF"/>
          <w:sz w:val="20"/>
          <w:szCs w:val="20"/>
          <w:lang w:val="en-US" w:eastAsia="en-US"/>
        </w:rPr>
        <w:t xml:space="preserve"> be like three meetings on Monday, at least, and then </w:t>
      </w:r>
      <w:r w:rsidRPr="645297CD" w:rsidR="00B42BD4">
        <w:rPr>
          <w:rFonts w:ascii="Arial" w:hAnsi="Arial" w:eastAsia="Arial" w:cs="Arial"/>
          <w:color w:val="000000" w:themeColor="text1" w:themeTint="FF" w:themeShade="FF"/>
          <w:sz w:val="20"/>
          <w:szCs w:val="20"/>
          <w:lang w:val="en-US" w:eastAsia="en-US"/>
        </w:rPr>
        <w:t>there's</w:t>
      </w:r>
      <w:r w:rsidRPr="645297CD" w:rsidR="00B42BD4">
        <w:rPr>
          <w:rFonts w:ascii="Arial" w:hAnsi="Arial" w:eastAsia="Arial" w:cs="Arial"/>
          <w:color w:val="000000" w:themeColor="text1" w:themeTint="FF" w:themeShade="FF"/>
          <w:sz w:val="20"/>
          <w:szCs w:val="20"/>
          <w:lang w:val="en-US" w:eastAsia="en-US"/>
        </w:rPr>
        <w:t xml:space="preserve"> usually o</w:t>
      </w:r>
      <w:r w:rsidRPr="645297CD" w:rsidR="00B42BD4">
        <w:rPr>
          <w:rFonts w:ascii="Arial" w:hAnsi="Arial" w:eastAsia="Arial" w:cs="Arial"/>
          <w:color w:val="000000" w:themeColor="text1" w:themeTint="FF" w:themeShade="FF"/>
          <w:sz w:val="20"/>
          <w:szCs w:val="20"/>
          <w:lang w:val="en-US" w:eastAsia="en-US"/>
        </w:rPr>
        <w:t xml:space="preserve">ne on Monday and </w:t>
      </w:r>
      <w:r w:rsidRPr="645297CD" w:rsidR="00B42BD4">
        <w:rPr>
          <w:rFonts w:ascii="Arial" w:hAnsi="Arial" w:eastAsia="Arial" w:cs="Arial"/>
          <w:color w:val="000000" w:themeColor="text1" w:themeTint="FF" w:themeShade="FF"/>
          <w:sz w:val="20"/>
          <w:szCs w:val="20"/>
          <w:lang w:val="en-US" w:eastAsia="en-US"/>
        </w:rPr>
        <w:t>maybe one</w:t>
      </w:r>
      <w:r w:rsidRPr="645297CD" w:rsidR="00B42BD4">
        <w:rPr>
          <w:rFonts w:ascii="Arial" w:hAnsi="Arial" w:eastAsia="Arial" w:cs="Arial"/>
          <w:color w:val="000000" w:themeColor="text1" w:themeTint="FF" w:themeShade="FF"/>
          <w:sz w:val="20"/>
          <w:szCs w:val="20"/>
          <w:lang w:val="en-US" w:eastAsia="en-US"/>
        </w:rPr>
        <w:t xml:space="preserve"> or two on Thursday. And they're actually like mostly with the same people </w:t>
      </w:r>
      <w:r w:rsidRPr="645297CD" w:rsidR="00B42BD4">
        <w:rPr>
          <w:rFonts w:ascii="Arial" w:hAnsi="Arial" w:eastAsia="Arial" w:cs="Arial"/>
          <w:color w:val="000000" w:themeColor="text1" w:themeTint="FF" w:themeShade="FF"/>
          <w:sz w:val="20"/>
          <w:szCs w:val="20"/>
          <w:lang w:val="en-US" w:eastAsia="en-US"/>
        </w:rPr>
        <w:t>but,</w:t>
      </w:r>
      <w:r w:rsidRPr="645297CD" w:rsidR="00B42BD4">
        <w:rPr>
          <w:rFonts w:ascii="Arial" w:hAnsi="Arial" w:eastAsia="Arial" w:cs="Arial"/>
          <w:color w:val="000000" w:themeColor="text1" w:themeTint="FF" w:themeShade="FF"/>
          <w:sz w:val="20"/>
          <w:szCs w:val="20"/>
          <w:lang w:val="en-US" w:eastAsia="en-US"/>
        </w:rPr>
        <w:t xml:space="preserve"> just </w:t>
      </w:r>
      <w:r w:rsidRPr="645297CD" w:rsidR="02240FE2">
        <w:rPr>
          <w:rFonts w:ascii="Arial" w:hAnsi="Arial" w:eastAsia="Arial" w:cs="Arial"/>
          <w:color w:val="000000" w:themeColor="text1" w:themeTint="FF" w:themeShade="FF"/>
          <w:sz w:val="20"/>
          <w:szCs w:val="20"/>
          <w:lang w:val="en-US" w:eastAsia="en-US"/>
        </w:rPr>
        <w:t xml:space="preserve">talking about </w:t>
      </w:r>
      <w:r w:rsidRPr="645297CD" w:rsidR="00B42BD4">
        <w:rPr>
          <w:rFonts w:ascii="Arial" w:hAnsi="Arial" w:eastAsia="Arial" w:cs="Arial"/>
          <w:color w:val="000000" w:themeColor="text1" w:themeTint="FF" w:themeShade="FF"/>
          <w:sz w:val="20"/>
          <w:szCs w:val="20"/>
          <w:lang w:val="en-US" w:eastAsia="en-US"/>
        </w:rPr>
        <w:t>different projects and what we're trying to do. The end of our fiscal year is coming up in like the next 6</w:t>
      </w:r>
      <w:r w:rsidRPr="645297CD" w:rsidR="00B42BD4">
        <w:rPr>
          <w:rFonts w:ascii="Arial" w:hAnsi="Arial" w:eastAsia="Arial" w:cs="Arial"/>
          <w:color w:val="000000" w:themeColor="text1" w:themeTint="FF" w:themeShade="FF"/>
          <w:sz w:val="20"/>
          <w:szCs w:val="20"/>
          <w:lang w:val="en-US" w:eastAsia="en-US"/>
        </w:rPr>
        <w:t>0 days</w:t>
      </w:r>
      <w:r w:rsidRPr="645297CD" w:rsidR="6645FFA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so </w:t>
      </w:r>
      <w:r w:rsidRPr="645297CD" w:rsidR="00B42BD4">
        <w:rPr>
          <w:rFonts w:ascii="Arial" w:hAnsi="Arial" w:eastAsia="Arial" w:cs="Arial"/>
          <w:color w:val="000000" w:themeColor="text1" w:themeTint="FF" w:themeShade="FF"/>
          <w:sz w:val="20"/>
          <w:szCs w:val="20"/>
          <w:lang w:val="en-US" w:eastAsia="en-US"/>
        </w:rPr>
        <w:t>there's</w:t>
      </w:r>
      <w:r w:rsidRPr="645297CD" w:rsidR="00B42BD4">
        <w:rPr>
          <w:rFonts w:ascii="Arial" w:hAnsi="Arial" w:eastAsia="Arial" w:cs="Arial"/>
          <w:color w:val="000000" w:themeColor="text1" w:themeTint="FF" w:themeShade="FF"/>
          <w:sz w:val="20"/>
          <w:szCs w:val="20"/>
          <w:lang w:val="en-US" w:eastAsia="en-US"/>
        </w:rPr>
        <w:t xml:space="preserve"> a lot of repo</w:t>
      </w:r>
      <w:r w:rsidRPr="645297CD" w:rsidR="00B42BD4">
        <w:rPr>
          <w:rFonts w:ascii="Arial" w:hAnsi="Arial" w:eastAsia="Arial" w:cs="Arial"/>
          <w:color w:val="000000" w:themeColor="text1" w:themeTint="FF" w:themeShade="FF"/>
          <w:sz w:val="20"/>
          <w:szCs w:val="20"/>
          <w:lang w:val="en-US" w:eastAsia="en-US"/>
        </w:rPr>
        <w:t xml:space="preserve">rting that we </w:t>
      </w:r>
      <w:r w:rsidRPr="645297CD" w:rsidR="00B42BD4">
        <w:rPr>
          <w:rFonts w:ascii="Arial" w:hAnsi="Arial" w:eastAsia="Arial" w:cs="Arial"/>
          <w:color w:val="000000" w:themeColor="text1" w:themeTint="FF" w:themeShade="FF"/>
          <w:sz w:val="20"/>
          <w:szCs w:val="20"/>
          <w:lang w:val="en-US" w:eastAsia="en-US"/>
        </w:rPr>
        <w:t>have to</w:t>
      </w:r>
      <w:r w:rsidRPr="645297CD" w:rsidR="00B42BD4">
        <w:rPr>
          <w:rFonts w:ascii="Arial" w:hAnsi="Arial" w:eastAsia="Arial" w:cs="Arial"/>
          <w:color w:val="000000" w:themeColor="text1" w:themeTint="FF" w:themeShade="FF"/>
          <w:sz w:val="20"/>
          <w:szCs w:val="20"/>
          <w:lang w:val="en-US" w:eastAsia="en-US"/>
        </w:rPr>
        <w:t xml:space="preserve"> give to like </w:t>
      </w:r>
      <w:r w:rsidRPr="645297CD" w:rsidR="05FB237F">
        <w:rPr>
          <w:rFonts w:ascii="Arial" w:hAnsi="Arial" w:eastAsia="Arial" w:cs="Arial"/>
          <w:color w:val="000000" w:themeColor="text1" w:themeTint="FF" w:themeShade="FF"/>
          <w:sz w:val="20"/>
          <w:szCs w:val="20"/>
          <w:lang w:val="en-US" w:eastAsia="en-US"/>
        </w:rPr>
        <w:t xml:space="preserve">our </w:t>
      </w:r>
      <w:r w:rsidRPr="645297CD" w:rsidR="00B42BD4">
        <w:rPr>
          <w:rFonts w:ascii="Arial" w:hAnsi="Arial" w:eastAsia="Arial" w:cs="Arial"/>
          <w:color w:val="000000" w:themeColor="text1" w:themeTint="FF" w:themeShade="FF"/>
          <w:sz w:val="20"/>
          <w:szCs w:val="20"/>
          <w:lang w:val="en-US" w:eastAsia="en-US"/>
        </w:rPr>
        <w:t>f</w:t>
      </w:r>
      <w:r w:rsidRPr="645297CD" w:rsidR="16B1225C">
        <w:rPr>
          <w:rFonts w:ascii="Arial" w:hAnsi="Arial" w:eastAsia="Arial" w:cs="Arial"/>
          <w:color w:val="000000" w:themeColor="text1" w:themeTint="FF" w:themeShade="FF"/>
          <w:sz w:val="20"/>
          <w:szCs w:val="20"/>
          <w:lang w:val="en-US" w:eastAsia="en-US"/>
        </w:rPr>
        <w:t>u</w:t>
      </w:r>
      <w:r w:rsidRPr="645297CD" w:rsidR="00B42BD4">
        <w:rPr>
          <w:rFonts w:ascii="Arial" w:hAnsi="Arial" w:eastAsia="Arial" w:cs="Arial"/>
          <w:color w:val="000000" w:themeColor="text1" w:themeTint="FF" w:themeShade="FF"/>
          <w:sz w:val="20"/>
          <w:szCs w:val="20"/>
          <w:lang w:val="en-US" w:eastAsia="en-US"/>
        </w:rPr>
        <w:t>nding body to p</w:t>
      </w:r>
      <w:r w:rsidRPr="645297CD" w:rsidR="2D1FECE4">
        <w:rPr>
          <w:rFonts w:ascii="Arial" w:hAnsi="Arial" w:eastAsia="Arial" w:cs="Arial"/>
          <w:color w:val="000000" w:themeColor="text1" w:themeTint="FF" w:themeShade="FF"/>
          <w:sz w:val="20"/>
          <w:szCs w:val="20"/>
          <w:lang w:val="en-US" w:eastAsia="en-US"/>
        </w:rPr>
        <w:t>rove</w:t>
      </w:r>
      <w:r w:rsidRPr="645297CD" w:rsidR="00B42BD4">
        <w:rPr>
          <w:rFonts w:ascii="Arial" w:hAnsi="Arial" w:eastAsia="Arial" w:cs="Arial"/>
          <w:color w:val="000000" w:themeColor="text1" w:themeTint="FF" w:themeShade="FF"/>
          <w:sz w:val="20"/>
          <w:szCs w:val="20"/>
          <w:lang w:val="en-US" w:eastAsia="en-US"/>
        </w:rPr>
        <w:t xml:space="preserve"> that </w:t>
      </w:r>
      <w:r w:rsidRPr="645297CD" w:rsidR="00B42BD4">
        <w:rPr>
          <w:rFonts w:ascii="Arial" w:hAnsi="Arial" w:eastAsia="Arial" w:cs="Arial"/>
          <w:color w:val="000000" w:themeColor="text1" w:themeTint="FF" w:themeShade="FF"/>
          <w:sz w:val="20"/>
          <w:szCs w:val="20"/>
          <w:lang w:val="en-US" w:eastAsia="en-US"/>
        </w:rPr>
        <w:t>we're</w:t>
      </w:r>
      <w:r w:rsidRPr="645297CD" w:rsidR="00B42BD4">
        <w:rPr>
          <w:rFonts w:ascii="Arial" w:hAnsi="Arial" w:eastAsia="Arial" w:cs="Arial"/>
          <w:color w:val="000000" w:themeColor="text1" w:themeTint="FF" w:themeShade="FF"/>
          <w:sz w:val="20"/>
          <w:szCs w:val="20"/>
          <w:lang w:val="en-US" w:eastAsia="en-US"/>
        </w:rPr>
        <w:t xml:space="preserve"> doing what we said we would</w:t>
      </w:r>
      <w:r w:rsidRPr="645297CD" w:rsidR="0CF2689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that our funding is still going to be good for like the fiscal year in October 1. So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what </w:t>
      </w:r>
      <w:r w:rsidRPr="645297CD" w:rsidR="00B42BD4">
        <w:rPr>
          <w:rFonts w:ascii="Arial" w:hAnsi="Arial" w:eastAsia="Arial" w:cs="Arial"/>
          <w:color w:val="000000" w:themeColor="text1" w:themeTint="FF" w:themeShade="FF"/>
          <w:sz w:val="20"/>
          <w:szCs w:val="20"/>
          <w:lang w:val="en-US" w:eastAsia="en-US"/>
        </w:rPr>
        <w:t>we're</w:t>
      </w:r>
      <w:r w:rsidRPr="645297CD" w:rsidR="00B42BD4">
        <w:rPr>
          <w:rFonts w:ascii="Arial" w:hAnsi="Arial" w:eastAsia="Arial" w:cs="Arial"/>
          <w:color w:val="000000" w:themeColor="text1" w:themeTint="FF" w:themeShade="FF"/>
          <w:sz w:val="20"/>
          <w:szCs w:val="20"/>
          <w:lang w:val="en-US" w:eastAsia="en-US"/>
        </w:rPr>
        <w:t xml:space="preserve"> trying to wrap our heads around, and so it j</w:t>
      </w:r>
      <w:r w:rsidRPr="645297CD" w:rsidR="00B42BD4">
        <w:rPr>
          <w:rFonts w:ascii="Arial" w:hAnsi="Arial" w:eastAsia="Arial" w:cs="Arial"/>
          <w:color w:val="000000" w:themeColor="text1" w:themeTint="FF" w:themeShade="FF"/>
          <w:sz w:val="20"/>
          <w:szCs w:val="20"/>
          <w:lang w:val="en-US" w:eastAsia="en-US"/>
        </w:rPr>
        <w:t xml:space="preserve">ust </w:t>
      </w:r>
      <w:r w:rsidRPr="645297CD" w:rsidR="00B42BD4">
        <w:rPr>
          <w:rFonts w:ascii="Arial" w:hAnsi="Arial" w:eastAsia="Arial" w:cs="Arial"/>
          <w:color w:val="000000" w:themeColor="text1" w:themeTint="FF" w:themeShade="FF"/>
          <w:sz w:val="20"/>
          <w:szCs w:val="20"/>
          <w:lang w:val="en-US" w:eastAsia="en-US"/>
        </w:rPr>
        <w:t>kind of puts</w:t>
      </w:r>
      <w:r w:rsidRPr="645297CD" w:rsidR="00B42BD4">
        <w:rPr>
          <w:rFonts w:ascii="Arial" w:hAnsi="Arial" w:eastAsia="Arial" w:cs="Arial"/>
          <w:color w:val="000000" w:themeColor="text1" w:themeTint="FF" w:themeShade="FF"/>
          <w:sz w:val="20"/>
          <w:szCs w:val="20"/>
          <w:lang w:val="en-US" w:eastAsia="en-US"/>
        </w:rPr>
        <w:t xml:space="preserve"> a lot more meetings in the books but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always w</w:t>
      </w:r>
      <w:r w:rsidRPr="645297CD" w:rsidR="20536893">
        <w:rPr>
          <w:rFonts w:ascii="Arial" w:hAnsi="Arial" w:eastAsia="Arial" w:cs="Arial"/>
          <w:color w:val="000000" w:themeColor="text1" w:themeTint="FF" w:themeShade="FF"/>
          <w:sz w:val="20"/>
          <w:szCs w:val="20"/>
          <w:lang w:val="en-US" w:eastAsia="en-US"/>
        </w:rPr>
        <w:t>ith</w:t>
      </w:r>
      <w:r w:rsidRPr="645297CD" w:rsidR="00B42BD4">
        <w:rPr>
          <w:rFonts w:ascii="Arial" w:hAnsi="Arial" w:eastAsia="Arial" w:cs="Arial"/>
          <w:color w:val="000000" w:themeColor="text1" w:themeTint="FF" w:themeShade="FF"/>
          <w:sz w:val="20"/>
          <w:szCs w:val="20"/>
          <w:lang w:val="en-US" w:eastAsia="en-US"/>
        </w:rPr>
        <w:t xml:space="preserve"> like my</w:t>
      </w:r>
      <w:r w:rsidRPr="645297CD" w:rsidR="5132DF78">
        <w:rPr>
          <w:rFonts w:ascii="Arial" w:hAnsi="Arial" w:eastAsia="Arial" w:cs="Arial"/>
          <w:color w:val="000000" w:themeColor="text1" w:themeTint="FF" w:themeShade="FF"/>
          <w:sz w:val="20"/>
          <w:szCs w:val="20"/>
          <w:lang w:val="en-US" w:eastAsia="en-US"/>
        </w:rPr>
        <w:t xml:space="preserve"> same</w:t>
      </w:r>
      <w:r w:rsidRPr="645297CD" w:rsidR="00B42BD4">
        <w:rPr>
          <w:rFonts w:ascii="Arial" w:hAnsi="Arial" w:eastAsia="Arial" w:cs="Arial"/>
          <w:color w:val="000000" w:themeColor="text1" w:themeTint="FF" w:themeShade="FF"/>
          <w:sz w:val="20"/>
          <w:szCs w:val="20"/>
          <w:lang w:val="en-US" w:eastAsia="en-US"/>
        </w:rPr>
        <w:t xml:space="preserve"> supervisor</w:t>
      </w:r>
      <w:r w:rsidRPr="645297CD" w:rsidR="760394F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so </w:t>
      </w:r>
      <w:r w:rsidRPr="645297CD" w:rsidR="00B42BD4">
        <w:rPr>
          <w:rFonts w:ascii="Arial" w:hAnsi="Arial" w:eastAsia="Arial" w:cs="Arial"/>
          <w:color w:val="000000" w:themeColor="text1" w:themeTint="FF" w:themeShade="FF"/>
          <w:sz w:val="20"/>
          <w:szCs w:val="20"/>
          <w:lang w:val="en-US" w:eastAsia="en-US"/>
        </w:rPr>
        <w:t>we're</w:t>
      </w:r>
      <w:r w:rsidRPr="645297CD" w:rsidR="00B42BD4">
        <w:rPr>
          <w:rFonts w:ascii="Arial" w:hAnsi="Arial" w:eastAsia="Arial" w:cs="Arial"/>
          <w:color w:val="000000" w:themeColor="text1" w:themeTint="FF" w:themeShade="FF"/>
          <w:sz w:val="20"/>
          <w:szCs w:val="20"/>
          <w:lang w:val="en-US" w:eastAsia="en-US"/>
        </w:rPr>
        <w:t xml:space="preserve"> just like </w:t>
      </w:r>
      <w:r w:rsidRPr="645297CD" w:rsidR="6FA2CDDB">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h</w:t>
      </w:r>
      <w:r w:rsidRPr="645297CD" w:rsidR="68C062A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we're here together again</w:t>
      </w:r>
      <w:r w:rsidRPr="645297CD" w:rsidR="57503BD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45F80C44">
        <w:rPr>
          <w:rFonts w:ascii="Arial" w:hAnsi="Arial" w:eastAsia="Arial" w:cs="Arial"/>
          <w:color w:val="000000" w:themeColor="text1" w:themeTint="FF" w:themeShade="FF"/>
          <w:sz w:val="20"/>
          <w:szCs w:val="20"/>
          <w:lang w:val="en-US" w:eastAsia="en-US"/>
        </w:rPr>
        <w:t>B</w:t>
      </w:r>
      <w:r w:rsidRPr="645297CD" w:rsidR="00B42BD4">
        <w:rPr>
          <w:rFonts w:ascii="Arial" w:hAnsi="Arial" w:eastAsia="Arial" w:cs="Arial"/>
          <w:color w:val="000000" w:themeColor="text1" w:themeTint="FF" w:themeShade="FF"/>
          <w:sz w:val="20"/>
          <w:szCs w:val="20"/>
          <w:lang w:val="en-US" w:eastAsia="en-US"/>
        </w:rPr>
        <w:t xml:space="preserve">ut just </w:t>
      </w:r>
      <w:r w:rsidRPr="645297CD" w:rsidR="61ED4A46">
        <w:rPr>
          <w:rFonts w:ascii="Arial" w:hAnsi="Arial" w:eastAsia="Arial" w:cs="Arial"/>
          <w:color w:val="000000" w:themeColor="text1" w:themeTint="FF" w:themeShade="FF"/>
          <w:sz w:val="20"/>
          <w:szCs w:val="20"/>
          <w:lang w:val="en-US" w:eastAsia="en-US"/>
        </w:rPr>
        <w:t>talking about</w:t>
      </w:r>
      <w:r w:rsidRPr="645297CD" w:rsidR="00B42BD4">
        <w:rPr>
          <w:rFonts w:ascii="Arial" w:hAnsi="Arial" w:eastAsia="Arial" w:cs="Arial"/>
          <w:color w:val="000000" w:themeColor="text1" w:themeTint="FF" w:themeShade="FF"/>
          <w:sz w:val="20"/>
          <w:szCs w:val="20"/>
          <w:lang w:val="en-US" w:eastAsia="en-US"/>
        </w:rPr>
        <w:t xml:space="preserve"> something diffe</w:t>
      </w:r>
      <w:r w:rsidRPr="645297CD" w:rsidR="00B42BD4">
        <w:rPr>
          <w:rFonts w:ascii="Arial" w:hAnsi="Arial" w:eastAsia="Arial" w:cs="Arial"/>
          <w:color w:val="000000" w:themeColor="text1" w:themeTint="FF" w:themeShade="FF"/>
          <w:sz w:val="20"/>
          <w:szCs w:val="20"/>
          <w:lang w:val="en-US" w:eastAsia="en-US"/>
        </w:rPr>
        <w:t>rent. And we have a good relationship like working and I guess like as friendly as</w:t>
      </w:r>
      <w:r w:rsidRPr="645297CD" w:rsidR="00B42BD4">
        <w:rPr>
          <w:rFonts w:ascii="Arial" w:hAnsi="Arial" w:eastAsia="Arial" w:cs="Arial"/>
          <w:color w:val="000000" w:themeColor="text1" w:themeTint="FF" w:themeShade="FF"/>
          <w:sz w:val="20"/>
          <w:szCs w:val="20"/>
          <w:lang w:val="en-US" w:eastAsia="en-US"/>
        </w:rPr>
        <w:t xml:space="preserve"> you can get in a work setting.</w:t>
      </w:r>
    </w:p>
    <w:p w:rsidR="008A2B25" w:rsidRDefault="008A2B25" w14:paraId="7D420629" w14:textId="77777777">
      <w:pPr>
        <w:spacing w:after="0" w:line="276" w:lineRule="auto"/>
      </w:pPr>
    </w:p>
    <w:p w:rsidR="008A2B25" w:rsidP="645297CD" w:rsidRDefault="00B42BD4" w14:paraId="68F35A36" w14:textId="23716094">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Would you consider any of your coworkers to be friends or do you </w:t>
      </w:r>
      <w:r w:rsidRPr="645297CD" w:rsidR="00B42BD4">
        <w:rPr>
          <w:rFonts w:ascii="Arial" w:hAnsi="Arial" w:eastAsia="Arial" w:cs="Arial"/>
          <w:color w:val="000000" w:themeColor="text1" w:themeTint="FF" w:themeShade="FF"/>
          <w:sz w:val="20"/>
          <w:szCs w:val="20"/>
          <w:lang w:val="en-US" w:eastAsia="en-US"/>
        </w:rPr>
        <w:t>kind of keep</w:t>
      </w:r>
      <w:r w:rsidRPr="645297CD" w:rsidR="00B42BD4">
        <w:rPr>
          <w:rFonts w:ascii="Arial" w:hAnsi="Arial" w:eastAsia="Arial" w:cs="Arial"/>
          <w:color w:val="000000" w:themeColor="text1" w:themeTint="FF" w:themeShade="FF"/>
          <w:sz w:val="20"/>
          <w:szCs w:val="20"/>
          <w:lang w:val="en-US" w:eastAsia="en-US"/>
        </w:rPr>
        <w:t xml:space="preserve"> it at colleague </w:t>
      </w:r>
      <w:r w:rsidRPr="645297CD" w:rsidR="00B42BD4">
        <w:rPr>
          <w:rFonts w:ascii="Arial" w:hAnsi="Arial" w:eastAsia="Arial" w:cs="Arial"/>
          <w:color w:val="000000" w:themeColor="text1" w:themeTint="FF" w:themeShade="FF"/>
          <w:sz w:val="20"/>
          <w:szCs w:val="20"/>
          <w:lang w:val="en-US" w:eastAsia="en-US"/>
        </w:rPr>
        <w:t>level</w:t>
      </w:r>
      <w:r w:rsidRPr="645297CD" w:rsidR="0767DAC8">
        <w:rPr>
          <w:rFonts w:ascii="Arial" w:hAnsi="Arial" w:eastAsia="Arial" w:cs="Arial"/>
          <w:color w:val="000000" w:themeColor="text1" w:themeTint="FF" w:themeShade="FF"/>
          <w:sz w:val="20"/>
          <w:szCs w:val="20"/>
          <w:lang w:val="en-US" w:eastAsia="en-US"/>
        </w:rPr>
        <w:t>?</w:t>
      </w:r>
    </w:p>
    <w:p w:rsidR="008A2B25" w:rsidRDefault="008A2B25" w14:paraId="5AD8CB9E" w14:textId="77777777">
      <w:pPr>
        <w:spacing w:after="0" w:line="276" w:lineRule="auto"/>
      </w:pPr>
    </w:p>
    <w:p w:rsidR="008A2B25" w:rsidP="645297CD" w:rsidRDefault="00B42BD4" w14:paraId="4A084BDB" w14:textId="311910F8">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the age range is interesting</w:t>
      </w:r>
      <w:r w:rsidRPr="645297CD" w:rsidR="1376BA9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36C94E7A">
        <w:rPr>
          <w:rFonts w:ascii="Arial" w:hAnsi="Arial" w:eastAsia="Arial" w:cs="Arial"/>
          <w:color w:val="000000" w:themeColor="text1" w:themeTint="FF" w:themeShade="FF"/>
          <w:sz w:val="20"/>
          <w:szCs w:val="20"/>
          <w:lang w:val="en-US" w:eastAsia="en-US"/>
        </w:rPr>
        <w:t>So</w:t>
      </w:r>
      <w:r w:rsidRPr="645297CD" w:rsidR="36C94E7A">
        <w:rPr>
          <w:rFonts w:ascii="Arial" w:hAnsi="Arial" w:eastAsia="Arial" w:cs="Arial"/>
          <w:color w:val="000000" w:themeColor="text1" w:themeTint="FF" w:themeShade="FF"/>
          <w:sz w:val="20"/>
          <w:szCs w:val="20"/>
          <w:lang w:val="en-US" w:eastAsia="en-US"/>
        </w:rPr>
        <w:t xml:space="preserve"> for one of my</w:t>
      </w:r>
      <w:r w:rsidRPr="645297CD" w:rsidR="00B42BD4">
        <w:rPr>
          <w:rFonts w:ascii="Arial" w:hAnsi="Arial" w:eastAsia="Arial" w:cs="Arial"/>
          <w:color w:val="000000" w:themeColor="text1" w:themeTint="FF" w:themeShade="FF"/>
          <w:sz w:val="20"/>
          <w:szCs w:val="20"/>
          <w:lang w:val="en-US" w:eastAsia="en-US"/>
        </w:rPr>
        <w:t xml:space="preserve"> </w:t>
      </w:r>
      <w:r w:rsidRPr="645297CD" w:rsidR="7DC28882">
        <w:rPr>
          <w:rFonts w:ascii="Arial" w:hAnsi="Arial" w:eastAsia="Arial" w:cs="Arial"/>
          <w:color w:val="000000" w:themeColor="text1" w:themeTint="FF" w:themeShade="FF"/>
          <w:sz w:val="20"/>
          <w:szCs w:val="20"/>
          <w:lang w:val="en-US" w:eastAsia="en-US"/>
        </w:rPr>
        <w:t>PIs</w:t>
      </w:r>
      <w:r w:rsidRPr="645297CD" w:rsidR="00B42BD4">
        <w:rPr>
          <w:rFonts w:ascii="Arial" w:hAnsi="Arial" w:eastAsia="Arial" w:cs="Arial"/>
          <w:color w:val="000000" w:themeColor="text1" w:themeTint="FF" w:themeShade="FF"/>
          <w:sz w:val="20"/>
          <w:szCs w:val="20"/>
          <w:lang w:val="en-US" w:eastAsia="en-US"/>
        </w:rPr>
        <w:t>, I have a male</w:t>
      </w:r>
      <w:r w:rsidRPr="645297CD" w:rsidR="4714FF23">
        <w:rPr>
          <w:rFonts w:ascii="Arial" w:hAnsi="Arial" w:eastAsia="Arial" w:cs="Arial"/>
          <w:color w:val="000000" w:themeColor="text1" w:themeTint="FF" w:themeShade="FF"/>
          <w:sz w:val="20"/>
          <w:szCs w:val="20"/>
          <w:lang w:val="en-US" w:eastAsia="en-US"/>
        </w:rPr>
        <w:t xml:space="preserve"> PI and a</w:t>
      </w:r>
      <w:r w:rsidRPr="645297CD" w:rsidR="00B42BD4">
        <w:rPr>
          <w:rFonts w:ascii="Arial" w:hAnsi="Arial" w:eastAsia="Arial" w:cs="Arial"/>
          <w:color w:val="000000" w:themeColor="text1" w:themeTint="FF" w:themeShade="FF"/>
          <w:sz w:val="20"/>
          <w:szCs w:val="20"/>
          <w:lang w:val="en-US" w:eastAsia="en-US"/>
        </w:rPr>
        <w:t xml:space="preserve"> female </w:t>
      </w:r>
      <w:r w:rsidRPr="645297CD" w:rsidR="34A87A26">
        <w:rPr>
          <w:rFonts w:ascii="Arial" w:hAnsi="Arial" w:eastAsia="Arial" w:cs="Arial"/>
          <w:color w:val="000000" w:themeColor="text1" w:themeTint="FF" w:themeShade="FF"/>
          <w:sz w:val="20"/>
          <w:szCs w:val="20"/>
          <w:lang w:val="en-US" w:eastAsia="en-US"/>
        </w:rPr>
        <w:t>PI</w:t>
      </w:r>
      <w:r w:rsidRPr="645297CD" w:rsidR="00B42BD4">
        <w:rPr>
          <w:rFonts w:ascii="Arial" w:hAnsi="Arial" w:eastAsia="Arial" w:cs="Arial"/>
          <w:color w:val="000000" w:themeColor="text1" w:themeTint="FF" w:themeShade="FF"/>
          <w:sz w:val="20"/>
          <w:szCs w:val="20"/>
          <w:lang w:val="en-US" w:eastAsia="en-US"/>
        </w:rPr>
        <w:t xml:space="preserve">. And </w:t>
      </w:r>
      <w:r w:rsidRPr="645297CD" w:rsidR="74A88FCA">
        <w:rPr>
          <w:rFonts w:ascii="Arial" w:hAnsi="Arial" w:eastAsia="Arial" w:cs="Arial"/>
          <w:color w:val="000000" w:themeColor="text1" w:themeTint="FF" w:themeShade="FF"/>
          <w:sz w:val="20"/>
          <w:szCs w:val="20"/>
          <w:lang w:val="en-US" w:eastAsia="en-US"/>
        </w:rPr>
        <w:t>my</w:t>
      </w:r>
      <w:r w:rsidRPr="645297CD" w:rsidR="00B42BD4">
        <w:rPr>
          <w:rFonts w:ascii="Arial" w:hAnsi="Arial" w:eastAsia="Arial" w:cs="Arial"/>
          <w:color w:val="000000" w:themeColor="text1" w:themeTint="FF" w:themeShade="FF"/>
          <w:sz w:val="20"/>
          <w:szCs w:val="20"/>
          <w:lang w:val="en-US" w:eastAsia="en-US"/>
        </w:rPr>
        <w:t xml:space="preserve"> </w:t>
      </w:r>
      <w:r w:rsidRPr="645297CD" w:rsidR="205C56E2">
        <w:rPr>
          <w:rFonts w:ascii="Arial" w:hAnsi="Arial" w:eastAsia="Arial" w:cs="Arial"/>
          <w:color w:val="000000" w:themeColor="text1" w:themeTint="FF" w:themeShade="FF"/>
          <w:sz w:val="20"/>
          <w:szCs w:val="20"/>
          <w:lang w:val="en-US" w:eastAsia="en-US"/>
        </w:rPr>
        <w:t xml:space="preserve">male </w:t>
      </w:r>
      <w:r w:rsidRPr="645297CD" w:rsidR="00B42BD4">
        <w:rPr>
          <w:rFonts w:ascii="Arial" w:hAnsi="Arial" w:eastAsia="Arial" w:cs="Arial"/>
          <w:color w:val="000000" w:themeColor="text1" w:themeTint="FF" w:themeShade="FF"/>
          <w:sz w:val="20"/>
          <w:szCs w:val="20"/>
          <w:lang w:val="en-US" w:eastAsia="en-US"/>
        </w:rPr>
        <w:t>PI</w:t>
      </w:r>
      <w:r w:rsidRPr="645297CD" w:rsidR="4549E27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think </w:t>
      </w:r>
      <w:r w:rsidRPr="645297CD" w:rsidR="00B42BD4">
        <w:rPr>
          <w:rFonts w:ascii="Arial" w:hAnsi="Arial" w:eastAsia="Arial" w:cs="Arial"/>
          <w:color w:val="000000" w:themeColor="text1" w:themeTint="FF" w:themeShade="FF"/>
          <w:sz w:val="20"/>
          <w:szCs w:val="20"/>
          <w:lang w:val="en-US" w:eastAsia="en-US"/>
        </w:rPr>
        <w:t>he's</w:t>
      </w:r>
      <w:r w:rsidRPr="645297CD" w:rsidR="00B42BD4">
        <w:rPr>
          <w:rFonts w:ascii="Arial" w:hAnsi="Arial" w:eastAsia="Arial" w:cs="Arial"/>
          <w:color w:val="000000" w:themeColor="text1" w:themeTint="FF" w:themeShade="FF"/>
          <w:sz w:val="20"/>
          <w:szCs w:val="20"/>
          <w:lang w:val="en-US" w:eastAsia="en-US"/>
        </w:rPr>
        <w:t xml:space="preserve"> seven or eight years older than me</w:t>
      </w:r>
      <w:r w:rsidRPr="645297CD" w:rsidR="2F8265D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we're</w:t>
      </w:r>
      <w:r w:rsidRPr="645297CD" w:rsidR="00B42BD4">
        <w:rPr>
          <w:rFonts w:ascii="Arial" w:hAnsi="Arial" w:eastAsia="Arial" w:cs="Arial"/>
          <w:color w:val="000000" w:themeColor="text1" w:themeTint="FF" w:themeShade="FF"/>
          <w:sz w:val="20"/>
          <w:szCs w:val="20"/>
          <w:lang w:val="en-US" w:eastAsia="en-US"/>
        </w:rPr>
        <w:t xml:space="preserve"> both </w:t>
      </w:r>
      <w:r w:rsidRPr="645297CD" w:rsidR="00B42BD4">
        <w:rPr>
          <w:rFonts w:ascii="Arial" w:hAnsi="Arial" w:eastAsia="Arial" w:cs="Arial"/>
          <w:color w:val="000000" w:themeColor="text1" w:themeTint="FF" w:themeShade="FF"/>
          <w:sz w:val="20"/>
          <w:szCs w:val="20"/>
          <w:lang w:val="en-US" w:eastAsia="en-US"/>
        </w:rPr>
        <w:t>really cordial</w:t>
      </w:r>
      <w:r w:rsidRPr="645297CD" w:rsidR="00B42BD4">
        <w:rPr>
          <w:rFonts w:ascii="Arial" w:hAnsi="Arial" w:eastAsia="Arial" w:cs="Arial"/>
          <w:color w:val="000000" w:themeColor="text1" w:themeTint="FF" w:themeShade="FF"/>
          <w:sz w:val="20"/>
          <w:szCs w:val="20"/>
          <w:lang w:val="en-US" w:eastAsia="en-US"/>
        </w:rPr>
        <w:t xml:space="preserve"> and we have shared personal information like he kn</w:t>
      </w:r>
      <w:r w:rsidRPr="645297CD" w:rsidR="00B42BD4">
        <w:rPr>
          <w:rFonts w:ascii="Arial" w:hAnsi="Arial" w:eastAsia="Arial" w:cs="Arial"/>
          <w:color w:val="000000" w:themeColor="text1" w:themeTint="FF" w:themeShade="FF"/>
          <w:sz w:val="20"/>
          <w:szCs w:val="20"/>
          <w:lang w:val="en-US" w:eastAsia="en-US"/>
        </w:rPr>
        <w:t>ows about my partner, and I know about his</w:t>
      </w:r>
      <w:r w:rsidRPr="645297CD" w:rsidR="26829DCB">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on some level. </w:t>
      </w:r>
      <w:r w:rsidRPr="645297CD" w:rsidR="00B42BD4">
        <w:rPr>
          <w:rFonts w:ascii="Arial" w:hAnsi="Arial" w:eastAsia="Arial" w:cs="Arial"/>
          <w:color w:val="000000" w:themeColor="text1" w:themeTint="FF" w:themeShade="FF"/>
          <w:sz w:val="20"/>
          <w:szCs w:val="20"/>
          <w:lang w:val="en-US" w:eastAsia="en-US"/>
        </w:rPr>
        <w:t>And we hit it off pretty well</w:t>
      </w:r>
      <w:r w:rsidRPr="645297CD" w:rsidR="67B0C50E">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 think we're pretty casual each other.</w:t>
      </w:r>
      <w:r w:rsidRPr="645297CD" w:rsidR="00B42BD4">
        <w:rPr>
          <w:rFonts w:ascii="Arial" w:hAnsi="Arial" w:eastAsia="Arial" w:cs="Arial"/>
          <w:color w:val="000000" w:themeColor="text1" w:themeTint="FF" w:themeShade="FF"/>
          <w:sz w:val="20"/>
          <w:szCs w:val="20"/>
          <w:lang w:val="en-US" w:eastAsia="en-US"/>
        </w:rPr>
        <w:t xml:space="preserve"> And then my female </w:t>
      </w:r>
      <w:r w:rsidRPr="645297CD" w:rsidR="521B9FCE">
        <w:rPr>
          <w:rFonts w:ascii="Arial" w:hAnsi="Arial" w:eastAsia="Arial" w:cs="Arial"/>
          <w:color w:val="000000" w:themeColor="text1" w:themeTint="FF" w:themeShade="FF"/>
          <w:sz w:val="20"/>
          <w:szCs w:val="20"/>
          <w:lang w:val="en-US" w:eastAsia="en-US"/>
        </w:rPr>
        <w:t>PI,</w:t>
      </w:r>
      <w:r w:rsidRPr="645297CD" w:rsidR="00B42BD4">
        <w:rPr>
          <w:rFonts w:ascii="Arial" w:hAnsi="Arial" w:eastAsia="Arial" w:cs="Arial"/>
          <w:color w:val="000000" w:themeColor="text1" w:themeTint="FF" w:themeShade="FF"/>
          <w:sz w:val="20"/>
          <w:szCs w:val="20"/>
          <w:lang w:val="en-US" w:eastAsia="en-US"/>
        </w:rPr>
        <w:t xml:space="preserve"> </w:t>
      </w:r>
      <w:r w:rsidRPr="645297CD" w:rsidR="3BCF1069">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not sure</w:t>
      </w:r>
      <w:r w:rsidRPr="645297CD" w:rsidR="355E7CB6">
        <w:rPr>
          <w:rFonts w:ascii="Arial" w:hAnsi="Arial" w:eastAsia="Arial" w:cs="Arial"/>
          <w:color w:val="000000" w:themeColor="text1" w:themeTint="FF" w:themeShade="FF"/>
          <w:sz w:val="20"/>
          <w:szCs w:val="20"/>
          <w:lang w:val="en-US" w:eastAsia="en-US"/>
        </w:rPr>
        <w:t xml:space="preserve"> how much older than me she is,</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maybe 10</w:t>
      </w:r>
      <w:r w:rsidRPr="645297CD" w:rsidR="00B42BD4">
        <w:rPr>
          <w:rFonts w:ascii="Arial" w:hAnsi="Arial" w:eastAsia="Arial" w:cs="Arial"/>
          <w:color w:val="000000" w:themeColor="text1" w:themeTint="FF" w:themeShade="FF"/>
          <w:sz w:val="20"/>
          <w:szCs w:val="20"/>
          <w:lang w:val="en-US" w:eastAsia="en-US"/>
        </w:rPr>
        <w:t xml:space="preserve"> years</w:t>
      </w:r>
      <w:r w:rsidRPr="645297CD" w:rsidR="350EA5BA">
        <w:rPr>
          <w:rFonts w:ascii="Arial" w:hAnsi="Arial" w:eastAsia="Arial" w:cs="Arial"/>
          <w:color w:val="000000" w:themeColor="text1" w:themeTint="FF" w:themeShade="FF"/>
          <w:sz w:val="20"/>
          <w:szCs w:val="20"/>
          <w:lang w:val="en-US" w:eastAsia="en-US"/>
        </w:rPr>
        <w:t>, and then</w:t>
      </w:r>
      <w:r w:rsidRPr="645297CD" w:rsidR="00B42BD4">
        <w:rPr>
          <w:rFonts w:ascii="Arial" w:hAnsi="Arial" w:eastAsia="Arial" w:cs="Arial"/>
          <w:color w:val="000000" w:themeColor="text1" w:themeTint="FF" w:themeShade="FF"/>
          <w:sz w:val="20"/>
          <w:szCs w:val="20"/>
          <w:lang w:val="en-US" w:eastAsia="en-US"/>
        </w:rPr>
        <w:t xml:space="preserve"> my supervisor above me for her team</w:t>
      </w:r>
      <w:r w:rsidRPr="645297CD" w:rsidR="2B6438F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think</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he's</w:t>
      </w:r>
      <w:r w:rsidRPr="645297CD" w:rsidR="00B42BD4">
        <w:rPr>
          <w:rFonts w:ascii="Arial" w:hAnsi="Arial" w:eastAsia="Arial" w:cs="Arial"/>
          <w:color w:val="000000" w:themeColor="text1" w:themeTint="FF" w:themeShade="FF"/>
          <w:sz w:val="20"/>
          <w:szCs w:val="20"/>
          <w:lang w:val="en-US" w:eastAsia="en-US"/>
        </w:rPr>
        <w:t xml:space="preserve"> also like 10 to 15 years older</w:t>
      </w:r>
      <w:r w:rsidRPr="645297CD" w:rsidR="22EBE3E8">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410424C9">
        <w:rPr>
          <w:rFonts w:ascii="Arial" w:hAnsi="Arial" w:eastAsia="Arial" w:cs="Arial"/>
          <w:color w:val="000000" w:themeColor="text1" w:themeTint="FF" w:themeShade="FF"/>
          <w:sz w:val="20"/>
          <w:szCs w:val="20"/>
          <w:lang w:val="en-US" w:eastAsia="en-US"/>
        </w:rPr>
        <w:t>And the</w:t>
      </w:r>
      <w:r w:rsidRPr="645297CD" w:rsidR="00B42BD4">
        <w:rPr>
          <w:rFonts w:ascii="Arial" w:hAnsi="Arial" w:eastAsia="Arial" w:cs="Arial"/>
          <w:color w:val="000000" w:themeColor="text1" w:themeTint="FF" w:themeShade="FF"/>
          <w:sz w:val="20"/>
          <w:szCs w:val="20"/>
          <w:lang w:val="en-US" w:eastAsia="en-US"/>
        </w:rPr>
        <w:t xml:space="preserve">n the other research coordinators or </w:t>
      </w:r>
      <w:r w:rsidRPr="645297CD" w:rsidR="00B42BD4">
        <w:rPr>
          <w:rFonts w:ascii="Arial" w:hAnsi="Arial" w:eastAsia="Arial" w:cs="Arial"/>
          <w:color w:val="000000" w:themeColor="text1" w:themeTint="FF" w:themeShade="FF"/>
          <w:sz w:val="20"/>
          <w:szCs w:val="20"/>
          <w:lang w:val="en-US" w:eastAsia="en-US"/>
        </w:rPr>
        <w:t>assistan</w:t>
      </w:r>
      <w:r w:rsidRPr="645297CD" w:rsidR="64301AAA">
        <w:rPr>
          <w:rFonts w:ascii="Arial" w:hAnsi="Arial" w:eastAsia="Arial" w:cs="Arial"/>
          <w:color w:val="000000" w:themeColor="text1" w:themeTint="FF" w:themeShade="FF"/>
          <w:sz w:val="20"/>
          <w:szCs w:val="20"/>
          <w:lang w:val="en-US" w:eastAsia="en-US"/>
        </w:rPr>
        <w:t>ts</w:t>
      </w:r>
      <w:r w:rsidRPr="645297CD" w:rsidR="00B42BD4">
        <w:rPr>
          <w:rFonts w:ascii="Arial" w:hAnsi="Arial" w:eastAsia="Arial" w:cs="Arial"/>
          <w:color w:val="000000" w:themeColor="text1" w:themeTint="FF" w:themeShade="FF"/>
          <w:sz w:val="20"/>
          <w:szCs w:val="20"/>
          <w:lang w:val="en-US" w:eastAsia="en-US"/>
        </w:rPr>
        <w:t xml:space="preserve"> that are under the female PI that are </w:t>
      </w:r>
      <w:r w:rsidRPr="645297CD" w:rsidR="00B42BD4">
        <w:rPr>
          <w:rFonts w:ascii="Arial" w:hAnsi="Arial" w:eastAsia="Arial" w:cs="Arial"/>
          <w:color w:val="000000" w:themeColor="text1" w:themeTint="FF" w:themeShade="FF"/>
          <w:sz w:val="20"/>
          <w:szCs w:val="20"/>
          <w:lang w:val="en-US" w:eastAsia="en-US"/>
        </w:rPr>
        <w:t>kind of like</w:t>
      </w:r>
      <w:r w:rsidRPr="645297CD" w:rsidR="00B42BD4">
        <w:rPr>
          <w:rFonts w:ascii="Arial" w:hAnsi="Arial" w:eastAsia="Arial" w:cs="Arial"/>
          <w:color w:val="000000" w:themeColor="text1" w:themeTint="FF" w:themeShade="FF"/>
          <w:sz w:val="20"/>
          <w:szCs w:val="20"/>
          <w:lang w:val="en-US" w:eastAsia="en-US"/>
        </w:rPr>
        <w:t xml:space="preserve"> my level</w:t>
      </w:r>
      <w:r w:rsidRPr="645297CD" w:rsidR="07ADAE53">
        <w:rPr>
          <w:rFonts w:ascii="Arial" w:hAnsi="Arial" w:eastAsia="Arial" w:cs="Arial"/>
          <w:color w:val="000000" w:themeColor="text1" w:themeTint="FF" w:themeShade="FF"/>
          <w:sz w:val="20"/>
          <w:szCs w:val="20"/>
          <w:lang w:val="en-US" w:eastAsia="en-US"/>
        </w:rPr>
        <w:t xml:space="preserve">, </w:t>
      </w:r>
      <w:r w:rsidRPr="645297CD" w:rsidR="07ADAE53">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he</w:t>
      </w:r>
      <w:r w:rsidRPr="645297CD" w:rsidR="35284C1C">
        <w:rPr>
          <w:rFonts w:ascii="Arial" w:hAnsi="Arial" w:eastAsia="Arial" w:cs="Arial"/>
          <w:color w:val="000000" w:themeColor="text1" w:themeTint="FF" w:themeShade="FF"/>
          <w:sz w:val="20"/>
          <w:szCs w:val="20"/>
          <w:lang w:val="en-US" w:eastAsia="en-US"/>
        </w:rPr>
        <w:t>y’re</w:t>
      </w:r>
      <w:r w:rsidRPr="645297CD" w:rsidR="00B42BD4">
        <w:rPr>
          <w:rFonts w:ascii="Arial" w:hAnsi="Arial" w:eastAsia="Arial" w:cs="Arial"/>
          <w:color w:val="000000" w:themeColor="text1" w:themeTint="FF" w:themeShade="FF"/>
          <w:sz w:val="20"/>
          <w:szCs w:val="20"/>
          <w:lang w:val="en-US" w:eastAsia="en-US"/>
        </w:rPr>
        <w:t xml:space="preserve"> around my age, but younger</w:t>
      </w:r>
      <w:r w:rsidRPr="645297CD" w:rsidR="019EED0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26601C6B">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 I feel like</w:t>
      </w:r>
      <w:r w:rsidRPr="645297CD" w:rsidR="00B42BD4">
        <w:rPr>
          <w:rFonts w:ascii="Arial" w:hAnsi="Arial" w:eastAsia="Arial" w:cs="Arial"/>
          <w:color w:val="000000" w:themeColor="text1" w:themeTint="FF" w:themeShade="FF"/>
          <w:sz w:val="20"/>
          <w:szCs w:val="20"/>
          <w:lang w:val="en-US" w:eastAsia="en-US"/>
        </w:rPr>
        <w:t xml:space="preserve"> </w:t>
      </w:r>
      <w:r w:rsidRPr="645297CD" w:rsidR="44E11BDA">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more likely to consider</w:t>
      </w:r>
      <w:r w:rsidRPr="645297CD" w:rsidR="529FD1F0">
        <w:rPr>
          <w:rFonts w:ascii="Arial" w:hAnsi="Arial" w:eastAsia="Arial" w:cs="Arial"/>
          <w:color w:val="000000" w:themeColor="text1" w:themeTint="FF" w:themeShade="FF"/>
          <w:sz w:val="20"/>
          <w:szCs w:val="20"/>
          <w:lang w:val="en-US" w:eastAsia="en-US"/>
        </w:rPr>
        <w:t xml:space="preserve"> t</w:t>
      </w:r>
      <w:r w:rsidRPr="645297CD" w:rsidR="00B42BD4">
        <w:rPr>
          <w:rFonts w:ascii="Arial" w:hAnsi="Arial" w:eastAsia="Arial" w:cs="Arial"/>
          <w:color w:val="000000" w:themeColor="text1" w:themeTint="FF" w:themeShade="FF"/>
          <w:sz w:val="20"/>
          <w:szCs w:val="20"/>
          <w:lang w:val="en-US" w:eastAsia="en-US"/>
        </w:rPr>
        <w:t>he ones on my same level, li</w:t>
      </w:r>
      <w:r w:rsidRPr="645297CD" w:rsidR="00B42BD4">
        <w:rPr>
          <w:rFonts w:ascii="Arial" w:hAnsi="Arial" w:eastAsia="Arial" w:cs="Arial"/>
          <w:color w:val="000000" w:themeColor="text1" w:themeTint="FF" w:themeShade="FF"/>
          <w:sz w:val="20"/>
          <w:szCs w:val="20"/>
          <w:lang w:val="en-US" w:eastAsia="en-US"/>
        </w:rPr>
        <w:t>ke in the structure organizational structure to be my friends</w:t>
      </w:r>
      <w:r w:rsidRPr="645297CD" w:rsidR="3C3132AB">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would consider my main supervisor for my female </w:t>
      </w:r>
      <w:r w:rsidRPr="645297CD" w:rsidR="33C6452F">
        <w:rPr>
          <w:rFonts w:ascii="Arial" w:hAnsi="Arial" w:eastAsia="Arial" w:cs="Arial"/>
          <w:color w:val="000000" w:themeColor="text1" w:themeTint="FF" w:themeShade="FF"/>
          <w:sz w:val="20"/>
          <w:szCs w:val="20"/>
          <w:lang w:val="en-US" w:eastAsia="en-US"/>
        </w:rPr>
        <w:t xml:space="preserve">PI </w:t>
      </w:r>
      <w:r w:rsidRPr="645297CD" w:rsidR="00B42BD4">
        <w:rPr>
          <w:rFonts w:ascii="Arial" w:hAnsi="Arial" w:eastAsia="Arial" w:cs="Arial"/>
          <w:color w:val="000000" w:themeColor="text1" w:themeTint="FF" w:themeShade="FF"/>
          <w:sz w:val="20"/>
          <w:szCs w:val="20"/>
          <w:lang w:val="en-US" w:eastAsia="en-US"/>
        </w:rPr>
        <w:t>as a friend</w:t>
      </w:r>
      <w:r w:rsidRPr="645297CD" w:rsidR="6A405C57">
        <w:rPr>
          <w:rFonts w:ascii="Arial" w:hAnsi="Arial" w:eastAsia="Arial" w:cs="Arial"/>
          <w:color w:val="000000" w:themeColor="text1" w:themeTint="FF" w:themeShade="FF"/>
          <w:sz w:val="20"/>
          <w:szCs w:val="20"/>
          <w:lang w:val="en-US" w:eastAsia="en-US"/>
        </w:rPr>
        <w:t xml:space="preserve"> b</w:t>
      </w:r>
      <w:r w:rsidRPr="645297CD" w:rsidR="00B42BD4">
        <w:rPr>
          <w:rFonts w:ascii="Arial" w:hAnsi="Arial" w:eastAsia="Arial" w:cs="Arial"/>
          <w:color w:val="000000" w:themeColor="text1" w:themeTint="FF" w:themeShade="FF"/>
          <w:sz w:val="20"/>
          <w:szCs w:val="20"/>
          <w:lang w:val="en-US" w:eastAsia="en-US"/>
        </w:rPr>
        <w:t>ecause we check in with each other every week, and she is the one that dictates like the priorities for the week</w:t>
      </w:r>
      <w:r w:rsidRPr="645297CD" w:rsidR="0DD1EC4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DD1EC40">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o if a</w:t>
      </w:r>
      <w:r w:rsidRPr="645297CD" w:rsidR="00B42BD4">
        <w:rPr>
          <w:rFonts w:ascii="Arial" w:hAnsi="Arial" w:eastAsia="Arial" w:cs="Arial"/>
          <w:color w:val="000000" w:themeColor="text1" w:themeTint="FF" w:themeShade="FF"/>
          <w:sz w:val="20"/>
          <w:szCs w:val="20"/>
          <w:lang w:val="en-US" w:eastAsia="en-US"/>
        </w:rPr>
        <w:t>nything happens</w:t>
      </w:r>
      <w:r w:rsidRPr="645297CD" w:rsidR="0ADE20BE">
        <w:rPr>
          <w:rFonts w:ascii="Arial" w:hAnsi="Arial" w:eastAsia="Arial" w:cs="Arial"/>
          <w:color w:val="000000" w:themeColor="text1" w:themeTint="FF" w:themeShade="FF"/>
          <w:sz w:val="20"/>
          <w:szCs w:val="20"/>
          <w:lang w:val="en-US" w:eastAsia="en-US"/>
        </w:rPr>
        <w:t xml:space="preserve"> t</w:t>
      </w:r>
      <w:r w:rsidRPr="645297CD" w:rsidR="00B42BD4">
        <w:rPr>
          <w:rFonts w:ascii="Arial" w:hAnsi="Arial" w:eastAsia="Arial" w:cs="Arial"/>
          <w:color w:val="000000" w:themeColor="text1" w:themeTint="FF" w:themeShade="FF"/>
          <w:sz w:val="20"/>
          <w:szCs w:val="20"/>
          <w:lang w:val="en-US" w:eastAsia="en-US"/>
        </w:rPr>
        <w:t xml:space="preserve">hat would </w:t>
      </w:r>
      <w:r w:rsidRPr="645297CD" w:rsidR="00B42BD4">
        <w:rPr>
          <w:rFonts w:ascii="Arial" w:hAnsi="Arial" w:eastAsia="Arial" w:cs="Arial"/>
          <w:color w:val="000000" w:themeColor="text1" w:themeTint="FF" w:themeShade="FF"/>
          <w:sz w:val="20"/>
          <w:szCs w:val="20"/>
          <w:lang w:val="en-US" w:eastAsia="en-US"/>
        </w:rPr>
        <w:t>kind of make me lose focus</w:t>
      </w:r>
      <w:r w:rsidRPr="645297CD" w:rsidR="163B179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like if</w:t>
      </w:r>
      <w:r w:rsidRPr="645297CD" w:rsidR="00B42BD4">
        <w:rPr>
          <w:rFonts w:ascii="Arial" w:hAnsi="Arial" w:eastAsia="Arial" w:cs="Arial"/>
          <w:color w:val="000000" w:themeColor="text1" w:themeTint="FF" w:themeShade="FF"/>
          <w:sz w:val="20"/>
          <w:szCs w:val="20"/>
          <w:lang w:val="en-US" w:eastAsia="en-US"/>
        </w:rPr>
        <w:t xml:space="preserve"> </w:t>
      </w:r>
      <w:r w:rsidRPr="645297CD" w:rsidR="44B5D07C">
        <w:rPr>
          <w:rFonts w:ascii="Arial" w:hAnsi="Arial" w:eastAsia="Arial" w:cs="Arial"/>
          <w:color w:val="000000" w:themeColor="text1" w:themeTint="FF" w:themeShade="FF"/>
          <w:sz w:val="20"/>
          <w:szCs w:val="20"/>
          <w:lang w:val="en-US" w:eastAsia="en-US"/>
        </w:rPr>
        <w:t>I'm</w:t>
      </w:r>
      <w:r w:rsidRPr="645297CD" w:rsidR="3DE1BDDA">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having a personal issue</w:t>
      </w:r>
      <w:r w:rsidRPr="645297CD" w:rsidR="00553B2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would tell her to be </w:t>
      </w:r>
      <w:r w:rsidRPr="645297CD" w:rsidR="454C04CB">
        <w:rPr>
          <w:rFonts w:ascii="Arial" w:hAnsi="Arial" w:eastAsia="Arial" w:cs="Arial"/>
          <w:color w:val="000000" w:themeColor="text1" w:themeTint="FF" w:themeShade="FF"/>
          <w:sz w:val="20"/>
          <w:szCs w:val="20"/>
          <w:lang w:val="en-US" w:eastAsia="en-US"/>
        </w:rPr>
        <w:t>like ‘Hey,</w:t>
      </w:r>
      <w:r w:rsidRPr="645297CD" w:rsidR="00B42BD4">
        <w:rPr>
          <w:rFonts w:ascii="Arial" w:hAnsi="Arial" w:eastAsia="Arial" w:cs="Arial"/>
          <w:color w:val="000000" w:themeColor="text1" w:themeTint="FF" w:themeShade="FF"/>
          <w:sz w:val="20"/>
          <w:szCs w:val="20"/>
          <w:lang w:val="en-US" w:eastAsia="en-US"/>
        </w:rPr>
        <w:t xml:space="preserve"> </w:t>
      </w:r>
      <w:r w:rsidRPr="645297CD" w:rsidR="2BB5B654">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all good for putting in 20 hours</w:t>
      </w:r>
      <w:r w:rsidRPr="645297CD" w:rsidR="67F75F7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but </w:t>
      </w:r>
      <w:r w:rsidRPr="645297CD" w:rsidR="7105C3B4">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going to be working </w:t>
      </w:r>
      <w:r w:rsidRPr="645297CD" w:rsidR="427877C4">
        <w:rPr>
          <w:rFonts w:ascii="Arial" w:hAnsi="Arial" w:eastAsia="Arial" w:cs="Arial"/>
          <w:color w:val="000000" w:themeColor="text1" w:themeTint="FF" w:themeShade="FF"/>
          <w:sz w:val="20"/>
          <w:szCs w:val="20"/>
          <w:lang w:val="en-US" w:eastAsia="en-US"/>
        </w:rPr>
        <w:t xml:space="preserve">at </w:t>
      </w:r>
      <w:r w:rsidRPr="645297CD" w:rsidR="00B42BD4">
        <w:rPr>
          <w:rFonts w:ascii="Arial" w:hAnsi="Arial" w:eastAsia="Arial" w:cs="Arial"/>
          <w:color w:val="000000" w:themeColor="text1" w:themeTint="FF" w:themeShade="FF"/>
          <w:sz w:val="20"/>
          <w:szCs w:val="20"/>
          <w:lang w:val="en-US" w:eastAsia="en-US"/>
        </w:rPr>
        <w:t xml:space="preserve">like 60% because like </w:t>
      </w:r>
      <w:r w:rsidRPr="645297CD" w:rsidR="0FFF99FE">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having other things going on and I just </w:t>
      </w:r>
      <w:r w:rsidRPr="645297CD" w:rsidR="00B42BD4">
        <w:rPr>
          <w:rFonts w:ascii="Arial" w:hAnsi="Arial" w:eastAsia="Arial" w:cs="Arial"/>
          <w:color w:val="000000" w:themeColor="text1" w:themeTint="FF" w:themeShade="FF"/>
          <w:sz w:val="20"/>
          <w:szCs w:val="20"/>
          <w:lang w:val="en-US" w:eastAsia="en-US"/>
        </w:rPr>
        <w:t>can't really focus at work that much.</w:t>
      </w:r>
      <w:r w:rsidRPr="645297CD" w:rsidR="15B9B06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 xml:space="preserve">And </w:t>
      </w:r>
      <w:r w:rsidRPr="645297CD" w:rsidR="00B42BD4">
        <w:rPr>
          <w:rFonts w:ascii="Arial" w:hAnsi="Arial" w:eastAsia="Arial" w:cs="Arial"/>
          <w:color w:val="000000" w:themeColor="text1" w:themeTint="FF" w:themeShade="FF"/>
          <w:sz w:val="20"/>
          <w:szCs w:val="20"/>
          <w:lang w:val="en-US" w:eastAsia="en-US"/>
        </w:rPr>
        <w:t>she</w:t>
      </w:r>
      <w:r w:rsidRPr="645297CD" w:rsidR="52E02A51">
        <w:rPr>
          <w:rFonts w:ascii="Arial" w:hAnsi="Arial" w:eastAsia="Arial" w:cs="Arial"/>
          <w:color w:val="000000" w:themeColor="text1" w:themeTint="FF" w:themeShade="FF"/>
          <w:sz w:val="20"/>
          <w:szCs w:val="20"/>
          <w:lang w:val="en-US" w:eastAsia="en-US"/>
        </w:rPr>
        <w:t>’d</w:t>
      </w:r>
      <w:r w:rsidRPr="645297CD" w:rsidR="52E02A51">
        <w:rPr>
          <w:rFonts w:ascii="Arial" w:hAnsi="Arial" w:eastAsia="Arial" w:cs="Arial"/>
          <w:color w:val="000000" w:themeColor="text1" w:themeTint="FF" w:themeShade="FF"/>
          <w:sz w:val="20"/>
          <w:szCs w:val="20"/>
          <w:lang w:val="en-US" w:eastAsia="en-US"/>
        </w:rPr>
        <w:t xml:space="preserve"> be like ‘O</w:t>
      </w:r>
      <w:r w:rsidRPr="645297CD" w:rsidR="00B42BD4">
        <w:rPr>
          <w:rFonts w:ascii="Arial" w:hAnsi="Arial" w:eastAsia="Arial" w:cs="Arial"/>
          <w:color w:val="000000" w:themeColor="text1" w:themeTint="FF" w:themeShade="FF"/>
          <w:sz w:val="20"/>
          <w:szCs w:val="20"/>
          <w:lang w:val="en-US" w:eastAsia="en-US"/>
        </w:rPr>
        <w:t xml:space="preserve">kay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cool</w:t>
      </w:r>
      <w:r w:rsidRPr="645297CD" w:rsidR="2EB7DCCA">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you know</w:t>
      </w:r>
      <w:r w:rsidRPr="645297CD" w:rsidR="085D753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just let me know if you need help getting through anything. I think </w:t>
      </w:r>
      <w:r w:rsidRPr="645297CD" w:rsidR="00B42BD4">
        <w:rPr>
          <w:rFonts w:ascii="Arial" w:hAnsi="Arial" w:eastAsia="Arial" w:cs="Arial"/>
          <w:color w:val="000000" w:themeColor="text1" w:themeTint="FF" w:themeShade="FF"/>
          <w:sz w:val="20"/>
          <w:szCs w:val="20"/>
          <w:lang w:val="en-US" w:eastAsia="en-US"/>
        </w:rPr>
        <w:t>really</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important to get through like the first two of these priorities, and then the res</w:t>
      </w:r>
      <w:r w:rsidRPr="645297CD" w:rsidR="00645F37">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 xml:space="preserve"> </w:t>
      </w:r>
      <w:r w:rsidRPr="645297CD" w:rsidR="00645F37">
        <w:rPr>
          <w:rFonts w:ascii="Arial" w:hAnsi="Arial" w:eastAsia="Arial" w:cs="Arial"/>
          <w:color w:val="000000" w:themeColor="text1" w:themeTint="FF" w:themeShade="FF"/>
          <w:sz w:val="20"/>
          <w:szCs w:val="20"/>
          <w:lang w:val="en-US" w:eastAsia="en-US"/>
        </w:rPr>
        <w:t>can</w:t>
      </w:r>
      <w:r w:rsidRPr="645297CD" w:rsidR="00645F37">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 xml:space="preserve">wait, if </w:t>
      </w:r>
      <w:r w:rsidRPr="645297CD" w:rsidR="00B42BD4">
        <w:rPr>
          <w:rFonts w:ascii="Arial" w:hAnsi="Arial" w:eastAsia="Arial" w:cs="Arial"/>
          <w:color w:val="000000" w:themeColor="text1" w:themeTint="FF" w:themeShade="FF"/>
          <w:sz w:val="20"/>
          <w:szCs w:val="20"/>
          <w:lang w:val="en-US" w:eastAsia="en-US"/>
        </w:rPr>
        <w:t xml:space="preserve">you had to prioritize and just make sure that </w:t>
      </w:r>
      <w:r w:rsidRPr="645297CD" w:rsidR="00B42BD4">
        <w:rPr>
          <w:rFonts w:ascii="Arial" w:hAnsi="Arial" w:eastAsia="Arial" w:cs="Arial"/>
          <w:color w:val="000000" w:themeColor="text1" w:themeTint="FF" w:themeShade="FF"/>
          <w:sz w:val="20"/>
          <w:szCs w:val="20"/>
          <w:lang w:val="en-US" w:eastAsia="en-US"/>
        </w:rPr>
        <w:t>you're</w:t>
      </w:r>
      <w:r w:rsidRPr="645297CD" w:rsidR="00B42BD4">
        <w:rPr>
          <w:rFonts w:ascii="Arial" w:hAnsi="Arial" w:eastAsia="Arial" w:cs="Arial"/>
          <w:color w:val="000000" w:themeColor="text1" w:themeTint="FF" w:themeShade="FF"/>
          <w:sz w:val="20"/>
          <w:szCs w:val="20"/>
          <w:lang w:val="en-US" w:eastAsia="en-US"/>
        </w:rPr>
        <w:t xml:space="preserve"> good and taking care of yourself.</w:t>
      </w:r>
      <w:r w:rsidRPr="645297CD" w:rsidR="47FEC63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that alw</w:t>
      </w:r>
      <w:r w:rsidRPr="645297CD" w:rsidR="00B42BD4">
        <w:rPr>
          <w:rFonts w:ascii="Arial" w:hAnsi="Arial" w:eastAsia="Arial" w:cs="Arial"/>
          <w:color w:val="000000" w:themeColor="text1" w:themeTint="FF" w:themeShade="FF"/>
          <w:sz w:val="20"/>
          <w:szCs w:val="20"/>
          <w:lang w:val="en-US" w:eastAsia="en-US"/>
        </w:rPr>
        <w:t xml:space="preserve">ays </w:t>
      </w:r>
      <w:r w:rsidRPr="645297CD" w:rsidR="00B42BD4">
        <w:rPr>
          <w:rFonts w:ascii="Arial" w:hAnsi="Arial" w:eastAsia="Arial" w:cs="Arial"/>
          <w:color w:val="000000" w:themeColor="text1" w:themeTint="FF" w:themeShade="FF"/>
          <w:sz w:val="20"/>
          <w:szCs w:val="20"/>
          <w:lang w:val="en-US" w:eastAsia="en-US"/>
        </w:rPr>
        <w:t>build</w:t>
      </w:r>
      <w:r w:rsidRPr="645297CD" w:rsidR="00B42BD4">
        <w:rPr>
          <w:rFonts w:ascii="Arial" w:hAnsi="Arial" w:eastAsia="Arial" w:cs="Arial"/>
          <w:color w:val="000000" w:themeColor="text1" w:themeTint="FF" w:themeShade="FF"/>
          <w:sz w:val="20"/>
          <w:szCs w:val="20"/>
          <w:lang w:val="en-US" w:eastAsia="en-US"/>
        </w:rPr>
        <w:t xml:space="preserve"> a lot of </w:t>
      </w:r>
      <w:r w:rsidRPr="645297CD" w:rsidR="733E18F9">
        <w:rPr>
          <w:rFonts w:ascii="Arial" w:hAnsi="Arial" w:eastAsia="Arial" w:cs="Arial"/>
          <w:color w:val="000000" w:themeColor="text1" w:themeTint="FF" w:themeShade="FF"/>
          <w:sz w:val="20"/>
          <w:szCs w:val="20"/>
          <w:lang w:val="en-US" w:eastAsia="en-US"/>
        </w:rPr>
        <w:t>rapport</w:t>
      </w:r>
      <w:r w:rsidRPr="645297CD" w:rsidR="733E18F9">
        <w:rPr>
          <w:rFonts w:ascii="Arial" w:hAnsi="Arial" w:eastAsia="Arial" w:cs="Arial"/>
          <w:color w:val="000000" w:themeColor="text1" w:themeTint="FF" w:themeShade="FF"/>
          <w:sz w:val="20"/>
          <w:szCs w:val="20"/>
          <w:lang w:val="en-US" w:eastAsia="en-US"/>
        </w:rPr>
        <w:t xml:space="preserve"> with </w:t>
      </w:r>
      <w:r w:rsidRPr="645297CD" w:rsidR="00B42BD4">
        <w:rPr>
          <w:rFonts w:ascii="Arial" w:hAnsi="Arial" w:eastAsia="Arial" w:cs="Arial"/>
          <w:color w:val="000000" w:themeColor="text1" w:themeTint="FF" w:themeShade="FF"/>
          <w:sz w:val="20"/>
          <w:szCs w:val="20"/>
          <w:lang w:val="en-US" w:eastAsia="en-US"/>
        </w:rPr>
        <w:t>me too.</w:t>
      </w:r>
    </w:p>
    <w:p w:rsidR="008A2B25" w:rsidRDefault="008A2B25" w14:paraId="3B52FA22" w14:textId="77777777">
      <w:pPr>
        <w:spacing w:after="0" w:line="276" w:lineRule="auto"/>
      </w:pPr>
    </w:p>
    <w:p w:rsidR="008A2B25" w:rsidP="645297CD" w:rsidRDefault="00B42BD4" w14:paraId="7952C191" w14:textId="14C02BDB">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that sounds like a pretty supportive culture in general that you have there</w:t>
      </w:r>
      <w:r w:rsidRPr="645297CD" w:rsidR="28D57888">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DC3BA84">
        <w:rPr>
          <w:rFonts w:ascii="Arial" w:hAnsi="Arial" w:eastAsia="Arial" w:cs="Arial"/>
          <w:color w:val="000000" w:themeColor="text1" w:themeTint="FF" w:themeShade="FF"/>
          <w:sz w:val="20"/>
          <w:szCs w:val="20"/>
          <w:lang w:val="en-US" w:eastAsia="en-US"/>
        </w:rPr>
        <w:t>H</w:t>
      </w:r>
      <w:r w:rsidRPr="645297CD" w:rsidR="00B42BD4">
        <w:rPr>
          <w:rFonts w:ascii="Arial" w:hAnsi="Arial" w:eastAsia="Arial" w:cs="Arial"/>
          <w:color w:val="000000" w:themeColor="text1" w:themeTint="FF" w:themeShade="FF"/>
          <w:sz w:val="20"/>
          <w:szCs w:val="20"/>
          <w:lang w:val="en-US" w:eastAsia="en-US"/>
        </w:rPr>
        <w:t xml:space="preserve">ow else would you </w:t>
      </w:r>
      <w:r w:rsidRPr="645297CD" w:rsidR="00B42BD4">
        <w:rPr>
          <w:rFonts w:ascii="Arial" w:hAnsi="Arial" w:eastAsia="Arial" w:cs="Arial"/>
          <w:color w:val="000000" w:themeColor="text1" w:themeTint="FF" w:themeShade="FF"/>
          <w:sz w:val="20"/>
          <w:szCs w:val="20"/>
          <w:lang w:val="en-US" w:eastAsia="en-US"/>
        </w:rPr>
        <w:t xml:space="preserve">describe the culture of the work that you're </w:t>
      </w:r>
      <w:r w:rsidRPr="645297CD" w:rsidR="00B42BD4">
        <w:rPr>
          <w:rFonts w:ascii="Arial" w:hAnsi="Arial" w:eastAsia="Arial" w:cs="Arial"/>
          <w:color w:val="000000" w:themeColor="text1" w:themeTint="FF" w:themeShade="FF"/>
          <w:sz w:val="20"/>
          <w:szCs w:val="20"/>
          <w:lang w:val="en-US" w:eastAsia="en-US"/>
        </w:rPr>
        <w:t>doing</w:t>
      </w:r>
      <w:r w:rsidRPr="645297CD" w:rsidR="6D5CC1FB">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the </w:t>
      </w:r>
      <w:r w:rsidRPr="645297CD" w:rsidR="0D63372E">
        <w:rPr>
          <w:rFonts w:ascii="Arial" w:hAnsi="Arial" w:eastAsia="Arial" w:cs="Arial"/>
          <w:color w:val="000000" w:themeColor="text1" w:themeTint="FF" w:themeShade="FF"/>
          <w:sz w:val="20"/>
          <w:szCs w:val="20"/>
          <w:lang w:val="en-US" w:eastAsia="en-US"/>
        </w:rPr>
        <w:t>workplace?</w:t>
      </w:r>
    </w:p>
    <w:p w:rsidR="008A2B25" w:rsidRDefault="008A2B25" w14:paraId="76D8C1FF" w14:textId="77777777">
      <w:pPr>
        <w:spacing w:after="0" w:line="276" w:lineRule="auto"/>
      </w:pPr>
    </w:p>
    <w:p w:rsidR="008A2B25" w:rsidRDefault="00B42BD4" w14:paraId="74974A3F" w14:textId="3D7D70A3">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it's interesting </w:t>
      </w:r>
      <w:r w:rsidRPr="645297CD" w:rsidR="00B42BD4">
        <w:rPr>
          <w:rFonts w:ascii="Arial" w:hAnsi="Arial" w:eastAsia="Arial" w:cs="Arial"/>
          <w:color w:val="000000" w:themeColor="text1" w:themeTint="FF" w:themeShade="FF"/>
          <w:sz w:val="20"/>
          <w:szCs w:val="20"/>
          <w:lang w:val="en-US" w:eastAsia="en-US"/>
        </w:rPr>
        <w:t>because like</w:t>
      </w:r>
      <w:r w:rsidRPr="645297CD" w:rsidR="00B42BD4">
        <w:rPr>
          <w:rFonts w:ascii="Arial" w:hAnsi="Arial" w:eastAsia="Arial" w:cs="Arial"/>
          <w:color w:val="000000" w:themeColor="text1" w:themeTint="FF" w:themeShade="FF"/>
          <w:sz w:val="20"/>
          <w:szCs w:val="20"/>
          <w:lang w:val="en-US" w:eastAsia="en-US"/>
        </w:rPr>
        <w:t xml:space="preserve"> as a research </w:t>
      </w:r>
      <w:r w:rsidRPr="645297CD" w:rsidR="2AC1E528">
        <w:rPr>
          <w:rFonts w:ascii="Arial" w:hAnsi="Arial" w:eastAsia="Arial" w:cs="Arial"/>
          <w:color w:val="000000" w:themeColor="text1" w:themeTint="FF" w:themeShade="FF"/>
          <w:sz w:val="20"/>
          <w:szCs w:val="20"/>
          <w:lang w:val="en-US" w:eastAsia="en-US"/>
        </w:rPr>
        <w:t>c</w:t>
      </w:r>
      <w:r w:rsidRPr="645297CD" w:rsidR="00B42BD4">
        <w:rPr>
          <w:rFonts w:ascii="Arial" w:hAnsi="Arial" w:eastAsia="Arial" w:cs="Arial"/>
          <w:color w:val="000000" w:themeColor="text1" w:themeTint="FF" w:themeShade="FF"/>
          <w:sz w:val="20"/>
          <w:szCs w:val="20"/>
          <w:lang w:val="en-US" w:eastAsia="en-US"/>
        </w:rPr>
        <w:t>enter dedicated to health equity research, I think the atmosphere is pretty liberal</w:t>
      </w:r>
      <w:r w:rsidRPr="645297CD" w:rsidR="74482C34">
        <w:rPr>
          <w:rFonts w:ascii="Arial" w:hAnsi="Arial" w:eastAsia="Arial" w:cs="Arial"/>
          <w:color w:val="000000" w:themeColor="text1" w:themeTint="FF" w:themeShade="FF"/>
          <w:sz w:val="20"/>
          <w:szCs w:val="20"/>
          <w:lang w:val="en-US" w:eastAsia="en-US"/>
        </w:rPr>
        <w:t>, t</w:t>
      </w:r>
      <w:r w:rsidRPr="645297CD" w:rsidR="00B42BD4">
        <w:rPr>
          <w:rFonts w:ascii="Arial" w:hAnsi="Arial" w:eastAsia="Arial" w:cs="Arial"/>
          <w:color w:val="000000" w:themeColor="text1" w:themeTint="FF" w:themeShade="FF"/>
          <w:sz w:val="20"/>
          <w:szCs w:val="20"/>
          <w:lang w:val="en-US" w:eastAsia="en-US"/>
        </w:rPr>
        <w:t xml:space="preserve">o start </w:t>
      </w:r>
      <w:r w:rsidRPr="645297CD" w:rsidR="00B42BD4">
        <w:rPr>
          <w:rFonts w:ascii="Arial" w:hAnsi="Arial" w:eastAsia="Arial" w:cs="Arial"/>
          <w:color w:val="000000" w:themeColor="text1" w:themeTint="FF" w:themeShade="FF"/>
          <w:sz w:val="20"/>
          <w:szCs w:val="20"/>
          <w:lang w:val="en-US" w:eastAsia="en-US"/>
        </w:rPr>
        <w:t>with</w:t>
      </w:r>
      <w:r w:rsidRPr="645297CD" w:rsidR="0431F37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C315272">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we have these </w:t>
      </w:r>
      <w:r w:rsidRPr="645297CD" w:rsidR="00B42BD4">
        <w:rPr>
          <w:rFonts w:ascii="Arial" w:hAnsi="Arial" w:eastAsia="Arial" w:cs="Arial"/>
          <w:color w:val="000000" w:themeColor="text1" w:themeTint="FF" w:themeShade="FF"/>
          <w:sz w:val="20"/>
          <w:szCs w:val="20"/>
          <w:lang w:val="en-US" w:eastAsia="en-US"/>
        </w:rPr>
        <w:t xml:space="preserve">like equity capacity building </w:t>
      </w:r>
      <w:commentRangeStart w:id="332324942"/>
      <w:r w:rsidRPr="645297CD" w:rsidR="300DF8B4">
        <w:rPr>
          <w:rFonts w:ascii="Arial" w:hAnsi="Arial" w:eastAsia="Arial" w:cs="Arial"/>
          <w:color w:val="000000" w:themeColor="text1" w:themeTint="FF" w:themeShade="FF"/>
          <w:sz w:val="20"/>
          <w:szCs w:val="20"/>
          <w:lang w:val="en-US" w:eastAsia="en-US"/>
        </w:rPr>
        <w:t xml:space="preserve">coordination </w:t>
      </w:r>
      <w:commentRangeEnd w:id="332324942"/>
      <w:r>
        <w:rPr>
          <w:rStyle w:val="CommentReference"/>
        </w:rPr>
        <w:commentReference w:id="332324942"/>
      </w:r>
      <w:r w:rsidRPr="645297CD" w:rsidR="00B42BD4">
        <w:rPr>
          <w:rFonts w:ascii="Arial" w:hAnsi="Arial" w:eastAsia="Arial" w:cs="Arial"/>
          <w:color w:val="000000" w:themeColor="text1" w:themeTint="FF" w:themeShade="FF"/>
          <w:sz w:val="20"/>
          <w:szCs w:val="20"/>
          <w:lang w:val="en-US" w:eastAsia="en-US"/>
        </w:rPr>
        <w:t>meetings that happen I think every month and they're about a selected topic for health equity</w:t>
      </w:r>
      <w:r w:rsidRPr="645297CD" w:rsidR="6397526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usually around veterans so lik</w:t>
      </w:r>
      <w:r w:rsidRPr="645297CD" w:rsidR="4E0679E9">
        <w:rPr>
          <w:rFonts w:ascii="Arial" w:hAnsi="Arial" w:eastAsia="Arial" w:cs="Arial"/>
          <w:color w:val="000000" w:themeColor="text1" w:themeTint="FF" w:themeShade="FF"/>
          <w:sz w:val="20"/>
          <w:szCs w:val="20"/>
          <w:lang w:val="en-US" w:eastAsia="en-US"/>
        </w:rPr>
        <w:t>e</w:t>
      </w:r>
      <w:r w:rsidRPr="645297CD" w:rsidR="00B42BD4">
        <w:rPr>
          <w:rFonts w:ascii="Arial" w:hAnsi="Arial" w:eastAsia="Arial" w:cs="Arial"/>
          <w:color w:val="000000" w:themeColor="text1" w:themeTint="FF" w:themeShade="FF"/>
          <w:sz w:val="20"/>
          <w:szCs w:val="20"/>
          <w:lang w:val="en-US" w:eastAsia="en-US"/>
        </w:rPr>
        <w:t xml:space="preserve"> </w:t>
      </w:r>
      <w:r w:rsidRPr="645297CD" w:rsidR="4453B9C3">
        <w:rPr>
          <w:rFonts w:ascii="Arial" w:hAnsi="Arial" w:eastAsia="Arial" w:cs="Arial"/>
          <w:color w:val="000000" w:themeColor="text1" w:themeTint="FF" w:themeShade="FF"/>
          <w:sz w:val="20"/>
          <w:szCs w:val="20"/>
          <w:lang w:val="en-US" w:eastAsia="en-US"/>
        </w:rPr>
        <w:t>dis</w:t>
      </w:r>
      <w:r w:rsidRPr="645297CD" w:rsidR="00B42BD4">
        <w:rPr>
          <w:rFonts w:ascii="Arial" w:hAnsi="Arial" w:eastAsia="Arial" w:cs="Arial"/>
          <w:color w:val="000000" w:themeColor="text1" w:themeTint="FF" w:themeShade="FF"/>
          <w:sz w:val="20"/>
          <w:szCs w:val="20"/>
          <w:lang w:val="en-US" w:eastAsia="en-US"/>
        </w:rPr>
        <w:t>aggregating and presenting like race and ethnic data, si</w:t>
      </w:r>
      <w:r w:rsidRPr="645297CD" w:rsidR="00B42BD4">
        <w:rPr>
          <w:rFonts w:ascii="Arial" w:hAnsi="Arial" w:eastAsia="Arial" w:cs="Arial"/>
          <w:color w:val="000000" w:themeColor="text1" w:themeTint="FF" w:themeShade="FF"/>
          <w:sz w:val="20"/>
          <w:szCs w:val="20"/>
          <w:lang w:val="en-US" w:eastAsia="en-US"/>
        </w:rPr>
        <w:t xml:space="preserve">nce the older veteran population is pretty white, but like the younger and more recent veterans are a lot more </w:t>
      </w:r>
      <w:r w:rsidRPr="645297CD" w:rsidR="704F0B51">
        <w:rPr>
          <w:rFonts w:ascii="Arial" w:hAnsi="Arial" w:eastAsia="Arial" w:cs="Arial"/>
          <w:color w:val="000000" w:themeColor="text1" w:themeTint="FF" w:themeShade="FF"/>
          <w:sz w:val="20"/>
          <w:szCs w:val="20"/>
          <w:lang w:val="en-US" w:eastAsia="en-US"/>
        </w:rPr>
        <w:t>d</w:t>
      </w:r>
      <w:r w:rsidRPr="645297CD" w:rsidR="00B42BD4">
        <w:rPr>
          <w:rFonts w:ascii="Arial" w:hAnsi="Arial" w:eastAsia="Arial" w:cs="Arial"/>
          <w:color w:val="000000" w:themeColor="text1" w:themeTint="FF" w:themeShade="FF"/>
          <w:sz w:val="20"/>
          <w:szCs w:val="20"/>
          <w:lang w:val="en-US" w:eastAsia="en-US"/>
        </w:rPr>
        <w:t>iverse like in sexual orientation and race</w:t>
      </w:r>
      <w:r w:rsidRPr="645297CD" w:rsidR="6FCD60B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there's a lot more female</w:t>
      </w:r>
      <w:r w:rsidRPr="645297CD" w:rsidR="2449CB20">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 xml:space="preserve">becoming veterans and serving. But then </w:t>
      </w:r>
      <w:r w:rsidRPr="645297CD" w:rsidR="00B42BD4">
        <w:rPr>
          <w:rFonts w:ascii="Arial" w:hAnsi="Arial" w:eastAsia="Arial" w:cs="Arial"/>
          <w:color w:val="000000" w:themeColor="text1" w:themeTint="FF" w:themeShade="FF"/>
          <w:sz w:val="20"/>
          <w:szCs w:val="20"/>
          <w:lang w:val="en-US" w:eastAsia="en-US"/>
        </w:rPr>
        <w:t>it'</w:t>
      </w:r>
      <w:r w:rsidRPr="645297CD" w:rsidR="00B42BD4">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 xml:space="preserve"> like well if </w:t>
      </w:r>
      <w:r w:rsidRPr="645297CD" w:rsidR="00B42BD4">
        <w:rPr>
          <w:rFonts w:ascii="Arial" w:hAnsi="Arial" w:eastAsia="Arial" w:cs="Arial"/>
          <w:color w:val="000000" w:themeColor="text1" w:themeTint="FF" w:themeShade="FF"/>
          <w:sz w:val="20"/>
          <w:szCs w:val="20"/>
          <w:lang w:val="en-US" w:eastAsia="en-US"/>
        </w:rPr>
        <w:t>you're</w:t>
      </w:r>
      <w:r w:rsidRPr="645297CD" w:rsidR="00B42BD4">
        <w:rPr>
          <w:rFonts w:ascii="Arial" w:hAnsi="Arial" w:eastAsia="Arial" w:cs="Arial"/>
          <w:color w:val="000000" w:themeColor="text1" w:themeTint="FF" w:themeShade="FF"/>
          <w:sz w:val="20"/>
          <w:szCs w:val="20"/>
          <w:lang w:val="en-US" w:eastAsia="en-US"/>
        </w:rPr>
        <w:t xml:space="preserve"> doing research with the older population, all the other like ethnic minorities always just get rolled into other</w:t>
      </w:r>
      <w:r w:rsidRPr="645297CD" w:rsidR="0E5655CE">
        <w:rPr>
          <w:rFonts w:ascii="Arial" w:hAnsi="Arial" w:eastAsia="Arial" w:cs="Arial"/>
          <w:color w:val="000000" w:themeColor="text1" w:themeTint="FF" w:themeShade="FF"/>
          <w:sz w:val="20"/>
          <w:szCs w:val="20"/>
          <w:lang w:val="en-US" w:eastAsia="en-US"/>
        </w:rPr>
        <w:t xml:space="preserve"> b</w:t>
      </w:r>
      <w:r w:rsidRPr="645297CD" w:rsidR="00B42BD4">
        <w:rPr>
          <w:rFonts w:ascii="Arial" w:hAnsi="Arial" w:eastAsia="Arial" w:cs="Arial"/>
          <w:color w:val="000000" w:themeColor="text1" w:themeTint="FF" w:themeShade="FF"/>
          <w:sz w:val="20"/>
          <w:szCs w:val="20"/>
          <w:lang w:val="en-US" w:eastAsia="en-US"/>
        </w:rPr>
        <w:t>esides maybe African American</w:t>
      </w:r>
      <w:r w:rsidRPr="645297CD" w:rsidR="048220C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is that </w:t>
      </w:r>
      <w:r w:rsidRPr="645297CD" w:rsidR="409DA4D7">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kay, and is that ethical and how do we best like our </w:t>
      </w:r>
      <w:r w:rsidRPr="645297CD" w:rsidR="297EDF80">
        <w:rPr>
          <w:rFonts w:ascii="Arial" w:hAnsi="Arial" w:eastAsia="Arial" w:cs="Arial"/>
          <w:color w:val="000000" w:themeColor="text1" w:themeTint="FF" w:themeShade="FF"/>
          <w:sz w:val="20"/>
          <w:szCs w:val="20"/>
          <w:lang w:val="en-US" w:eastAsia="en-US"/>
        </w:rPr>
        <w:t>re</w:t>
      </w:r>
      <w:r w:rsidRPr="645297CD" w:rsidR="00B42BD4">
        <w:rPr>
          <w:rFonts w:ascii="Arial" w:hAnsi="Arial" w:eastAsia="Arial" w:cs="Arial"/>
          <w:color w:val="000000" w:themeColor="text1" w:themeTint="FF" w:themeShade="FF"/>
          <w:sz w:val="20"/>
          <w:szCs w:val="20"/>
          <w:lang w:val="en-US" w:eastAsia="en-US"/>
        </w:rPr>
        <w:t>present things like t</w:t>
      </w:r>
      <w:r w:rsidRPr="645297CD" w:rsidR="00B42BD4">
        <w:rPr>
          <w:rFonts w:ascii="Arial" w:hAnsi="Arial" w:eastAsia="Arial" w:cs="Arial"/>
          <w:color w:val="000000" w:themeColor="text1" w:themeTint="FF" w:themeShade="FF"/>
          <w:sz w:val="20"/>
          <w:szCs w:val="20"/>
          <w:lang w:val="en-US" w:eastAsia="en-US"/>
        </w:rPr>
        <w:t>hat</w:t>
      </w:r>
      <w:r w:rsidRPr="645297CD" w:rsidR="3D27F3C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7212958">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interesting to </w:t>
      </w:r>
      <w:r w:rsidRPr="645297CD" w:rsidR="00B42BD4">
        <w:rPr>
          <w:rFonts w:ascii="Arial" w:hAnsi="Arial" w:eastAsia="Arial" w:cs="Arial"/>
          <w:color w:val="000000" w:themeColor="text1" w:themeTint="FF" w:themeShade="FF"/>
          <w:sz w:val="20"/>
          <w:szCs w:val="20"/>
          <w:lang w:val="en-US" w:eastAsia="en-US"/>
        </w:rPr>
        <w:t>see like</w:t>
      </w:r>
      <w:r w:rsidRPr="645297CD" w:rsidR="00B42BD4">
        <w:rPr>
          <w:rFonts w:ascii="Arial" w:hAnsi="Arial" w:eastAsia="Arial" w:cs="Arial"/>
          <w:color w:val="000000" w:themeColor="text1" w:themeTint="FF" w:themeShade="FF"/>
          <w:sz w:val="20"/>
          <w:szCs w:val="20"/>
          <w:lang w:val="en-US" w:eastAsia="en-US"/>
        </w:rPr>
        <w:t xml:space="preserve"> an honest attempt to </w:t>
      </w:r>
      <w:r w:rsidRPr="645297CD" w:rsidR="00B42BD4">
        <w:rPr>
          <w:rFonts w:ascii="Arial" w:hAnsi="Arial" w:eastAsia="Arial" w:cs="Arial"/>
          <w:color w:val="000000" w:themeColor="text1" w:themeTint="FF" w:themeShade="FF"/>
          <w:sz w:val="20"/>
          <w:szCs w:val="20"/>
          <w:lang w:val="en-US" w:eastAsia="en-US"/>
        </w:rPr>
        <w:t>driving</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an equitable</w:t>
      </w:r>
      <w:r w:rsidRPr="645297CD" w:rsidR="00B42BD4">
        <w:rPr>
          <w:rFonts w:ascii="Arial" w:hAnsi="Arial" w:eastAsia="Arial" w:cs="Arial"/>
          <w:color w:val="000000" w:themeColor="text1" w:themeTint="FF" w:themeShade="FF"/>
          <w:sz w:val="20"/>
          <w:szCs w:val="20"/>
          <w:lang w:val="en-US" w:eastAsia="en-US"/>
        </w:rPr>
        <w:t xml:space="preserve"> research dissemination. And it makes me feel comfortable because </w:t>
      </w:r>
      <w:r w:rsidRPr="645297CD" w:rsidR="4E7D5BC7">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like </w:t>
      </w:r>
      <w:r w:rsidRPr="645297CD" w:rsidR="6049FE58">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Oh, that would be me</w:t>
      </w:r>
      <w:r w:rsidRPr="645297CD" w:rsidR="585D950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30356C68">
        <w:rPr>
          <w:rFonts w:ascii="Arial" w:hAnsi="Arial" w:eastAsia="Arial" w:cs="Arial"/>
          <w:color w:val="000000" w:themeColor="text1" w:themeTint="FF" w:themeShade="FF"/>
          <w:sz w:val="20"/>
          <w:szCs w:val="20"/>
          <w:lang w:val="en-US" w:eastAsia="en-US"/>
        </w:rPr>
        <w:t>L</w:t>
      </w:r>
      <w:r w:rsidRPr="645297CD" w:rsidR="00B42BD4">
        <w:rPr>
          <w:rFonts w:ascii="Arial" w:hAnsi="Arial" w:eastAsia="Arial" w:cs="Arial"/>
          <w:color w:val="000000" w:themeColor="text1" w:themeTint="FF" w:themeShade="FF"/>
          <w:sz w:val="20"/>
          <w:szCs w:val="20"/>
          <w:lang w:val="en-US" w:eastAsia="en-US"/>
        </w:rPr>
        <w:t>ike, if I were a veteran</w:t>
      </w:r>
      <w:r w:rsidRPr="645297CD" w:rsidR="2BC4E3C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w:t>
      </w:r>
      <w:r w:rsidRPr="645297CD" w:rsidR="00B42BD4">
        <w:rPr>
          <w:rFonts w:ascii="Arial" w:hAnsi="Arial" w:eastAsia="Arial" w:cs="Arial"/>
          <w:color w:val="000000" w:themeColor="text1" w:themeTint="FF" w:themeShade="FF"/>
          <w:sz w:val="20"/>
          <w:szCs w:val="20"/>
          <w:lang w:val="en-US" w:eastAsia="en-US"/>
        </w:rPr>
        <w:t>would be in that other group.</w:t>
      </w:r>
      <w:r w:rsidRPr="645297CD" w:rsidR="29BFE67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then just see peo</w:t>
      </w:r>
      <w:r w:rsidRPr="645297CD" w:rsidR="00B42BD4">
        <w:rPr>
          <w:rFonts w:ascii="Arial" w:hAnsi="Arial" w:eastAsia="Arial" w:cs="Arial"/>
          <w:color w:val="000000" w:themeColor="text1" w:themeTint="FF" w:themeShade="FF"/>
          <w:sz w:val="20"/>
          <w:szCs w:val="20"/>
          <w:lang w:val="en-US" w:eastAsia="en-US"/>
        </w:rPr>
        <w:t xml:space="preserve">ple really having honest discourse about being like </w:t>
      </w:r>
      <w:r w:rsidRPr="645297CD" w:rsidR="74501C75">
        <w:rPr>
          <w:rFonts w:ascii="Arial" w:hAnsi="Arial" w:eastAsia="Arial" w:cs="Arial"/>
          <w:color w:val="000000" w:themeColor="text1" w:themeTint="FF" w:themeShade="FF"/>
          <w:sz w:val="20"/>
          <w:szCs w:val="20"/>
          <w:lang w:val="en-US" w:eastAsia="en-US"/>
        </w:rPr>
        <w:t>‘I've</w:t>
      </w:r>
      <w:r w:rsidRPr="645297CD" w:rsidR="00B42BD4">
        <w:rPr>
          <w:rFonts w:ascii="Arial" w:hAnsi="Arial" w:eastAsia="Arial" w:cs="Arial"/>
          <w:color w:val="000000" w:themeColor="text1" w:themeTint="FF" w:themeShade="FF"/>
          <w:sz w:val="20"/>
          <w:szCs w:val="20"/>
          <w:lang w:val="en-US" w:eastAsia="en-US"/>
        </w:rPr>
        <w:t xml:space="preserve"> always had this question and I don't know what the answer is</w:t>
      </w:r>
      <w:r w:rsidRPr="645297CD" w:rsidR="3D92E71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so nice to just be able to talk about it. </w:t>
      </w:r>
      <w:r w:rsidRPr="645297CD" w:rsidR="4EBBE86E">
        <w:rPr>
          <w:rFonts w:ascii="Arial" w:hAnsi="Arial" w:eastAsia="Arial" w:cs="Arial"/>
          <w:color w:val="000000" w:themeColor="text1" w:themeTint="FF" w:themeShade="FF"/>
          <w:sz w:val="20"/>
          <w:szCs w:val="20"/>
          <w:lang w:val="en-US" w:eastAsia="en-US"/>
        </w:rPr>
        <w:t>I’ve</w:t>
      </w:r>
      <w:r w:rsidRPr="645297CD" w:rsidR="4EBBE86E">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spoken to people in the past who have worked there longer than me</w:t>
      </w:r>
      <w:r w:rsidRPr="645297CD" w:rsidR="017BBDE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like I jus</w:t>
      </w:r>
      <w:r w:rsidRPr="645297CD" w:rsidR="00B42BD4">
        <w:rPr>
          <w:rFonts w:ascii="Arial" w:hAnsi="Arial" w:eastAsia="Arial" w:cs="Arial"/>
          <w:color w:val="000000" w:themeColor="text1" w:themeTint="FF" w:themeShade="FF"/>
          <w:sz w:val="20"/>
          <w:szCs w:val="20"/>
          <w:lang w:val="en-US" w:eastAsia="en-US"/>
        </w:rPr>
        <w:t xml:space="preserve">t had my two </w:t>
      </w:r>
      <w:r w:rsidRPr="645297CD" w:rsidR="00B42BD4">
        <w:rPr>
          <w:rFonts w:ascii="Arial" w:hAnsi="Arial" w:eastAsia="Arial" w:cs="Arial"/>
          <w:color w:val="000000" w:themeColor="text1" w:themeTint="FF" w:themeShade="FF"/>
          <w:sz w:val="20"/>
          <w:szCs w:val="20"/>
          <w:lang w:val="en-US" w:eastAsia="en-US"/>
        </w:rPr>
        <w:t>year</w:t>
      </w:r>
      <w:r w:rsidRPr="645297CD" w:rsidR="00B42BD4">
        <w:rPr>
          <w:rFonts w:ascii="Arial" w:hAnsi="Arial" w:eastAsia="Arial" w:cs="Arial"/>
          <w:color w:val="000000" w:themeColor="text1" w:themeTint="FF" w:themeShade="FF"/>
          <w:sz w:val="20"/>
          <w:szCs w:val="20"/>
          <w:lang w:val="en-US" w:eastAsia="en-US"/>
        </w:rPr>
        <w:t xml:space="preserve"> mark a few months ago</w:t>
      </w:r>
      <w:r w:rsidRPr="645297CD" w:rsidR="163CD65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and they would say that they have gotten microaggressions before</w:t>
      </w:r>
      <w:r w:rsidRPr="645297CD" w:rsidR="52CF3AC7">
        <w:rPr>
          <w:rFonts w:ascii="Arial" w:hAnsi="Arial" w:eastAsia="Arial" w:cs="Arial"/>
          <w:color w:val="000000" w:themeColor="text1" w:themeTint="FF" w:themeShade="FF"/>
          <w:sz w:val="20"/>
          <w:szCs w:val="20"/>
          <w:lang w:val="en-US" w:eastAsia="en-US"/>
        </w:rPr>
        <w:t>, a</w:t>
      </w:r>
      <w:r w:rsidRPr="645297CD" w:rsidR="00B42BD4">
        <w:rPr>
          <w:rFonts w:ascii="Arial" w:hAnsi="Arial" w:eastAsia="Arial" w:cs="Arial"/>
          <w:color w:val="000000" w:themeColor="text1" w:themeTint="FF" w:themeShade="FF"/>
          <w:sz w:val="20"/>
          <w:szCs w:val="20"/>
          <w:lang w:val="en-US" w:eastAsia="en-US"/>
        </w:rPr>
        <w:t>s an African American doctorate student</w:t>
      </w:r>
      <w:r w:rsidRPr="645297CD" w:rsidR="29F9C71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think</w:t>
      </w:r>
      <w:r w:rsidRPr="645297CD" w:rsidR="17686CF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7979B25A">
        <w:rPr>
          <w:rFonts w:ascii="Arial" w:hAnsi="Arial" w:eastAsia="Arial" w:cs="Arial"/>
          <w:color w:val="000000" w:themeColor="text1" w:themeTint="FF" w:themeShade="FF"/>
          <w:sz w:val="20"/>
          <w:szCs w:val="20"/>
          <w:lang w:val="en-US" w:eastAsia="en-US"/>
        </w:rPr>
        <w:t>U</w:t>
      </w:r>
      <w:r w:rsidRPr="645297CD" w:rsidR="00B42BD4">
        <w:rPr>
          <w:rFonts w:ascii="Arial" w:hAnsi="Arial" w:eastAsia="Arial" w:cs="Arial"/>
          <w:color w:val="000000" w:themeColor="text1" w:themeTint="FF" w:themeShade="FF"/>
          <w:sz w:val="20"/>
          <w:szCs w:val="20"/>
          <w:lang w:val="en-US" w:eastAsia="en-US"/>
        </w:rPr>
        <w:t>m but I never got like from who</w:t>
      </w:r>
      <w:r w:rsidRPr="645297CD" w:rsidR="6D172B2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like how high</w:t>
      </w:r>
      <w:r w:rsidRPr="645297CD" w:rsidR="2E554F04">
        <w:rPr>
          <w:rFonts w:ascii="Arial" w:hAnsi="Arial" w:eastAsia="Arial" w:cs="Arial"/>
          <w:color w:val="000000" w:themeColor="text1" w:themeTint="FF" w:themeShade="FF"/>
          <w:sz w:val="20"/>
          <w:szCs w:val="20"/>
          <w:lang w:val="en-US" w:eastAsia="en-US"/>
        </w:rPr>
        <w:t xml:space="preserve">, where </w:t>
      </w:r>
      <w:r w:rsidRPr="645297CD" w:rsidR="00B42BD4">
        <w:rPr>
          <w:rFonts w:ascii="Arial" w:hAnsi="Arial" w:eastAsia="Arial" w:cs="Arial"/>
          <w:color w:val="000000" w:themeColor="text1" w:themeTint="FF" w:themeShade="FF"/>
          <w:sz w:val="20"/>
          <w:szCs w:val="20"/>
          <w:lang w:val="en-US" w:eastAsia="en-US"/>
        </w:rPr>
        <w:t xml:space="preserve">in the organizational structure </w:t>
      </w:r>
      <w:r w:rsidRPr="645297CD" w:rsidR="7D8E3E34">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happen</w:t>
      </w:r>
      <w:r w:rsidRPr="645297CD" w:rsidR="60756DED">
        <w:rPr>
          <w:rFonts w:ascii="Arial" w:hAnsi="Arial" w:eastAsia="Arial" w:cs="Arial"/>
          <w:color w:val="000000" w:themeColor="text1" w:themeTint="FF" w:themeShade="FF"/>
          <w:sz w:val="20"/>
          <w:szCs w:val="20"/>
          <w:lang w:val="en-US" w:eastAsia="en-US"/>
        </w:rPr>
        <w:t>ed,</w:t>
      </w:r>
      <w:r w:rsidRPr="645297CD" w:rsidR="00B42BD4">
        <w:rPr>
          <w:rFonts w:ascii="Arial" w:hAnsi="Arial" w:eastAsia="Arial" w:cs="Arial"/>
          <w:color w:val="000000" w:themeColor="text1" w:themeTint="FF" w:themeShade="FF"/>
          <w:sz w:val="20"/>
          <w:szCs w:val="20"/>
          <w:lang w:val="en-US" w:eastAsia="en-US"/>
        </w:rPr>
        <w:t xml:space="preserve"> like from </w:t>
      </w:r>
      <w:r w:rsidRPr="645297CD" w:rsidR="17CDFBD9">
        <w:rPr>
          <w:rFonts w:ascii="Arial" w:hAnsi="Arial" w:eastAsia="Arial" w:cs="Arial"/>
          <w:color w:val="000000" w:themeColor="text1" w:themeTint="FF" w:themeShade="FF"/>
          <w:sz w:val="20"/>
          <w:szCs w:val="20"/>
          <w:lang w:val="en-US" w:eastAsia="en-US"/>
        </w:rPr>
        <w:t>the</w:t>
      </w:r>
      <w:r w:rsidRPr="645297CD" w:rsidR="00B42BD4">
        <w:rPr>
          <w:rFonts w:ascii="Arial" w:hAnsi="Arial" w:eastAsia="Arial" w:cs="Arial"/>
          <w:color w:val="000000" w:themeColor="text1" w:themeTint="FF" w:themeShade="FF"/>
          <w:sz w:val="20"/>
          <w:szCs w:val="20"/>
          <w:lang w:val="en-US" w:eastAsia="en-US"/>
        </w:rPr>
        <w:t xml:space="preserve"> to</w:t>
      </w:r>
      <w:r w:rsidRPr="645297CD" w:rsidR="00B42BD4">
        <w:rPr>
          <w:rFonts w:ascii="Arial" w:hAnsi="Arial" w:eastAsia="Arial" w:cs="Arial"/>
          <w:color w:val="000000" w:themeColor="text1" w:themeTint="FF" w:themeShade="FF"/>
          <w:sz w:val="20"/>
          <w:szCs w:val="20"/>
          <w:lang w:val="en-US" w:eastAsia="en-US"/>
        </w:rPr>
        <w:t xml:space="preserve">p or a </w:t>
      </w:r>
      <w:r w:rsidRPr="645297CD" w:rsidR="0DA7F00C">
        <w:rPr>
          <w:rFonts w:ascii="Arial" w:hAnsi="Arial" w:eastAsia="Arial" w:cs="Arial"/>
          <w:color w:val="000000" w:themeColor="text1" w:themeTint="FF" w:themeShade="FF"/>
          <w:sz w:val="20"/>
          <w:szCs w:val="20"/>
          <w:lang w:val="en-US" w:eastAsia="en-US"/>
        </w:rPr>
        <w:t>coworker,</w:t>
      </w:r>
      <w:r w:rsidRPr="645297CD" w:rsidR="00B42BD4">
        <w:rPr>
          <w:rFonts w:ascii="Arial" w:hAnsi="Arial" w:eastAsia="Arial" w:cs="Arial"/>
          <w:color w:val="000000" w:themeColor="text1" w:themeTint="FF" w:themeShade="FF"/>
          <w:sz w:val="20"/>
          <w:szCs w:val="20"/>
          <w:lang w:val="en-US" w:eastAsia="en-US"/>
        </w:rPr>
        <w:t xml:space="preserve"> even level</w:t>
      </w:r>
      <w:r w:rsidRPr="645297CD" w:rsidR="4020A31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or their PI.</w:t>
      </w:r>
      <w:r w:rsidRPr="645297CD" w:rsidR="00B42BD4">
        <w:rPr>
          <w:rFonts w:ascii="Arial" w:hAnsi="Arial" w:eastAsia="Arial" w:cs="Arial"/>
          <w:color w:val="000000" w:themeColor="text1" w:themeTint="FF" w:themeShade="FF"/>
          <w:sz w:val="20"/>
          <w:szCs w:val="20"/>
          <w:lang w:val="en-US" w:eastAsia="en-US"/>
        </w:rPr>
        <w:t xml:space="preserve"> But I feel like I </w:t>
      </w:r>
      <w:r w:rsidRPr="645297CD" w:rsidR="00B42BD4">
        <w:rPr>
          <w:rFonts w:ascii="Arial" w:hAnsi="Arial" w:eastAsia="Arial" w:cs="Arial"/>
          <w:color w:val="000000" w:themeColor="text1" w:themeTint="FF" w:themeShade="FF"/>
          <w:sz w:val="20"/>
          <w:szCs w:val="20"/>
          <w:lang w:val="en-US" w:eastAsia="en-US"/>
        </w:rPr>
        <w:t>haven't</w:t>
      </w:r>
      <w:r w:rsidRPr="645297CD" w:rsidR="00B42BD4">
        <w:rPr>
          <w:rFonts w:ascii="Arial" w:hAnsi="Arial" w:eastAsia="Arial" w:cs="Arial"/>
          <w:color w:val="000000" w:themeColor="text1" w:themeTint="FF" w:themeShade="FF"/>
          <w:sz w:val="20"/>
          <w:szCs w:val="20"/>
          <w:lang w:val="en-US" w:eastAsia="en-US"/>
        </w:rPr>
        <w:t xml:space="preserve"> particularly had anything </w:t>
      </w:r>
      <w:r w:rsidRPr="645297CD" w:rsidR="00B42BD4">
        <w:rPr>
          <w:rFonts w:ascii="Arial" w:hAnsi="Arial" w:eastAsia="Arial" w:cs="Arial"/>
          <w:color w:val="000000" w:themeColor="text1" w:themeTint="FF" w:themeShade="FF"/>
          <w:sz w:val="20"/>
          <w:szCs w:val="20"/>
          <w:lang w:val="en-US" w:eastAsia="en-US"/>
        </w:rPr>
        <w:t>microaggressive</w:t>
      </w:r>
      <w:r w:rsidRPr="645297CD" w:rsidR="00B42BD4">
        <w:rPr>
          <w:rFonts w:ascii="Arial" w:hAnsi="Arial" w:eastAsia="Arial" w:cs="Arial"/>
          <w:color w:val="000000" w:themeColor="text1" w:themeTint="FF" w:themeShade="FF"/>
          <w:sz w:val="20"/>
          <w:szCs w:val="20"/>
          <w:lang w:val="en-US" w:eastAsia="en-US"/>
        </w:rPr>
        <w:t xml:space="preserve"> happen to me and I </w:t>
      </w:r>
      <w:r w:rsidRPr="645297CD" w:rsidR="00B42BD4">
        <w:rPr>
          <w:rFonts w:ascii="Arial" w:hAnsi="Arial" w:eastAsia="Arial" w:cs="Arial"/>
          <w:color w:val="000000" w:themeColor="text1" w:themeTint="FF" w:themeShade="FF"/>
          <w:sz w:val="20"/>
          <w:szCs w:val="20"/>
          <w:lang w:val="en-US" w:eastAsia="en-US"/>
        </w:rPr>
        <w:t>can't</w:t>
      </w:r>
      <w:r w:rsidRPr="645297CD" w:rsidR="00B42BD4">
        <w:rPr>
          <w:rFonts w:ascii="Arial" w:hAnsi="Arial" w:eastAsia="Arial" w:cs="Arial"/>
          <w:color w:val="000000" w:themeColor="text1" w:themeTint="FF" w:themeShade="FF"/>
          <w:sz w:val="20"/>
          <w:szCs w:val="20"/>
          <w:lang w:val="en-US" w:eastAsia="en-US"/>
        </w:rPr>
        <w:t xml:space="preserve"> tell if it just because, like</w:t>
      </w:r>
      <w:r w:rsidRPr="645297CD" w:rsidR="1B42983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there was turnover already. Because the coordinators tend to tu</w:t>
      </w:r>
      <w:r w:rsidRPr="645297CD" w:rsidR="00B42BD4">
        <w:rPr>
          <w:rFonts w:ascii="Arial" w:hAnsi="Arial" w:eastAsia="Arial" w:cs="Arial"/>
          <w:color w:val="000000" w:themeColor="text1" w:themeTint="FF" w:themeShade="FF"/>
          <w:sz w:val="20"/>
          <w:szCs w:val="20"/>
          <w:lang w:val="en-US" w:eastAsia="en-US"/>
        </w:rPr>
        <w:t xml:space="preserve">rn </w:t>
      </w:r>
      <w:r w:rsidRPr="645297CD" w:rsidR="00B42BD4">
        <w:rPr>
          <w:rFonts w:ascii="Arial" w:hAnsi="Arial" w:eastAsia="Arial" w:cs="Arial"/>
          <w:color w:val="000000" w:themeColor="text1" w:themeTint="FF" w:themeShade="FF"/>
          <w:sz w:val="20"/>
          <w:szCs w:val="20"/>
          <w:lang w:val="en-US" w:eastAsia="en-US"/>
        </w:rPr>
        <w:t>over like</w:t>
      </w:r>
      <w:r w:rsidRPr="645297CD" w:rsidR="00B42BD4">
        <w:rPr>
          <w:rFonts w:ascii="Arial" w:hAnsi="Arial" w:eastAsia="Arial" w:cs="Arial"/>
          <w:color w:val="000000" w:themeColor="text1" w:themeTint="FF" w:themeShade="FF"/>
          <w:sz w:val="20"/>
          <w:szCs w:val="20"/>
          <w:lang w:val="en-US" w:eastAsia="en-US"/>
        </w:rPr>
        <w:t xml:space="preserve"> relatively quickly, just because there's not really as much </w:t>
      </w:r>
      <w:r w:rsidRPr="645297CD" w:rsidR="00B42BD4">
        <w:rPr>
          <w:rFonts w:ascii="Arial" w:hAnsi="Arial" w:eastAsia="Arial" w:cs="Arial"/>
          <w:color w:val="000000" w:themeColor="text1" w:themeTint="FF" w:themeShade="FF"/>
          <w:sz w:val="20"/>
          <w:szCs w:val="20"/>
          <w:lang w:val="en-US" w:eastAsia="en-US"/>
        </w:rPr>
        <w:t>of like</w:t>
      </w:r>
      <w:r w:rsidRPr="645297CD" w:rsidR="00B42BD4">
        <w:rPr>
          <w:rFonts w:ascii="Arial" w:hAnsi="Arial" w:eastAsia="Arial" w:cs="Arial"/>
          <w:color w:val="000000" w:themeColor="text1" w:themeTint="FF" w:themeShade="FF"/>
          <w:sz w:val="20"/>
          <w:szCs w:val="20"/>
          <w:lang w:val="en-US" w:eastAsia="en-US"/>
        </w:rPr>
        <w:t xml:space="preserve"> a ladder to climb there, unless you get like more education. But overall, I feel pretty support</w:t>
      </w:r>
      <w:r w:rsidRPr="645297CD" w:rsidR="10F0E72D">
        <w:rPr>
          <w:rFonts w:ascii="Arial" w:hAnsi="Arial" w:eastAsia="Arial" w:cs="Arial"/>
          <w:color w:val="000000" w:themeColor="text1" w:themeTint="FF" w:themeShade="FF"/>
          <w:sz w:val="20"/>
          <w:szCs w:val="20"/>
          <w:lang w:val="en-US" w:eastAsia="en-US"/>
        </w:rPr>
        <w:t>ed</w:t>
      </w:r>
      <w:r w:rsidRPr="645297CD" w:rsidR="00B42BD4">
        <w:rPr>
          <w:rFonts w:ascii="Arial" w:hAnsi="Arial" w:eastAsia="Arial" w:cs="Arial"/>
          <w:color w:val="000000" w:themeColor="text1" w:themeTint="FF" w:themeShade="FF"/>
          <w:sz w:val="20"/>
          <w:szCs w:val="20"/>
          <w:lang w:val="en-US" w:eastAsia="en-US"/>
        </w:rPr>
        <w:t xml:space="preserve"> like</w:t>
      </w:r>
      <w:r w:rsidRPr="645297CD" w:rsidR="2077AC9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I </w:t>
      </w:r>
      <w:r w:rsidRPr="645297CD" w:rsidR="00B42BD4">
        <w:rPr>
          <w:rFonts w:ascii="Arial" w:hAnsi="Arial" w:eastAsia="Arial" w:cs="Arial"/>
          <w:color w:val="000000" w:themeColor="text1" w:themeTint="FF" w:themeShade="FF"/>
          <w:sz w:val="20"/>
          <w:szCs w:val="20"/>
          <w:lang w:val="en-US" w:eastAsia="en-US"/>
        </w:rPr>
        <w:t>can't</w:t>
      </w:r>
      <w:r w:rsidRPr="645297CD" w:rsidR="00B42BD4">
        <w:rPr>
          <w:rFonts w:ascii="Arial" w:hAnsi="Arial" w:eastAsia="Arial" w:cs="Arial"/>
          <w:color w:val="000000" w:themeColor="text1" w:themeTint="FF" w:themeShade="FF"/>
          <w:sz w:val="20"/>
          <w:szCs w:val="20"/>
          <w:lang w:val="en-US" w:eastAsia="en-US"/>
        </w:rPr>
        <w:t xml:space="preserve"> tell if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because I </w:t>
      </w:r>
      <w:r w:rsidRPr="645297CD" w:rsidR="00B42BD4">
        <w:rPr>
          <w:rFonts w:ascii="Arial" w:hAnsi="Arial" w:eastAsia="Arial" w:cs="Arial"/>
          <w:color w:val="000000" w:themeColor="text1" w:themeTint="FF" w:themeShade="FF"/>
          <w:sz w:val="20"/>
          <w:szCs w:val="20"/>
          <w:lang w:val="en-US" w:eastAsia="en-US"/>
        </w:rPr>
        <w:t>don't</w:t>
      </w:r>
      <w:r w:rsidRPr="645297CD" w:rsidR="00B42BD4">
        <w:rPr>
          <w:rFonts w:ascii="Arial" w:hAnsi="Arial" w:eastAsia="Arial" w:cs="Arial"/>
          <w:color w:val="000000" w:themeColor="text1" w:themeTint="FF" w:themeShade="FF"/>
          <w:sz w:val="20"/>
          <w:szCs w:val="20"/>
          <w:lang w:val="en-US" w:eastAsia="en-US"/>
        </w:rPr>
        <w:t xml:space="preserve"> ask much </w:t>
      </w:r>
      <w:r w:rsidRPr="645297CD" w:rsidR="393CCCEF">
        <w:rPr>
          <w:rFonts w:ascii="Arial" w:hAnsi="Arial" w:eastAsia="Arial" w:cs="Arial"/>
          <w:color w:val="000000" w:themeColor="text1" w:themeTint="FF" w:themeShade="FF"/>
          <w:sz w:val="20"/>
          <w:szCs w:val="20"/>
          <w:lang w:val="en-US" w:eastAsia="en-US"/>
        </w:rPr>
        <w:t>of</w:t>
      </w:r>
      <w:r w:rsidRPr="645297CD" w:rsidR="00B42BD4">
        <w:rPr>
          <w:rFonts w:ascii="Arial" w:hAnsi="Arial" w:eastAsia="Arial" w:cs="Arial"/>
          <w:color w:val="000000" w:themeColor="text1" w:themeTint="FF" w:themeShade="FF"/>
          <w:sz w:val="20"/>
          <w:szCs w:val="20"/>
          <w:lang w:val="en-US" w:eastAsia="en-US"/>
        </w:rPr>
        <w:t xml:space="preserve"> my work</w:t>
      </w:r>
      <w:r w:rsidRPr="645297CD" w:rsidR="00B42BD4">
        <w:rPr>
          <w:rFonts w:ascii="Arial" w:hAnsi="Arial" w:eastAsia="Arial" w:cs="Arial"/>
          <w:color w:val="000000" w:themeColor="text1" w:themeTint="FF" w:themeShade="FF"/>
          <w:sz w:val="20"/>
          <w:szCs w:val="20"/>
          <w:lang w:val="en-US" w:eastAsia="en-US"/>
        </w:rPr>
        <w:t xml:space="preserve"> environment and because </w:t>
      </w:r>
      <w:r w:rsidRPr="645297CD" w:rsidR="6A927646">
        <w:rPr>
          <w:rFonts w:ascii="Arial" w:hAnsi="Arial" w:eastAsia="Arial" w:cs="Arial"/>
          <w:color w:val="000000" w:themeColor="text1" w:themeTint="FF" w:themeShade="FF"/>
          <w:sz w:val="20"/>
          <w:szCs w:val="20"/>
          <w:lang w:val="en-US" w:eastAsia="en-US"/>
        </w:rPr>
        <w:t>my</w:t>
      </w:r>
      <w:r w:rsidRPr="645297CD" w:rsidR="00B42BD4">
        <w:rPr>
          <w:rFonts w:ascii="Arial" w:hAnsi="Arial" w:eastAsia="Arial" w:cs="Arial"/>
          <w:color w:val="000000" w:themeColor="text1" w:themeTint="FF" w:themeShade="FF"/>
          <w:sz w:val="20"/>
          <w:szCs w:val="20"/>
          <w:lang w:val="en-US" w:eastAsia="en-US"/>
        </w:rPr>
        <w:t xml:space="preserve"> work environment </w:t>
      </w:r>
      <w:r w:rsidRPr="645297CD" w:rsidR="00B42BD4">
        <w:rPr>
          <w:rFonts w:ascii="Arial" w:hAnsi="Arial" w:eastAsia="Arial" w:cs="Arial"/>
          <w:color w:val="000000" w:themeColor="text1" w:themeTint="FF" w:themeShade="FF"/>
          <w:sz w:val="20"/>
          <w:szCs w:val="20"/>
          <w:lang w:val="en-US" w:eastAsia="en-US"/>
        </w:rPr>
        <w:t>is like</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kind of more</w:t>
      </w:r>
      <w:r w:rsidRPr="645297CD" w:rsidR="00B42BD4">
        <w:rPr>
          <w:rFonts w:ascii="Arial" w:hAnsi="Arial" w:eastAsia="Arial" w:cs="Arial"/>
          <w:color w:val="000000" w:themeColor="text1" w:themeTint="FF" w:themeShade="FF"/>
          <w:sz w:val="20"/>
          <w:szCs w:val="20"/>
          <w:lang w:val="en-US" w:eastAsia="en-US"/>
        </w:rPr>
        <w:t xml:space="preserve"> home </w:t>
      </w:r>
      <w:r w:rsidRPr="645297CD" w:rsidR="00B42BD4">
        <w:rPr>
          <w:rFonts w:ascii="Arial" w:hAnsi="Arial" w:eastAsia="Arial" w:cs="Arial"/>
          <w:color w:val="000000" w:themeColor="text1" w:themeTint="FF" w:themeShade="FF"/>
          <w:sz w:val="20"/>
          <w:szCs w:val="20"/>
          <w:lang w:val="en-US" w:eastAsia="en-US"/>
        </w:rPr>
        <w:t>based</w:t>
      </w:r>
      <w:r w:rsidRPr="645297CD" w:rsidR="0AB6D9A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9BF9776">
        <w:rPr>
          <w:rFonts w:ascii="Arial" w:hAnsi="Arial" w:eastAsia="Arial" w:cs="Arial"/>
          <w:color w:val="000000" w:themeColor="text1" w:themeTint="FF" w:themeShade="FF"/>
          <w:sz w:val="20"/>
          <w:szCs w:val="20"/>
          <w:lang w:val="en-US" w:eastAsia="en-US"/>
        </w:rPr>
        <w:t>b</w:t>
      </w:r>
      <w:r w:rsidRPr="645297CD" w:rsidR="00B42BD4">
        <w:rPr>
          <w:rFonts w:ascii="Arial" w:hAnsi="Arial" w:eastAsia="Arial" w:cs="Arial"/>
          <w:color w:val="000000" w:themeColor="text1" w:themeTint="FF" w:themeShade="FF"/>
          <w:sz w:val="20"/>
          <w:szCs w:val="20"/>
          <w:lang w:val="en-US" w:eastAsia="en-US"/>
        </w:rPr>
        <w:t xml:space="preserve">ut I feel </w:t>
      </w:r>
      <w:r w:rsidRPr="645297CD" w:rsidR="00B42BD4">
        <w:rPr>
          <w:rFonts w:ascii="Arial" w:hAnsi="Arial" w:eastAsia="Arial" w:cs="Arial"/>
          <w:color w:val="000000" w:themeColor="text1" w:themeTint="FF" w:themeShade="FF"/>
          <w:sz w:val="20"/>
          <w:szCs w:val="20"/>
          <w:lang w:val="en-US" w:eastAsia="en-US"/>
        </w:rPr>
        <w:t>pretty good</w:t>
      </w:r>
      <w:r w:rsidRPr="645297CD" w:rsidR="00B42BD4">
        <w:rPr>
          <w:rFonts w:ascii="Arial" w:hAnsi="Arial" w:eastAsia="Arial" w:cs="Arial"/>
          <w:color w:val="000000" w:themeColor="text1" w:themeTint="FF" w:themeShade="FF"/>
          <w:sz w:val="20"/>
          <w:szCs w:val="20"/>
          <w:lang w:val="en-US" w:eastAsia="en-US"/>
        </w:rPr>
        <w:t xml:space="preserve"> there.</w:t>
      </w:r>
    </w:p>
    <w:p w:rsidR="008A2B25" w:rsidRDefault="008A2B25" w14:paraId="6B084167" w14:textId="77777777">
      <w:pPr>
        <w:spacing w:after="0" w:line="276" w:lineRule="auto"/>
      </w:pPr>
    </w:p>
    <w:p w:rsidR="008A2B25" w:rsidP="645297CD" w:rsidRDefault="00B42BD4" w14:paraId="36C209A0" w14:textId="24BC76F5">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w:t>
      </w:r>
      <w:r w:rsidRPr="645297CD" w:rsidR="4160A691">
        <w:rPr>
          <w:rFonts w:ascii="Arial" w:hAnsi="Arial" w:eastAsia="Arial" w:cs="Arial"/>
          <w:color w:val="000000" w:themeColor="text1" w:themeTint="FF" w:themeShade="FF"/>
          <w:sz w:val="20"/>
          <w:szCs w:val="20"/>
          <w:lang w:val="en-US" w:eastAsia="en-US"/>
        </w:rPr>
        <w:t xml:space="preserve">sure </w:t>
      </w:r>
      <w:r w:rsidRPr="645297CD" w:rsidR="00B42BD4">
        <w:rPr>
          <w:rFonts w:ascii="Arial" w:hAnsi="Arial" w:eastAsia="Arial" w:cs="Arial"/>
          <w:color w:val="000000" w:themeColor="text1" w:themeTint="FF" w:themeShade="FF"/>
          <w:sz w:val="20"/>
          <w:szCs w:val="20"/>
          <w:lang w:val="en-US" w:eastAsia="en-US"/>
        </w:rPr>
        <w:t>um</w:t>
      </w:r>
      <w:r w:rsidRPr="645297CD" w:rsidR="124B684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345BDA8F">
        <w:rPr>
          <w:rFonts w:ascii="Arial" w:hAnsi="Arial" w:eastAsia="Arial" w:cs="Arial"/>
          <w:color w:val="000000" w:themeColor="text1" w:themeTint="FF" w:themeShade="FF"/>
          <w:sz w:val="20"/>
          <w:szCs w:val="20"/>
          <w:lang w:val="en-US" w:eastAsia="en-US"/>
        </w:rPr>
        <w:t>C</w:t>
      </w:r>
      <w:r w:rsidRPr="645297CD" w:rsidR="00B42BD4">
        <w:rPr>
          <w:rFonts w:ascii="Arial" w:hAnsi="Arial" w:eastAsia="Arial" w:cs="Arial"/>
          <w:color w:val="000000" w:themeColor="text1" w:themeTint="FF" w:themeShade="FF"/>
          <w:sz w:val="20"/>
          <w:szCs w:val="20"/>
          <w:lang w:val="en-US" w:eastAsia="en-US"/>
        </w:rPr>
        <w:t xml:space="preserve">an you tell me more about the </w:t>
      </w:r>
      <w:r w:rsidRPr="645297CD" w:rsidR="460F22D0">
        <w:rPr>
          <w:rFonts w:ascii="Arial" w:hAnsi="Arial" w:eastAsia="Arial" w:cs="Arial"/>
          <w:color w:val="000000" w:themeColor="text1" w:themeTint="FF" w:themeShade="FF"/>
          <w:sz w:val="20"/>
          <w:szCs w:val="20"/>
          <w:lang w:val="en-US" w:eastAsia="en-US"/>
        </w:rPr>
        <w:t>demographics</w:t>
      </w:r>
      <w:r w:rsidRPr="645297CD" w:rsidR="00B42BD4">
        <w:rPr>
          <w:rFonts w:ascii="Arial" w:hAnsi="Arial" w:eastAsia="Arial" w:cs="Arial"/>
          <w:color w:val="000000" w:themeColor="text1" w:themeTint="FF" w:themeShade="FF"/>
          <w:sz w:val="20"/>
          <w:szCs w:val="20"/>
          <w:lang w:val="en-US" w:eastAsia="en-US"/>
        </w:rPr>
        <w:t xml:space="preserve"> of the people that you work with</w:t>
      </w:r>
      <w:r w:rsidRPr="645297CD" w:rsidR="39E1EE2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like what the composition of your team </w:t>
      </w:r>
      <w:r w:rsidRPr="645297CD" w:rsidR="00B42BD4">
        <w:rPr>
          <w:rFonts w:ascii="Arial" w:hAnsi="Arial" w:eastAsia="Arial" w:cs="Arial"/>
          <w:color w:val="000000" w:themeColor="text1" w:themeTint="FF" w:themeShade="FF"/>
          <w:sz w:val="20"/>
          <w:szCs w:val="20"/>
          <w:lang w:val="en-US" w:eastAsia="en-US"/>
        </w:rPr>
        <w:t>and</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 xml:space="preserve">the people that </w:t>
      </w:r>
      <w:r w:rsidRPr="645297CD" w:rsidR="00B42BD4">
        <w:rPr>
          <w:rFonts w:ascii="Arial" w:hAnsi="Arial" w:eastAsia="Arial" w:cs="Arial"/>
          <w:color w:val="000000" w:themeColor="text1" w:themeTint="FF" w:themeShade="FF"/>
          <w:sz w:val="20"/>
          <w:szCs w:val="20"/>
          <w:lang w:val="en-US" w:eastAsia="en-US"/>
        </w:rPr>
        <w:t>you're seeing</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most</w:t>
      </w:r>
      <w:r w:rsidRPr="645297CD" w:rsidR="00B42BD4">
        <w:rPr>
          <w:rFonts w:ascii="Arial" w:hAnsi="Arial" w:eastAsia="Arial" w:cs="Arial"/>
          <w:color w:val="000000" w:themeColor="text1" w:themeTint="FF" w:themeShade="FF"/>
          <w:sz w:val="20"/>
          <w:szCs w:val="20"/>
          <w:lang w:val="en-US" w:eastAsia="en-US"/>
        </w:rPr>
        <w:t xml:space="preserve"> the time</w:t>
      </w:r>
      <w:r w:rsidRPr="645297CD" w:rsidR="4DA650C0">
        <w:rPr>
          <w:rFonts w:ascii="Arial" w:hAnsi="Arial" w:eastAsia="Arial" w:cs="Arial"/>
          <w:color w:val="000000" w:themeColor="text1" w:themeTint="FF" w:themeShade="FF"/>
          <w:sz w:val="20"/>
          <w:szCs w:val="20"/>
          <w:lang w:val="en-US" w:eastAsia="en-US"/>
        </w:rPr>
        <w:t>?</w:t>
      </w:r>
    </w:p>
    <w:p w:rsidR="008A2B25" w:rsidRDefault="008A2B25" w14:paraId="4CF806AE" w14:textId="77777777">
      <w:pPr>
        <w:spacing w:after="0" w:line="276" w:lineRule="auto"/>
      </w:pPr>
    </w:p>
    <w:p w:rsidR="008A2B25" w:rsidRDefault="00B42BD4" w14:paraId="62252CF5" w14:textId="46A5193C">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so. My ma</w:t>
      </w:r>
      <w:r w:rsidRPr="645297CD" w:rsidR="57C017B2">
        <w:rPr>
          <w:rFonts w:ascii="Arial" w:hAnsi="Arial" w:eastAsia="Arial" w:cs="Arial"/>
          <w:color w:val="000000" w:themeColor="text1" w:themeTint="FF" w:themeShade="FF"/>
          <w:sz w:val="20"/>
          <w:szCs w:val="20"/>
          <w:lang w:val="en-US" w:eastAsia="en-US"/>
        </w:rPr>
        <w:t>le</w:t>
      </w:r>
      <w:r w:rsidRPr="645297CD" w:rsidR="00B42BD4">
        <w:rPr>
          <w:rFonts w:ascii="Arial" w:hAnsi="Arial" w:eastAsia="Arial" w:cs="Arial"/>
          <w:color w:val="000000" w:themeColor="text1" w:themeTint="FF" w:themeShade="FF"/>
          <w:sz w:val="20"/>
          <w:szCs w:val="20"/>
          <w:lang w:val="en-US" w:eastAsia="en-US"/>
        </w:rPr>
        <w:t xml:space="preserve"> PI</w:t>
      </w:r>
      <w:r w:rsidRPr="645297CD" w:rsidR="739FB19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he's</w:t>
      </w:r>
      <w:r w:rsidRPr="645297CD" w:rsidR="00B42BD4">
        <w:rPr>
          <w:rFonts w:ascii="Arial" w:hAnsi="Arial" w:eastAsia="Arial" w:cs="Arial"/>
          <w:color w:val="000000" w:themeColor="text1" w:themeTint="FF" w:themeShade="FF"/>
          <w:sz w:val="20"/>
          <w:szCs w:val="20"/>
          <w:lang w:val="en-US" w:eastAsia="en-US"/>
        </w:rPr>
        <w:t xml:space="preserve"> black</w:t>
      </w:r>
      <w:r w:rsidRPr="645297CD" w:rsidR="4C6FA6F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think </w:t>
      </w:r>
      <w:r w:rsidRPr="645297CD" w:rsidR="00B42BD4">
        <w:rPr>
          <w:rFonts w:ascii="Arial" w:hAnsi="Arial" w:eastAsia="Arial" w:cs="Arial"/>
          <w:color w:val="000000" w:themeColor="text1" w:themeTint="FF" w:themeShade="FF"/>
          <w:sz w:val="20"/>
          <w:szCs w:val="20"/>
          <w:lang w:val="en-US" w:eastAsia="en-US"/>
        </w:rPr>
        <w:t>he's</w:t>
      </w:r>
      <w:r w:rsidRPr="645297CD" w:rsidR="00B42BD4">
        <w:rPr>
          <w:rFonts w:ascii="Arial" w:hAnsi="Arial" w:eastAsia="Arial" w:cs="Arial"/>
          <w:color w:val="000000" w:themeColor="text1" w:themeTint="FF" w:themeShade="FF"/>
          <w:sz w:val="20"/>
          <w:szCs w:val="20"/>
          <w:lang w:val="en-US" w:eastAsia="en-US"/>
        </w:rPr>
        <w:t xml:space="preserve"> the only black PI researcher in our research </w:t>
      </w:r>
      <w:r w:rsidRPr="645297CD" w:rsidR="5E17FADD">
        <w:rPr>
          <w:rFonts w:ascii="Arial" w:hAnsi="Arial" w:eastAsia="Arial" w:cs="Arial"/>
          <w:color w:val="000000" w:themeColor="text1" w:themeTint="FF" w:themeShade="FF"/>
          <w:sz w:val="20"/>
          <w:szCs w:val="20"/>
          <w:lang w:val="en-US" w:eastAsia="en-US"/>
        </w:rPr>
        <w:t>c</w:t>
      </w:r>
      <w:r w:rsidRPr="645297CD" w:rsidR="00B42BD4">
        <w:rPr>
          <w:rFonts w:ascii="Arial" w:hAnsi="Arial" w:eastAsia="Arial" w:cs="Arial"/>
          <w:color w:val="000000" w:themeColor="text1" w:themeTint="FF" w:themeShade="FF"/>
          <w:sz w:val="20"/>
          <w:szCs w:val="20"/>
          <w:lang w:val="en-US" w:eastAsia="en-US"/>
        </w:rPr>
        <w:t xml:space="preserve">enter. And then </w:t>
      </w:r>
      <w:r w:rsidRPr="645297CD" w:rsidR="62CB3B25">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his main research admin and </w:t>
      </w:r>
      <w:r w:rsidRPr="645297CD" w:rsidR="1DD51D48">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Asian American</w:t>
      </w:r>
      <w:r w:rsidRPr="645297CD" w:rsidR="3CE9E79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F424CEE">
        <w:rPr>
          <w:rFonts w:ascii="Arial" w:hAnsi="Arial" w:eastAsia="Arial" w:cs="Arial"/>
          <w:color w:val="000000" w:themeColor="text1" w:themeTint="FF" w:themeShade="FF"/>
          <w:sz w:val="20"/>
          <w:szCs w:val="20"/>
          <w:lang w:val="en-US" w:eastAsia="en-US"/>
        </w:rPr>
        <w:t>H</w:t>
      </w:r>
      <w:r w:rsidRPr="645297CD" w:rsidR="00B42BD4">
        <w:rPr>
          <w:rFonts w:ascii="Arial" w:hAnsi="Arial" w:eastAsia="Arial" w:cs="Arial"/>
          <w:color w:val="000000" w:themeColor="text1" w:themeTint="FF" w:themeShade="FF"/>
          <w:sz w:val="20"/>
          <w:szCs w:val="20"/>
          <w:lang w:val="en-US" w:eastAsia="en-US"/>
        </w:rPr>
        <w:t>is main analyst is Asian American</w:t>
      </w:r>
      <w:r w:rsidRPr="645297CD" w:rsidR="00B42BD4">
        <w:rPr>
          <w:rFonts w:ascii="Arial" w:hAnsi="Arial" w:eastAsia="Arial" w:cs="Arial"/>
          <w:color w:val="000000" w:themeColor="text1" w:themeTint="FF" w:themeShade="FF"/>
          <w:sz w:val="20"/>
          <w:szCs w:val="20"/>
          <w:lang w:val="en-US" w:eastAsia="en-US"/>
        </w:rPr>
        <w:t xml:space="preserve"> and his mentor team that consists of </w:t>
      </w:r>
      <w:r w:rsidRPr="645297CD" w:rsidR="00B42BD4">
        <w:rPr>
          <w:rFonts w:ascii="Arial" w:hAnsi="Arial" w:eastAsia="Arial" w:cs="Arial"/>
          <w:color w:val="000000" w:themeColor="text1" w:themeTint="FF" w:themeShade="FF"/>
          <w:sz w:val="20"/>
          <w:szCs w:val="20"/>
          <w:lang w:val="en-US" w:eastAsia="en-US"/>
        </w:rPr>
        <w:t>maybe like</w:t>
      </w:r>
      <w:r w:rsidRPr="645297CD" w:rsidR="00B42BD4">
        <w:rPr>
          <w:rFonts w:ascii="Arial" w:hAnsi="Arial" w:eastAsia="Arial" w:cs="Arial"/>
          <w:color w:val="000000" w:themeColor="text1" w:themeTint="FF" w:themeShade="FF"/>
          <w:sz w:val="20"/>
          <w:szCs w:val="20"/>
          <w:lang w:val="en-US" w:eastAsia="en-US"/>
        </w:rPr>
        <w:t xml:space="preserve"> six or seven people are all white presenting. And </w:t>
      </w:r>
      <w:r w:rsidRPr="645297CD" w:rsidR="00B42BD4">
        <w:rPr>
          <w:rFonts w:ascii="Arial" w:hAnsi="Arial" w:eastAsia="Arial" w:cs="Arial"/>
          <w:color w:val="000000" w:themeColor="text1" w:themeTint="FF" w:themeShade="FF"/>
          <w:sz w:val="20"/>
          <w:szCs w:val="20"/>
          <w:lang w:val="en-US" w:eastAsia="en-US"/>
        </w:rPr>
        <w:t>I think one</w:t>
      </w:r>
      <w:r w:rsidRPr="645297CD" w:rsidR="00B42BD4">
        <w:rPr>
          <w:rFonts w:ascii="Arial" w:hAnsi="Arial" w:eastAsia="Arial" w:cs="Arial"/>
          <w:color w:val="000000" w:themeColor="text1" w:themeTint="FF" w:themeShade="FF"/>
          <w:sz w:val="20"/>
          <w:szCs w:val="20"/>
          <w:lang w:val="en-US" w:eastAsia="en-US"/>
        </w:rPr>
        <w:t xml:space="preserve"> is white presenting, but like Middle Eastern</w:t>
      </w:r>
      <w:r w:rsidRPr="645297CD" w:rsidR="229F4451">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just based on the name. And then for my female </w:t>
      </w:r>
      <w:r w:rsidRPr="645297CD" w:rsidR="126AB7CF">
        <w:rPr>
          <w:rFonts w:ascii="Arial" w:hAnsi="Arial" w:eastAsia="Arial" w:cs="Arial"/>
          <w:color w:val="000000" w:themeColor="text1" w:themeTint="FF" w:themeShade="FF"/>
          <w:sz w:val="20"/>
          <w:szCs w:val="20"/>
          <w:lang w:val="en-US" w:eastAsia="en-US"/>
        </w:rPr>
        <w:t xml:space="preserve">PI </w:t>
      </w:r>
      <w:r w:rsidRPr="645297CD" w:rsidR="00B42BD4">
        <w:rPr>
          <w:rFonts w:ascii="Arial" w:hAnsi="Arial" w:eastAsia="Arial" w:cs="Arial"/>
          <w:color w:val="000000" w:themeColor="text1" w:themeTint="FF" w:themeShade="FF"/>
          <w:sz w:val="20"/>
          <w:szCs w:val="20"/>
          <w:lang w:val="en-US" w:eastAsia="en-US"/>
        </w:rPr>
        <w:t xml:space="preserve">she is </w:t>
      </w:r>
      <w:r w:rsidRPr="645297CD" w:rsidR="7DB5B1E8">
        <w:rPr>
          <w:rFonts w:ascii="Arial" w:hAnsi="Arial" w:eastAsia="Arial" w:cs="Arial"/>
          <w:color w:val="000000" w:themeColor="text1" w:themeTint="FF" w:themeShade="FF"/>
          <w:sz w:val="20"/>
          <w:szCs w:val="20"/>
          <w:lang w:val="en-US" w:eastAsia="en-US"/>
        </w:rPr>
        <w:t xml:space="preserve">white, </w:t>
      </w:r>
      <w:r w:rsidRPr="645297CD" w:rsidR="00B42BD4">
        <w:rPr>
          <w:rFonts w:ascii="Arial" w:hAnsi="Arial" w:eastAsia="Arial" w:cs="Arial"/>
          <w:color w:val="000000" w:themeColor="text1" w:themeTint="FF" w:themeShade="FF"/>
          <w:sz w:val="20"/>
          <w:szCs w:val="20"/>
          <w:lang w:val="en-US" w:eastAsia="en-US"/>
        </w:rPr>
        <w:t xml:space="preserve">my supervisor between her and me </w:t>
      </w:r>
      <w:r w:rsidRPr="645297CD" w:rsidR="100A1C9E">
        <w:rPr>
          <w:rFonts w:ascii="Arial" w:hAnsi="Arial" w:eastAsia="Arial" w:cs="Arial"/>
          <w:color w:val="000000" w:themeColor="text1" w:themeTint="FF" w:themeShade="FF"/>
          <w:sz w:val="20"/>
          <w:szCs w:val="20"/>
          <w:lang w:val="en-US" w:eastAsia="en-US"/>
        </w:rPr>
        <w:t>is white</w:t>
      </w:r>
      <w:r w:rsidRPr="645297CD" w:rsidR="00B42BD4">
        <w:rPr>
          <w:rFonts w:ascii="Arial" w:hAnsi="Arial" w:eastAsia="Arial" w:cs="Arial"/>
          <w:color w:val="000000" w:themeColor="text1" w:themeTint="FF" w:themeShade="FF"/>
          <w:sz w:val="20"/>
          <w:szCs w:val="20"/>
          <w:lang w:val="en-US" w:eastAsia="en-US"/>
        </w:rPr>
        <w:t>. The other res</w:t>
      </w:r>
      <w:r w:rsidRPr="645297CD" w:rsidR="5ADD931E">
        <w:rPr>
          <w:rFonts w:ascii="Arial" w:hAnsi="Arial" w:eastAsia="Arial" w:cs="Arial"/>
          <w:color w:val="000000" w:themeColor="text1" w:themeTint="FF" w:themeShade="FF"/>
          <w:sz w:val="20"/>
          <w:szCs w:val="20"/>
          <w:lang w:val="en-US" w:eastAsia="en-US"/>
        </w:rPr>
        <w:t>earch assistant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on my level </w:t>
      </w:r>
      <w:r w:rsidRPr="645297CD" w:rsidR="6C749CC7">
        <w:rPr>
          <w:rFonts w:ascii="Arial" w:hAnsi="Arial" w:eastAsia="Arial" w:cs="Arial"/>
          <w:color w:val="000000" w:themeColor="text1" w:themeTint="FF" w:themeShade="FF"/>
          <w:sz w:val="20"/>
          <w:szCs w:val="20"/>
          <w:lang w:val="en-US" w:eastAsia="en-US"/>
        </w:rPr>
        <w:t>is White</w:t>
      </w:r>
      <w:r w:rsidRPr="645297CD" w:rsidR="00B42BD4">
        <w:rPr>
          <w:rFonts w:ascii="Arial" w:hAnsi="Arial" w:eastAsia="Arial" w:cs="Arial"/>
          <w:color w:val="000000" w:themeColor="text1" w:themeTint="FF" w:themeShade="FF"/>
          <w:sz w:val="20"/>
          <w:szCs w:val="20"/>
          <w:lang w:val="en-US" w:eastAsia="en-US"/>
        </w:rPr>
        <w:t>, and then the other research assista</w:t>
      </w:r>
      <w:r w:rsidRPr="645297CD" w:rsidR="00B42BD4">
        <w:rPr>
          <w:rFonts w:ascii="Arial" w:hAnsi="Arial" w:eastAsia="Arial" w:cs="Arial"/>
          <w:color w:val="000000" w:themeColor="text1" w:themeTint="FF" w:themeShade="FF"/>
          <w:sz w:val="20"/>
          <w:szCs w:val="20"/>
          <w:lang w:val="en-US" w:eastAsia="en-US"/>
        </w:rPr>
        <w:t xml:space="preserve">nt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on my level is </w:t>
      </w:r>
      <w:r w:rsidRPr="645297CD" w:rsidR="0EA53D36">
        <w:rPr>
          <w:rFonts w:ascii="Arial" w:hAnsi="Arial" w:eastAsia="Arial" w:cs="Arial"/>
          <w:color w:val="000000" w:themeColor="text1" w:themeTint="FF" w:themeShade="FF"/>
          <w:sz w:val="20"/>
          <w:szCs w:val="20"/>
          <w:lang w:val="en-US" w:eastAsia="en-US"/>
        </w:rPr>
        <w:t>um I t</w:t>
      </w:r>
      <w:r w:rsidRPr="645297CD" w:rsidR="00B42BD4">
        <w:rPr>
          <w:rFonts w:ascii="Arial" w:hAnsi="Arial" w:eastAsia="Arial" w:cs="Arial"/>
          <w:color w:val="000000" w:themeColor="text1" w:themeTint="FF" w:themeShade="FF"/>
          <w:sz w:val="20"/>
          <w:szCs w:val="20"/>
          <w:lang w:val="en-US" w:eastAsia="en-US"/>
        </w:rPr>
        <w:t xml:space="preserve">hink </w:t>
      </w:r>
      <w:r w:rsidRPr="645297CD" w:rsidR="00B42BD4">
        <w:rPr>
          <w:rFonts w:ascii="Arial" w:hAnsi="Arial" w:eastAsia="Arial" w:cs="Arial"/>
          <w:color w:val="000000" w:themeColor="text1" w:themeTint="FF" w:themeShade="FF"/>
          <w:sz w:val="20"/>
          <w:szCs w:val="20"/>
          <w:lang w:val="en-US" w:eastAsia="en-US"/>
        </w:rPr>
        <w:t>she's</w:t>
      </w:r>
      <w:r w:rsidRPr="645297CD" w:rsidR="00B42BD4">
        <w:rPr>
          <w:rFonts w:ascii="Arial" w:hAnsi="Arial" w:eastAsia="Arial" w:cs="Arial"/>
          <w:color w:val="000000" w:themeColor="text1" w:themeTint="FF" w:themeShade="FF"/>
          <w:sz w:val="20"/>
          <w:szCs w:val="20"/>
          <w:lang w:val="en-US" w:eastAsia="en-US"/>
        </w:rPr>
        <w:t xml:space="preserve"> mixed</w:t>
      </w:r>
      <w:r w:rsidRPr="645297CD" w:rsidR="63AB7E2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w:t>
      </w:r>
      <w:r w:rsidRPr="645297CD" w:rsidR="4FE94CDC">
        <w:rPr>
          <w:rFonts w:ascii="Arial" w:hAnsi="Arial" w:eastAsia="Arial" w:cs="Arial"/>
          <w:color w:val="000000" w:themeColor="text1" w:themeTint="FF" w:themeShade="FF"/>
          <w:sz w:val="20"/>
          <w:szCs w:val="20"/>
          <w:lang w:val="en-US" w:eastAsia="en-US"/>
        </w:rPr>
        <w:t>hite/</w:t>
      </w:r>
      <w:r w:rsidRPr="645297CD" w:rsidR="00B42BD4">
        <w:rPr>
          <w:rFonts w:ascii="Arial" w:hAnsi="Arial" w:eastAsia="Arial" w:cs="Arial"/>
          <w:color w:val="000000" w:themeColor="text1" w:themeTint="FF" w:themeShade="FF"/>
          <w:sz w:val="20"/>
          <w:szCs w:val="20"/>
          <w:lang w:val="en-US" w:eastAsia="en-US"/>
        </w:rPr>
        <w:t>African</w:t>
      </w:r>
      <w:r w:rsidRPr="645297CD" w:rsidR="00B42BD4">
        <w:rPr>
          <w:rFonts w:ascii="Arial" w:hAnsi="Arial" w:eastAsia="Arial" w:cs="Arial"/>
          <w:color w:val="000000" w:themeColor="text1" w:themeTint="FF" w:themeShade="FF"/>
          <w:sz w:val="20"/>
          <w:szCs w:val="20"/>
          <w:lang w:val="en-US" w:eastAsia="en-US"/>
        </w:rPr>
        <w:t xml:space="preserve"> American.</w:t>
      </w:r>
    </w:p>
    <w:p w:rsidR="008A2B25" w:rsidRDefault="008A2B25" w14:paraId="473A947C" w14:textId="77777777">
      <w:pPr>
        <w:spacing w:after="0" w:line="276" w:lineRule="auto"/>
      </w:pPr>
    </w:p>
    <w:p w:rsidR="008A2B25" w:rsidP="645297CD" w:rsidRDefault="00B42BD4" w14:paraId="2D5F3EF3" w14:textId="586FB8F2">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You said that you haven't really experienced any micro aggression with yo</w:t>
      </w:r>
      <w:r w:rsidRPr="645297CD" w:rsidR="00B42BD4">
        <w:rPr>
          <w:rFonts w:ascii="Arial" w:hAnsi="Arial" w:eastAsia="Arial" w:cs="Arial"/>
          <w:color w:val="000000" w:themeColor="text1" w:themeTint="FF" w:themeShade="FF"/>
          <w:sz w:val="20"/>
          <w:szCs w:val="20"/>
          <w:lang w:val="en-US" w:eastAsia="en-US"/>
        </w:rPr>
        <w:t xml:space="preserve">ur job, </w:t>
      </w:r>
      <w:r w:rsidRPr="645297CD" w:rsidR="08584D4E">
        <w:rPr>
          <w:rFonts w:ascii="Arial" w:hAnsi="Arial" w:eastAsia="Arial" w:cs="Arial"/>
          <w:color w:val="000000" w:themeColor="text1" w:themeTint="FF" w:themeShade="FF"/>
          <w:sz w:val="20"/>
          <w:szCs w:val="20"/>
          <w:lang w:val="en-US" w:eastAsia="en-US"/>
        </w:rPr>
        <w:t xml:space="preserve">uh </w:t>
      </w:r>
      <w:r w:rsidRPr="645297CD" w:rsidR="00B42BD4">
        <w:rPr>
          <w:rFonts w:ascii="Arial" w:hAnsi="Arial" w:eastAsia="Arial" w:cs="Arial"/>
          <w:color w:val="000000" w:themeColor="text1" w:themeTint="FF" w:themeShade="FF"/>
          <w:sz w:val="20"/>
          <w:szCs w:val="20"/>
          <w:lang w:val="en-US" w:eastAsia="en-US"/>
        </w:rPr>
        <w:t>do you ever feel like your race matters in any way about like how you're viewed at work</w:t>
      </w:r>
      <w:r w:rsidRPr="645297CD" w:rsidR="7FE975C2">
        <w:rPr>
          <w:rFonts w:ascii="Arial" w:hAnsi="Arial" w:eastAsia="Arial" w:cs="Arial"/>
          <w:color w:val="000000" w:themeColor="text1" w:themeTint="FF" w:themeShade="FF"/>
          <w:sz w:val="20"/>
          <w:szCs w:val="20"/>
          <w:lang w:val="en-US" w:eastAsia="en-US"/>
        </w:rPr>
        <w:t>?</w:t>
      </w:r>
    </w:p>
    <w:p w:rsidR="008A2B25" w:rsidRDefault="008A2B25" w14:paraId="39FECB51" w14:textId="77777777">
      <w:pPr>
        <w:spacing w:after="0" w:line="276" w:lineRule="auto"/>
      </w:pPr>
    </w:p>
    <w:p w:rsidR="008A2B25" w:rsidRDefault="00B42BD4" w14:paraId="7ECAB07F" w14:textId="0C4787E5">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I think not that I can discern. There was a topic when</w:t>
      </w:r>
      <w:r w:rsidRPr="645297CD" w:rsidR="003014E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it must have been like a year ago at this point, but when the popular media s</w:t>
      </w:r>
      <w:r w:rsidRPr="645297CD" w:rsidR="00B42BD4">
        <w:rPr>
          <w:rFonts w:ascii="Arial" w:hAnsi="Arial" w:eastAsia="Arial" w:cs="Arial"/>
          <w:color w:val="000000" w:themeColor="text1" w:themeTint="FF" w:themeShade="FF"/>
          <w:sz w:val="20"/>
          <w:szCs w:val="20"/>
          <w:lang w:val="en-US" w:eastAsia="en-US"/>
        </w:rPr>
        <w:t xml:space="preserve">tarted picking up about how Asian American </w:t>
      </w:r>
      <w:r w:rsidRPr="645297CD" w:rsidR="5B61C540">
        <w:rPr>
          <w:rFonts w:ascii="Arial" w:hAnsi="Arial" w:eastAsia="Arial" w:cs="Arial"/>
          <w:color w:val="000000" w:themeColor="text1" w:themeTint="FF" w:themeShade="FF"/>
          <w:sz w:val="20"/>
          <w:szCs w:val="20"/>
          <w:lang w:val="en-US" w:eastAsia="en-US"/>
        </w:rPr>
        <w:t>violence</w:t>
      </w:r>
      <w:r w:rsidRPr="645297CD" w:rsidR="00B42BD4">
        <w:rPr>
          <w:rFonts w:ascii="Arial" w:hAnsi="Arial" w:eastAsia="Arial" w:cs="Arial"/>
          <w:color w:val="000000" w:themeColor="text1" w:themeTint="FF" w:themeShade="FF"/>
          <w:sz w:val="20"/>
          <w:szCs w:val="20"/>
          <w:lang w:val="en-US" w:eastAsia="en-US"/>
        </w:rPr>
        <w:t xml:space="preserve"> had </w:t>
      </w:r>
      <w:r w:rsidRPr="645297CD" w:rsidR="6CD6BF03">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 xml:space="preserve">icked up a lot. That was the topic for like the equity </w:t>
      </w:r>
      <w:r w:rsidRPr="645297CD" w:rsidR="00B42BD4">
        <w:rPr>
          <w:rFonts w:ascii="Arial" w:hAnsi="Arial" w:eastAsia="Arial" w:cs="Arial"/>
          <w:color w:val="000000" w:themeColor="text1" w:themeTint="FF" w:themeShade="FF"/>
          <w:sz w:val="20"/>
          <w:szCs w:val="20"/>
          <w:lang w:val="en-US" w:eastAsia="en-US"/>
        </w:rPr>
        <w:t xml:space="preserve">capacity building </w:t>
      </w:r>
      <w:r w:rsidRPr="645297CD" w:rsidR="0D0D05AF">
        <w:rPr>
          <w:rFonts w:ascii="Arial" w:hAnsi="Arial" w:eastAsia="Arial" w:cs="Arial"/>
          <w:color w:val="000000" w:themeColor="text1" w:themeTint="FF" w:themeShade="FF"/>
          <w:sz w:val="20"/>
          <w:szCs w:val="20"/>
          <w:lang w:val="en-US" w:eastAsia="en-US"/>
        </w:rPr>
        <w:t xml:space="preserve">coordination </w:t>
      </w:r>
      <w:r w:rsidRPr="645297CD" w:rsidR="00B42BD4">
        <w:rPr>
          <w:rFonts w:ascii="Arial" w:hAnsi="Arial" w:eastAsia="Arial" w:cs="Arial"/>
          <w:color w:val="000000" w:themeColor="text1" w:themeTint="FF" w:themeShade="FF"/>
          <w:sz w:val="20"/>
          <w:szCs w:val="20"/>
          <w:lang w:val="en-US" w:eastAsia="en-US"/>
        </w:rPr>
        <w:t xml:space="preserve">for that month </w:t>
      </w:r>
      <w:r w:rsidRPr="645297CD" w:rsidR="18DD34BE">
        <w:rPr>
          <w:rFonts w:ascii="Arial" w:hAnsi="Arial" w:eastAsia="Arial" w:cs="Arial"/>
          <w:color w:val="000000" w:themeColor="text1" w:themeTint="FF" w:themeShade="FF"/>
          <w:sz w:val="20"/>
          <w:szCs w:val="20"/>
          <w:lang w:val="en-US" w:eastAsia="en-US"/>
        </w:rPr>
        <w:t>or</w:t>
      </w:r>
      <w:r w:rsidRPr="645297CD" w:rsidR="00B42BD4">
        <w:rPr>
          <w:rFonts w:ascii="Arial" w:hAnsi="Arial" w:eastAsia="Arial" w:cs="Arial"/>
          <w:color w:val="000000" w:themeColor="text1" w:themeTint="FF" w:themeShade="FF"/>
          <w:sz w:val="20"/>
          <w:szCs w:val="20"/>
          <w:lang w:val="en-US" w:eastAsia="en-US"/>
        </w:rPr>
        <w:t xml:space="preserve"> the next month</w:t>
      </w:r>
      <w:r w:rsidRPr="645297CD" w:rsidR="46FD327F">
        <w:rPr>
          <w:rFonts w:ascii="Arial" w:hAnsi="Arial" w:eastAsia="Arial" w:cs="Arial"/>
          <w:color w:val="000000" w:themeColor="text1" w:themeTint="FF" w:themeShade="FF"/>
          <w:sz w:val="20"/>
          <w:szCs w:val="20"/>
          <w:lang w:val="en-US" w:eastAsia="en-US"/>
        </w:rPr>
        <w:t>, a</w:t>
      </w:r>
      <w:r w:rsidRPr="645297CD" w:rsidR="00B42BD4">
        <w:rPr>
          <w:rFonts w:ascii="Arial" w:hAnsi="Arial" w:eastAsia="Arial" w:cs="Arial"/>
          <w:color w:val="000000" w:themeColor="text1" w:themeTint="FF" w:themeShade="FF"/>
          <w:sz w:val="20"/>
          <w:szCs w:val="20"/>
          <w:lang w:val="en-US" w:eastAsia="en-US"/>
        </w:rPr>
        <w:t xml:space="preserve">nd they asked me for insight or anything that if I wanted to like </w:t>
      </w:r>
      <w:r w:rsidRPr="645297CD" w:rsidR="00B42BD4">
        <w:rPr>
          <w:rFonts w:ascii="Arial" w:hAnsi="Arial" w:eastAsia="Arial" w:cs="Arial"/>
          <w:color w:val="000000" w:themeColor="text1" w:themeTint="FF" w:themeShade="FF"/>
          <w:sz w:val="20"/>
          <w:szCs w:val="20"/>
          <w:lang w:val="en-US" w:eastAsia="en-US"/>
        </w:rPr>
        <w:t>add</w:t>
      </w:r>
      <w:r w:rsidRPr="645297CD" w:rsidR="00B42BD4">
        <w:rPr>
          <w:rFonts w:ascii="Arial" w:hAnsi="Arial" w:eastAsia="Arial" w:cs="Arial"/>
          <w:color w:val="000000" w:themeColor="text1" w:themeTint="FF" w:themeShade="FF"/>
          <w:sz w:val="20"/>
          <w:szCs w:val="20"/>
          <w:lang w:val="en-US" w:eastAsia="en-US"/>
        </w:rPr>
        <w:t xml:space="preserve"> into the conversation beforehand, which was pretty </w:t>
      </w:r>
      <w:r w:rsidRPr="645297CD" w:rsidR="04EF37B2">
        <w:rPr>
          <w:rFonts w:ascii="Arial" w:hAnsi="Arial" w:eastAsia="Arial" w:cs="Arial"/>
          <w:color w:val="000000" w:themeColor="text1" w:themeTint="FF" w:themeShade="FF"/>
          <w:sz w:val="20"/>
          <w:szCs w:val="20"/>
          <w:lang w:val="en-US" w:eastAsia="en-US"/>
        </w:rPr>
        <w:t>n</w:t>
      </w:r>
      <w:r w:rsidRPr="645297CD" w:rsidR="00B42BD4">
        <w:rPr>
          <w:rFonts w:ascii="Arial" w:hAnsi="Arial" w:eastAsia="Arial" w:cs="Arial"/>
          <w:color w:val="000000" w:themeColor="text1" w:themeTint="FF" w:themeShade="FF"/>
          <w:sz w:val="20"/>
          <w:szCs w:val="20"/>
          <w:lang w:val="en-US" w:eastAsia="en-US"/>
        </w:rPr>
        <w:t xml:space="preserve">ice. And it made sense to me at the time, and we had a couple </w:t>
      </w:r>
      <w:r w:rsidRPr="645297CD" w:rsidR="37CC091C">
        <w:rPr>
          <w:rFonts w:ascii="Arial" w:hAnsi="Arial" w:eastAsia="Arial" w:cs="Arial"/>
          <w:color w:val="000000" w:themeColor="text1" w:themeTint="FF" w:themeShade="FF"/>
          <w:sz w:val="20"/>
          <w:szCs w:val="20"/>
          <w:lang w:val="en-US" w:eastAsia="en-US"/>
        </w:rPr>
        <w:t>other female</w:t>
      </w:r>
      <w:r w:rsidRPr="645297CD" w:rsidR="00B42BD4">
        <w:rPr>
          <w:rFonts w:ascii="Arial" w:hAnsi="Arial" w:eastAsia="Arial" w:cs="Arial"/>
          <w:color w:val="000000" w:themeColor="text1" w:themeTint="FF" w:themeShade="FF"/>
          <w:sz w:val="20"/>
          <w:szCs w:val="20"/>
          <w:lang w:val="en-US" w:eastAsia="en-US"/>
        </w:rPr>
        <w:t xml:space="preserve"> analysts and they gave their input, maybe it's just because </w:t>
      </w:r>
      <w:r w:rsidRPr="645297CD" w:rsidR="00B42BD4">
        <w:rPr>
          <w:rFonts w:ascii="Arial" w:hAnsi="Arial" w:eastAsia="Arial" w:cs="Arial"/>
          <w:color w:val="000000" w:themeColor="text1" w:themeTint="FF" w:themeShade="FF"/>
          <w:sz w:val="20"/>
          <w:szCs w:val="20"/>
          <w:lang w:val="en-US" w:eastAsia="en-US"/>
        </w:rPr>
        <w:t>they were more senio</w:t>
      </w:r>
      <w:r w:rsidRPr="645297CD" w:rsidR="00B42BD4">
        <w:rPr>
          <w:rFonts w:ascii="Arial" w:hAnsi="Arial" w:eastAsia="Arial" w:cs="Arial"/>
          <w:color w:val="000000" w:themeColor="text1" w:themeTint="FF" w:themeShade="FF"/>
          <w:sz w:val="20"/>
          <w:szCs w:val="20"/>
          <w:lang w:val="en-US" w:eastAsia="en-US"/>
        </w:rPr>
        <w:t>r</w:t>
      </w:r>
      <w:r w:rsidRPr="645297CD" w:rsidR="4F58DB9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they just </w:t>
      </w:r>
      <w:r w:rsidRPr="645297CD" w:rsidR="32BC8F04">
        <w:rPr>
          <w:rFonts w:ascii="Arial" w:hAnsi="Arial" w:eastAsia="Arial" w:cs="Arial"/>
          <w:color w:val="000000" w:themeColor="text1" w:themeTint="FF" w:themeShade="FF"/>
          <w:sz w:val="20"/>
          <w:szCs w:val="20"/>
          <w:lang w:val="en-US" w:eastAsia="en-US"/>
        </w:rPr>
        <w:t xml:space="preserve">happened to </w:t>
      </w:r>
      <w:r w:rsidRPr="645297CD" w:rsidR="00B42BD4">
        <w:rPr>
          <w:rFonts w:ascii="Arial" w:hAnsi="Arial" w:eastAsia="Arial" w:cs="Arial"/>
          <w:color w:val="000000" w:themeColor="text1" w:themeTint="FF" w:themeShade="FF"/>
          <w:sz w:val="20"/>
          <w:szCs w:val="20"/>
          <w:lang w:val="en-US" w:eastAsia="en-US"/>
        </w:rPr>
        <w:t xml:space="preserve">have </w:t>
      </w:r>
      <w:r w:rsidRPr="645297CD" w:rsidR="00B42BD4">
        <w:rPr>
          <w:rFonts w:ascii="Arial" w:hAnsi="Arial" w:eastAsia="Arial" w:cs="Arial"/>
          <w:color w:val="000000" w:themeColor="text1" w:themeTint="FF" w:themeShade="FF"/>
          <w:sz w:val="20"/>
          <w:szCs w:val="20"/>
          <w:lang w:val="en-US" w:eastAsia="en-US"/>
        </w:rPr>
        <w:t>more</w:t>
      </w:r>
      <w:r w:rsidRPr="645297CD" w:rsidR="72F286A6">
        <w:rPr>
          <w:rFonts w:ascii="Arial" w:hAnsi="Arial" w:eastAsia="Arial" w:cs="Arial"/>
          <w:color w:val="000000" w:themeColor="text1" w:themeTint="FF" w:themeShade="FF"/>
          <w:sz w:val="20"/>
          <w:szCs w:val="20"/>
          <w:lang w:val="en-US" w:eastAsia="en-US"/>
        </w:rPr>
        <w:t xml:space="preserve"> c</w:t>
      </w:r>
      <w:r w:rsidRPr="645297CD" w:rsidR="00B42BD4">
        <w:rPr>
          <w:rFonts w:ascii="Arial" w:hAnsi="Arial" w:eastAsia="Arial" w:cs="Arial"/>
          <w:color w:val="000000" w:themeColor="text1" w:themeTint="FF" w:themeShade="FF"/>
          <w:sz w:val="20"/>
          <w:szCs w:val="20"/>
          <w:lang w:val="en-US" w:eastAsia="en-US"/>
        </w:rPr>
        <w:t>onsideration but I didn't really hold it as anything that was like a power differential or, like any slight to</w:t>
      </w:r>
      <w:r w:rsidRPr="645297CD" w:rsidR="096384EE">
        <w:rPr>
          <w:rFonts w:ascii="Arial" w:hAnsi="Arial" w:eastAsia="Arial" w:cs="Arial"/>
          <w:color w:val="000000" w:themeColor="text1" w:themeTint="FF" w:themeShade="FF"/>
          <w:sz w:val="20"/>
          <w:szCs w:val="20"/>
          <w:lang w:val="en-US" w:eastAsia="en-US"/>
        </w:rPr>
        <w:t xml:space="preserve">wards </w:t>
      </w:r>
      <w:r w:rsidRPr="645297CD" w:rsidR="00B42BD4">
        <w:rPr>
          <w:rFonts w:ascii="Arial" w:hAnsi="Arial" w:eastAsia="Arial" w:cs="Arial"/>
          <w:color w:val="000000" w:themeColor="text1" w:themeTint="FF" w:themeShade="FF"/>
          <w:sz w:val="20"/>
          <w:szCs w:val="20"/>
          <w:lang w:val="en-US" w:eastAsia="en-US"/>
        </w:rPr>
        <w:t xml:space="preserve">me by </w:t>
      </w:r>
      <w:r w:rsidRPr="645297CD" w:rsidR="79CA8B15">
        <w:rPr>
          <w:rFonts w:ascii="Arial" w:hAnsi="Arial" w:eastAsia="Arial" w:cs="Arial"/>
          <w:color w:val="000000" w:themeColor="text1" w:themeTint="FF" w:themeShade="FF"/>
          <w:sz w:val="20"/>
          <w:szCs w:val="20"/>
          <w:lang w:val="en-US" w:eastAsia="en-US"/>
        </w:rPr>
        <w:t xml:space="preserve">it </w:t>
      </w:r>
      <w:r w:rsidRPr="645297CD" w:rsidR="00B42BD4">
        <w:rPr>
          <w:rFonts w:ascii="Arial" w:hAnsi="Arial" w:eastAsia="Arial" w:cs="Arial"/>
          <w:color w:val="000000" w:themeColor="text1" w:themeTint="FF" w:themeShade="FF"/>
          <w:sz w:val="20"/>
          <w:szCs w:val="20"/>
          <w:lang w:val="en-US" w:eastAsia="en-US"/>
        </w:rPr>
        <w:t>by</w:t>
      </w:r>
      <w:r w:rsidRPr="645297CD" w:rsidR="00B42BD4">
        <w:rPr>
          <w:rFonts w:ascii="Arial" w:hAnsi="Arial" w:eastAsia="Arial" w:cs="Arial"/>
          <w:color w:val="000000" w:themeColor="text1" w:themeTint="FF" w:themeShade="FF"/>
          <w:sz w:val="20"/>
          <w:szCs w:val="20"/>
          <w:lang w:val="en-US" w:eastAsia="en-US"/>
        </w:rPr>
        <w:t xml:space="preserve"> any means.</w:t>
      </w:r>
    </w:p>
    <w:p w:rsidR="008A2B25" w:rsidRDefault="008A2B25" w14:paraId="40E202AE" w14:textId="77777777">
      <w:pPr>
        <w:spacing w:after="0" w:line="276" w:lineRule="auto"/>
      </w:pPr>
    </w:p>
    <w:p w:rsidR="008A2B25" w:rsidRDefault="00B42BD4" w14:paraId="398DA182" w14:textId="517F6A1F">
      <w:pPr>
        <w:spacing w:after="0" w:line="276" w:lineRule="auto"/>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Sure, has that affected you at all</w:t>
      </w:r>
      <w:r w:rsidRPr="645297CD" w:rsidR="237B698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the news uptick in news about Asian American violence</w:t>
      </w:r>
      <w:r w:rsidRPr="645297CD" w:rsidR="199F7BD4">
        <w:rPr>
          <w:rFonts w:ascii="Arial" w:hAnsi="Arial" w:eastAsia="Arial" w:cs="Arial"/>
          <w:color w:val="000000" w:themeColor="text1" w:themeTint="FF" w:themeShade="FF"/>
          <w:sz w:val="20"/>
          <w:szCs w:val="20"/>
          <w:lang w:val="en-US" w:eastAsia="en-US"/>
        </w:rPr>
        <w:t>?</w:t>
      </w:r>
    </w:p>
    <w:p w:rsidR="008A2B25" w:rsidRDefault="008A2B25" w14:paraId="0979B8F8" w14:textId="77777777">
      <w:pPr>
        <w:spacing w:after="0" w:line="276" w:lineRule="auto"/>
      </w:pPr>
    </w:p>
    <w:p w:rsidR="008A2B25" w:rsidP="645297CD" w:rsidRDefault="00B42BD4" w14:paraId="1DB9B32D" w14:textId="39D04041">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um so </w:t>
      </w:r>
      <w:r w:rsidRPr="645297CD" w:rsidR="05A217B1">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drinking tea and I can't tell if it's like messing with my throat, but when I said it, and then I like remembered all those emotions like</w:t>
      </w:r>
      <w:r w:rsidRPr="645297CD" w:rsidR="09F4F9A1">
        <w:rPr>
          <w:rFonts w:ascii="Arial" w:hAnsi="Arial" w:eastAsia="Arial" w:cs="Arial"/>
          <w:color w:val="000000" w:themeColor="text1" w:themeTint="FF" w:themeShade="FF"/>
          <w:sz w:val="20"/>
          <w:szCs w:val="20"/>
          <w:lang w:val="en-US" w:eastAsia="en-US"/>
        </w:rPr>
        <w:t xml:space="preserve"> back</w:t>
      </w:r>
      <w:r w:rsidRPr="645297CD" w:rsidR="00B42BD4">
        <w:rPr>
          <w:rFonts w:ascii="Arial" w:hAnsi="Arial" w:eastAsia="Arial" w:cs="Arial"/>
          <w:color w:val="000000" w:themeColor="text1" w:themeTint="FF" w:themeShade="FF"/>
          <w:sz w:val="20"/>
          <w:szCs w:val="20"/>
          <w:lang w:val="en-US" w:eastAsia="en-US"/>
        </w:rPr>
        <w:t xml:space="preserve"> then</w:t>
      </w:r>
      <w:r w:rsidRPr="645297CD" w:rsidR="6F67FD4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kind of got a little throat </w:t>
      </w:r>
      <w:r w:rsidRPr="645297CD" w:rsidR="3D52822B">
        <w:rPr>
          <w:rFonts w:ascii="Arial" w:hAnsi="Arial" w:eastAsia="Arial" w:cs="Arial"/>
          <w:color w:val="000000" w:themeColor="text1" w:themeTint="FF" w:themeShade="FF"/>
          <w:sz w:val="20"/>
          <w:szCs w:val="20"/>
          <w:lang w:val="en-US" w:eastAsia="en-US"/>
        </w:rPr>
        <w:t>ch</w:t>
      </w:r>
      <w:r w:rsidRPr="645297CD" w:rsidR="00B42BD4">
        <w:rPr>
          <w:rFonts w:ascii="Arial" w:hAnsi="Arial" w:eastAsia="Arial" w:cs="Arial"/>
          <w:color w:val="000000" w:themeColor="text1" w:themeTint="FF" w:themeShade="FF"/>
          <w:sz w:val="20"/>
          <w:szCs w:val="20"/>
          <w:lang w:val="en-US" w:eastAsia="en-US"/>
        </w:rPr>
        <w:t>okey.</w:t>
      </w:r>
    </w:p>
    <w:p w:rsidR="008A2B25" w:rsidRDefault="008A2B25" w14:paraId="781B77D9" w14:textId="77777777">
      <w:pPr>
        <w:spacing w:after="0" w:line="276" w:lineRule="auto"/>
      </w:pPr>
    </w:p>
    <w:p w:rsidR="008A2B25" w:rsidRDefault="00B42BD4" w14:paraId="50D1AA01" w14:textId="5C5561F8">
      <w:pPr>
        <w:spacing w:after="0" w:line="276" w:lineRule="auto"/>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1C46E89C">
        <w:rPr>
          <w:rFonts w:ascii="Arial" w:hAnsi="Arial" w:eastAsia="Arial" w:cs="Arial"/>
          <w:color w:val="000000" w:themeColor="text1" w:themeTint="FF" w:themeShade="FF"/>
          <w:sz w:val="20"/>
          <w:szCs w:val="20"/>
          <w:lang w:val="en-US" w:eastAsia="en-US"/>
        </w:rPr>
        <w:t xml:space="preserve">Oh wow, </w:t>
      </w:r>
      <w:r w:rsidRPr="645297CD" w:rsidR="00B42BD4">
        <w:rPr>
          <w:rFonts w:ascii="Arial" w:hAnsi="Arial" w:eastAsia="Arial" w:cs="Arial"/>
          <w:color w:val="000000" w:themeColor="text1" w:themeTint="FF" w:themeShade="FF"/>
          <w:sz w:val="20"/>
          <w:szCs w:val="20"/>
          <w:lang w:val="en-US" w:eastAsia="en-US"/>
        </w:rPr>
        <w:t>yeah.</w:t>
      </w:r>
    </w:p>
    <w:p w:rsidR="008A2B25" w:rsidRDefault="008A2B25" w14:paraId="1673D10A" w14:textId="77777777">
      <w:pPr>
        <w:spacing w:after="0" w:line="276" w:lineRule="auto"/>
      </w:pPr>
    </w:p>
    <w:p w:rsidR="008A2B25" w:rsidP="560D0C32" w:rsidRDefault="00B42BD4" w14:paraId="74273CF4" w14:textId="3B26F623">
      <w:pPr>
        <w:spacing w:after="0" w:line="276" w:lineRule="auto"/>
        <w:rPr>
          <w:rFonts w:ascii="Arial" w:hAnsi="Arial" w:eastAsia="Arial" w:cs="Arial"/>
          <w:color w:val="000000" w:themeColor="text1" w:themeTint="FF" w:themeShade="FF"/>
          <w:sz w:val="20"/>
          <w:szCs w:val="20"/>
          <w:highlight w:val="yellow"/>
          <w:lang w:val="en-US" w:eastAsia="en-US"/>
        </w:rPr>
      </w:pPr>
      <w:r w:rsidRPr="70D41506" w:rsidR="00B42BD4">
        <w:rPr>
          <w:rFonts w:ascii="Arial" w:hAnsi="Arial" w:eastAsia="Arial" w:cs="Arial"/>
          <w:color w:val="000000" w:themeColor="text1" w:themeTint="FF" w:themeShade="FF"/>
          <w:sz w:val="20"/>
          <w:szCs w:val="20"/>
          <w:lang w:val="en-US" w:eastAsia="en-US"/>
        </w:rPr>
        <w:t>Participant 28:</w:t>
      </w:r>
      <w:r w:rsidRPr="70D41506" w:rsidR="00B42BD4">
        <w:rPr>
          <w:rFonts w:ascii="Arial" w:hAnsi="Arial" w:eastAsia="Arial" w:cs="Arial"/>
          <w:color w:val="000000" w:themeColor="text1" w:themeTint="FF" w:themeShade="FF"/>
          <w:sz w:val="20"/>
          <w:szCs w:val="20"/>
          <w:lang w:val="en-US" w:eastAsia="en-US"/>
        </w:rPr>
        <w:t xml:space="preserve"> At the time I </w:t>
      </w:r>
      <w:r w:rsidRPr="70D41506" w:rsidR="00B42BD4">
        <w:rPr>
          <w:rFonts w:ascii="Arial" w:hAnsi="Arial" w:eastAsia="Arial" w:cs="Arial"/>
          <w:color w:val="000000" w:themeColor="text1" w:themeTint="FF" w:themeShade="FF"/>
          <w:sz w:val="20"/>
          <w:szCs w:val="20"/>
          <w:lang w:val="en-US" w:eastAsia="en-US"/>
        </w:rPr>
        <w:t>didn't</w:t>
      </w:r>
      <w:r w:rsidRPr="70D41506" w:rsidR="00B42BD4">
        <w:rPr>
          <w:rFonts w:ascii="Arial" w:hAnsi="Arial" w:eastAsia="Arial" w:cs="Arial"/>
          <w:color w:val="000000" w:themeColor="text1" w:themeTint="FF" w:themeShade="FF"/>
          <w:sz w:val="20"/>
          <w:szCs w:val="20"/>
          <w:lang w:val="en-US" w:eastAsia="en-US"/>
        </w:rPr>
        <w:t xml:space="preserve"> think I was </w:t>
      </w:r>
      <w:r w:rsidRPr="70D41506" w:rsidR="06DD3B65">
        <w:rPr>
          <w:rFonts w:ascii="Arial" w:hAnsi="Arial" w:eastAsia="Arial" w:cs="Arial"/>
          <w:color w:val="000000" w:themeColor="text1" w:themeTint="FF" w:themeShade="FF"/>
          <w:sz w:val="20"/>
          <w:szCs w:val="20"/>
          <w:lang w:val="en-US" w:eastAsia="en-US"/>
        </w:rPr>
        <w:t xml:space="preserve">that </w:t>
      </w:r>
      <w:r w:rsidRPr="70D41506" w:rsidR="00B42BD4">
        <w:rPr>
          <w:rFonts w:ascii="Arial" w:hAnsi="Arial" w:eastAsia="Arial" w:cs="Arial"/>
          <w:color w:val="000000" w:themeColor="text1" w:themeTint="FF" w:themeShade="FF"/>
          <w:sz w:val="20"/>
          <w:szCs w:val="20"/>
          <w:lang w:val="en-US" w:eastAsia="en-US"/>
        </w:rPr>
        <w:t xml:space="preserve">worried about it because I </w:t>
      </w:r>
      <w:r w:rsidRPr="70D41506" w:rsidR="00B42BD4">
        <w:rPr>
          <w:rFonts w:ascii="Arial" w:hAnsi="Arial" w:eastAsia="Arial" w:cs="Arial"/>
          <w:color w:val="000000" w:themeColor="text1" w:themeTint="FF" w:themeShade="FF"/>
          <w:sz w:val="20"/>
          <w:szCs w:val="20"/>
          <w:lang w:val="en-US" w:eastAsia="en-US"/>
        </w:rPr>
        <w:t>feel</w:t>
      </w:r>
      <w:r w:rsidRPr="70D41506" w:rsidR="00B42BD4">
        <w:rPr>
          <w:rFonts w:ascii="Arial" w:hAnsi="Arial" w:eastAsia="Arial" w:cs="Arial"/>
          <w:color w:val="000000" w:themeColor="text1" w:themeTint="FF" w:themeShade="FF"/>
          <w:sz w:val="20"/>
          <w:szCs w:val="20"/>
          <w:lang w:val="en-US" w:eastAsia="en-US"/>
        </w:rPr>
        <w:t xml:space="preserve"> safe</w:t>
      </w:r>
      <w:r w:rsidRPr="70D41506" w:rsidR="3DE0667E">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63FEDE93">
        <w:rPr>
          <w:rFonts w:ascii="Arial" w:hAnsi="Arial" w:eastAsia="Arial" w:cs="Arial"/>
          <w:color w:val="000000" w:themeColor="text1" w:themeTint="FF" w:themeShade="FF"/>
          <w:sz w:val="20"/>
          <w:szCs w:val="20"/>
          <w:lang w:val="en-US" w:eastAsia="en-US"/>
        </w:rPr>
        <w:t>S</w:t>
      </w:r>
      <w:r w:rsidRPr="70D41506" w:rsidR="00B42BD4">
        <w:rPr>
          <w:rFonts w:ascii="Arial" w:hAnsi="Arial" w:eastAsia="Arial" w:cs="Arial"/>
          <w:color w:val="000000" w:themeColor="text1" w:themeTint="FF" w:themeShade="FF"/>
          <w:sz w:val="20"/>
          <w:szCs w:val="20"/>
          <w:lang w:val="en-US" w:eastAsia="en-US"/>
        </w:rPr>
        <w:t>o I live in Pittsburgh now</w:t>
      </w:r>
      <w:r w:rsidRPr="70D41506" w:rsidR="0057889D">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I feel pretty safe here and my partner, if I</w:t>
      </w:r>
      <w:r w:rsidRPr="70D41506" w:rsidR="10F3E3AE">
        <w:rPr>
          <w:rFonts w:ascii="Arial" w:hAnsi="Arial" w:eastAsia="Arial" w:cs="Arial"/>
          <w:color w:val="000000" w:themeColor="text1" w:themeTint="FF" w:themeShade="FF"/>
          <w:sz w:val="20"/>
          <w:szCs w:val="20"/>
          <w:lang w:val="en-US" w:eastAsia="en-US"/>
        </w:rPr>
        <w:t>'m ever out</w:t>
      </w:r>
      <w:r w:rsidRPr="70D41506" w:rsidR="00B42BD4">
        <w:rPr>
          <w:rFonts w:ascii="Arial" w:hAnsi="Arial" w:eastAsia="Arial" w:cs="Arial"/>
          <w:color w:val="000000" w:themeColor="text1" w:themeTint="FF" w:themeShade="FF"/>
          <w:sz w:val="20"/>
          <w:szCs w:val="20"/>
          <w:lang w:val="en-US" w:eastAsia="en-US"/>
        </w:rPr>
        <w:t xml:space="preserve"> </w:t>
      </w:r>
      <w:r w:rsidRPr="70D41506" w:rsidR="10F3E3AE">
        <w:rPr>
          <w:rFonts w:ascii="Arial" w:hAnsi="Arial" w:eastAsia="Arial" w:cs="Arial"/>
          <w:color w:val="000000" w:themeColor="text1" w:themeTint="FF" w:themeShade="FF"/>
          <w:sz w:val="20"/>
          <w:szCs w:val="20"/>
          <w:lang w:val="en-US" w:eastAsia="en-US"/>
        </w:rPr>
        <w:t>with</w:t>
      </w:r>
      <w:r w:rsidRPr="70D41506" w:rsidR="00B42BD4">
        <w:rPr>
          <w:rFonts w:ascii="Arial" w:hAnsi="Arial" w:eastAsia="Arial" w:cs="Arial"/>
          <w:color w:val="000000" w:themeColor="text1" w:themeTint="FF" w:themeShade="FF"/>
          <w:sz w:val="20"/>
          <w:szCs w:val="20"/>
          <w:lang w:val="en-US" w:eastAsia="en-US"/>
        </w:rPr>
        <w:t xml:space="preserve"> my partner</w:t>
      </w:r>
      <w:r w:rsidRPr="70D41506" w:rsidR="0ECA3786">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like I feel very comfortable because, if anyone did mess with us</w:t>
      </w:r>
      <w:r w:rsidRPr="70D41506" w:rsidR="3EC6A51E">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he'</w:t>
      </w:r>
      <w:r w:rsidRPr="70D41506" w:rsidR="00B42BD4">
        <w:rPr>
          <w:rFonts w:ascii="Arial" w:hAnsi="Arial" w:eastAsia="Arial" w:cs="Arial"/>
          <w:color w:val="000000" w:themeColor="text1" w:themeTint="FF" w:themeShade="FF"/>
          <w:sz w:val="20"/>
          <w:szCs w:val="20"/>
          <w:lang w:val="en-US" w:eastAsia="en-US"/>
        </w:rPr>
        <w:t xml:space="preserve">s a very like big guy and so </w:t>
      </w:r>
      <w:r w:rsidRPr="70D41506" w:rsidR="5C1E324E">
        <w:rPr>
          <w:rFonts w:ascii="Arial" w:hAnsi="Arial" w:eastAsia="Arial" w:cs="Arial"/>
          <w:color w:val="000000" w:themeColor="text1" w:themeTint="FF" w:themeShade="FF"/>
          <w:sz w:val="20"/>
          <w:szCs w:val="20"/>
          <w:lang w:val="en-US" w:eastAsia="en-US"/>
        </w:rPr>
        <w:t>I'm</w:t>
      </w:r>
      <w:r w:rsidRPr="70D41506" w:rsidR="00B42BD4">
        <w:rPr>
          <w:rFonts w:ascii="Arial" w:hAnsi="Arial" w:eastAsia="Arial" w:cs="Arial"/>
          <w:color w:val="000000" w:themeColor="text1" w:themeTint="FF" w:themeShade="FF"/>
          <w:sz w:val="20"/>
          <w:szCs w:val="20"/>
          <w:lang w:val="en-US" w:eastAsia="en-US"/>
        </w:rPr>
        <w:t xml:space="preserve"> like </w:t>
      </w:r>
      <w:r w:rsidRPr="70D41506" w:rsidR="4446FCE2">
        <w:rPr>
          <w:rFonts w:ascii="Arial" w:hAnsi="Arial" w:eastAsia="Arial" w:cs="Arial"/>
          <w:color w:val="000000" w:themeColor="text1" w:themeTint="FF" w:themeShade="FF"/>
          <w:sz w:val="20"/>
          <w:szCs w:val="20"/>
          <w:lang w:val="en-US" w:eastAsia="en-US"/>
        </w:rPr>
        <w:t>‘N</w:t>
      </w:r>
      <w:r w:rsidRPr="70D41506" w:rsidR="00B42BD4">
        <w:rPr>
          <w:rFonts w:ascii="Arial" w:hAnsi="Arial" w:eastAsia="Arial" w:cs="Arial"/>
          <w:color w:val="000000" w:themeColor="text1" w:themeTint="FF" w:themeShade="FF"/>
          <w:sz w:val="20"/>
          <w:szCs w:val="20"/>
          <w:lang w:val="en-US" w:eastAsia="en-US"/>
        </w:rPr>
        <w:t xml:space="preserve">o one's going to mess with you, which </w:t>
      </w:r>
      <w:r w:rsidRPr="70D41506" w:rsidR="0EFABB90">
        <w:rPr>
          <w:rFonts w:ascii="Arial" w:hAnsi="Arial" w:eastAsia="Arial" w:cs="Arial"/>
          <w:color w:val="000000" w:themeColor="text1" w:themeTint="FF" w:themeShade="FF"/>
          <w:sz w:val="20"/>
          <w:szCs w:val="20"/>
          <w:lang w:val="en-US" w:eastAsia="en-US"/>
        </w:rPr>
        <w:t xml:space="preserve">means no one’s </w:t>
      </w:r>
      <w:r w:rsidRPr="70D41506" w:rsidR="00B42BD4">
        <w:rPr>
          <w:rFonts w:ascii="Arial" w:hAnsi="Arial" w:eastAsia="Arial" w:cs="Arial"/>
          <w:color w:val="000000" w:themeColor="text1" w:themeTint="FF" w:themeShade="FF"/>
          <w:sz w:val="20"/>
          <w:szCs w:val="20"/>
          <w:lang w:val="en-US" w:eastAsia="en-US"/>
        </w:rPr>
        <w:t>going to mess with me</w:t>
      </w:r>
      <w:r w:rsidRPr="70D41506" w:rsidR="2703F183">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it's fine.</w:t>
      </w:r>
      <w:r w:rsidRPr="70D41506" w:rsidR="2B4C28C2">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But I did worry about like my sister and my mom becau</w:t>
      </w:r>
      <w:r w:rsidRPr="70D41506" w:rsidR="00B42BD4">
        <w:rPr>
          <w:rFonts w:ascii="Arial" w:hAnsi="Arial" w:eastAsia="Arial" w:cs="Arial"/>
          <w:color w:val="000000" w:themeColor="text1" w:themeTint="FF" w:themeShade="FF"/>
          <w:sz w:val="20"/>
          <w:szCs w:val="20"/>
          <w:lang w:val="en-US" w:eastAsia="en-US"/>
        </w:rPr>
        <w:t xml:space="preserve">se </w:t>
      </w:r>
      <w:r w:rsidRPr="70D41506" w:rsidR="00B42BD4">
        <w:rPr>
          <w:rFonts w:ascii="Arial" w:hAnsi="Arial" w:eastAsia="Arial" w:cs="Arial"/>
          <w:color w:val="000000" w:themeColor="text1" w:themeTint="FF" w:themeShade="FF"/>
          <w:sz w:val="20"/>
          <w:szCs w:val="20"/>
          <w:lang w:val="en-US" w:eastAsia="en-US"/>
        </w:rPr>
        <w:t>I think a lot of the violence</w:t>
      </w:r>
      <w:r w:rsidRPr="70D41506" w:rsidR="00B42BD4">
        <w:rPr>
          <w:rFonts w:ascii="Arial" w:hAnsi="Arial" w:eastAsia="Arial" w:cs="Arial"/>
          <w:color w:val="000000" w:themeColor="text1" w:themeTint="FF" w:themeShade="FF"/>
          <w:sz w:val="20"/>
          <w:szCs w:val="20"/>
          <w:lang w:val="en-US" w:eastAsia="en-US"/>
        </w:rPr>
        <w:t xml:space="preserve"> was like female focused. </w:t>
      </w:r>
      <w:r w:rsidRPr="70D41506" w:rsidR="00B42BD4">
        <w:rPr>
          <w:rFonts w:ascii="Arial" w:hAnsi="Arial" w:eastAsia="Arial" w:cs="Arial"/>
          <w:color w:val="000000" w:themeColor="text1" w:themeTint="FF" w:themeShade="FF"/>
          <w:sz w:val="20"/>
          <w:szCs w:val="20"/>
          <w:lang w:val="en-US" w:eastAsia="en-US"/>
        </w:rPr>
        <w:t>So that always got me rea</w:t>
      </w:r>
      <w:r w:rsidRPr="70D41506" w:rsidR="00B42BD4">
        <w:rPr>
          <w:rFonts w:ascii="Arial" w:hAnsi="Arial" w:eastAsia="Arial" w:cs="Arial"/>
          <w:color w:val="000000" w:themeColor="text1" w:themeTint="FF" w:themeShade="FF"/>
          <w:sz w:val="20"/>
          <w:szCs w:val="20"/>
          <w:lang w:val="en-US" w:eastAsia="en-US"/>
        </w:rPr>
        <w:t>lly worried.</w:t>
      </w:r>
      <w:r w:rsidRPr="70D41506" w:rsidR="00B42BD4">
        <w:rPr>
          <w:rFonts w:ascii="Arial" w:hAnsi="Arial" w:eastAsia="Arial" w:cs="Arial"/>
          <w:color w:val="000000" w:themeColor="text1" w:themeTint="FF" w:themeShade="FF"/>
          <w:sz w:val="20"/>
          <w:szCs w:val="20"/>
          <w:lang w:val="en-US" w:eastAsia="en-US"/>
        </w:rPr>
        <w:t xml:space="preserve"> But nothing has happened to them. </w:t>
      </w:r>
      <w:r w:rsidRPr="70D41506" w:rsidR="00B42BD4">
        <w:rPr>
          <w:rFonts w:ascii="Arial" w:hAnsi="Arial" w:eastAsia="Arial" w:cs="Arial"/>
          <w:color w:val="000000" w:themeColor="text1" w:themeTint="FF" w:themeShade="FF"/>
          <w:sz w:val="20"/>
          <w:szCs w:val="20"/>
          <w:highlight w:val="yellow"/>
          <w:lang w:val="en-US" w:eastAsia="en-US"/>
        </w:rPr>
        <w:t xml:space="preserve">But I think the consideration of just having </w:t>
      </w:r>
      <w:r w:rsidRPr="70D41506" w:rsidR="7C854BAF">
        <w:rPr>
          <w:rFonts w:ascii="Arial" w:hAnsi="Arial" w:eastAsia="Arial" w:cs="Arial"/>
          <w:color w:val="000000" w:themeColor="text1" w:themeTint="FF" w:themeShade="FF"/>
          <w:sz w:val="20"/>
          <w:szCs w:val="20"/>
          <w:highlight w:val="yellow"/>
          <w:lang w:val="en-US" w:eastAsia="en-US"/>
        </w:rPr>
        <w:t>it at the</w:t>
      </w:r>
      <w:r w:rsidRPr="70D41506" w:rsidR="00B42BD4">
        <w:rPr>
          <w:rFonts w:ascii="Arial" w:hAnsi="Arial" w:eastAsia="Arial" w:cs="Arial"/>
          <w:color w:val="000000" w:themeColor="text1" w:themeTint="FF" w:themeShade="FF"/>
          <w:sz w:val="20"/>
          <w:szCs w:val="20"/>
          <w:highlight w:val="yellow"/>
          <w:lang w:val="en-US" w:eastAsia="en-US"/>
        </w:rPr>
        <w:t xml:space="preserve"> forefront is emotionally taxing</w:t>
      </w:r>
      <w:r w:rsidRPr="70D41506" w:rsidR="6904A082">
        <w:rPr>
          <w:rFonts w:ascii="Arial" w:hAnsi="Arial" w:eastAsia="Arial" w:cs="Arial"/>
          <w:color w:val="000000" w:themeColor="text1" w:themeTint="FF" w:themeShade="FF"/>
          <w:sz w:val="20"/>
          <w:szCs w:val="20"/>
          <w:highlight w:val="yellow"/>
          <w:lang w:val="en-US" w:eastAsia="en-US"/>
        </w:rPr>
        <w:t xml:space="preserve"> </w:t>
      </w:r>
      <w:r w:rsidRPr="70D41506" w:rsidR="6904A082">
        <w:rPr>
          <w:rFonts w:ascii="Arial" w:hAnsi="Arial" w:eastAsia="Arial" w:cs="Arial"/>
          <w:color w:val="000000" w:themeColor="text1" w:themeTint="FF" w:themeShade="FF"/>
          <w:sz w:val="20"/>
          <w:szCs w:val="20"/>
          <w:highlight w:val="yellow"/>
          <w:lang w:val="en-US" w:eastAsia="en-US"/>
        </w:rPr>
        <w:t>every</w:t>
      </w:r>
      <w:r w:rsidRPr="70D41506" w:rsidR="79646B53">
        <w:rPr>
          <w:rFonts w:ascii="Arial" w:hAnsi="Arial" w:eastAsia="Arial" w:cs="Arial"/>
          <w:color w:val="000000" w:themeColor="text1" w:themeTint="FF" w:themeShade="FF"/>
          <w:sz w:val="20"/>
          <w:szCs w:val="20"/>
          <w:highlight w:val="yellow"/>
          <w:lang w:val="en-US" w:eastAsia="en-US"/>
        </w:rPr>
        <w:t xml:space="preserve"> </w:t>
      </w:r>
      <w:r w:rsidRPr="70D41506" w:rsidR="6904A082">
        <w:rPr>
          <w:rFonts w:ascii="Arial" w:hAnsi="Arial" w:eastAsia="Arial" w:cs="Arial"/>
          <w:color w:val="000000" w:themeColor="text1" w:themeTint="FF" w:themeShade="FF"/>
          <w:sz w:val="20"/>
          <w:szCs w:val="20"/>
          <w:highlight w:val="yellow"/>
          <w:lang w:val="en-US" w:eastAsia="en-US"/>
        </w:rPr>
        <w:t>day</w:t>
      </w:r>
      <w:r w:rsidRPr="70D41506" w:rsidR="00B42BD4">
        <w:rPr>
          <w:rFonts w:ascii="Arial" w:hAnsi="Arial" w:eastAsia="Arial" w:cs="Arial"/>
          <w:color w:val="000000" w:themeColor="text1" w:themeTint="FF" w:themeShade="FF"/>
          <w:sz w:val="20"/>
          <w:szCs w:val="20"/>
          <w:highlight w:val="yellow"/>
          <w:lang w:val="en-US" w:eastAsia="en-US"/>
        </w:rPr>
        <w:t>.</w:t>
      </w:r>
    </w:p>
    <w:p w:rsidR="008A2B25" w:rsidRDefault="008A2B25" w14:paraId="205A520E" w14:textId="77777777">
      <w:pPr>
        <w:spacing w:after="0" w:line="276" w:lineRule="auto"/>
      </w:pPr>
    </w:p>
    <w:p w:rsidR="008A2B25" w:rsidP="645297CD" w:rsidRDefault="00B42BD4" w14:paraId="440AAED7" w14:textId="7D284CA0">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37F37CD0">
        <w:rPr>
          <w:rFonts w:ascii="Arial" w:hAnsi="Arial" w:eastAsia="Arial" w:cs="Arial"/>
          <w:color w:val="000000" w:themeColor="text1" w:themeTint="FF" w:themeShade="FF"/>
          <w:sz w:val="20"/>
          <w:szCs w:val="20"/>
          <w:lang w:val="en-US" w:eastAsia="en-US"/>
        </w:rPr>
        <w:t xml:space="preserve">Sure, </w:t>
      </w:r>
      <w:r w:rsidRPr="645297CD" w:rsidR="00B42BD4">
        <w:rPr>
          <w:rFonts w:ascii="Arial" w:hAnsi="Arial" w:eastAsia="Arial" w:cs="Arial"/>
          <w:color w:val="000000" w:themeColor="text1" w:themeTint="FF" w:themeShade="FF"/>
          <w:sz w:val="20"/>
          <w:szCs w:val="20"/>
          <w:lang w:val="en-US" w:eastAsia="en-US"/>
        </w:rPr>
        <w:t>yeah</w:t>
      </w:r>
      <w:r w:rsidRPr="645297CD" w:rsidR="7EED8A4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7854911D">
        <w:rPr>
          <w:rFonts w:ascii="Arial" w:hAnsi="Arial" w:eastAsia="Arial" w:cs="Arial"/>
          <w:color w:val="000000" w:themeColor="text1" w:themeTint="FF" w:themeShade="FF"/>
          <w:sz w:val="20"/>
          <w:szCs w:val="20"/>
          <w:lang w:val="en-US" w:eastAsia="en-US"/>
        </w:rPr>
        <w:t>H</w:t>
      </w:r>
      <w:r w:rsidRPr="645297CD" w:rsidR="00B42BD4">
        <w:rPr>
          <w:rFonts w:ascii="Arial" w:hAnsi="Arial" w:eastAsia="Arial" w:cs="Arial"/>
          <w:color w:val="000000" w:themeColor="text1" w:themeTint="FF" w:themeShade="FF"/>
          <w:sz w:val="20"/>
          <w:szCs w:val="20"/>
          <w:lang w:val="en-US" w:eastAsia="en-US"/>
        </w:rPr>
        <w:t>ave you talked to anybody at work, about that</w:t>
      </w:r>
      <w:r w:rsidRPr="645297CD" w:rsidR="035BF8A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has that ever come up</w:t>
      </w:r>
      <w:r w:rsidRPr="645297CD" w:rsidR="3C671C95">
        <w:rPr>
          <w:rFonts w:ascii="Arial" w:hAnsi="Arial" w:eastAsia="Arial" w:cs="Arial"/>
          <w:color w:val="000000" w:themeColor="text1" w:themeTint="FF" w:themeShade="FF"/>
          <w:sz w:val="20"/>
          <w:szCs w:val="20"/>
          <w:lang w:val="en-US" w:eastAsia="en-US"/>
        </w:rPr>
        <w:t>?</w:t>
      </w:r>
    </w:p>
    <w:p w:rsidR="008A2B25" w:rsidRDefault="008A2B25" w14:paraId="68E23A15" w14:textId="77777777">
      <w:pPr>
        <w:spacing w:after="0" w:line="276" w:lineRule="auto"/>
      </w:pPr>
    </w:p>
    <w:p w:rsidR="008A2B25" w:rsidRDefault="00B42BD4" w14:paraId="49DB1883" w14:textId="78440725">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I th</w:t>
      </w:r>
      <w:r w:rsidRPr="645297CD" w:rsidR="00B42BD4">
        <w:rPr>
          <w:rFonts w:ascii="Arial" w:hAnsi="Arial" w:eastAsia="Arial" w:cs="Arial"/>
          <w:color w:val="000000" w:themeColor="text1" w:themeTint="FF" w:themeShade="FF"/>
          <w:sz w:val="20"/>
          <w:szCs w:val="20"/>
          <w:lang w:val="en-US" w:eastAsia="en-US"/>
        </w:rPr>
        <w:t>ink during that meeting that they asked for input</w:t>
      </w:r>
      <w:r w:rsidRPr="645297CD" w:rsidR="2975CB4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they </w:t>
      </w:r>
      <w:r w:rsidRPr="645297CD" w:rsidR="00B42BD4">
        <w:rPr>
          <w:rFonts w:ascii="Arial" w:hAnsi="Arial" w:eastAsia="Arial" w:cs="Arial"/>
          <w:color w:val="000000" w:themeColor="text1" w:themeTint="FF" w:themeShade="FF"/>
          <w:sz w:val="20"/>
          <w:szCs w:val="20"/>
          <w:lang w:val="en-US" w:eastAsia="en-US"/>
        </w:rPr>
        <w:t>hold</w:t>
      </w:r>
      <w:r w:rsidRPr="645297CD" w:rsidR="00B42BD4">
        <w:rPr>
          <w:rFonts w:ascii="Arial" w:hAnsi="Arial" w:eastAsia="Arial" w:cs="Arial"/>
          <w:color w:val="000000" w:themeColor="text1" w:themeTint="FF" w:themeShade="FF"/>
          <w:sz w:val="20"/>
          <w:szCs w:val="20"/>
          <w:lang w:val="en-US" w:eastAsia="en-US"/>
        </w:rPr>
        <w:t xml:space="preserve"> space for it. </w:t>
      </w:r>
      <w:r w:rsidRPr="645297CD" w:rsidR="7469B39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complicated because </w:t>
      </w:r>
      <w:r w:rsidRPr="645297CD" w:rsidR="56B2B0E7">
        <w:rPr>
          <w:rFonts w:ascii="Arial" w:hAnsi="Arial" w:eastAsia="Arial" w:cs="Arial"/>
          <w:color w:val="000000" w:themeColor="text1" w:themeTint="FF" w:themeShade="FF"/>
          <w:sz w:val="20"/>
          <w:szCs w:val="20"/>
          <w:lang w:val="en-US" w:eastAsia="en-US"/>
        </w:rPr>
        <w:t>f</w:t>
      </w:r>
      <w:r w:rsidRPr="645297CD" w:rsidR="00B42BD4">
        <w:rPr>
          <w:rFonts w:ascii="Arial" w:hAnsi="Arial" w:eastAsia="Arial" w:cs="Arial"/>
          <w:color w:val="000000" w:themeColor="text1" w:themeTint="FF" w:themeShade="FF"/>
          <w:sz w:val="20"/>
          <w:szCs w:val="20"/>
          <w:lang w:val="en-US" w:eastAsia="en-US"/>
        </w:rPr>
        <w:t xml:space="preserve">or political issues for things like the </w:t>
      </w:r>
      <w:r w:rsidRPr="645297CD" w:rsidR="31A38991">
        <w:rPr>
          <w:rFonts w:ascii="Arial" w:hAnsi="Arial" w:eastAsia="Arial" w:cs="Arial"/>
          <w:color w:val="000000" w:themeColor="text1" w:themeTint="FF" w:themeShade="FF"/>
          <w:sz w:val="20"/>
          <w:szCs w:val="20"/>
          <w:lang w:val="en-US" w:eastAsia="en-US"/>
        </w:rPr>
        <w:t>Dobbs decision</w:t>
      </w:r>
      <w:r w:rsidRPr="645297CD" w:rsidR="00B42BD4">
        <w:rPr>
          <w:rFonts w:ascii="Arial" w:hAnsi="Arial" w:eastAsia="Arial" w:cs="Arial"/>
          <w:color w:val="000000" w:themeColor="text1" w:themeTint="FF" w:themeShade="FF"/>
          <w:sz w:val="20"/>
          <w:szCs w:val="20"/>
          <w:lang w:val="en-US" w:eastAsia="en-US"/>
        </w:rPr>
        <w:t xml:space="preserve"> for abortion where they overturn roe V Wade</w:t>
      </w:r>
      <w:r w:rsidRPr="645297CD" w:rsidR="2EE1363B">
        <w:rPr>
          <w:rFonts w:ascii="Arial" w:hAnsi="Arial" w:eastAsia="Arial" w:cs="Arial"/>
          <w:color w:val="000000" w:themeColor="text1" w:themeTint="FF" w:themeShade="FF"/>
          <w:sz w:val="20"/>
          <w:szCs w:val="20"/>
          <w:lang w:val="en-US" w:eastAsia="en-US"/>
        </w:rPr>
        <w:t>, w</w:t>
      </w:r>
      <w:r w:rsidRPr="645297CD" w:rsidR="00B42BD4">
        <w:rPr>
          <w:rFonts w:ascii="Arial" w:hAnsi="Arial" w:eastAsia="Arial" w:cs="Arial"/>
          <w:color w:val="000000" w:themeColor="text1" w:themeTint="FF" w:themeShade="FF"/>
          <w:sz w:val="20"/>
          <w:szCs w:val="20"/>
          <w:lang w:val="en-US" w:eastAsia="en-US"/>
        </w:rPr>
        <w:t xml:space="preserve">e </w:t>
      </w:r>
      <w:r w:rsidRPr="645297CD" w:rsidR="00B42BD4">
        <w:rPr>
          <w:rFonts w:ascii="Arial" w:hAnsi="Arial" w:eastAsia="Arial" w:cs="Arial"/>
          <w:color w:val="000000" w:themeColor="text1" w:themeTint="FF" w:themeShade="FF"/>
          <w:sz w:val="20"/>
          <w:szCs w:val="20"/>
          <w:lang w:val="en-US" w:eastAsia="en-US"/>
        </w:rPr>
        <w:t>made a chat</w:t>
      </w:r>
      <w:r w:rsidRPr="645297CD" w:rsidR="00B42BD4">
        <w:rPr>
          <w:rFonts w:ascii="Arial" w:hAnsi="Arial" w:eastAsia="Arial" w:cs="Arial"/>
          <w:color w:val="000000" w:themeColor="text1" w:themeTint="FF" w:themeShade="FF"/>
          <w:sz w:val="20"/>
          <w:szCs w:val="20"/>
          <w:lang w:val="en-US" w:eastAsia="en-US"/>
        </w:rPr>
        <w:t xml:space="preserve"> on like our teams and was </w:t>
      </w:r>
      <w:r w:rsidRPr="645297CD" w:rsidR="1874CABB">
        <w:rPr>
          <w:rFonts w:ascii="Arial" w:hAnsi="Arial" w:eastAsia="Arial" w:cs="Arial"/>
          <w:color w:val="000000" w:themeColor="text1" w:themeTint="FF" w:themeShade="FF"/>
          <w:sz w:val="20"/>
          <w:szCs w:val="20"/>
          <w:lang w:val="en-US" w:eastAsia="en-US"/>
        </w:rPr>
        <w:t>like, ‘Hey</w:t>
      </w:r>
      <w:r w:rsidRPr="645297CD" w:rsidR="00B42BD4">
        <w:rPr>
          <w:rFonts w:ascii="Arial" w:hAnsi="Arial" w:eastAsia="Arial" w:cs="Arial"/>
          <w:color w:val="000000" w:themeColor="text1" w:themeTint="FF" w:themeShade="FF"/>
          <w:sz w:val="20"/>
          <w:szCs w:val="20"/>
          <w:lang w:val="en-US" w:eastAsia="en-US"/>
        </w:rPr>
        <w:t xml:space="preserve">, you know if anyone just wants to </w:t>
      </w:r>
      <w:r w:rsidRPr="645297CD" w:rsidR="00B42BD4">
        <w:rPr>
          <w:rFonts w:ascii="Arial" w:hAnsi="Arial" w:eastAsia="Arial" w:cs="Arial"/>
          <w:color w:val="000000" w:themeColor="text1" w:themeTint="FF" w:themeShade="FF"/>
          <w:sz w:val="20"/>
          <w:szCs w:val="20"/>
          <w:lang w:val="en-US" w:eastAsia="en-US"/>
        </w:rPr>
        <w:t>really quickly</w:t>
      </w:r>
      <w:r w:rsidRPr="645297CD" w:rsidR="7FB17A5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like we can hold space to help people kind of process what's happening, and let us know what resources th</w:t>
      </w:r>
      <w:r w:rsidRPr="645297CD" w:rsidR="1DA9DF1B">
        <w:rPr>
          <w:rFonts w:ascii="Arial" w:hAnsi="Arial" w:eastAsia="Arial" w:cs="Arial"/>
          <w:color w:val="000000" w:themeColor="text1" w:themeTint="FF" w:themeShade="FF"/>
          <w:sz w:val="20"/>
          <w:szCs w:val="20"/>
          <w:lang w:val="en-US" w:eastAsia="en-US"/>
        </w:rPr>
        <w:t>ere</w:t>
      </w:r>
      <w:r w:rsidRPr="645297CD" w:rsidR="00B42BD4">
        <w:rPr>
          <w:rFonts w:ascii="Arial" w:hAnsi="Arial" w:eastAsia="Arial" w:cs="Arial"/>
          <w:color w:val="000000" w:themeColor="text1" w:themeTint="FF" w:themeShade="FF"/>
          <w:sz w:val="20"/>
          <w:szCs w:val="20"/>
          <w:lang w:val="en-US" w:eastAsia="en-US"/>
        </w:rPr>
        <w:t xml:space="preserve"> are out there and we want to see how you're doing.</w:t>
      </w:r>
      <w:r w:rsidRPr="645297CD" w:rsidR="4F7005A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w:t>
      </w:r>
      <w:r w:rsidRPr="645297CD" w:rsidR="00B42BD4">
        <w:rPr>
          <w:rFonts w:ascii="Arial" w:hAnsi="Arial" w:eastAsia="Arial" w:cs="Arial"/>
          <w:color w:val="000000" w:themeColor="text1" w:themeTint="FF" w:themeShade="FF"/>
          <w:sz w:val="20"/>
          <w:szCs w:val="20"/>
          <w:lang w:val="en-US" w:eastAsia="en-US"/>
        </w:rPr>
        <w:t xml:space="preserve">e finished it and then in the next heartbeat afterwards we were like </w:t>
      </w:r>
      <w:r w:rsidRPr="645297CD" w:rsidR="400765E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Oh, we </w:t>
      </w:r>
      <w:r w:rsidRPr="645297CD" w:rsidR="00B42BD4">
        <w:rPr>
          <w:rFonts w:ascii="Arial" w:hAnsi="Arial" w:eastAsia="Arial" w:cs="Arial"/>
          <w:color w:val="000000" w:themeColor="text1" w:themeTint="FF" w:themeShade="FF"/>
          <w:sz w:val="20"/>
          <w:szCs w:val="20"/>
          <w:lang w:val="en-US" w:eastAsia="en-US"/>
        </w:rPr>
        <w:t>shouldn't have done that, on the</w:t>
      </w:r>
      <w:r w:rsidRPr="645297CD" w:rsidR="36DA7DA1">
        <w:rPr>
          <w:rFonts w:ascii="Arial" w:hAnsi="Arial" w:eastAsia="Arial" w:cs="Arial"/>
          <w:color w:val="000000" w:themeColor="text1" w:themeTint="FF" w:themeShade="FF"/>
          <w:sz w:val="20"/>
          <w:szCs w:val="20"/>
          <w:lang w:val="en-US" w:eastAsia="en-US"/>
        </w:rPr>
        <w:t xml:space="preserve"> VA </w:t>
      </w:r>
      <w:r w:rsidRPr="645297CD" w:rsidR="00B42BD4">
        <w:rPr>
          <w:rFonts w:ascii="Arial" w:hAnsi="Arial" w:eastAsia="Arial" w:cs="Arial"/>
          <w:color w:val="000000" w:themeColor="text1" w:themeTint="FF" w:themeShade="FF"/>
          <w:sz w:val="20"/>
          <w:szCs w:val="20"/>
          <w:lang w:val="en-US" w:eastAsia="en-US"/>
        </w:rPr>
        <w:t>side, we should have moved into the university side</w:t>
      </w:r>
      <w:r w:rsidRPr="645297CD" w:rsidR="52BAF24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because</w:t>
      </w:r>
      <w:r w:rsidRPr="645297CD" w:rsidR="0A97285C">
        <w:rPr>
          <w:rFonts w:ascii="Arial" w:hAnsi="Arial" w:eastAsia="Arial" w:cs="Arial"/>
          <w:color w:val="000000" w:themeColor="text1" w:themeTint="FF" w:themeShade="FF"/>
          <w:sz w:val="20"/>
          <w:szCs w:val="20"/>
          <w:lang w:val="en-US" w:eastAsia="en-US"/>
        </w:rPr>
        <w:t xml:space="preserve"> e</w:t>
      </w:r>
      <w:r w:rsidRPr="645297CD" w:rsidR="00B42BD4">
        <w:rPr>
          <w:rFonts w:ascii="Arial" w:hAnsi="Arial" w:eastAsia="Arial" w:cs="Arial"/>
          <w:color w:val="000000" w:themeColor="text1" w:themeTint="FF" w:themeShade="FF"/>
          <w:sz w:val="20"/>
          <w:szCs w:val="20"/>
          <w:lang w:val="en-US" w:eastAsia="en-US"/>
        </w:rPr>
        <w:t>verything in the</w:t>
      </w:r>
      <w:r w:rsidRPr="645297CD" w:rsidR="36DA7DA1">
        <w:rPr>
          <w:rFonts w:ascii="Arial" w:hAnsi="Arial" w:eastAsia="Arial" w:cs="Arial"/>
          <w:color w:val="000000" w:themeColor="text1" w:themeTint="FF" w:themeShade="FF"/>
          <w:sz w:val="20"/>
          <w:szCs w:val="20"/>
          <w:lang w:val="en-US" w:eastAsia="en-US"/>
        </w:rPr>
        <w:t xml:space="preserve"> VA </w:t>
      </w:r>
      <w:r w:rsidRPr="645297CD" w:rsidR="00B42BD4">
        <w:rPr>
          <w:rFonts w:ascii="Arial" w:hAnsi="Arial" w:eastAsia="Arial" w:cs="Arial"/>
          <w:color w:val="000000" w:themeColor="text1" w:themeTint="FF" w:themeShade="FF"/>
          <w:sz w:val="20"/>
          <w:szCs w:val="20"/>
          <w:lang w:val="en-US" w:eastAsia="en-US"/>
        </w:rPr>
        <w:t>is like subject to discovery</w:t>
      </w:r>
      <w:r w:rsidRPr="645297CD" w:rsidR="5C4CF66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778565A9">
        <w:rPr>
          <w:rFonts w:ascii="Arial" w:hAnsi="Arial" w:eastAsia="Arial" w:cs="Arial"/>
          <w:color w:val="000000" w:themeColor="text1" w:themeTint="FF" w:themeShade="FF"/>
          <w:sz w:val="20"/>
          <w:szCs w:val="20"/>
          <w:lang w:val="en-US" w:eastAsia="en-US"/>
        </w:rPr>
        <w:t>L</w:t>
      </w:r>
      <w:r w:rsidRPr="645297CD" w:rsidR="00B42BD4">
        <w:rPr>
          <w:rFonts w:ascii="Arial" w:hAnsi="Arial" w:eastAsia="Arial" w:cs="Arial"/>
          <w:color w:val="000000" w:themeColor="text1" w:themeTint="FF" w:themeShade="FF"/>
          <w:sz w:val="20"/>
          <w:szCs w:val="20"/>
          <w:lang w:val="en-US" w:eastAsia="en-US"/>
        </w:rPr>
        <w:t>ike if someone wante</w:t>
      </w:r>
      <w:r w:rsidRPr="645297CD" w:rsidR="00B42BD4">
        <w:rPr>
          <w:rFonts w:ascii="Arial" w:hAnsi="Arial" w:eastAsia="Arial" w:cs="Arial"/>
          <w:color w:val="000000" w:themeColor="text1" w:themeTint="FF" w:themeShade="FF"/>
          <w:sz w:val="20"/>
          <w:szCs w:val="20"/>
          <w:lang w:val="en-US" w:eastAsia="en-US"/>
        </w:rPr>
        <w:t>d to ask us all for all our chat transcripts</w:t>
      </w:r>
      <w:r w:rsidRPr="645297CD" w:rsidR="4927666B">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they </w:t>
      </w:r>
      <w:r w:rsidRPr="645297CD" w:rsidR="00B42BD4">
        <w:rPr>
          <w:rFonts w:ascii="Arial" w:hAnsi="Arial" w:eastAsia="Arial" w:cs="Arial"/>
          <w:color w:val="000000" w:themeColor="text1" w:themeTint="FF" w:themeShade="FF"/>
          <w:sz w:val="20"/>
          <w:szCs w:val="20"/>
          <w:lang w:val="en-US" w:eastAsia="en-US"/>
        </w:rPr>
        <w:t>probably could</w:t>
      </w:r>
      <w:r w:rsidRPr="645297CD" w:rsidR="00B42BD4">
        <w:rPr>
          <w:rFonts w:ascii="Arial" w:hAnsi="Arial" w:eastAsia="Arial" w:cs="Arial"/>
          <w:color w:val="000000" w:themeColor="text1" w:themeTint="FF" w:themeShade="FF"/>
          <w:sz w:val="20"/>
          <w:szCs w:val="20"/>
          <w:lang w:val="en-US" w:eastAsia="en-US"/>
        </w:rPr>
        <w:t xml:space="preserve"> like within reason and so </w:t>
      </w:r>
      <w:r w:rsidRPr="645297CD" w:rsidR="22255FA3">
        <w:rPr>
          <w:rFonts w:ascii="Arial" w:hAnsi="Arial" w:eastAsia="Arial" w:cs="Arial"/>
          <w:color w:val="000000" w:themeColor="text1" w:themeTint="FF" w:themeShade="FF"/>
          <w:sz w:val="20"/>
          <w:szCs w:val="20"/>
          <w:lang w:val="en-US" w:eastAsia="en-US"/>
        </w:rPr>
        <w:t>j</w:t>
      </w:r>
      <w:r w:rsidRPr="645297CD" w:rsidR="00B42BD4">
        <w:rPr>
          <w:rFonts w:ascii="Arial" w:hAnsi="Arial" w:eastAsia="Arial" w:cs="Arial"/>
          <w:color w:val="000000" w:themeColor="text1" w:themeTint="FF" w:themeShade="FF"/>
          <w:sz w:val="20"/>
          <w:szCs w:val="20"/>
          <w:lang w:val="en-US" w:eastAsia="en-US"/>
        </w:rPr>
        <w:t>ust political things you know i</w:t>
      </w:r>
      <w:r w:rsidRPr="645297CD" w:rsidR="006C0DDB">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 xml:space="preserve"> just now in like the public record officially.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I think it makes some people w</w:t>
      </w:r>
      <w:r w:rsidRPr="645297CD" w:rsidR="592188AB">
        <w:rPr>
          <w:rFonts w:ascii="Arial" w:hAnsi="Arial" w:eastAsia="Arial" w:cs="Arial"/>
          <w:color w:val="000000" w:themeColor="text1" w:themeTint="FF" w:themeShade="FF"/>
          <w:sz w:val="20"/>
          <w:szCs w:val="20"/>
          <w:lang w:val="en-US" w:eastAsia="en-US"/>
        </w:rPr>
        <w:t>e</w:t>
      </w:r>
      <w:r w:rsidRPr="645297CD" w:rsidR="00B42BD4">
        <w:rPr>
          <w:rFonts w:ascii="Arial" w:hAnsi="Arial" w:eastAsia="Arial" w:cs="Arial"/>
          <w:color w:val="000000" w:themeColor="text1" w:themeTint="FF" w:themeShade="FF"/>
          <w:sz w:val="20"/>
          <w:szCs w:val="20"/>
          <w:lang w:val="en-US" w:eastAsia="en-US"/>
        </w:rPr>
        <w:t xml:space="preserve">ary about what they say at all in </w:t>
      </w:r>
      <w:r w:rsidRPr="645297CD" w:rsidR="00B42BD4">
        <w:rPr>
          <w:rFonts w:ascii="Arial" w:hAnsi="Arial" w:eastAsia="Arial" w:cs="Arial"/>
          <w:color w:val="000000" w:themeColor="text1" w:themeTint="FF" w:themeShade="FF"/>
          <w:sz w:val="20"/>
          <w:szCs w:val="20"/>
          <w:lang w:val="en-US" w:eastAsia="en-US"/>
        </w:rPr>
        <w:t>writing</w:t>
      </w:r>
      <w:r w:rsidRPr="645297CD" w:rsidR="00B42BD4">
        <w:rPr>
          <w:rFonts w:ascii="Arial" w:hAnsi="Arial" w:eastAsia="Arial" w:cs="Arial"/>
          <w:color w:val="000000" w:themeColor="text1" w:themeTint="FF" w:themeShade="FF"/>
          <w:sz w:val="20"/>
          <w:szCs w:val="20"/>
          <w:lang w:val="en-US" w:eastAsia="en-US"/>
        </w:rPr>
        <w:t xml:space="preserve"> an</w:t>
      </w:r>
      <w:r w:rsidRPr="645297CD" w:rsidR="00B42BD4">
        <w:rPr>
          <w:rFonts w:ascii="Arial" w:hAnsi="Arial" w:eastAsia="Arial" w:cs="Arial"/>
          <w:color w:val="000000" w:themeColor="text1" w:themeTint="FF" w:themeShade="FF"/>
          <w:sz w:val="20"/>
          <w:szCs w:val="20"/>
          <w:lang w:val="en-US" w:eastAsia="en-US"/>
        </w:rPr>
        <w:t xml:space="preserve">d I get emails and things like that. I </w:t>
      </w:r>
      <w:r w:rsidRPr="645297CD" w:rsidR="00B42BD4">
        <w:rPr>
          <w:rFonts w:ascii="Arial" w:hAnsi="Arial" w:eastAsia="Arial" w:cs="Arial"/>
          <w:color w:val="000000" w:themeColor="text1" w:themeTint="FF" w:themeShade="FF"/>
          <w:sz w:val="20"/>
          <w:szCs w:val="20"/>
          <w:lang w:val="en-US" w:eastAsia="en-US"/>
        </w:rPr>
        <w:t>don't</w:t>
      </w:r>
      <w:r w:rsidRPr="645297CD" w:rsidR="00B42BD4">
        <w:rPr>
          <w:rFonts w:ascii="Arial" w:hAnsi="Arial" w:eastAsia="Arial" w:cs="Arial"/>
          <w:color w:val="000000" w:themeColor="text1" w:themeTint="FF" w:themeShade="FF"/>
          <w:sz w:val="20"/>
          <w:szCs w:val="20"/>
          <w:lang w:val="en-US" w:eastAsia="en-US"/>
        </w:rPr>
        <w:t xml:space="preserve"> know if that answered your question because I now forgot what it was.</w:t>
      </w:r>
    </w:p>
    <w:p w:rsidR="008A2B25" w:rsidRDefault="008A2B25" w14:paraId="75482E1B" w14:textId="77777777">
      <w:pPr>
        <w:spacing w:after="0" w:line="276" w:lineRule="auto"/>
      </w:pPr>
    </w:p>
    <w:p w:rsidR="008A2B25" w:rsidP="645297CD" w:rsidRDefault="00B42BD4" w14:paraId="6D1DBDD0" w14:textId="2F39A267">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35930558">
        <w:rPr>
          <w:rFonts w:ascii="Arial" w:hAnsi="Arial" w:eastAsia="Arial" w:cs="Arial"/>
          <w:color w:val="000000" w:themeColor="text1" w:themeTint="FF" w:themeShade="FF"/>
          <w:sz w:val="20"/>
          <w:szCs w:val="20"/>
          <w:lang w:val="en-US" w:eastAsia="en-US"/>
        </w:rPr>
        <w:t xml:space="preserve">That’s </w:t>
      </w:r>
      <w:r w:rsidRPr="645297CD" w:rsidR="00B42BD4">
        <w:rPr>
          <w:rFonts w:ascii="Arial" w:hAnsi="Arial" w:eastAsia="Arial" w:cs="Arial"/>
          <w:color w:val="000000" w:themeColor="text1" w:themeTint="FF" w:themeShade="FF"/>
          <w:sz w:val="20"/>
          <w:szCs w:val="20"/>
          <w:lang w:val="en-US" w:eastAsia="en-US"/>
        </w:rPr>
        <w:t xml:space="preserve">okay um well speaking of you know people being affected by not really knowing if they can share everything, especially an email or writing. </w:t>
      </w:r>
      <w:r w:rsidRPr="645297CD" w:rsidR="02F95F51">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o what extent</w:t>
      </w:r>
      <w:r w:rsidRPr="645297CD" w:rsidR="3873FB4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would you say that you feel like you can be yourself at</w:t>
      </w:r>
      <w:r w:rsidRPr="645297CD" w:rsidR="00B42BD4">
        <w:rPr>
          <w:rFonts w:ascii="Arial" w:hAnsi="Arial" w:eastAsia="Arial" w:cs="Arial"/>
          <w:color w:val="000000" w:themeColor="text1" w:themeTint="FF" w:themeShade="FF"/>
          <w:sz w:val="20"/>
          <w:szCs w:val="20"/>
          <w:lang w:val="en-US" w:eastAsia="en-US"/>
        </w:rPr>
        <w:t xml:space="preserve"> work, and to what extent do you find that you </w:t>
      </w:r>
      <w:r w:rsidRPr="645297CD" w:rsidR="00B42BD4">
        <w:rPr>
          <w:rFonts w:ascii="Arial" w:hAnsi="Arial" w:eastAsia="Arial" w:cs="Arial"/>
          <w:color w:val="000000" w:themeColor="text1" w:themeTint="FF" w:themeShade="FF"/>
          <w:sz w:val="20"/>
          <w:szCs w:val="20"/>
          <w:lang w:val="en-US" w:eastAsia="en-US"/>
        </w:rPr>
        <w:t>have to</w:t>
      </w:r>
      <w:r w:rsidRPr="645297CD" w:rsidR="00B42BD4">
        <w:rPr>
          <w:rFonts w:ascii="Arial" w:hAnsi="Arial" w:eastAsia="Arial" w:cs="Arial"/>
          <w:color w:val="000000" w:themeColor="text1" w:themeTint="FF" w:themeShade="FF"/>
          <w:sz w:val="20"/>
          <w:szCs w:val="20"/>
          <w:lang w:val="en-US" w:eastAsia="en-US"/>
        </w:rPr>
        <w:t xml:space="preserve"> act, a certain </w:t>
      </w:r>
      <w:r w:rsidRPr="645297CD" w:rsidR="00B42BD4">
        <w:rPr>
          <w:rFonts w:ascii="Arial" w:hAnsi="Arial" w:eastAsia="Arial" w:cs="Arial"/>
          <w:color w:val="000000" w:themeColor="text1" w:themeTint="FF" w:themeShade="FF"/>
          <w:sz w:val="20"/>
          <w:szCs w:val="20"/>
          <w:lang w:val="en-US" w:eastAsia="en-US"/>
        </w:rPr>
        <w:t>way</w:t>
      </w:r>
      <w:r w:rsidRPr="645297CD" w:rsidR="7815E64F">
        <w:rPr>
          <w:rFonts w:ascii="Arial" w:hAnsi="Arial" w:eastAsia="Arial" w:cs="Arial"/>
          <w:color w:val="000000" w:themeColor="text1" w:themeTint="FF" w:themeShade="FF"/>
          <w:sz w:val="20"/>
          <w:szCs w:val="20"/>
          <w:lang w:val="en-US" w:eastAsia="en-US"/>
        </w:rPr>
        <w:t>?</w:t>
      </w:r>
    </w:p>
    <w:p w:rsidR="008A2B25" w:rsidRDefault="008A2B25" w14:paraId="2907C615" w14:textId="77777777">
      <w:pPr>
        <w:spacing w:after="0" w:line="276" w:lineRule="auto"/>
      </w:pPr>
    </w:p>
    <w:p w:rsidR="008A2B25" w:rsidRDefault="00B42BD4" w14:paraId="2A46CE4D" w14:textId="1EF286F6">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um</w:t>
      </w:r>
      <w:r w:rsidRPr="645297CD" w:rsidR="5EC7596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when I think about other research coordinators</w:t>
      </w:r>
      <w:r w:rsidRPr="645297CD" w:rsidR="48DA7E0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they're</w:t>
      </w:r>
      <w:r w:rsidRPr="645297CD" w:rsidR="00B42BD4">
        <w:rPr>
          <w:rFonts w:ascii="Arial" w:hAnsi="Arial" w:eastAsia="Arial" w:cs="Arial"/>
          <w:color w:val="000000" w:themeColor="text1" w:themeTint="FF" w:themeShade="FF"/>
          <w:sz w:val="20"/>
          <w:szCs w:val="20"/>
          <w:lang w:val="en-US" w:eastAsia="en-US"/>
        </w:rPr>
        <w:t xml:space="preserve"> usually around my age</w:t>
      </w:r>
      <w:r w:rsidRPr="645297CD" w:rsidR="34F39DE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could think of one that is a lesbian and </w:t>
      </w:r>
      <w:r w:rsidRPr="645297CD" w:rsidR="00B42BD4">
        <w:rPr>
          <w:rFonts w:ascii="Arial" w:hAnsi="Arial" w:eastAsia="Arial" w:cs="Arial"/>
          <w:color w:val="000000" w:themeColor="text1" w:themeTint="FF" w:themeShade="FF"/>
          <w:sz w:val="20"/>
          <w:szCs w:val="20"/>
          <w:lang w:val="en-US" w:eastAsia="en-US"/>
        </w:rPr>
        <w:t>I think she</w:t>
      </w:r>
      <w:r w:rsidRPr="645297CD" w:rsidR="00B42BD4">
        <w:rPr>
          <w:rFonts w:ascii="Arial" w:hAnsi="Arial" w:eastAsia="Arial" w:cs="Arial"/>
          <w:color w:val="000000" w:themeColor="text1" w:themeTint="FF" w:themeShade="FF"/>
          <w:sz w:val="20"/>
          <w:szCs w:val="20"/>
          <w:lang w:val="en-US" w:eastAsia="en-US"/>
        </w:rPr>
        <w:t xml:space="preserve"> identifies as a </w:t>
      </w:r>
      <w:r w:rsidRPr="645297CD" w:rsidR="00B42BD4">
        <w:rPr>
          <w:rFonts w:ascii="Arial" w:hAnsi="Arial" w:eastAsia="Arial" w:cs="Arial"/>
          <w:color w:val="000000" w:themeColor="text1" w:themeTint="FF" w:themeShade="FF"/>
          <w:sz w:val="20"/>
          <w:szCs w:val="20"/>
          <w:lang w:val="en-US" w:eastAsia="en-US"/>
        </w:rPr>
        <w:t xml:space="preserve">female. </w:t>
      </w:r>
      <w:r w:rsidRPr="645297CD" w:rsidR="511BF330">
        <w:rPr>
          <w:rFonts w:ascii="Arial" w:hAnsi="Arial" w:eastAsia="Arial" w:cs="Arial"/>
          <w:color w:val="000000" w:themeColor="text1" w:themeTint="FF" w:themeShade="FF"/>
          <w:sz w:val="20"/>
          <w:szCs w:val="20"/>
          <w:lang w:val="en-US" w:eastAsia="en-US"/>
        </w:rPr>
        <w:t>I could think</w:t>
      </w:r>
      <w:r w:rsidRPr="645297CD" w:rsidR="00B42BD4">
        <w:rPr>
          <w:rFonts w:ascii="Arial" w:hAnsi="Arial" w:eastAsia="Arial" w:cs="Arial"/>
          <w:color w:val="000000" w:themeColor="text1" w:themeTint="FF" w:themeShade="FF"/>
          <w:sz w:val="20"/>
          <w:szCs w:val="20"/>
          <w:lang w:val="en-US" w:eastAsia="en-US"/>
        </w:rPr>
        <w:t xml:space="preserve"> of another who uses he</w:t>
      </w:r>
      <w:r w:rsidRPr="645297CD" w:rsidR="7CFB44B7">
        <w:rPr>
          <w:rFonts w:ascii="Arial" w:hAnsi="Arial" w:eastAsia="Arial" w:cs="Arial"/>
          <w:color w:val="000000" w:themeColor="text1" w:themeTint="FF" w:themeShade="FF"/>
          <w:sz w:val="20"/>
          <w:szCs w:val="20"/>
          <w:lang w:val="en-US" w:eastAsia="en-US"/>
        </w:rPr>
        <w:t xml:space="preserve">/they </w:t>
      </w:r>
      <w:r w:rsidRPr="645297CD" w:rsidR="00B42BD4">
        <w:rPr>
          <w:rFonts w:ascii="Arial" w:hAnsi="Arial" w:eastAsia="Arial" w:cs="Arial"/>
          <w:color w:val="000000" w:themeColor="text1" w:themeTint="FF" w:themeShade="FF"/>
          <w:sz w:val="20"/>
          <w:szCs w:val="20"/>
          <w:lang w:val="en-US" w:eastAsia="en-US"/>
        </w:rPr>
        <w:t>pronouns and is a trans man</w:t>
      </w:r>
      <w:r w:rsidRPr="645297CD" w:rsidR="27B562F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3EA7EE0B">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w:t>
      </w:r>
      <w:r w:rsidRPr="645297CD" w:rsidR="1BFAB317">
        <w:rPr>
          <w:rFonts w:ascii="Arial" w:hAnsi="Arial" w:eastAsia="Arial" w:cs="Arial"/>
          <w:color w:val="000000" w:themeColor="text1" w:themeTint="FF" w:themeShade="FF"/>
          <w:sz w:val="20"/>
          <w:szCs w:val="20"/>
          <w:lang w:val="en-US" w:eastAsia="en-US"/>
        </w:rPr>
        <w:t xml:space="preserve">I </w:t>
      </w:r>
      <w:r w:rsidRPr="645297CD" w:rsidR="00B42BD4">
        <w:rPr>
          <w:rFonts w:ascii="Arial" w:hAnsi="Arial" w:eastAsia="Arial" w:cs="Arial"/>
          <w:color w:val="000000" w:themeColor="text1" w:themeTint="FF" w:themeShade="FF"/>
          <w:sz w:val="20"/>
          <w:szCs w:val="20"/>
          <w:lang w:val="en-US" w:eastAsia="en-US"/>
        </w:rPr>
        <w:t>identify as a gay male</w:t>
      </w:r>
      <w:r w:rsidRPr="645297CD" w:rsidR="33174EE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like Asian American male</w:t>
      </w:r>
      <w:r w:rsidRPr="645297CD" w:rsidR="7AE8F0D8">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78874E9">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nice to have that representation up front. We also used to have a researcher, </w:t>
      </w:r>
      <w:r w:rsidRPr="645297CD" w:rsidR="00B42BD4">
        <w:rPr>
          <w:rFonts w:ascii="Arial" w:hAnsi="Arial" w:eastAsia="Arial" w:cs="Arial"/>
          <w:color w:val="000000" w:themeColor="text1" w:themeTint="FF" w:themeShade="FF"/>
          <w:sz w:val="20"/>
          <w:szCs w:val="20"/>
          <w:lang w:val="en-US" w:eastAsia="en-US"/>
        </w:rPr>
        <w:t>I think that</w:t>
      </w:r>
      <w:r w:rsidRPr="645297CD" w:rsidR="00B42BD4">
        <w:rPr>
          <w:rFonts w:ascii="Arial" w:hAnsi="Arial" w:eastAsia="Arial" w:cs="Arial"/>
          <w:color w:val="000000" w:themeColor="text1" w:themeTint="FF" w:themeShade="FF"/>
          <w:sz w:val="20"/>
          <w:szCs w:val="20"/>
          <w:lang w:val="en-US" w:eastAsia="en-US"/>
        </w:rPr>
        <w:t xml:space="preserve"> used to do a lot o</w:t>
      </w:r>
      <w:r w:rsidRPr="645297CD" w:rsidR="00B42BD4">
        <w:rPr>
          <w:rFonts w:ascii="Arial" w:hAnsi="Arial" w:eastAsia="Arial" w:cs="Arial"/>
          <w:color w:val="000000" w:themeColor="text1" w:themeTint="FF" w:themeShade="FF"/>
          <w:sz w:val="20"/>
          <w:szCs w:val="20"/>
          <w:lang w:val="en-US" w:eastAsia="en-US"/>
        </w:rPr>
        <w:t>f like queer</w:t>
      </w:r>
      <w:r w:rsidRPr="645297CD" w:rsidR="6896B1F6">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gay</w:t>
      </w:r>
      <w:r w:rsidRPr="645297CD" w:rsidR="3FCDDBA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lesbian research for veterans, and so it was nice to </w:t>
      </w:r>
      <w:r w:rsidRPr="645297CD" w:rsidR="00B42BD4">
        <w:rPr>
          <w:rFonts w:ascii="Arial" w:hAnsi="Arial" w:eastAsia="Arial" w:cs="Arial"/>
          <w:color w:val="000000" w:themeColor="text1" w:themeTint="FF" w:themeShade="FF"/>
          <w:sz w:val="20"/>
          <w:szCs w:val="20"/>
          <w:lang w:val="en-US" w:eastAsia="en-US"/>
        </w:rPr>
        <w:t>kind of have</w:t>
      </w:r>
      <w:r w:rsidRPr="645297CD" w:rsidR="00B42BD4">
        <w:rPr>
          <w:rFonts w:ascii="Arial" w:hAnsi="Arial" w:eastAsia="Arial" w:cs="Arial"/>
          <w:color w:val="000000" w:themeColor="text1" w:themeTint="FF" w:themeShade="FF"/>
          <w:sz w:val="20"/>
          <w:szCs w:val="20"/>
          <w:lang w:val="en-US" w:eastAsia="en-US"/>
        </w:rPr>
        <w:t xml:space="preserve"> that as like a quality indicator for me</w:t>
      </w:r>
      <w:r w:rsidRPr="645297CD" w:rsidR="6966F178">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27659ED">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o be like you know I can just b</w:t>
      </w:r>
      <w:r w:rsidRPr="645297CD" w:rsidR="337CDDCF">
        <w:rPr>
          <w:rFonts w:ascii="Arial" w:hAnsi="Arial" w:eastAsia="Arial" w:cs="Arial"/>
          <w:color w:val="000000" w:themeColor="text1" w:themeTint="FF" w:themeShade="FF"/>
          <w:sz w:val="20"/>
          <w:szCs w:val="20"/>
          <w:lang w:val="en-US" w:eastAsia="en-US"/>
        </w:rPr>
        <w:t>e</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my whole self</w:t>
      </w:r>
      <w:r w:rsidRPr="645297CD" w:rsidR="0F172E8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it'll</w:t>
      </w:r>
      <w:r w:rsidRPr="645297CD" w:rsidR="00B42BD4">
        <w:rPr>
          <w:rFonts w:ascii="Arial" w:hAnsi="Arial" w:eastAsia="Arial" w:cs="Arial"/>
          <w:color w:val="000000" w:themeColor="text1" w:themeTint="FF" w:themeShade="FF"/>
          <w:sz w:val="20"/>
          <w:szCs w:val="20"/>
          <w:lang w:val="en-US" w:eastAsia="en-US"/>
        </w:rPr>
        <w:t xml:space="preserve"> be fine. I have some like imposter syndrome things in general that kind of</w:t>
      </w:r>
      <w:r w:rsidRPr="645297CD" w:rsidR="00B42BD4">
        <w:rPr>
          <w:rFonts w:ascii="Arial" w:hAnsi="Arial" w:eastAsia="Arial" w:cs="Arial"/>
          <w:color w:val="000000" w:themeColor="text1" w:themeTint="FF" w:themeShade="FF"/>
          <w:sz w:val="20"/>
          <w:szCs w:val="20"/>
          <w:lang w:val="en-US" w:eastAsia="en-US"/>
        </w:rPr>
        <w:t xml:space="preserve"> hamper how I interact with people, especially when </w:t>
      </w:r>
      <w:r w:rsidRPr="645297CD" w:rsidR="00B42BD4">
        <w:rPr>
          <w:rFonts w:ascii="Arial" w:hAnsi="Arial" w:eastAsia="Arial" w:cs="Arial"/>
          <w:color w:val="000000" w:themeColor="text1" w:themeTint="FF" w:themeShade="FF"/>
          <w:sz w:val="20"/>
          <w:szCs w:val="20"/>
          <w:lang w:val="en-US" w:eastAsia="en-US"/>
        </w:rPr>
        <w:t>there's</w:t>
      </w:r>
      <w:r w:rsidRPr="645297CD" w:rsidR="00B42BD4">
        <w:rPr>
          <w:rFonts w:ascii="Arial" w:hAnsi="Arial" w:eastAsia="Arial" w:cs="Arial"/>
          <w:color w:val="000000" w:themeColor="text1" w:themeTint="FF" w:themeShade="FF"/>
          <w:sz w:val="20"/>
          <w:szCs w:val="20"/>
          <w:lang w:val="en-US" w:eastAsia="en-US"/>
        </w:rPr>
        <w:t xml:space="preserve"> a power differential</w:t>
      </w:r>
      <w:r w:rsidRPr="645297CD" w:rsidR="2F572F4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7258D31">
        <w:rPr>
          <w:rFonts w:ascii="Arial" w:hAnsi="Arial" w:eastAsia="Arial" w:cs="Arial"/>
          <w:color w:val="000000" w:themeColor="text1" w:themeTint="FF" w:themeShade="FF"/>
          <w:sz w:val="20"/>
          <w:szCs w:val="20"/>
          <w:lang w:val="en-US" w:eastAsia="en-US"/>
        </w:rPr>
        <w:t>B</w:t>
      </w:r>
      <w:r w:rsidRPr="645297CD" w:rsidR="00B42BD4">
        <w:rPr>
          <w:rFonts w:ascii="Arial" w:hAnsi="Arial" w:eastAsia="Arial" w:cs="Arial"/>
          <w:color w:val="000000" w:themeColor="text1" w:themeTint="FF" w:themeShade="FF"/>
          <w:sz w:val="20"/>
          <w:szCs w:val="20"/>
          <w:lang w:val="en-US" w:eastAsia="en-US"/>
        </w:rPr>
        <w:t xml:space="preserve">ut </w:t>
      </w:r>
      <w:r w:rsidRPr="645297CD" w:rsidR="00B42BD4">
        <w:rPr>
          <w:rFonts w:ascii="Arial" w:hAnsi="Arial" w:eastAsia="Arial" w:cs="Arial"/>
          <w:color w:val="000000" w:themeColor="text1" w:themeTint="FF" w:themeShade="FF"/>
          <w:sz w:val="20"/>
          <w:szCs w:val="20"/>
          <w:lang w:val="en-US" w:eastAsia="en-US"/>
        </w:rPr>
        <w:t>I guess I</w:t>
      </w:r>
      <w:r w:rsidRPr="645297CD" w:rsidR="00B42BD4">
        <w:rPr>
          <w:rFonts w:ascii="Arial" w:hAnsi="Arial" w:eastAsia="Arial" w:cs="Arial"/>
          <w:color w:val="000000" w:themeColor="text1" w:themeTint="FF" w:themeShade="FF"/>
          <w:sz w:val="20"/>
          <w:szCs w:val="20"/>
          <w:lang w:val="en-US" w:eastAsia="en-US"/>
        </w:rPr>
        <w:t xml:space="preserve"> consciously try to work through that like on the day to day. But it feels like a safe place where I </w:t>
      </w:r>
      <w:r w:rsidRPr="645297CD" w:rsidR="00B42BD4">
        <w:rPr>
          <w:rFonts w:ascii="Arial" w:hAnsi="Arial" w:eastAsia="Arial" w:cs="Arial"/>
          <w:color w:val="000000" w:themeColor="text1" w:themeTint="FF" w:themeShade="FF"/>
          <w:sz w:val="20"/>
          <w:szCs w:val="20"/>
          <w:lang w:val="en-US" w:eastAsia="en-US"/>
        </w:rPr>
        <w:t>can like</w:t>
      </w:r>
      <w:r w:rsidRPr="645297CD" w:rsidR="00B42BD4">
        <w:rPr>
          <w:rFonts w:ascii="Arial" w:hAnsi="Arial" w:eastAsia="Arial" w:cs="Arial"/>
          <w:color w:val="000000" w:themeColor="text1" w:themeTint="FF" w:themeShade="FF"/>
          <w:sz w:val="20"/>
          <w:szCs w:val="20"/>
          <w:lang w:val="en-US" w:eastAsia="en-US"/>
        </w:rPr>
        <w:t xml:space="preserve"> process things as I go</w:t>
      </w:r>
      <w:r w:rsidRPr="645297CD" w:rsidR="2752D8EB">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A758623">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nd where I like</w:t>
      </w:r>
      <w:r w:rsidRPr="645297CD" w:rsidR="1101466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when I sit </w:t>
      </w:r>
      <w:r w:rsidRPr="645297CD" w:rsidR="00B42BD4">
        <w:rPr>
          <w:rFonts w:ascii="Arial" w:hAnsi="Arial" w:eastAsia="Arial" w:cs="Arial"/>
          <w:color w:val="000000" w:themeColor="text1" w:themeTint="FF" w:themeShade="FF"/>
          <w:sz w:val="20"/>
          <w:szCs w:val="20"/>
          <w:lang w:val="en-US" w:eastAsia="en-US"/>
        </w:rPr>
        <w:t>down and think about it</w:t>
      </w:r>
      <w:r w:rsidRPr="645297CD" w:rsidR="4D9AB06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7122578B">
        <w:rPr>
          <w:rFonts w:ascii="Arial" w:hAnsi="Arial" w:eastAsia="Arial" w:cs="Arial"/>
          <w:color w:val="000000" w:themeColor="text1" w:themeTint="FF" w:themeShade="FF"/>
          <w:sz w:val="20"/>
          <w:szCs w:val="20"/>
          <w:lang w:val="en-US" w:eastAsia="en-US"/>
        </w:rPr>
        <w:t>n</w:t>
      </w:r>
      <w:r w:rsidRPr="645297CD" w:rsidR="00B42BD4">
        <w:rPr>
          <w:rFonts w:ascii="Arial" w:hAnsi="Arial" w:eastAsia="Arial" w:cs="Arial"/>
          <w:color w:val="000000" w:themeColor="text1" w:themeTint="FF" w:themeShade="FF"/>
          <w:sz w:val="20"/>
          <w:szCs w:val="20"/>
          <w:lang w:val="en-US" w:eastAsia="en-US"/>
        </w:rPr>
        <w:t xml:space="preserve">o one has like a double agenda </w:t>
      </w:r>
      <w:r w:rsidRPr="645297CD" w:rsidR="28631373">
        <w:rPr>
          <w:rFonts w:ascii="Arial" w:hAnsi="Arial" w:eastAsia="Arial" w:cs="Arial"/>
          <w:color w:val="000000" w:themeColor="text1" w:themeTint="FF" w:themeShade="FF"/>
          <w:sz w:val="20"/>
          <w:szCs w:val="20"/>
          <w:lang w:val="en-US" w:eastAsia="en-US"/>
        </w:rPr>
        <w:t>when</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they're</w:t>
      </w:r>
      <w:r w:rsidRPr="645297CD" w:rsidR="00B42BD4">
        <w:rPr>
          <w:rFonts w:ascii="Arial" w:hAnsi="Arial" w:eastAsia="Arial" w:cs="Arial"/>
          <w:color w:val="000000" w:themeColor="text1" w:themeTint="FF" w:themeShade="FF"/>
          <w:sz w:val="20"/>
          <w:szCs w:val="20"/>
          <w:lang w:val="en-US" w:eastAsia="en-US"/>
        </w:rPr>
        <w:t xml:space="preserve"> asking me things, or when they need something for me</w:t>
      </w:r>
      <w:r w:rsidRPr="645297CD" w:rsidR="21F0D3E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714ABD0F">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 xml:space="preserve">hey are just genuinely </w:t>
      </w:r>
      <w:r w:rsidRPr="645297CD" w:rsidR="00B42BD4">
        <w:rPr>
          <w:rFonts w:ascii="Arial" w:hAnsi="Arial" w:eastAsia="Arial" w:cs="Arial"/>
          <w:color w:val="000000" w:themeColor="text1" w:themeTint="FF" w:themeShade="FF"/>
          <w:sz w:val="20"/>
          <w:szCs w:val="20"/>
          <w:lang w:val="en-US" w:eastAsia="en-US"/>
        </w:rPr>
        <w:t xml:space="preserve">asking like </w:t>
      </w:r>
      <w:r w:rsidRPr="645297CD" w:rsidR="00B42BD4">
        <w:rPr>
          <w:rFonts w:ascii="Arial" w:hAnsi="Arial" w:eastAsia="Arial" w:cs="Arial"/>
          <w:color w:val="000000" w:themeColor="text1" w:themeTint="FF" w:themeShade="FF"/>
          <w:sz w:val="20"/>
          <w:szCs w:val="20"/>
          <w:lang w:val="en-US" w:eastAsia="en-US"/>
        </w:rPr>
        <w:t>what's</w:t>
      </w:r>
      <w:r w:rsidRPr="645297CD" w:rsidR="00B42BD4">
        <w:rPr>
          <w:rFonts w:ascii="Arial" w:hAnsi="Arial" w:eastAsia="Arial" w:cs="Arial"/>
          <w:color w:val="000000" w:themeColor="text1" w:themeTint="FF" w:themeShade="FF"/>
          <w:sz w:val="20"/>
          <w:szCs w:val="20"/>
          <w:lang w:val="en-US" w:eastAsia="en-US"/>
        </w:rPr>
        <w:t xml:space="preserve"> up</w:t>
      </w:r>
      <w:r w:rsidRPr="645297CD" w:rsidR="4A6640E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A231494">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not trying to catch you do anything wrong, I just want to like catch up in general.</w:t>
      </w:r>
    </w:p>
    <w:p w:rsidR="008A2B25" w:rsidRDefault="008A2B25" w14:paraId="79651C10" w14:textId="77777777">
      <w:pPr>
        <w:spacing w:after="0" w:line="276" w:lineRule="auto"/>
      </w:pPr>
    </w:p>
    <w:p w:rsidR="008A2B25" w:rsidP="645297CD" w:rsidRDefault="00B42BD4" w14:paraId="36F28594" w14:textId="5EE8A267">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When you say you have imposter syndrome, especially when there is a power differential that </w:t>
      </w:r>
      <w:r w:rsidRPr="645297CD" w:rsidR="00B42BD4">
        <w:rPr>
          <w:rFonts w:ascii="Arial" w:hAnsi="Arial" w:eastAsia="Arial" w:cs="Arial"/>
          <w:color w:val="000000" w:themeColor="text1" w:themeTint="FF" w:themeShade="FF"/>
          <w:sz w:val="20"/>
          <w:szCs w:val="20"/>
          <w:lang w:val="en-US" w:eastAsia="en-US"/>
        </w:rPr>
        <w:t>you're</w:t>
      </w:r>
      <w:r w:rsidRPr="645297CD" w:rsidR="00B42BD4">
        <w:rPr>
          <w:rFonts w:ascii="Arial" w:hAnsi="Arial" w:eastAsia="Arial" w:cs="Arial"/>
          <w:color w:val="000000" w:themeColor="text1" w:themeTint="FF" w:themeShade="FF"/>
          <w:sz w:val="20"/>
          <w:szCs w:val="20"/>
          <w:lang w:val="en-US" w:eastAsia="en-US"/>
        </w:rPr>
        <w:t xml:space="preserve"> working through</w:t>
      </w:r>
      <w:r w:rsidRPr="645297CD" w:rsidR="104AD04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what did that look like </w:t>
      </w:r>
      <w:r w:rsidRPr="645297CD" w:rsidR="00B42BD4">
        <w:rPr>
          <w:rFonts w:ascii="Arial" w:hAnsi="Arial" w:eastAsia="Arial" w:cs="Arial"/>
          <w:color w:val="000000" w:themeColor="text1" w:themeTint="FF" w:themeShade="FF"/>
          <w:sz w:val="20"/>
          <w:szCs w:val="20"/>
          <w:lang w:val="en-US" w:eastAsia="en-US"/>
        </w:rPr>
        <w:t>exactly</w:t>
      </w:r>
      <w:r w:rsidRPr="645297CD" w:rsidR="5675A916">
        <w:rPr>
          <w:rFonts w:ascii="Arial" w:hAnsi="Arial" w:eastAsia="Arial" w:cs="Arial"/>
          <w:color w:val="000000" w:themeColor="text1" w:themeTint="FF" w:themeShade="FF"/>
          <w:sz w:val="20"/>
          <w:szCs w:val="20"/>
          <w:lang w:val="en-US" w:eastAsia="en-US"/>
        </w:rPr>
        <w:t>?</w:t>
      </w:r>
    </w:p>
    <w:p w:rsidR="008A2B25" w:rsidRDefault="008A2B25" w14:paraId="10FB4AAC" w14:textId="77777777">
      <w:pPr>
        <w:spacing w:after="0" w:line="276" w:lineRule="auto"/>
      </w:pPr>
    </w:p>
    <w:p w:rsidR="008A2B25" w:rsidP="645297CD" w:rsidRDefault="00B42BD4" w14:paraId="136C5C0A" w14:textId="39EC6312">
      <w:pPr>
        <w:spacing w:after="0" w:line="276" w:lineRule="auto"/>
        <w:rPr>
          <w:rFonts w:ascii="Arial" w:hAnsi="Arial" w:eastAsia="Arial" w:cs="Arial"/>
          <w:color w:val="000000" w:themeColor="text1" w:themeTint="FF" w:themeShade="FF"/>
          <w:sz w:val="20"/>
          <w:szCs w:val="20"/>
          <w:lang w:val="en-US" w:eastAsia="en-US"/>
        </w:rPr>
      </w:pPr>
      <w:r w:rsidRPr="70D41506" w:rsidR="00B42BD4">
        <w:rPr>
          <w:rFonts w:ascii="Arial" w:hAnsi="Arial" w:eastAsia="Arial" w:cs="Arial"/>
          <w:color w:val="000000" w:themeColor="text1" w:themeTint="FF" w:themeShade="FF"/>
          <w:sz w:val="20"/>
          <w:szCs w:val="20"/>
          <w:lang w:val="en-US" w:eastAsia="en-US"/>
        </w:rPr>
        <w:t>Participant 28:</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So</w:t>
      </w:r>
      <w:r w:rsidRPr="70D41506" w:rsidR="00B42BD4">
        <w:rPr>
          <w:rFonts w:ascii="Arial" w:hAnsi="Arial" w:eastAsia="Arial" w:cs="Arial"/>
          <w:color w:val="000000" w:themeColor="text1" w:themeTint="FF" w:themeShade="FF"/>
          <w:sz w:val="20"/>
          <w:szCs w:val="20"/>
          <w:lang w:val="en-US" w:eastAsia="en-US"/>
        </w:rPr>
        <w:t xml:space="preserve"> my cubicle is right next to like our </w:t>
      </w:r>
      <w:r w:rsidRPr="70D41506" w:rsidR="1126BE2F">
        <w:rPr>
          <w:rFonts w:ascii="Arial" w:hAnsi="Arial" w:eastAsia="Arial" w:cs="Arial"/>
          <w:color w:val="000000" w:themeColor="text1" w:themeTint="FF" w:themeShade="FF"/>
          <w:sz w:val="20"/>
          <w:szCs w:val="20"/>
          <w:lang w:val="en-US" w:eastAsia="en-US"/>
        </w:rPr>
        <w:t>c</w:t>
      </w:r>
      <w:r w:rsidRPr="70D41506" w:rsidR="00B42BD4">
        <w:rPr>
          <w:rFonts w:ascii="Arial" w:hAnsi="Arial" w:eastAsia="Arial" w:cs="Arial"/>
          <w:color w:val="000000" w:themeColor="text1" w:themeTint="FF" w:themeShade="FF"/>
          <w:sz w:val="20"/>
          <w:szCs w:val="20"/>
          <w:lang w:val="en-US" w:eastAsia="en-US"/>
        </w:rPr>
        <w:t xml:space="preserve">enter director's </w:t>
      </w:r>
      <w:r w:rsidRPr="70D41506" w:rsidR="717AC61E">
        <w:rPr>
          <w:rFonts w:ascii="Arial" w:hAnsi="Arial" w:eastAsia="Arial" w:cs="Arial"/>
          <w:color w:val="000000" w:themeColor="text1" w:themeTint="FF" w:themeShade="FF"/>
          <w:sz w:val="20"/>
          <w:szCs w:val="20"/>
          <w:lang w:val="en-US" w:eastAsia="en-US"/>
        </w:rPr>
        <w:t>o</w:t>
      </w:r>
      <w:r w:rsidRPr="70D41506" w:rsidR="00B42BD4">
        <w:rPr>
          <w:rFonts w:ascii="Arial" w:hAnsi="Arial" w:eastAsia="Arial" w:cs="Arial"/>
          <w:color w:val="000000" w:themeColor="text1" w:themeTint="FF" w:themeShade="FF"/>
          <w:sz w:val="20"/>
          <w:szCs w:val="20"/>
          <w:lang w:val="en-US" w:eastAsia="en-US"/>
        </w:rPr>
        <w:t>ffice</w:t>
      </w:r>
      <w:r w:rsidRPr="70D41506" w:rsidR="4E36B7B5">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like </w:t>
      </w:r>
      <w:r w:rsidRPr="70D41506" w:rsidR="00B42BD4">
        <w:rPr>
          <w:rFonts w:ascii="Arial" w:hAnsi="Arial" w:eastAsia="Arial" w:cs="Arial"/>
          <w:color w:val="000000" w:themeColor="text1" w:themeTint="FF" w:themeShade="FF"/>
          <w:sz w:val="20"/>
          <w:szCs w:val="20"/>
          <w:lang w:val="en-US" w:eastAsia="en-US"/>
        </w:rPr>
        <w:t xml:space="preserve">20 </w:t>
      </w:r>
      <w:r w:rsidRPr="70D41506" w:rsidR="00B42BD4">
        <w:rPr>
          <w:rFonts w:ascii="Arial" w:hAnsi="Arial" w:eastAsia="Arial" w:cs="Arial"/>
          <w:color w:val="000000" w:themeColor="text1" w:themeTint="FF" w:themeShade="FF"/>
          <w:sz w:val="20"/>
          <w:szCs w:val="20"/>
          <w:lang w:val="en-US" w:eastAsia="en-US"/>
        </w:rPr>
        <w:t>meters, maybe</w:t>
      </w:r>
      <w:r w:rsidRPr="70D41506" w:rsidR="0E74D54C">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0E74D54C">
        <w:rPr>
          <w:rFonts w:ascii="Arial" w:hAnsi="Arial" w:eastAsia="Arial" w:cs="Arial"/>
          <w:color w:val="000000" w:themeColor="text1" w:themeTint="FF" w:themeShade="FF"/>
          <w:sz w:val="20"/>
          <w:szCs w:val="20"/>
          <w:lang w:val="en-US" w:eastAsia="en-US"/>
        </w:rPr>
        <w:t>A</w:t>
      </w:r>
      <w:r w:rsidRPr="70D41506" w:rsidR="00B42BD4">
        <w:rPr>
          <w:rFonts w:ascii="Arial" w:hAnsi="Arial" w:eastAsia="Arial" w:cs="Arial"/>
          <w:color w:val="000000" w:themeColor="text1" w:themeTint="FF" w:themeShade="FF"/>
          <w:sz w:val="20"/>
          <w:szCs w:val="20"/>
          <w:lang w:val="en-US" w:eastAsia="en-US"/>
        </w:rPr>
        <w:t xml:space="preserve">nd </w:t>
      </w:r>
      <w:r w:rsidRPr="70D41506" w:rsidR="00B42BD4">
        <w:rPr>
          <w:rFonts w:ascii="Arial" w:hAnsi="Arial" w:eastAsia="Arial" w:cs="Arial"/>
          <w:color w:val="000000" w:themeColor="text1" w:themeTint="FF" w:themeShade="FF"/>
          <w:sz w:val="20"/>
          <w:szCs w:val="20"/>
          <w:lang w:val="en-US" w:eastAsia="en-US"/>
        </w:rPr>
        <w:t>if he</w:t>
      </w:r>
      <w:r w:rsidRPr="70D41506" w:rsidR="00B42BD4">
        <w:rPr>
          <w:rFonts w:ascii="Arial" w:hAnsi="Arial" w:eastAsia="Arial" w:cs="Arial"/>
          <w:color w:val="000000" w:themeColor="text1" w:themeTint="FF" w:themeShade="FF"/>
          <w:sz w:val="20"/>
          <w:szCs w:val="20"/>
          <w:lang w:val="en-US" w:eastAsia="en-US"/>
        </w:rPr>
        <w:t xml:space="preserve"> walks out of his office and looks like to the right, you would just kind of be looking right into my cubicle</w:t>
      </w:r>
      <w:r w:rsidRPr="70D41506" w:rsidR="55AE07A2">
        <w:rPr>
          <w:rFonts w:ascii="Arial" w:hAnsi="Arial" w:eastAsia="Arial" w:cs="Arial"/>
          <w:color w:val="000000" w:themeColor="text1" w:themeTint="FF" w:themeShade="FF"/>
          <w:sz w:val="20"/>
          <w:szCs w:val="20"/>
          <w:lang w:val="en-US" w:eastAsia="en-US"/>
        </w:rPr>
        <w:t xml:space="preserve"> a</w:t>
      </w:r>
      <w:r w:rsidRPr="70D41506" w:rsidR="00B42BD4">
        <w:rPr>
          <w:rFonts w:ascii="Arial" w:hAnsi="Arial" w:eastAsia="Arial" w:cs="Arial"/>
          <w:color w:val="000000" w:themeColor="text1" w:themeTint="FF" w:themeShade="FF"/>
          <w:sz w:val="20"/>
          <w:szCs w:val="20"/>
          <w:lang w:val="en-US" w:eastAsia="en-US"/>
        </w:rPr>
        <w:t>nd almost looking directly at me</w:t>
      </w:r>
      <w:r w:rsidRPr="70D41506" w:rsidR="211A42C8">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2E174C56">
        <w:rPr>
          <w:rFonts w:ascii="Arial" w:hAnsi="Arial" w:eastAsia="Arial" w:cs="Arial"/>
          <w:color w:val="000000" w:themeColor="text1" w:themeTint="FF" w:themeShade="FF"/>
          <w:sz w:val="20"/>
          <w:szCs w:val="20"/>
          <w:lang w:val="en-US" w:eastAsia="en-US"/>
        </w:rPr>
        <w:t>S</w:t>
      </w:r>
      <w:r w:rsidRPr="70D41506" w:rsidR="00B42BD4">
        <w:rPr>
          <w:rFonts w:ascii="Arial" w:hAnsi="Arial" w:eastAsia="Arial" w:cs="Arial"/>
          <w:color w:val="000000" w:themeColor="text1" w:themeTint="FF" w:themeShade="FF"/>
          <w:sz w:val="20"/>
          <w:szCs w:val="20"/>
          <w:lang w:val="en-US" w:eastAsia="en-US"/>
        </w:rPr>
        <w:t>o</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he'll</w:t>
      </w:r>
      <w:r w:rsidRPr="70D41506" w:rsidR="00B42BD4">
        <w:rPr>
          <w:rFonts w:ascii="Arial" w:hAnsi="Arial" w:eastAsia="Arial" w:cs="Arial"/>
          <w:color w:val="000000" w:themeColor="text1" w:themeTint="FF" w:themeShade="FF"/>
          <w:sz w:val="20"/>
          <w:szCs w:val="20"/>
          <w:lang w:val="en-US" w:eastAsia="en-US"/>
        </w:rPr>
        <w:t xml:space="preserve"> stop by to like </w:t>
      </w:r>
      <w:r w:rsidRPr="70D41506" w:rsidR="00B42BD4">
        <w:rPr>
          <w:rFonts w:ascii="Arial" w:hAnsi="Arial" w:eastAsia="Arial" w:cs="Arial"/>
          <w:color w:val="000000" w:themeColor="text1" w:themeTint="FF" w:themeShade="FF"/>
          <w:sz w:val="20"/>
          <w:szCs w:val="20"/>
          <w:lang w:val="en-US" w:eastAsia="en-US"/>
        </w:rPr>
        <w:t>say</w:t>
      </w:r>
      <w:r w:rsidRPr="70D41506" w:rsidR="00B42BD4">
        <w:rPr>
          <w:rFonts w:ascii="Arial" w:hAnsi="Arial" w:eastAsia="Arial" w:cs="Arial"/>
          <w:color w:val="000000" w:themeColor="text1" w:themeTint="FF" w:themeShade="FF"/>
          <w:sz w:val="20"/>
          <w:szCs w:val="20"/>
          <w:lang w:val="en-US" w:eastAsia="en-US"/>
        </w:rPr>
        <w:t xml:space="preserve"> hi and everything</w:t>
      </w:r>
      <w:r w:rsidRPr="70D41506" w:rsidR="61950A59">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and I get so ner</w:t>
      </w:r>
      <w:r w:rsidRPr="70D41506" w:rsidR="00B42BD4">
        <w:rPr>
          <w:rFonts w:ascii="Arial" w:hAnsi="Arial" w:eastAsia="Arial" w:cs="Arial"/>
          <w:color w:val="000000" w:themeColor="text1" w:themeTint="FF" w:themeShade="FF"/>
          <w:sz w:val="20"/>
          <w:szCs w:val="20"/>
          <w:lang w:val="en-US" w:eastAsia="en-US"/>
        </w:rPr>
        <w:t xml:space="preserve">vous because I just </w:t>
      </w:r>
      <w:r w:rsidRPr="70D41506" w:rsidR="00B42BD4">
        <w:rPr>
          <w:rFonts w:ascii="Arial" w:hAnsi="Arial" w:eastAsia="Arial" w:cs="Arial"/>
          <w:color w:val="000000" w:themeColor="text1" w:themeTint="FF" w:themeShade="FF"/>
          <w:sz w:val="20"/>
          <w:szCs w:val="20"/>
          <w:lang w:val="en-US" w:eastAsia="en-US"/>
        </w:rPr>
        <w:t>don't</w:t>
      </w:r>
      <w:r w:rsidRPr="70D41506" w:rsidR="00B42BD4">
        <w:rPr>
          <w:rFonts w:ascii="Arial" w:hAnsi="Arial" w:eastAsia="Arial" w:cs="Arial"/>
          <w:color w:val="000000" w:themeColor="text1" w:themeTint="FF" w:themeShade="FF"/>
          <w:sz w:val="20"/>
          <w:szCs w:val="20"/>
          <w:lang w:val="en-US" w:eastAsia="en-US"/>
        </w:rPr>
        <w:t xml:space="preserve"> know what </w:t>
      </w:r>
      <w:r w:rsidRPr="70D41506" w:rsidR="36E3C12D">
        <w:rPr>
          <w:rFonts w:ascii="Arial" w:hAnsi="Arial" w:eastAsia="Arial" w:cs="Arial"/>
          <w:color w:val="000000" w:themeColor="text1" w:themeTint="FF" w:themeShade="FF"/>
          <w:sz w:val="20"/>
          <w:szCs w:val="20"/>
          <w:lang w:val="en-US" w:eastAsia="en-US"/>
        </w:rPr>
        <w:t>I'm</w:t>
      </w:r>
      <w:r w:rsidRPr="70D41506" w:rsidR="00B42BD4">
        <w:rPr>
          <w:rFonts w:ascii="Arial" w:hAnsi="Arial" w:eastAsia="Arial" w:cs="Arial"/>
          <w:color w:val="000000" w:themeColor="text1" w:themeTint="FF" w:themeShade="FF"/>
          <w:sz w:val="20"/>
          <w:szCs w:val="20"/>
          <w:lang w:val="en-US" w:eastAsia="en-US"/>
        </w:rPr>
        <w:t xml:space="preserve"> supposed to say or how </w:t>
      </w:r>
      <w:r w:rsidRPr="70D41506" w:rsidR="1EB58C69">
        <w:rPr>
          <w:rFonts w:ascii="Arial" w:hAnsi="Arial" w:eastAsia="Arial" w:cs="Arial"/>
          <w:color w:val="000000" w:themeColor="text1" w:themeTint="FF" w:themeShade="FF"/>
          <w:sz w:val="20"/>
          <w:szCs w:val="20"/>
          <w:lang w:val="en-US" w:eastAsia="en-US"/>
        </w:rPr>
        <w:t>I'm</w:t>
      </w:r>
      <w:r w:rsidRPr="70D41506" w:rsidR="00B42BD4">
        <w:rPr>
          <w:rFonts w:ascii="Arial" w:hAnsi="Arial" w:eastAsia="Arial" w:cs="Arial"/>
          <w:color w:val="000000" w:themeColor="text1" w:themeTint="FF" w:themeShade="FF"/>
          <w:sz w:val="20"/>
          <w:szCs w:val="20"/>
          <w:lang w:val="en-US" w:eastAsia="en-US"/>
        </w:rPr>
        <w:t xml:space="preserve"> supposed to say anything to him. And it just makes me double guess everything that </w:t>
      </w:r>
      <w:r w:rsidRPr="70D41506" w:rsidR="5A2B654D">
        <w:rPr>
          <w:rFonts w:ascii="Arial" w:hAnsi="Arial" w:eastAsia="Arial" w:cs="Arial"/>
          <w:color w:val="000000" w:themeColor="text1" w:themeTint="FF" w:themeShade="FF"/>
          <w:sz w:val="20"/>
          <w:szCs w:val="20"/>
          <w:lang w:val="en-US" w:eastAsia="en-US"/>
        </w:rPr>
        <w:t>I'm</w:t>
      </w:r>
      <w:r w:rsidRPr="70D41506" w:rsidR="685D98AC">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 xml:space="preserve">going to say to him, like </w:t>
      </w:r>
      <w:r w:rsidRPr="70D41506" w:rsidR="2367EA5D">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Oh, if I say something</w:t>
      </w:r>
      <w:r w:rsidRPr="70D41506" w:rsidR="00B42BD4">
        <w:rPr>
          <w:rFonts w:ascii="Arial" w:hAnsi="Arial" w:eastAsia="Arial" w:cs="Arial"/>
          <w:color w:val="000000" w:themeColor="text1" w:themeTint="FF" w:themeShade="FF"/>
          <w:sz w:val="20"/>
          <w:szCs w:val="20"/>
          <w:lang w:val="en-US" w:eastAsia="en-US"/>
        </w:rPr>
        <w:t xml:space="preserve"> too casual, </w:t>
      </w:r>
      <w:r w:rsidRPr="70D41506" w:rsidR="21ABB77B">
        <w:rPr>
          <w:rFonts w:ascii="Arial" w:hAnsi="Arial" w:eastAsia="Arial" w:cs="Arial"/>
          <w:color w:val="000000" w:themeColor="text1" w:themeTint="FF" w:themeShade="FF"/>
          <w:sz w:val="20"/>
          <w:szCs w:val="20"/>
          <w:lang w:val="en-US" w:eastAsia="en-US"/>
        </w:rPr>
        <w:t>then</w:t>
      </w:r>
      <w:r w:rsidRPr="70D41506" w:rsidR="00B42BD4">
        <w:rPr>
          <w:rFonts w:ascii="Arial" w:hAnsi="Arial" w:eastAsia="Arial" w:cs="Arial"/>
          <w:color w:val="000000" w:themeColor="text1" w:themeTint="FF" w:themeShade="FF"/>
          <w:sz w:val="20"/>
          <w:szCs w:val="20"/>
          <w:lang w:val="en-US" w:eastAsia="en-US"/>
        </w:rPr>
        <w:t xml:space="preserve"> </w:t>
      </w:r>
      <w:r w:rsidRPr="70D41506" w:rsidR="21ABB77B">
        <w:rPr>
          <w:rFonts w:ascii="Arial" w:hAnsi="Arial" w:eastAsia="Arial" w:cs="Arial"/>
          <w:color w:val="000000" w:themeColor="text1" w:themeTint="FF" w:themeShade="FF"/>
          <w:sz w:val="20"/>
          <w:szCs w:val="20"/>
          <w:lang w:val="en-US" w:eastAsia="en-US"/>
        </w:rPr>
        <w:t xml:space="preserve">he </w:t>
      </w:r>
      <w:r w:rsidRPr="70D41506" w:rsidR="00B42BD4">
        <w:rPr>
          <w:rFonts w:ascii="Arial" w:hAnsi="Arial" w:eastAsia="Arial" w:cs="Arial"/>
          <w:color w:val="000000" w:themeColor="text1" w:themeTint="FF" w:themeShade="FF"/>
          <w:sz w:val="20"/>
          <w:szCs w:val="20"/>
          <w:lang w:val="en-US" w:eastAsia="en-US"/>
        </w:rPr>
        <w:t xml:space="preserve">may be like </w:t>
      </w:r>
      <w:r w:rsidRPr="70D41506" w:rsidR="23B4BE90">
        <w:rPr>
          <w:rFonts w:ascii="Arial" w:hAnsi="Arial" w:eastAsia="Arial" w:cs="Arial"/>
          <w:color w:val="000000" w:themeColor="text1" w:themeTint="FF" w:themeShade="FF"/>
          <w:sz w:val="20"/>
          <w:szCs w:val="20"/>
          <w:lang w:val="en-US" w:eastAsia="en-US"/>
        </w:rPr>
        <w:t>‘O</w:t>
      </w:r>
      <w:r w:rsidRPr="70D41506" w:rsidR="00B42BD4">
        <w:rPr>
          <w:rFonts w:ascii="Arial" w:hAnsi="Arial" w:eastAsia="Arial" w:cs="Arial"/>
          <w:color w:val="000000" w:themeColor="text1" w:themeTint="FF" w:themeShade="FF"/>
          <w:sz w:val="20"/>
          <w:szCs w:val="20"/>
          <w:lang w:val="en-US" w:eastAsia="en-US"/>
        </w:rPr>
        <w:t xml:space="preserve">h </w:t>
      </w:r>
      <w:r w:rsidRPr="70D41506" w:rsidR="2F1E15F9">
        <w:rPr>
          <w:rFonts w:ascii="Arial" w:hAnsi="Arial" w:eastAsia="Arial" w:cs="Arial"/>
          <w:color w:val="000000" w:themeColor="text1" w:themeTint="FF" w:themeShade="FF"/>
          <w:sz w:val="20"/>
          <w:szCs w:val="20"/>
          <w:lang w:val="en-US" w:eastAsia="en-US"/>
        </w:rPr>
        <w:t>[Participant 28]</w:t>
      </w:r>
      <w:r w:rsidRPr="70D41506" w:rsidR="00B42BD4">
        <w:rPr>
          <w:rFonts w:ascii="Arial" w:hAnsi="Arial" w:eastAsia="Arial" w:cs="Arial"/>
          <w:color w:val="000000" w:themeColor="text1" w:themeTint="FF" w:themeShade="FF"/>
          <w:sz w:val="20"/>
          <w:szCs w:val="20"/>
          <w:lang w:val="en-US" w:eastAsia="en-US"/>
        </w:rPr>
        <w:t xml:space="preserve"> is too casual like </w:t>
      </w:r>
      <w:r w:rsidRPr="70D41506" w:rsidR="39036905">
        <w:rPr>
          <w:rFonts w:ascii="Arial" w:hAnsi="Arial" w:eastAsia="Arial" w:cs="Arial"/>
          <w:color w:val="000000" w:themeColor="text1" w:themeTint="FF" w:themeShade="FF"/>
          <w:sz w:val="20"/>
          <w:szCs w:val="20"/>
          <w:lang w:val="en-US" w:eastAsia="en-US"/>
        </w:rPr>
        <w:t>he</w:t>
      </w:r>
      <w:r w:rsidRPr="70D41506" w:rsidR="00B42BD4">
        <w:rPr>
          <w:rFonts w:ascii="Arial" w:hAnsi="Arial" w:eastAsia="Arial" w:cs="Arial"/>
          <w:color w:val="000000" w:themeColor="text1" w:themeTint="FF" w:themeShade="FF"/>
          <w:sz w:val="20"/>
          <w:szCs w:val="20"/>
          <w:lang w:val="en-US" w:eastAsia="en-US"/>
        </w:rPr>
        <w:t xml:space="preserve"> must not have the professional like chops do</w:t>
      </w:r>
      <w:r w:rsidRPr="70D41506" w:rsidR="00B42BD4">
        <w:rPr>
          <w:rFonts w:ascii="Arial" w:hAnsi="Arial" w:eastAsia="Arial" w:cs="Arial"/>
          <w:color w:val="000000" w:themeColor="text1" w:themeTint="FF" w:themeShade="FF"/>
          <w:sz w:val="20"/>
          <w:szCs w:val="20"/>
          <w:lang w:val="en-US" w:eastAsia="en-US"/>
        </w:rPr>
        <w:t xml:space="preserve">wn </w:t>
      </w:r>
      <w:r w:rsidRPr="70D41506" w:rsidR="00B42BD4">
        <w:rPr>
          <w:rFonts w:ascii="Arial" w:hAnsi="Arial" w:eastAsia="Arial" w:cs="Arial"/>
          <w:color w:val="000000" w:themeColor="text1" w:themeTint="FF" w:themeShade="FF"/>
          <w:sz w:val="20"/>
          <w:szCs w:val="20"/>
          <w:lang w:val="en-US" w:eastAsia="en-US"/>
        </w:rPr>
        <w:t xml:space="preserve">or standards to be able to work </w:t>
      </w:r>
      <w:r w:rsidRPr="70D41506" w:rsidR="61A0A602">
        <w:rPr>
          <w:rFonts w:ascii="Arial" w:hAnsi="Arial" w:eastAsia="Arial" w:cs="Arial"/>
          <w:color w:val="000000" w:themeColor="text1" w:themeTint="FF" w:themeShade="FF"/>
          <w:sz w:val="20"/>
          <w:szCs w:val="20"/>
          <w:lang w:val="en-US" w:eastAsia="en-US"/>
        </w:rPr>
        <w:t xml:space="preserve">here </w:t>
      </w:r>
      <w:r w:rsidRPr="70D41506" w:rsidR="00B42BD4">
        <w:rPr>
          <w:rFonts w:ascii="Arial" w:hAnsi="Arial" w:eastAsia="Arial" w:cs="Arial"/>
          <w:color w:val="000000" w:themeColor="text1" w:themeTint="FF" w:themeShade="FF"/>
          <w:sz w:val="20"/>
          <w:szCs w:val="20"/>
          <w:lang w:val="en-US" w:eastAsia="en-US"/>
        </w:rPr>
        <w:t xml:space="preserve">properly, but </w:t>
      </w:r>
      <w:r w:rsidRPr="70D41506" w:rsidR="00B42BD4">
        <w:rPr>
          <w:rFonts w:ascii="Arial" w:hAnsi="Arial" w:eastAsia="Arial" w:cs="Arial"/>
          <w:color w:val="000000" w:themeColor="text1" w:themeTint="FF" w:themeShade="FF"/>
          <w:sz w:val="20"/>
          <w:szCs w:val="20"/>
          <w:lang w:val="en-US" w:eastAsia="en-US"/>
        </w:rPr>
        <w:t xml:space="preserve">that's fine whatever will just accept </w:t>
      </w:r>
      <w:r w:rsidRPr="70D41506" w:rsidR="336B4F2E">
        <w:rPr>
          <w:rFonts w:ascii="Arial" w:hAnsi="Arial" w:eastAsia="Arial" w:cs="Arial"/>
          <w:color w:val="000000" w:themeColor="text1" w:themeTint="FF" w:themeShade="FF"/>
          <w:sz w:val="20"/>
          <w:szCs w:val="20"/>
          <w:lang w:val="en-US" w:eastAsia="en-US"/>
        </w:rPr>
        <w:t>hi</w:t>
      </w:r>
      <w:r w:rsidRPr="70D41506" w:rsidR="00B42BD4">
        <w:rPr>
          <w:rFonts w:ascii="Arial" w:hAnsi="Arial" w:eastAsia="Arial" w:cs="Arial"/>
          <w:color w:val="000000" w:themeColor="text1" w:themeTint="FF" w:themeShade="FF"/>
          <w:sz w:val="20"/>
          <w:szCs w:val="20"/>
          <w:lang w:val="en-US" w:eastAsia="en-US"/>
        </w:rPr>
        <w:t>m as he is</w:t>
      </w:r>
      <w:r w:rsidRPr="70D41506" w:rsidR="170F968D">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5BC88C07">
        <w:rPr>
          <w:rFonts w:ascii="Arial" w:hAnsi="Arial" w:eastAsia="Arial" w:cs="Arial"/>
          <w:color w:val="000000" w:themeColor="text1" w:themeTint="FF" w:themeShade="FF"/>
          <w:sz w:val="20"/>
          <w:szCs w:val="20"/>
          <w:lang w:val="en-US" w:eastAsia="en-US"/>
        </w:rPr>
        <w:t>B</w:t>
      </w:r>
      <w:r w:rsidRPr="70D41506" w:rsidR="00B42BD4">
        <w:rPr>
          <w:rFonts w:ascii="Arial" w:hAnsi="Arial" w:eastAsia="Arial" w:cs="Arial"/>
          <w:color w:val="000000" w:themeColor="text1" w:themeTint="FF" w:themeShade="FF"/>
          <w:sz w:val="20"/>
          <w:szCs w:val="20"/>
          <w:lang w:val="en-US" w:eastAsia="en-US"/>
        </w:rPr>
        <w:t xml:space="preserve">ut like, no one has </w:t>
      </w:r>
      <w:r w:rsidRPr="70D41506" w:rsidR="00B42BD4">
        <w:rPr>
          <w:rFonts w:ascii="Arial" w:hAnsi="Arial" w:eastAsia="Arial" w:cs="Arial"/>
          <w:color w:val="000000" w:themeColor="text1" w:themeTint="FF" w:themeShade="FF"/>
          <w:sz w:val="20"/>
          <w:szCs w:val="20"/>
          <w:lang w:val="en-US" w:eastAsia="en-US"/>
        </w:rPr>
        <w:t>indicated</w:t>
      </w:r>
      <w:r w:rsidRPr="70D41506" w:rsidR="00B42BD4">
        <w:rPr>
          <w:rFonts w:ascii="Arial" w:hAnsi="Arial" w:eastAsia="Arial" w:cs="Arial"/>
          <w:color w:val="000000" w:themeColor="text1" w:themeTint="FF" w:themeShade="FF"/>
          <w:sz w:val="20"/>
          <w:szCs w:val="20"/>
          <w:lang w:val="en-US" w:eastAsia="en-US"/>
        </w:rPr>
        <w:t xml:space="preserve"> that that</w:t>
      </w:r>
      <w:r w:rsidRPr="70D41506" w:rsidR="00B42BD4">
        <w:rPr>
          <w:rFonts w:ascii="Arial" w:hAnsi="Arial" w:eastAsia="Arial" w:cs="Arial"/>
          <w:color w:val="000000" w:themeColor="text1" w:themeTint="FF" w:themeShade="FF"/>
          <w:sz w:val="20"/>
          <w:szCs w:val="20"/>
          <w:lang w:val="en-US" w:eastAsia="en-US"/>
        </w:rPr>
        <w:t xml:space="preserve"> is how anyone would consider </w:t>
      </w:r>
      <w:r w:rsidRPr="70D41506" w:rsidR="00B42BD4">
        <w:rPr>
          <w:rFonts w:ascii="Arial" w:hAnsi="Arial" w:eastAsia="Arial" w:cs="Arial"/>
          <w:color w:val="000000" w:themeColor="text1" w:themeTint="FF" w:themeShade="FF"/>
          <w:sz w:val="20"/>
          <w:szCs w:val="20"/>
          <w:lang w:val="en-US" w:eastAsia="en-US"/>
        </w:rPr>
        <w:t>me</w:t>
      </w:r>
      <w:r w:rsidRPr="70D41506" w:rsidR="35D01CAC">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and I clearly got the job, so I am qualified to work here. But a lot of things that I do</w:t>
      </w:r>
      <w:r w:rsidRPr="70D41506" w:rsidR="18804F5F">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I second guess, and then it has at times hampered how well the workflow goes</w:t>
      </w:r>
      <w:r w:rsidRPr="70D41506" w:rsidR="6963ACD2">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2E54569E">
        <w:rPr>
          <w:rFonts w:ascii="Arial" w:hAnsi="Arial" w:eastAsia="Arial" w:cs="Arial"/>
          <w:color w:val="000000" w:themeColor="text1" w:themeTint="FF" w:themeShade="FF"/>
          <w:sz w:val="20"/>
          <w:szCs w:val="20"/>
          <w:lang w:val="en-US" w:eastAsia="en-US"/>
        </w:rPr>
        <w:t>L</w:t>
      </w:r>
      <w:r w:rsidRPr="70D41506" w:rsidR="00B42BD4">
        <w:rPr>
          <w:rFonts w:ascii="Arial" w:hAnsi="Arial" w:eastAsia="Arial" w:cs="Arial"/>
          <w:color w:val="000000" w:themeColor="text1" w:themeTint="FF" w:themeShade="FF"/>
          <w:sz w:val="20"/>
          <w:szCs w:val="20"/>
          <w:lang w:val="en-US" w:eastAsia="en-US"/>
        </w:rPr>
        <w:t xml:space="preserve">ike if I ask someone to go </w:t>
      </w:r>
      <w:r w:rsidRPr="70D41506" w:rsidR="0507FEDD">
        <w:rPr>
          <w:rFonts w:ascii="Arial" w:hAnsi="Arial" w:eastAsia="Arial" w:cs="Arial"/>
          <w:color w:val="000000" w:themeColor="text1" w:themeTint="FF" w:themeShade="FF"/>
          <w:sz w:val="20"/>
          <w:szCs w:val="20"/>
          <w:lang w:val="en-US" w:eastAsia="en-US"/>
        </w:rPr>
        <w:t>‘H</w:t>
      </w:r>
      <w:r w:rsidRPr="70D41506" w:rsidR="00B42BD4">
        <w:rPr>
          <w:rFonts w:ascii="Arial" w:hAnsi="Arial" w:eastAsia="Arial" w:cs="Arial"/>
          <w:color w:val="000000" w:themeColor="text1" w:themeTint="FF" w:themeShade="FF"/>
          <w:sz w:val="20"/>
          <w:szCs w:val="20"/>
          <w:lang w:val="en-US" w:eastAsia="en-US"/>
        </w:rPr>
        <w:t>ey can you double check this</w:t>
      </w:r>
      <w:r w:rsidRPr="70D41506" w:rsidR="38146DDF">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And they were like </w:t>
      </w:r>
      <w:r w:rsidRPr="70D41506" w:rsidR="5B40457C">
        <w:rPr>
          <w:rFonts w:ascii="Arial" w:hAnsi="Arial" w:eastAsia="Arial" w:cs="Arial"/>
          <w:color w:val="000000" w:themeColor="text1" w:themeTint="FF" w:themeShade="FF"/>
          <w:sz w:val="20"/>
          <w:szCs w:val="20"/>
          <w:lang w:val="en-US" w:eastAsia="en-US"/>
        </w:rPr>
        <w:t>‘Y</w:t>
      </w:r>
      <w:r w:rsidRPr="70D41506" w:rsidR="00B42BD4">
        <w:rPr>
          <w:rFonts w:ascii="Arial" w:hAnsi="Arial" w:eastAsia="Arial" w:cs="Arial"/>
          <w:color w:val="000000" w:themeColor="text1" w:themeTint="FF" w:themeShade="FF"/>
          <w:sz w:val="20"/>
          <w:szCs w:val="20"/>
          <w:lang w:val="en-US" w:eastAsia="en-US"/>
        </w:rPr>
        <w:t>eah it was fine</w:t>
      </w:r>
      <w:r w:rsidRPr="70D41506" w:rsidR="3EA5DBA5">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I don't know why you waited so long to ask me</w:t>
      </w:r>
      <w:r w:rsidRPr="70D41506" w:rsidR="5F40CCAB">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00BB5E5D">
        <w:rPr>
          <w:rFonts w:ascii="Arial" w:hAnsi="Arial" w:eastAsia="Arial" w:cs="Arial"/>
          <w:color w:val="000000" w:themeColor="text1" w:themeTint="FF" w:themeShade="FF"/>
          <w:sz w:val="20"/>
          <w:szCs w:val="20"/>
          <w:lang w:val="en-US" w:eastAsia="en-US"/>
        </w:rPr>
        <w:t>T</w:t>
      </w:r>
      <w:r w:rsidRPr="70D41506" w:rsidR="00B42BD4">
        <w:rPr>
          <w:rFonts w:ascii="Arial" w:hAnsi="Arial" w:eastAsia="Arial" w:cs="Arial"/>
          <w:color w:val="000000" w:themeColor="text1" w:themeTint="FF" w:themeShade="FF"/>
          <w:sz w:val="20"/>
          <w:szCs w:val="20"/>
          <w:lang w:val="en-US" w:eastAsia="en-US"/>
        </w:rPr>
        <w:t xml:space="preserve">hen like a whole week would have gone by where we could have gotten something </w:t>
      </w:r>
      <w:r w:rsidRPr="70D41506" w:rsidR="00B42BD4">
        <w:rPr>
          <w:rFonts w:ascii="Arial" w:hAnsi="Arial" w:eastAsia="Arial" w:cs="Arial"/>
          <w:color w:val="000000" w:themeColor="text1" w:themeTint="FF" w:themeShade="FF"/>
          <w:sz w:val="20"/>
          <w:szCs w:val="20"/>
          <w:lang w:val="en-US" w:eastAsia="en-US"/>
        </w:rPr>
        <w:t>submitted</w:t>
      </w:r>
      <w:r w:rsidRPr="70D41506" w:rsidR="00B42BD4">
        <w:rPr>
          <w:rFonts w:ascii="Arial" w:hAnsi="Arial" w:eastAsia="Arial" w:cs="Arial"/>
          <w:color w:val="000000" w:themeColor="text1" w:themeTint="FF" w:themeShade="FF"/>
          <w:sz w:val="20"/>
          <w:szCs w:val="20"/>
          <w:lang w:val="en-US" w:eastAsia="en-US"/>
        </w:rPr>
        <w:t xml:space="preserve"> earlier like for a manuscript or something.</w:t>
      </w:r>
      <w:r w:rsidRPr="70D41506" w:rsidR="00B42BD4">
        <w:rPr>
          <w:rFonts w:ascii="Arial" w:hAnsi="Arial" w:eastAsia="Arial" w:cs="Arial"/>
          <w:color w:val="000000" w:themeColor="text1" w:themeTint="FF" w:themeShade="FF"/>
          <w:sz w:val="20"/>
          <w:szCs w:val="20"/>
          <w:lang w:val="en-US" w:eastAsia="en-US"/>
        </w:rPr>
        <w:t xml:space="preserve"> </w:t>
      </w:r>
      <w:r w:rsidRPr="70D41506" w:rsidR="6C403E10">
        <w:rPr>
          <w:rFonts w:ascii="Arial" w:hAnsi="Arial" w:eastAsia="Arial" w:cs="Arial"/>
          <w:color w:val="000000" w:themeColor="text1" w:themeTint="FF" w:themeShade="FF"/>
          <w:sz w:val="20"/>
          <w:szCs w:val="20"/>
          <w:lang w:val="en-US" w:eastAsia="en-US"/>
        </w:rPr>
        <w:t>A</w:t>
      </w:r>
      <w:r w:rsidRPr="70D41506" w:rsidR="00B42BD4">
        <w:rPr>
          <w:rFonts w:ascii="Arial" w:hAnsi="Arial" w:eastAsia="Arial" w:cs="Arial"/>
          <w:color w:val="000000" w:themeColor="text1" w:themeTint="FF" w:themeShade="FF"/>
          <w:sz w:val="20"/>
          <w:szCs w:val="20"/>
          <w:lang w:val="en-US" w:eastAsia="en-US"/>
        </w:rPr>
        <w:t>nd It gets kind of t</w:t>
      </w:r>
      <w:r w:rsidRPr="70D41506" w:rsidR="3D072B12">
        <w:rPr>
          <w:rFonts w:ascii="Arial" w:hAnsi="Arial" w:eastAsia="Arial" w:cs="Arial"/>
          <w:color w:val="000000" w:themeColor="text1" w:themeTint="FF" w:themeShade="FF"/>
          <w:sz w:val="20"/>
          <w:szCs w:val="20"/>
          <w:lang w:val="en-US" w:eastAsia="en-US"/>
        </w:rPr>
        <w:t xml:space="preserve">rippy </w:t>
      </w:r>
      <w:r w:rsidRPr="70D41506" w:rsidR="00B42BD4">
        <w:rPr>
          <w:rFonts w:ascii="Arial" w:hAnsi="Arial" w:eastAsia="Arial" w:cs="Arial"/>
          <w:color w:val="000000" w:themeColor="text1" w:themeTint="FF" w:themeShade="FF"/>
          <w:sz w:val="20"/>
          <w:szCs w:val="20"/>
          <w:lang w:val="en-US" w:eastAsia="en-US"/>
        </w:rPr>
        <w:t>but</w:t>
      </w:r>
      <w:r w:rsidRPr="70D41506" w:rsidR="00B42BD4">
        <w:rPr>
          <w:rFonts w:ascii="Arial" w:hAnsi="Arial" w:eastAsia="Arial" w:cs="Arial"/>
          <w:color w:val="000000" w:themeColor="text1" w:themeTint="FF" w:themeShade="FF"/>
          <w:sz w:val="20"/>
          <w:szCs w:val="20"/>
          <w:lang w:val="en-US" w:eastAsia="en-US"/>
        </w:rPr>
        <w:t xml:space="preserve"> I like</w:t>
      </w:r>
      <w:r w:rsidRPr="70D41506" w:rsidR="00B42BD4">
        <w:rPr>
          <w:rFonts w:ascii="Arial" w:hAnsi="Arial" w:eastAsia="Arial" w:cs="Arial"/>
          <w:color w:val="000000" w:themeColor="text1" w:themeTint="FF" w:themeShade="FF"/>
          <w:sz w:val="20"/>
          <w:szCs w:val="20"/>
          <w:lang w:val="en-US" w:eastAsia="en-US"/>
        </w:rPr>
        <w:t xml:space="preserve"> try to talk it over with my supervisors afterwards</w:t>
      </w:r>
      <w:r w:rsidRPr="70D41506" w:rsidR="1598D677">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to be like </w:t>
      </w:r>
      <w:r w:rsidRPr="70D41506" w:rsidR="19C3C761">
        <w:rPr>
          <w:rFonts w:ascii="Arial" w:hAnsi="Arial" w:eastAsia="Arial" w:cs="Arial"/>
          <w:color w:val="000000" w:themeColor="text1" w:themeTint="FF" w:themeShade="FF"/>
          <w:sz w:val="20"/>
          <w:szCs w:val="20"/>
          <w:lang w:val="en-US" w:eastAsia="en-US"/>
        </w:rPr>
        <w:t>‘H</w:t>
      </w:r>
      <w:r w:rsidRPr="70D41506" w:rsidR="00B42BD4">
        <w:rPr>
          <w:rFonts w:ascii="Arial" w:hAnsi="Arial" w:eastAsia="Arial" w:cs="Arial"/>
          <w:color w:val="000000" w:themeColor="text1" w:themeTint="FF" w:themeShade="FF"/>
          <w:sz w:val="20"/>
          <w:szCs w:val="20"/>
          <w:lang w:val="en-US" w:eastAsia="en-US"/>
        </w:rPr>
        <w:t xml:space="preserve">ey </w:t>
      </w:r>
      <w:r w:rsidRPr="70D41506" w:rsidR="616C417F">
        <w:rPr>
          <w:rFonts w:ascii="Arial" w:hAnsi="Arial" w:eastAsia="Arial" w:cs="Arial"/>
          <w:color w:val="000000" w:themeColor="text1" w:themeTint="FF" w:themeShade="FF"/>
          <w:sz w:val="20"/>
          <w:szCs w:val="20"/>
          <w:lang w:val="en-US" w:eastAsia="en-US"/>
        </w:rPr>
        <w:t>I'm</w:t>
      </w:r>
      <w:r w:rsidRPr="70D41506" w:rsidR="00B42BD4">
        <w:rPr>
          <w:rFonts w:ascii="Arial" w:hAnsi="Arial" w:eastAsia="Arial" w:cs="Arial"/>
          <w:color w:val="000000" w:themeColor="text1" w:themeTint="FF" w:themeShade="FF"/>
          <w:sz w:val="20"/>
          <w:szCs w:val="20"/>
          <w:lang w:val="en-US" w:eastAsia="en-US"/>
        </w:rPr>
        <w:t xml:space="preserve"> sorry that happened</w:t>
      </w:r>
      <w:r w:rsidRPr="70D41506" w:rsidR="4D156DC3">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008C0BEC">
        <w:rPr>
          <w:rFonts w:ascii="Arial" w:hAnsi="Arial" w:eastAsia="Arial" w:cs="Arial"/>
          <w:color w:val="000000" w:themeColor="text1" w:themeTint="FF" w:themeShade="FF"/>
          <w:sz w:val="20"/>
          <w:szCs w:val="20"/>
          <w:lang w:val="en-US" w:eastAsia="en-US"/>
        </w:rPr>
        <w:t xml:space="preserve">I think </w:t>
      </w:r>
      <w:r w:rsidRPr="70D41506" w:rsidR="00B42BD4">
        <w:rPr>
          <w:rFonts w:ascii="Arial" w:hAnsi="Arial" w:eastAsia="Arial" w:cs="Arial"/>
          <w:color w:val="000000" w:themeColor="text1" w:themeTint="FF" w:themeShade="FF"/>
          <w:sz w:val="20"/>
          <w:szCs w:val="20"/>
          <w:lang w:val="en-US" w:eastAsia="en-US"/>
        </w:rPr>
        <w:t>I was just confused about whether like</w:t>
      </w:r>
      <w:r w:rsidRPr="70D41506" w:rsidR="750A944F">
        <w:rPr>
          <w:rFonts w:ascii="Arial" w:hAnsi="Arial" w:eastAsia="Arial" w:cs="Arial"/>
          <w:color w:val="000000" w:themeColor="text1" w:themeTint="FF" w:themeShade="FF"/>
          <w:sz w:val="20"/>
          <w:szCs w:val="20"/>
          <w:lang w:val="en-US" w:eastAsia="en-US"/>
        </w:rPr>
        <w:t xml:space="preserve"> t</w:t>
      </w:r>
      <w:r w:rsidRPr="70D41506" w:rsidR="00B42BD4">
        <w:rPr>
          <w:rFonts w:ascii="Arial" w:hAnsi="Arial" w:eastAsia="Arial" w:cs="Arial"/>
          <w:color w:val="000000" w:themeColor="text1" w:themeTint="FF" w:themeShade="FF"/>
          <w:sz w:val="20"/>
          <w:szCs w:val="20"/>
          <w:lang w:val="en-US" w:eastAsia="en-US"/>
        </w:rPr>
        <w:t>his was good enough or if you wanted to double check because like your names on it, too, and I put my edits but lik</w:t>
      </w:r>
      <w:r w:rsidRPr="70D41506" w:rsidR="00B42BD4">
        <w:rPr>
          <w:rFonts w:ascii="Arial" w:hAnsi="Arial" w:eastAsia="Arial" w:cs="Arial"/>
          <w:color w:val="000000" w:themeColor="text1" w:themeTint="FF" w:themeShade="FF"/>
          <w:sz w:val="20"/>
          <w:szCs w:val="20"/>
          <w:lang w:val="en-US" w:eastAsia="en-US"/>
        </w:rPr>
        <w:t>e they're not on the same level as yours because you're a doctor</w:t>
      </w:r>
      <w:r w:rsidRPr="70D41506" w:rsidR="5861C910">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755F1CF0">
        <w:rPr>
          <w:rFonts w:ascii="Arial" w:hAnsi="Arial" w:eastAsia="Arial" w:cs="Arial"/>
          <w:color w:val="000000" w:themeColor="text1" w:themeTint="FF" w:themeShade="FF"/>
          <w:sz w:val="20"/>
          <w:szCs w:val="20"/>
          <w:lang w:val="en-US" w:eastAsia="en-US"/>
        </w:rPr>
        <w:t>A</w:t>
      </w:r>
      <w:r w:rsidRPr="70D41506" w:rsidR="00B42BD4">
        <w:rPr>
          <w:rFonts w:ascii="Arial" w:hAnsi="Arial" w:eastAsia="Arial" w:cs="Arial"/>
          <w:color w:val="000000" w:themeColor="text1" w:themeTint="FF" w:themeShade="FF"/>
          <w:sz w:val="20"/>
          <w:szCs w:val="20"/>
          <w:lang w:val="en-US" w:eastAsia="en-US"/>
        </w:rPr>
        <w:t xml:space="preserve">nd </w:t>
      </w:r>
      <w:r w:rsidRPr="70D41506" w:rsidR="00B42BD4">
        <w:rPr>
          <w:rFonts w:ascii="Arial" w:hAnsi="Arial" w:eastAsia="Arial" w:cs="Arial"/>
          <w:color w:val="000000" w:themeColor="text1" w:themeTint="FF" w:themeShade="FF"/>
          <w:sz w:val="20"/>
          <w:szCs w:val="20"/>
          <w:lang w:val="en-US" w:eastAsia="en-US"/>
        </w:rPr>
        <w:t>so</w:t>
      </w:r>
      <w:r w:rsidRPr="70D41506" w:rsidR="00B42BD4">
        <w:rPr>
          <w:rFonts w:ascii="Arial" w:hAnsi="Arial" w:eastAsia="Arial" w:cs="Arial"/>
          <w:color w:val="000000" w:themeColor="text1" w:themeTint="FF" w:themeShade="FF"/>
          <w:sz w:val="20"/>
          <w:szCs w:val="20"/>
          <w:lang w:val="en-US" w:eastAsia="en-US"/>
        </w:rPr>
        <w:t xml:space="preserve"> it just got kind of</w:t>
      </w:r>
      <w:r w:rsidRPr="70D41506" w:rsidR="119CB737">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they're</w:t>
      </w:r>
      <w:r w:rsidRPr="70D41506" w:rsidR="00B42BD4">
        <w:rPr>
          <w:rFonts w:ascii="Arial" w:hAnsi="Arial" w:eastAsia="Arial" w:cs="Arial"/>
          <w:color w:val="000000" w:themeColor="text1" w:themeTint="FF" w:themeShade="FF"/>
          <w:sz w:val="20"/>
          <w:szCs w:val="20"/>
          <w:lang w:val="en-US" w:eastAsia="en-US"/>
        </w:rPr>
        <w:t xml:space="preserve"> like </w:t>
      </w:r>
      <w:r w:rsidRPr="70D41506" w:rsidR="302B8895">
        <w:rPr>
          <w:rFonts w:ascii="Arial" w:hAnsi="Arial" w:eastAsia="Arial" w:cs="Arial"/>
          <w:color w:val="000000" w:themeColor="text1" w:themeTint="FF" w:themeShade="FF"/>
          <w:sz w:val="20"/>
          <w:szCs w:val="20"/>
          <w:lang w:val="en-US" w:eastAsia="en-US"/>
        </w:rPr>
        <w:t xml:space="preserve">‘No, </w:t>
      </w:r>
      <w:r w:rsidRPr="70D41506" w:rsidR="00B42BD4">
        <w:rPr>
          <w:rFonts w:ascii="Arial" w:hAnsi="Arial" w:eastAsia="Arial" w:cs="Arial"/>
          <w:color w:val="000000" w:themeColor="text1" w:themeTint="FF" w:themeShade="FF"/>
          <w:sz w:val="20"/>
          <w:szCs w:val="20"/>
          <w:lang w:val="en-US" w:eastAsia="en-US"/>
        </w:rPr>
        <w:t>no</w:t>
      </w:r>
      <w:r w:rsidRPr="70D41506" w:rsidR="54EB28F0">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no it's fine</w:t>
      </w:r>
      <w:r w:rsidRPr="70D41506" w:rsidR="2B81FE1E">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it's cool just like communicate with me regularly you don't need to like grade yourself like that</w:t>
      </w:r>
      <w:r w:rsidRPr="70D41506" w:rsidR="7382CDF4">
        <w:rPr>
          <w:rFonts w:ascii="Arial" w:hAnsi="Arial" w:eastAsia="Arial" w:cs="Arial"/>
          <w:color w:val="000000" w:themeColor="text1" w:themeTint="FF" w:themeShade="FF"/>
          <w:sz w:val="20"/>
          <w:szCs w:val="20"/>
          <w:lang w:val="en-US" w:eastAsia="en-US"/>
        </w:rPr>
        <w:t>.’</w:t>
      </w:r>
      <w:r w:rsidRPr="70D41506" w:rsidR="00B42BD4">
        <w:rPr>
          <w:rFonts w:ascii="Arial" w:hAnsi="Arial" w:eastAsia="Arial" w:cs="Arial"/>
          <w:color w:val="000000" w:themeColor="text1" w:themeTint="FF" w:themeShade="FF"/>
          <w:sz w:val="20"/>
          <w:szCs w:val="20"/>
          <w:lang w:val="en-US" w:eastAsia="en-US"/>
        </w:rPr>
        <w:t xml:space="preserve"> </w:t>
      </w:r>
      <w:r w:rsidRPr="70D41506" w:rsidR="6C7586F6">
        <w:rPr>
          <w:rFonts w:ascii="Arial" w:hAnsi="Arial" w:eastAsia="Arial" w:cs="Arial"/>
          <w:color w:val="000000" w:themeColor="text1" w:themeTint="FF" w:themeShade="FF"/>
          <w:sz w:val="20"/>
          <w:szCs w:val="20"/>
          <w:lang w:val="en-US" w:eastAsia="en-US"/>
        </w:rPr>
        <w:t>So,</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yeah</w:t>
      </w:r>
      <w:r w:rsidRPr="70D41506" w:rsidR="00B42BD4">
        <w:rPr>
          <w:rFonts w:ascii="Arial" w:hAnsi="Arial" w:eastAsia="Arial" w:cs="Arial"/>
          <w:color w:val="000000" w:themeColor="text1" w:themeTint="FF" w:themeShade="FF"/>
          <w:sz w:val="20"/>
          <w:szCs w:val="20"/>
          <w:lang w:val="en-US" w:eastAsia="en-US"/>
        </w:rPr>
        <w:t>.</w:t>
      </w:r>
    </w:p>
    <w:p w:rsidR="008A2B25" w:rsidRDefault="008A2B25" w14:paraId="3F139DE9" w14:textId="77777777">
      <w:pPr>
        <w:spacing w:after="0" w:line="276" w:lineRule="auto"/>
      </w:pPr>
    </w:p>
    <w:p w:rsidR="008A2B25" w:rsidP="645297CD" w:rsidRDefault="00B42BD4" w14:paraId="6E9DC8E9" w14:textId="447B6237">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Sure</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ye</w:t>
      </w:r>
      <w:r w:rsidRPr="645297CD" w:rsidR="00B42BD4">
        <w:rPr>
          <w:rFonts w:ascii="Arial" w:hAnsi="Arial" w:eastAsia="Arial" w:cs="Arial"/>
          <w:color w:val="000000" w:themeColor="text1" w:themeTint="FF" w:themeShade="FF"/>
          <w:sz w:val="20"/>
          <w:szCs w:val="20"/>
          <w:lang w:val="en-US" w:eastAsia="en-US"/>
        </w:rPr>
        <w:t>ah</w:t>
      </w:r>
      <w:r w:rsidRPr="645297CD" w:rsidR="00B42BD4">
        <w:rPr>
          <w:rFonts w:ascii="Arial" w:hAnsi="Arial" w:eastAsia="Arial" w:cs="Arial"/>
          <w:color w:val="000000" w:themeColor="text1" w:themeTint="FF" w:themeShade="FF"/>
          <w:sz w:val="20"/>
          <w:szCs w:val="20"/>
          <w:lang w:val="en-US" w:eastAsia="en-US"/>
        </w:rPr>
        <w:t xml:space="preserve"> </w:t>
      </w:r>
      <w:r w:rsidRPr="645297CD" w:rsidR="70EF29CF">
        <w:rPr>
          <w:rFonts w:ascii="Arial" w:hAnsi="Arial" w:eastAsia="Arial" w:cs="Arial"/>
          <w:color w:val="000000" w:themeColor="text1" w:themeTint="FF" w:themeShade="FF"/>
          <w:sz w:val="20"/>
          <w:szCs w:val="20"/>
          <w:lang w:val="en-US" w:eastAsia="en-US"/>
        </w:rPr>
        <w:t>that makes sense. D</w:t>
      </w:r>
      <w:r w:rsidRPr="645297CD" w:rsidR="00B42BD4">
        <w:rPr>
          <w:rFonts w:ascii="Arial" w:hAnsi="Arial" w:eastAsia="Arial" w:cs="Arial"/>
          <w:color w:val="000000" w:themeColor="text1" w:themeTint="FF" w:themeShade="FF"/>
          <w:sz w:val="20"/>
          <w:szCs w:val="20"/>
          <w:lang w:val="en-US" w:eastAsia="en-US"/>
        </w:rPr>
        <w:t xml:space="preserve">o you ever </w:t>
      </w:r>
      <w:r w:rsidRPr="645297CD" w:rsidR="72AE698C">
        <w:rPr>
          <w:rFonts w:ascii="Arial" w:hAnsi="Arial" w:eastAsia="Arial" w:cs="Arial"/>
          <w:color w:val="000000" w:themeColor="text1" w:themeTint="FF" w:themeShade="FF"/>
          <w:sz w:val="20"/>
          <w:szCs w:val="20"/>
          <w:lang w:val="en-US" w:eastAsia="en-US"/>
        </w:rPr>
        <w:t>vent</w:t>
      </w:r>
      <w:r w:rsidRPr="645297CD" w:rsidR="00B42BD4">
        <w:rPr>
          <w:rFonts w:ascii="Arial" w:hAnsi="Arial" w:eastAsia="Arial" w:cs="Arial"/>
          <w:color w:val="000000" w:themeColor="text1" w:themeTint="FF" w:themeShade="FF"/>
          <w:sz w:val="20"/>
          <w:szCs w:val="20"/>
          <w:lang w:val="en-US" w:eastAsia="en-US"/>
        </w:rPr>
        <w:t xml:space="preserve"> to or complain to colleagues, or do you ever listen to them</w:t>
      </w:r>
      <w:r w:rsidRPr="645297CD" w:rsidR="30B9230A">
        <w:rPr>
          <w:rFonts w:ascii="Arial" w:hAnsi="Arial" w:eastAsia="Arial" w:cs="Arial"/>
          <w:color w:val="000000" w:themeColor="text1" w:themeTint="FF" w:themeShade="FF"/>
          <w:sz w:val="20"/>
          <w:szCs w:val="20"/>
          <w:lang w:val="en-US" w:eastAsia="en-US"/>
        </w:rPr>
        <w:t xml:space="preserve"> vent </w:t>
      </w:r>
      <w:r w:rsidRPr="645297CD" w:rsidR="00B42BD4">
        <w:rPr>
          <w:rFonts w:ascii="Arial" w:hAnsi="Arial" w:eastAsia="Arial" w:cs="Arial"/>
          <w:color w:val="000000" w:themeColor="text1" w:themeTint="FF" w:themeShade="FF"/>
          <w:sz w:val="20"/>
          <w:szCs w:val="20"/>
          <w:lang w:val="en-US" w:eastAsia="en-US"/>
        </w:rPr>
        <w:t>to you</w:t>
      </w:r>
      <w:r w:rsidRPr="645297CD" w:rsidR="627ED169">
        <w:rPr>
          <w:rFonts w:ascii="Arial" w:hAnsi="Arial" w:eastAsia="Arial" w:cs="Arial"/>
          <w:color w:val="000000" w:themeColor="text1" w:themeTint="FF" w:themeShade="FF"/>
          <w:sz w:val="20"/>
          <w:szCs w:val="20"/>
          <w:lang w:val="en-US" w:eastAsia="en-US"/>
        </w:rPr>
        <w:t>?</w:t>
      </w:r>
    </w:p>
    <w:p w:rsidR="008A2B25" w:rsidRDefault="008A2B25" w14:paraId="3631879C" w14:textId="77777777">
      <w:pPr>
        <w:spacing w:after="0" w:line="276" w:lineRule="auto"/>
      </w:pPr>
    </w:p>
    <w:p w:rsidR="008A2B25" w:rsidRDefault="00B42BD4" w14:paraId="252C33FB" w14:textId="7C280947">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If I do it's usually with people on the same level as me like </w:t>
      </w:r>
      <w:r w:rsidRPr="645297CD" w:rsidR="1E69E3FF">
        <w:rPr>
          <w:rFonts w:ascii="Arial" w:hAnsi="Arial" w:eastAsia="Arial" w:cs="Arial"/>
          <w:color w:val="000000" w:themeColor="text1" w:themeTint="FF" w:themeShade="FF"/>
          <w:sz w:val="20"/>
          <w:szCs w:val="20"/>
          <w:lang w:val="en-US" w:eastAsia="en-US"/>
        </w:rPr>
        <w:t xml:space="preserve">in the </w:t>
      </w:r>
      <w:r w:rsidRPr="645297CD" w:rsidR="00B42BD4">
        <w:rPr>
          <w:rFonts w:ascii="Arial" w:hAnsi="Arial" w:eastAsia="Arial" w:cs="Arial"/>
          <w:color w:val="000000" w:themeColor="text1" w:themeTint="FF" w:themeShade="FF"/>
          <w:sz w:val="20"/>
          <w:szCs w:val="20"/>
          <w:lang w:val="en-US" w:eastAsia="en-US"/>
        </w:rPr>
        <w:t>organizational chart like, especially if they're under my fema</w:t>
      </w:r>
      <w:r w:rsidRPr="645297CD" w:rsidR="00B42BD4">
        <w:rPr>
          <w:rFonts w:ascii="Arial" w:hAnsi="Arial" w:eastAsia="Arial" w:cs="Arial"/>
          <w:color w:val="000000" w:themeColor="text1" w:themeTint="FF" w:themeShade="FF"/>
          <w:sz w:val="20"/>
          <w:szCs w:val="20"/>
          <w:lang w:val="en-US" w:eastAsia="en-US"/>
        </w:rPr>
        <w:t>le PI</w:t>
      </w:r>
      <w:r w:rsidRPr="645297CD" w:rsidR="0623428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2243FABD">
        <w:rPr>
          <w:rFonts w:ascii="Arial" w:hAnsi="Arial" w:eastAsia="Arial" w:cs="Arial"/>
          <w:color w:val="000000" w:themeColor="text1" w:themeTint="FF" w:themeShade="FF"/>
          <w:sz w:val="20"/>
          <w:szCs w:val="20"/>
          <w:lang w:val="en-US" w:eastAsia="en-US"/>
        </w:rPr>
        <w:t>w</w:t>
      </w:r>
      <w:r w:rsidRPr="645297CD" w:rsidR="00B42BD4">
        <w:rPr>
          <w:rFonts w:ascii="Arial" w:hAnsi="Arial" w:eastAsia="Arial" w:cs="Arial"/>
          <w:color w:val="000000" w:themeColor="text1" w:themeTint="FF" w:themeShade="FF"/>
          <w:sz w:val="20"/>
          <w:szCs w:val="20"/>
          <w:lang w:val="en-US" w:eastAsia="en-US"/>
        </w:rPr>
        <w:t>e have had turnover under her</w:t>
      </w:r>
      <w:r w:rsidRPr="645297CD" w:rsidR="00B42BD4">
        <w:rPr>
          <w:rFonts w:ascii="Arial" w:hAnsi="Arial" w:eastAsia="Arial" w:cs="Arial"/>
          <w:color w:val="000000" w:themeColor="text1" w:themeTint="FF" w:themeShade="FF"/>
          <w:sz w:val="20"/>
          <w:szCs w:val="20"/>
          <w:lang w:val="en-US" w:eastAsia="en-US"/>
        </w:rPr>
        <w:t xml:space="preserve"> where they're like </w:t>
      </w:r>
      <w:r w:rsidRPr="645297CD" w:rsidR="60328846">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h I got lucky, because I have a supervisor between me and the PI</w:t>
      </w:r>
      <w:r w:rsidRPr="645297CD" w:rsidR="546EFEF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most people just work like directly with her.</w:t>
      </w:r>
      <w:r w:rsidRPr="645297CD" w:rsidR="7874F29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w:t>
      </w:r>
      <w:r w:rsidRPr="645297CD" w:rsidR="55283338">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 xml:space="preserve">'ve constantly heard like </w:t>
      </w:r>
      <w:r w:rsidRPr="645297CD" w:rsidR="4EF4F2A1">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h you're really lucky, and you have </w:t>
      </w:r>
      <w:r w:rsidRPr="645297CD" w:rsidR="74B37AA6">
        <w:rPr>
          <w:rFonts w:ascii="Arial" w:hAnsi="Arial" w:eastAsia="Arial" w:cs="Arial"/>
          <w:color w:val="000000" w:themeColor="text1" w:themeTint="FF" w:themeShade="FF"/>
          <w:sz w:val="20"/>
          <w:szCs w:val="20"/>
          <w:lang w:val="en-US" w:eastAsia="en-US"/>
        </w:rPr>
        <w:t>[name]’ who is</w:t>
      </w:r>
      <w:r w:rsidRPr="645297CD" w:rsidR="00B42BD4">
        <w:rPr>
          <w:rFonts w:ascii="Arial" w:hAnsi="Arial" w:eastAsia="Arial" w:cs="Arial"/>
          <w:color w:val="000000" w:themeColor="text1" w:themeTint="FF" w:themeShade="FF"/>
          <w:sz w:val="20"/>
          <w:szCs w:val="20"/>
          <w:lang w:val="en-US" w:eastAsia="en-US"/>
        </w:rPr>
        <w:t xml:space="preserve"> my supervisor</w:t>
      </w:r>
      <w:r w:rsidRPr="645297CD" w:rsidR="1D68B01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intermediary because sometimes the P</w:t>
      </w:r>
      <w:r w:rsidRPr="645297CD" w:rsidR="7784D90A">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 xml:space="preserve"> will ask for things but either</w:t>
      </w:r>
      <w:r w:rsidRPr="645297CD" w:rsidR="711F6D7C">
        <w:rPr>
          <w:rFonts w:ascii="Arial" w:hAnsi="Arial" w:eastAsia="Arial" w:cs="Arial"/>
          <w:color w:val="000000" w:themeColor="text1" w:themeTint="FF" w:themeShade="FF"/>
          <w:sz w:val="20"/>
          <w:szCs w:val="20"/>
          <w:lang w:val="en-US" w:eastAsia="en-US"/>
        </w:rPr>
        <w:t xml:space="preserve"> l</w:t>
      </w:r>
      <w:r w:rsidRPr="645297CD" w:rsidR="00B42BD4">
        <w:rPr>
          <w:rFonts w:ascii="Arial" w:hAnsi="Arial" w:eastAsia="Arial" w:cs="Arial"/>
          <w:color w:val="000000" w:themeColor="text1" w:themeTint="FF" w:themeShade="FF"/>
          <w:sz w:val="20"/>
          <w:szCs w:val="20"/>
          <w:lang w:val="en-US" w:eastAsia="en-US"/>
        </w:rPr>
        <w:t>ike doesn't completely phrase what she needs or what she wants</w:t>
      </w:r>
      <w:r w:rsidRPr="645297CD" w:rsidR="3C613BC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so you're kind of like </w:t>
      </w:r>
      <w:r w:rsidRPr="645297CD" w:rsidR="00B42BD4">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 xml:space="preserve"> kind of </w:t>
      </w:r>
      <w:r w:rsidRPr="645297CD" w:rsidR="35ADE90A">
        <w:rPr>
          <w:rFonts w:ascii="Arial" w:hAnsi="Arial" w:eastAsia="Arial" w:cs="Arial"/>
          <w:color w:val="000000" w:themeColor="text1" w:themeTint="FF" w:themeShade="FF"/>
          <w:sz w:val="20"/>
          <w:szCs w:val="20"/>
          <w:lang w:val="en-US" w:eastAsia="en-US"/>
        </w:rPr>
        <w:t>get</w:t>
      </w:r>
      <w:r w:rsidRPr="645297CD" w:rsidR="00B42BD4">
        <w:rPr>
          <w:rFonts w:ascii="Arial" w:hAnsi="Arial" w:eastAsia="Arial" w:cs="Arial"/>
          <w:color w:val="000000" w:themeColor="text1" w:themeTint="FF" w:themeShade="FF"/>
          <w:sz w:val="20"/>
          <w:szCs w:val="20"/>
          <w:lang w:val="en-US" w:eastAsia="en-US"/>
        </w:rPr>
        <w:t xml:space="preserve"> you want like 80% of the way and the other 20</w:t>
      </w:r>
      <w:r w:rsidRPr="645297CD" w:rsidR="00B42BD4">
        <w:rPr>
          <w:rFonts w:ascii="Arial" w:hAnsi="Arial" w:eastAsia="Arial" w:cs="Arial"/>
          <w:color w:val="000000" w:themeColor="text1" w:themeTint="FF" w:themeShade="FF"/>
          <w:sz w:val="20"/>
          <w:szCs w:val="20"/>
          <w:lang w:val="en-US" w:eastAsia="en-US"/>
        </w:rPr>
        <w:t>%</w:t>
      </w:r>
      <w:r w:rsidRPr="645297CD" w:rsidR="0529022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don't know if that's </w:t>
      </w:r>
      <w:r w:rsidRPr="645297CD" w:rsidR="3FE069B4">
        <w:rPr>
          <w:rFonts w:ascii="Arial" w:hAnsi="Arial" w:eastAsia="Arial" w:cs="Arial"/>
          <w:color w:val="000000" w:themeColor="text1" w:themeTint="FF" w:themeShade="FF"/>
          <w:sz w:val="20"/>
          <w:szCs w:val="20"/>
          <w:lang w:val="en-US" w:eastAsia="en-US"/>
        </w:rPr>
        <w:t>just</w:t>
      </w:r>
      <w:r w:rsidRPr="645297CD" w:rsidR="00B42BD4">
        <w:rPr>
          <w:rFonts w:ascii="Arial" w:hAnsi="Arial" w:eastAsia="Arial" w:cs="Arial"/>
          <w:color w:val="000000" w:themeColor="text1" w:themeTint="FF" w:themeShade="FF"/>
          <w:sz w:val="20"/>
          <w:szCs w:val="20"/>
          <w:lang w:val="en-US" w:eastAsia="en-US"/>
        </w:rPr>
        <w:t xml:space="preserve"> like</w:t>
      </w:r>
      <w:r w:rsidRPr="645297CD" w:rsidR="6CAD57D3">
        <w:rPr>
          <w:rFonts w:ascii="Arial" w:hAnsi="Arial" w:eastAsia="Arial" w:cs="Arial"/>
          <w:color w:val="000000" w:themeColor="text1" w:themeTint="FF" w:themeShade="FF"/>
          <w:sz w:val="20"/>
          <w:szCs w:val="20"/>
          <w:lang w:val="en-US" w:eastAsia="en-US"/>
        </w:rPr>
        <w:t xml:space="preserve"> t</w:t>
      </w:r>
      <w:r w:rsidRPr="645297CD" w:rsidR="00B42BD4">
        <w:rPr>
          <w:rFonts w:ascii="Arial" w:hAnsi="Arial" w:eastAsia="Arial" w:cs="Arial"/>
          <w:color w:val="000000" w:themeColor="text1" w:themeTint="FF" w:themeShade="FF"/>
          <w:sz w:val="20"/>
          <w:szCs w:val="20"/>
          <w:lang w:val="en-US" w:eastAsia="en-US"/>
        </w:rPr>
        <w:t xml:space="preserve">he onus is on me to figure it out, or if </w:t>
      </w:r>
      <w:r w:rsidRPr="645297CD" w:rsidR="64D63462">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supposed </w:t>
      </w:r>
      <w:r w:rsidRPr="645297CD" w:rsidR="32C03DA6">
        <w:rPr>
          <w:rFonts w:ascii="Arial" w:hAnsi="Arial" w:eastAsia="Arial" w:cs="Arial"/>
          <w:color w:val="000000" w:themeColor="text1" w:themeTint="FF" w:themeShade="FF"/>
          <w:sz w:val="20"/>
          <w:szCs w:val="20"/>
          <w:lang w:val="en-US" w:eastAsia="en-US"/>
        </w:rPr>
        <w:t>have 100%</w:t>
      </w:r>
      <w:r w:rsidRPr="645297CD" w:rsidR="00B42BD4">
        <w:rPr>
          <w:rFonts w:ascii="Arial" w:hAnsi="Arial" w:eastAsia="Arial" w:cs="Arial"/>
          <w:color w:val="000000" w:themeColor="text1" w:themeTint="FF" w:themeShade="FF"/>
          <w:sz w:val="20"/>
          <w:szCs w:val="20"/>
          <w:lang w:val="en-US" w:eastAsia="en-US"/>
        </w:rPr>
        <w:t xml:space="preserve"> of the information</w:t>
      </w:r>
      <w:r w:rsidRPr="645297CD" w:rsidR="2C596A1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or if it's just like this is just how things go and the other 20% is just supposed to be kind of like subjective and show that you h</w:t>
      </w:r>
      <w:r w:rsidRPr="645297CD" w:rsidR="00B42BD4">
        <w:rPr>
          <w:rFonts w:ascii="Arial" w:hAnsi="Arial" w:eastAsia="Arial" w:cs="Arial"/>
          <w:color w:val="000000" w:themeColor="text1" w:themeTint="FF" w:themeShade="FF"/>
          <w:sz w:val="20"/>
          <w:szCs w:val="20"/>
          <w:lang w:val="en-US" w:eastAsia="en-US"/>
        </w:rPr>
        <w:t xml:space="preserve">ave </w:t>
      </w:r>
      <w:r w:rsidRPr="645297CD" w:rsidR="00B42BD4">
        <w:rPr>
          <w:rFonts w:ascii="Arial" w:hAnsi="Arial" w:eastAsia="Arial" w:cs="Arial"/>
          <w:color w:val="000000" w:themeColor="text1" w:themeTint="FF" w:themeShade="FF"/>
          <w:sz w:val="20"/>
          <w:szCs w:val="20"/>
          <w:lang w:val="en-US" w:eastAsia="en-US"/>
        </w:rPr>
        <w:t>drive</w:t>
      </w:r>
      <w:r w:rsidRPr="645297CD" w:rsidR="00B42BD4">
        <w:rPr>
          <w:rFonts w:ascii="Arial" w:hAnsi="Arial" w:eastAsia="Arial" w:cs="Arial"/>
          <w:color w:val="000000" w:themeColor="text1" w:themeTint="FF" w:themeShade="FF"/>
          <w:sz w:val="20"/>
          <w:szCs w:val="20"/>
          <w:lang w:val="en-US" w:eastAsia="en-US"/>
        </w:rPr>
        <w:t xml:space="preserve">. And then things will </w:t>
      </w:r>
      <w:r w:rsidRPr="645297CD" w:rsidR="7FD1A011">
        <w:rPr>
          <w:rFonts w:ascii="Arial" w:hAnsi="Arial" w:eastAsia="Arial" w:cs="Arial"/>
          <w:color w:val="000000" w:themeColor="text1" w:themeTint="FF" w:themeShade="FF"/>
          <w:sz w:val="20"/>
          <w:szCs w:val="20"/>
          <w:lang w:val="en-US" w:eastAsia="en-US"/>
        </w:rPr>
        <w:t>up</w:t>
      </w:r>
      <w:r w:rsidRPr="645297CD" w:rsidR="00B42BD4">
        <w:rPr>
          <w:rFonts w:ascii="Arial" w:hAnsi="Arial" w:eastAsia="Arial" w:cs="Arial"/>
          <w:color w:val="000000" w:themeColor="text1" w:themeTint="FF" w:themeShade="FF"/>
          <w:sz w:val="20"/>
          <w:szCs w:val="20"/>
          <w:lang w:val="en-US" w:eastAsia="en-US"/>
        </w:rPr>
        <w:t xml:space="preserve"> </w:t>
      </w:r>
      <w:r w:rsidRPr="645297CD" w:rsidR="7FD1A011">
        <w:rPr>
          <w:rFonts w:ascii="Arial" w:hAnsi="Arial" w:eastAsia="Arial" w:cs="Arial"/>
          <w:color w:val="000000" w:themeColor="text1" w:themeTint="FF" w:themeShade="FF"/>
          <w:sz w:val="20"/>
          <w:szCs w:val="20"/>
          <w:lang w:val="en-US" w:eastAsia="en-US"/>
        </w:rPr>
        <w:t xml:space="preserve">for </w:t>
      </w:r>
      <w:r w:rsidRPr="645297CD" w:rsidR="00B42BD4">
        <w:rPr>
          <w:rFonts w:ascii="Arial" w:hAnsi="Arial" w:eastAsia="Arial" w:cs="Arial"/>
          <w:color w:val="000000" w:themeColor="text1" w:themeTint="FF" w:themeShade="FF"/>
          <w:sz w:val="20"/>
          <w:szCs w:val="20"/>
          <w:lang w:val="en-US" w:eastAsia="en-US"/>
        </w:rPr>
        <w:t xml:space="preserve">review and be like </w:t>
      </w:r>
      <w:r w:rsidRPr="645297CD" w:rsidR="7B0620FA">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h what do you think of this</w:t>
      </w:r>
      <w:r w:rsidRPr="645297CD" w:rsidR="52B1A76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6D49DD3D">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then maybe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just the way he speaks l</w:t>
      </w:r>
      <w:r w:rsidRPr="645297CD" w:rsidR="7322A8BF">
        <w:rPr>
          <w:rFonts w:ascii="Arial" w:hAnsi="Arial" w:eastAsia="Arial" w:cs="Arial"/>
          <w:color w:val="000000" w:themeColor="text1" w:themeTint="FF" w:themeShade="FF"/>
          <w:sz w:val="20"/>
          <w:szCs w:val="20"/>
          <w:lang w:val="en-US" w:eastAsia="en-US"/>
        </w:rPr>
        <w:t xml:space="preserve">ike </w:t>
      </w:r>
      <w:r w:rsidRPr="645297CD" w:rsidR="7322A8BF">
        <w:rPr>
          <w:rFonts w:ascii="Arial" w:hAnsi="Arial" w:eastAsia="Arial" w:cs="Arial"/>
          <w:color w:val="000000" w:themeColor="text1" w:themeTint="FF" w:themeShade="FF"/>
          <w:sz w:val="20"/>
          <w:szCs w:val="20"/>
          <w:lang w:val="en-US" w:eastAsia="en-US"/>
        </w:rPr>
        <w:t>she’s</w:t>
      </w:r>
      <w:r w:rsidRPr="645297CD" w:rsidR="00B42BD4">
        <w:rPr>
          <w:rFonts w:ascii="Arial" w:hAnsi="Arial" w:eastAsia="Arial" w:cs="Arial"/>
          <w:color w:val="000000" w:themeColor="text1" w:themeTint="FF" w:themeShade="FF"/>
          <w:sz w:val="20"/>
          <w:szCs w:val="20"/>
          <w:lang w:val="en-US" w:eastAsia="en-US"/>
        </w:rPr>
        <w:t xml:space="preserve"> like </w:t>
      </w:r>
      <w:r w:rsidRPr="645297CD" w:rsidR="5A589393">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h </w:t>
      </w:r>
      <w:r w:rsidRPr="645297CD" w:rsidR="1534885B">
        <w:rPr>
          <w:rFonts w:ascii="Arial" w:hAnsi="Arial" w:eastAsia="Arial" w:cs="Arial"/>
          <w:color w:val="000000" w:themeColor="text1" w:themeTint="FF" w:themeShade="FF"/>
          <w:sz w:val="20"/>
          <w:szCs w:val="20"/>
          <w:lang w:val="en-US" w:eastAsia="en-US"/>
        </w:rPr>
        <w:t>um</w:t>
      </w:r>
      <w:r w:rsidRPr="645297CD" w:rsidR="00B42BD4">
        <w:rPr>
          <w:rFonts w:ascii="Arial" w:hAnsi="Arial" w:eastAsia="Arial" w:cs="Arial"/>
          <w:color w:val="000000" w:themeColor="text1" w:themeTint="FF" w:themeShade="FF"/>
          <w:sz w:val="20"/>
          <w:szCs w:val="20"/>
          <w:lang w:val="en-US" w:eastAsia="en-US"/>
        </w:rPr>
        <w:t xml:space="preserve"> you know I thought last time we </w:t>
      </w:r>
      <w:r w:rsidRPr="645297CD" w:rsidR="00B42BD4">
        <w:rPr>
          <w:rFonts w:ascii="Arial" w:hAnsi="Arial" w:eastAsia="Arial" w:cs="Arial"/>
          <w:color w:val="000000" w:themeColor="text1" w:themeTint="FF" w:themeShade="FF"/>
          <w:sz w:val="20"/>
          <w:szCs w:val="20"/>
          <w:lang w:val="en-US" w:eastAsia="en-US"/>
        </w:rPr>
        <w:t>spoke,</w:t>
      </w:r>
      <w:r w:rsidRPr="645297CD" w:rsidR="00B42BD4">
        <w:rPr>
          <w:rFonts w:ascii="Arial" w:hAnsi="Arial" w:eastAsia="Arial" w:cs="Arial"/>
          <w:color w:val="000000" w:themeColor="text1" w:themeTint="FF" w:themeShade="FF"/>
          <w:sz w:val="20"/>
          <w:szCs w:val="20"/>
          <w:lang w:val="en-US" w:eastAsia="en-US"/>
        </w:rPr>
        <w:t xml:space="preserve"> we said it would be like this</w:t>
      </w:r>
      <w:r w:rsidRPr="645297CD" w:rsidR="4917D75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2A1F7C0B">
        <w:rPr>
          <w:rFonts w:ascii="Arial" w:hAnsi="Arial" w:eastAsia="Arial" w:cs="Arial"/>
          <w:color w:val="000000" w:themeColor="text1" w:themeTint="FF" w:themeShade="FF"/>
          <w:sz w:val="20"/>
          <w:szCs w:val="20"/>
          <w:lang w:val="en-US" w:eastAsia="en-US"/>
        </w:rPr>
        <w:t>W</w:t>
      </w:r>
      <w:r w:rsidRPr="645297CD" w:rsidR="00B42BD4">
        <w:rPr>
          <w:rFonts w:ascii="Arial" w:hAnsi="Arial" w:eastAsia="Arial" w:cs="Arial"/>
          <w:color w:val="000000" w:themeColor="text1" w:themeTint="FF" w:themeShade="FF"/>
          <w:sz w:val="20"/>
          <w:szCs w:val="20"/>
          <w:lang w:val="en-US" w:eastAsia="en-US"/>
        </w:rPr>
        <w:t xml:space="preserve">hich </w:t>
      </w:r>
      <w:r w:rsidRPr="645297CD" w:rsidR="00B42BD4">
        <w:rPr>
          <w:rFonts w:ascii="Arial" w:hAnsi="Arial" w:eastAsia="Arial" w:cs="Arial"/>
          <w:color w:val="000000" w:themeColor="text1" w:themeTint="FF" w:themeShade="FF"/>
          <w:sz w:val="20"/>
          <w:szCs w:val="20"/>
          <w:lang w:val="en-US" w:eastAsia="en-US"/>
        </w:rPr>
        <w:t>m</w:t>
      </w:r>
      <w:r w:rsidRPr="645297CD" w:rsidR="1E2FF018">
        <w:rPr>
          <w:rFonts w:ascii="Arial" w:hAnsi="Arial" w:eastAsia="Arial" w:cs="Arial"/>
          <w:color w:val="000000" w:themeColor="text1" w:themeTint="FF" w:themeShade="FF"/>
          <w:sz w:val="20"/>
          <w:szCs w:val="20"/>
          <w:lang w:val="en-US" w:eastAsia="en-US"/>
        </w:rPr>
        <w:t>aybe she</w:t>
      </w:r>
      <w:r w:rsidRPr="645297CD" w:rsidR="1E2FF018">
        <w:rPr>
          <w:rFonts w:ascii="Arial" w:hAnsi="Arial" w:eastAsia="Arial" w:cs="Arial"/>
          <w:color w:val="000000" w:themeColor="text1" w:themeTint="FF" w:themeShade="FF"/>
          <w:sz w:val="20"/>
          <w:szCs w:val="20"/>
          <w:lang w:val="en-US" w:eastAsia="en-US"/>
        </w:rPr>
        <w:t xml:space="preserve"> might think </w:t>
      </w:r>
      <w:r w:rsidRPr="645297CD" w:rsidR="00B42BD4">
        <w:rPr>
          <w:rFonts w:ascii="Arial" w:hAnsi="Arial" w:eastAsia="Arial" w:cs="Arial"/>
          <w:color w:val="000000" w:themeColor="text1" w:themeTint="FF" w:themeShade="FF"/>
          <w:sz w:val="20"/>
          <w:szCs w:val="20"/>
          <w:lang w:val="en-US" w:eastAsia="en-US"/>
        </w:rPr>
        <w:t>softens</w:t>
      </w:r>
      <w:r w:rsidRPr="645297CD" w:rsidR="00B42BD4">
        <w:rPr>
          <w:rFonts w:ascii="Arial" w:hAnsi="Arial" w:eastAsia="Arial" w:cs="Arial"/>
          <w:color w:val="000000" w:themeColor="text1" w:themeTint="FF" w:themeShade="FF"/>
          <w:sz w:val="20"/>
          <w:szCs w:val="20"/>
          <w:lang w:val="en-US" w:eastAsia="en-US"/>
        </w:rPr>
        <w:t xml:space="preserve"> the impact of what </w:t>
      </w:r>
      <w:r w:rsidRPr="645297CD" w:rsidR="1EDFDD07">
        <w:rPr>
          <w:rFonts w:ascii="Arial" w:hAnsi="Arial" w:eastAsia="Arial" w:cs="Arial"/>
          <w:color w:val="000000" w:themeColor="text1" w:themeTint="FF" w:themeShade="FF"/>
          <w:sz w:val="20"/>
          <w:szCs w:val="20"/>
          <w:lang w:val="en-US" w:eastAsia="en-US"/>
        </w:rPr>
        <w:t xml:space="preserve">otherwise she would </w:t>
      </w:r>
      <w:r w:rsidRPr="645297CD" w:rsidR="00B42BD4">
        <w:rPr>
          <w:rFonts w:ascii="Arial" w:hAnsi="Arial" w:eastAsia="Arial" w:cs="Arial"/>
          <w:color w:val="000000" w:themeColor="text1" w:themeTint="FF" w:themeShade="FF"/>
          <w:sz w:val="20"/>
          <w:szCs w:val="20"/>
          <w:lang w:val="en-US" w:eastAsia="en-US"/>
        </w:rPr>
        <w:t>have said</w:t>
      </w:r>
      <w:r w:rsidRPr="645297CD" w:rsidR="44D4050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28F86BF8">
        <w:rPr>
          <w:rFonts w:ascii="Arial" w:hAnsi="Arial" w:eastAsia="Arial" w:cs="Arial"/>
          <w:color w:val="000000" w:themeColor="text1" w:themeTint="FF" w:themeShade="FF"/>
          <w:sz w:val="20"/>
          <w:szCs w:val="20"/>
          <w:lang w:val="en-US" w:eastAsia="en-US"/>
        </w:rPr>
        <w:t>L</w:t>
      </w:r>
      <w:r w:rsidRPr="645297CD" w:rsidR="00B42BD4">
        <w:rPr>
          <w:rFonts w:ascii="Arial" w:hAnsi="Arial" w:eastAsia="Arial" w:cs="Arial"/>
          <w:color w:val="000000" w:themeColor="text1" w:themeTint="FF" w:themeShade="FF"/>
          <w:sz w:val="20"/>
          <w:szCs w:val="20"/>
          <w:lang w:val="en-US" w:eastAsia="en-US"/>
        </w:rPr>
        <w:t>ike the message to me is</w:t>
      </w:r>
      <w:r w:rsidRPr="645297CD" w:rsidR="7D3FB118">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1C53A11C">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h</w:t>
      </w:r>
      <w:r w:rsidRPr="645297CD" w:rsidR="7D5A52C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that's wrong</w:t>
      </w:r>
      <w:r w:rsidRPr="645297CD" w:rsidR="6F8A2D4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here's how we can make it better</w:t>
      </w:r>
      <w:r w:rsidRPr="645297CD" w:rsidR="1388A61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7199FEFC">
        <w:rPr>
          <w:rFonts w:ascii="Arial" w:hAnsi="Arial" w:eastAsia="Arial" w:cs="Arial"/>
          <w:color w:val="000000" w:themeColor="text1" w:themeTint="FF" w:themeShade="FF"/>
          <w:sz w:val="20"/>
          <w:szCs w:val="20"/>
          <w:lang w:val="en-US" w:eastAsia="en-US"/>
        </w:rPr>
        <w:t>B</w:t>
      </w:r>
      <w:r w:rsidRPr="645297CD" w:rsidR="00B42BD4">
        <w:rPr>
          <w:rFonts w:ascii="Arial" w:hAnsi="Arial" w:eastAsia="Arial" w:cs="Arial"/>
          <w:color w:val="000000" w:themeColor="text1" w:themeTint="FF" w:themeShade="FF"/>
          <w:sz w:val="20"/>
          <w:szCs w:val="20"/>
          <w:lang w:val="en-US" w:eastAsia="en-US"/>
        </w:rPr>
        <w:t>ut when I hear that</w:t>
      </w:r>
      <w:r w:rsidRPr="645297CD" w:rsidR="0CB47E1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think of</w:t>
      </w:r>
      <w:r w:rsidRPr="645297CD" w:rsidR="44A4B29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31C2C23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Oh, you must have misinterpreted or not listen</w:t>
      </w:r>
      <w:r w:rsidRPr="645297CD" w:rsidR="189A4F17">
        <w:rPr>
          <w:rFonts w:ascii="Arial" w:hAnsi="Arial" w:eastAsia="Arial" w:cs="Arial"/>
          <w:color w:val="000000" w:themeColor="text1" w:themeTint="FF" w:themeShade="FF"/>
          <w:sz w:val="20"/>
          <w:szCs w:val="20"/>
          <w:lang w:val="en-US" w:eastAsia="en-US"/>
        </w:rPr>
        <w:t>ed</w:t>
      </w:r>
      <w:r w:rsidRPr="645297CD" w:rsidR="00B42BD4">
        <w:rPr>
          <w:rFonts w:ascii="Arial" w:hAnsi="Arial" w:eastAsia="Arial" w:cs="Arial"/>
          <w:color w:val="000000" w:themeColor="text1" w:themeTint="FF" w:themeShade="FF"/>
          <w:sz w:val="20"/>
          <w:szCs w:val="20"/>
          <w:lang w:val="en-US" w:eastAsia="en-US"/>
        </w:rPr>
        <w:t xml:space="preserve"> to when I was telling you what I wanted an</w:t>
      </w:r>
      <w:r w:rsidRPr="645297CD" w:rsidR="00B42BD4">
        <w:rPr>
          <w:rFonts w:ascii="Arial" w:hAnsi="Arial" w:eastAsia="Arial" w:cs="Arial"/>
          <w:color w:val="000000" w:themeColor="text1" w:themeTint="FF" w:themeShade="FF"/>
          <w:sz w:val="20"/>
          <w:szCs w:val="20"/>
          <w:lang w:val="en-US" w:eastAsia="en-US"/>
        </w:rPr>
        <w:t>d so let's reorient towards what I had told you to do.</w:t>
      </w:r>
      <w:r w:rsidRPr="645297CD" w:rsidR="7C19E79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just my interpretation</w:t>
      </w:r>
      <w:r w:rsidRPr="645297CD" w:rsidR="263F14B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 xml:space="preserve">I </w:t>
      </w:r>
      <w:r w:rsidRPr="645297CD" w:rsidR="00B42BD4">
        <w:rPr>
          <w:rFonts w:ascii="Arial" w:hAnsi="Arial" w:eastAsia="Arial" w:cs="Arial"/>
          <w:color w:val="000000" w:themeColor="text1" w:themeTint="FF" w:themeShade="FF"/>
          <w:sz w:val="20"/>
          <w:szCs w:val="20"/>
          <w:lang w:val="en-US" w:eastAsia="en-US"/>
        </w:rPr>
        <w:t>don't</w:t>
      </w:r>
      <w:r w:rsidRPr="645297CD" w:rsidR="00B42BD4">
        <w:rPr>
          <w:rFonts w:ascii="Arial" w:hAnsi="Arial" w:eastAsia="Arial" w:cs="Arial"/>
          <w:color w:val="000000" w:themeColor="text1" w:themeTint="FF" w:themeShade="FF"/>
          <w:sz w:val="20"/>
          <w:szCs w:val="20"/>
          <w:lang w:val="en-US" w:eastAsia="en-US"/>
        </w:rPr>
        <w:t xml:space="preserve"> know if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how a lot of people took it, but the last couple of people who left were like </w:t>
      </w:r>
      <w:r w:rsidRPr="645297CD" w:rsidR="44F2CCEC">
        <w:rPr>
          <w:rFonts w:ascii="Arial" w:hAnsi="Arial" w:eastAsia="Arial" w:cs="Arial"/>
          <w:color w:val="000000" w:themeColor="text1" w:themeTint="FF" w:themeShade="FF"/>
          <w:sz w:val="20"/>
          <w:szCs w:val="20"/>
          <w:lang w:val="en-US" w:eastAsia="en-US"/>
        </w:rPr>
        <w:t>‘Y</w:t>
      </w:r>
      <w:r w:rsidRPr="645297CD" w:rsidR="00B42BD4">
        <w:rPr>
          <w:rFonts w:ascii="Arial" w:hAnsi="Arial" w:eastAsia="Arial" w:cs="Arial"/>
          <w:color w:val="000000" w:themeColor="text1" w:themeTint="FF" w:themeShade="FF"/>
          <w:sz w:val="20"/>
          <w:szCs w:val="20"/>
          <w:lang w:val="en-US" w:eastAsia="en-US"/>
        </w:rPr>
        <w:t>eah that's how I took it</w:t>
      </w:r>
      <w:r w:rsidRPr="645297CD" w:rsidR="1EAE9786">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42B24D84">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hings</w:t>
      </w:r>
      <w:r w:rsidRPr="645297CD" w:rsidR="00B42BD4">
        <w:rPr>
          <w:rFonts w:ascii="Arial" w:hAnsi="Arial" w:eastAsia="Arial" w:cs="Arial"/>
          <w:color w:val="000000" w:themeColor="text1" w:themeTint="FF" w:themeShade="FF"/>
          <w:sz w:val="20"/>
          <w:szCs w:val="20"/>
          <w:lang w:val="en-US" w:eastAsia="en-US"/>
        </w:rPr>
        <w:t xml:space="preserve"> get close</w:t>
      </w:r>
      <w:r w:rsidRPr="645297CD" w:rsidR="00B42BD4">
        <w:rPr>
          <w:rFonts w:ascii="Arial" w:hAnsi="Arial" w:eastAsia="Arial" w:cs="Arial"/>
          <w:color w:val="000000" w:themeColor="text1" w:themeTint="FF" w:themeShade="FF"/>
          <w:sz w:val="20"/>
          <w:szCs w:val="20"/>
          <w:lang w:val="en-US" w:eastAsia="en-US"/>
        </w:rPr>
        <w:t xml:space="preserve"> to her expectations but </w:t>
      </w:r>
      <w:r w:rsidRPr="645297CD" w:rsidR="00B42BD4">
        <w:rPr>
          <w:rFonts w:ascii="Arial" w:hAnsi="Arial" w:eastAsia="Arial" w:cs="Arial"/>
          <w:color w:val="000000" w:themeColor="text1" w:themeTint="FF" w:themeShade="FF"/>
          <w:sz w:val="20"/>
          <w:szCs w:val="20"/>
          <w:lang w:val="en-US" w:eastAsia="en-US"/>
        </w:rPr>
        <w:t>they're</w:t>
      </w:r>
      <w:r w:rsidRPr="645297CD" w:rsidR="00B42BD4">
        <w:rPr>
          <w:rFonts w:ascii="Arial" w:hAnsi="Arial" w:eastAsia="Arial" w:cs="Arial"/>
          <w:color w:val="000000" w:themeColor="text1" w:themeTint="FF" w:themeShade="FF"/>
          <w:sz w:val="20"/>
          <w:szCs w:val="20"/>
          <w:lang w:val="en-US" w:eastAsia="en-US"/>
        </w:rPr>
        <w:t xml:space="preserve"> never good enough</w:t>
      </w:r>
      <w:r w:rsidRPr="645297CD" w:rsidR="6C3BB09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which is difficult to work with, but she manages so many projects that </w:t>
      </w:r>
      <w:r w:rsidRPr="645297CD" w:rsidR="17FC44DF">
        <w:rPr>
          <w:rFonts w:ascii="Arial" w:hAnsi="Arial" w:eastAsia="Arial" w:cs="Arial"/>
          <w:color w:val="000000" w:themeColor="text1" w:themeTint="FF" w:themeShade="FF"/>
          <w:sz w:val="20"/>
          <w:szCs w:val="20"/>
          <w:lang w:val="en-US" w:eastAsia="en-US"/>
        </w:rPr>
        <w:t>she only</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ever sees like the top level of everything</w:t>
      </w:r>
      <w:r w:rsidRPr="645297CD" w:rsidR="0B9BE0C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she </w:t>
      </w:r>
      <w:r w:rsidRPr="645297CD" w:rsidR="00B42BD4">
        <w:rPr>
          <w:rFonts w:ascii="Arial" w:hAnsi="Arial" w:eastAsia="Arial" w:cs="Arial"/>
          <w:color w:val="000000" w:themeColor="text1" w:themeTint="FF" w:themeShade="FF"/>
          <w:sz w:val="20"/>
          <w:szCs w:val="20"/>
          <w:lang w:val="en-US" w:eastAsia="en-US"/>
        </w:rPr>
        <w:t>doesn't</w:t>
      </w:r>
      <w:r w:rsidRPr="645297CD" w:rsidR="00B42BD4">
        <w:rPr>
          <w:rFonts w:ascii="Arial" w:hAnsi="Arial" w:eastAsia="Arial" w:cs="Arial"/>
          <w:color w:val="000000" w:themeColor="text1" w:themeTint="FF" w:themeShade="FF"/>
          <w:sz w:val="20"/>
          <w:szCs w:val="20"/>
          <w:lang w:val="en-US" w:eastAsia="en-US"/>
        </w:rPr>
        <w:t xml:space="preserve"> always get the context of why things are why they are where they ar</w:t>
      </w:r>
      <w:r w:rsidRPr="645297CD" w:rsidR="00B42BD4">
        <w:rPr>
          <w:rFonts w:ascii="Arial" w:hAnsi="Arial" w:eastAsia="Arial" w:cs="Arial"/>
          <w:color w:val="000000" w:themeColor="text1" w:themeTint="FF" w:themeShade="FF"/>
          <w:sz w:val="20"/>
          <w:szCs w:val="20"/>
          <w:lang w:val="en-US" w:eastAsia="en-US"/>
        </w:rPr>
        <w:t>e.</w:t>
      </w:r>
    </w:p>
    <w:p w:rsidR="008A2B25" w:rsidRDefault="008A2B25" w14:paraId="2BD2E287" w14:textId="77777777">
      <w:pPr>
        <w:spacing w:after="0" w:line="276" w:lineRule="auto"/>
      </w:pPr>
    </w:p>
    <w:p w:rsidR="008A2B25" w:rsidP="645297CD" w:rsidRDefault="00B42BD4" w14:paraId="54490D50" w14:textId="262936F1">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Sure</w:t>
      </w:r>
      <w:r w:rsidRPr="645297CD" w:rsidR="00B42BD4">
        <w:rPr>
          <w:rFonts w:ascii="Arial" w:hAnsi="Arial" w:eastAsia="Arial" w:cs="Arial"/>
          <w:color w:val="000000" w:themeColor="text1" w:themeTint="FF" w:themeShade="FF"/>
          <w:sz w:val="20"/>
          <w:szCs w:val="20"/>
          <w:lang w:val="en-US" w:eastAsia="en-US"/>
        </w:rPr>
        <w:t xml:space="preserve"> yeah</w:t>
      </w:r>
      <w:r w:rsidRPr="645297CD" w:rsidR="53234A50">
        <w:rPr>
          <w:rFonts w:ascii="Arial" w:hAnsi="Arial" w:eastAsia="Arial" w:cs="Arial"/>
          <w:color w:val="000000" w:themeColor="text1" w:themeTint="FF" w:themeShade="FF"/>
          <w:sz w:val="20"/>
          <w:szCs w:val="20"/>
          <w:lang w:val="en-US" w:eastAsia="en-US"/>
        </w:rPr>
        <w:t>. I</w:t>
      </w:r>
      <w:r w:rsidRPr="645297CD" w:rsidR="00B42BD4">
        <w:rPr>
          <w:rFonts w:ascii="Arial" w:hAnsi="Arial" w:eastAsia="Arial" w:cs="Arial"/>
          <w:color w:val="000000" w:themeColor="text1" w:themeTint="FF" w:themeShade="FF"/>
          <w:sz w:val="20"/>
          <w:szCs w:val="20"/>
          <w:lang w:val="en-US" w:eastAsia="en-US"/>
        </w:rPr>
        <w:t xml:space="preserve">n the study </w:t>
      </w:r>
      <w:r w:rsidRPr="645297CD" w:rsidR="09DDBBB5">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interested in how people feel and express their emotions in the workplace. </w:t>
      </w:r>
      <w:r w:rsidRPr="645297CD" w:rsidR="3BDAECFF">
        <w:rPr>
          <w:rFonts w:ascii="Arial" w:hAnsi="Arial" w:eastAsia="Arial" w:cs="Arial"/>
          <w:color w:val="000000" w:themeColor="text1" w:themeTint="FF" w:themeShade="FF"/>
          <w:sz w:val="20"/>
          <w:szCs w:val="20"/>
          <w:lang w:val="en-US" w:eastAsia="en-US"/>
        </w:rPr>
        <w:t xml:space="preserve">So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helpful to know what kind of </w:t>
      </w:r>
      <w:r w:rsidRPr="645297CD" w:rsidR="00B42BD4">
        <w:rPr>
          <w:rFonts w:ascii="Arial" w:hAnsi="Arial" w:eastAsia="Arial" w:cs="Arial"/>
          <w:color w:val="000000" w:themeColor="text1" w:themeTint="FF" w:themeShade="FF"/>
          <w:sz w:val="20"/>
          <w:szCs w:val="20"/>
          <w:lang w:val="en-US" w:eastAsia="en-US"/>
        </w:rPr>
        <w:t>person,</w:t>
      </w:r>
      <w:r w:rsidRPr="645297CD" w:rsidR="00B42BD4">
        <w:rPr>
          <w:rFonts w:ascii="Arial" w:hAnsi="Arial" w:eastAsia="Arial" w:cs="Arial"/>
          <w:color w:val="000000" w:themeColor="text1" w:themeTint="FF" w:themeShade="FF"/>
          <w:sz w:val="20"/>
          <w:szCs w:val="20"/>
          <w:lang w:val="en-US" w:eastAsia="en-US"/>
        </w:rPr>
        <w:t xml:space="preserve"> you are emotionally</w:t>
      </w:r>
      <w:r w:rsidRPr="645297CD" w:rsidR="760AF6A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do you consider yourself an emotional person and are you the kind of pers</w:t>
      </w:r>
      <w:r w:rsidRPr="645297CD" w:rsidR="00B42BD4">
        <w:rPr>
          <w:rFonts w:ascii="Arial" w:hAnsi="Arial" w:eastAsia="Arial" w:cs="Arial"/>
          <w:color w:val="000000" w:themeColor="text1" w:themeTint="FF" w:themeShade="FF"/>
          <w:sz w:val="20"/>
          <w:szCs w:val="20"/>
          <w:lang w:val="en-US" w:eastAsia="en-US"/>
        </w:rPr>
        <w:t>on who</w:t>
      </w:r>
      <w:r w:rsidRPr="645297CD" w:rsidR="61A82A7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you know</w:t>
      </w:r>
      <w:r w:rsidRPr="645297CD" w:rsidR="3FFD342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shares openly about what </w:t>
      </w:r>
      <w:r w:rsidRPr="645297CD" w:rsidR="00B42BD4">
        <w:rPr>
          <w:rFonts w:ascii="Arial" w:hAnsi="Arial" w:eastAsia="Arial" w:cs="Arial"/>
          <w:color w:val="000000" w:themeColor="text1" w:themeTint="FF" w:themeShade="FF"/>
          <w:sz w:val="20"/>
          <w:szCs w:val="20"/>
          <w:lang w:val="en-US" w:eastAsia="en-US"/>
        </w:rPr>
        <w:t>they're</w:t>
      </w:r>
      <w:r w:rsidRPr="645297CD" w:rsidR="00B42BD4">
        <w:rPr>
          <w:rFonts w:ascii="Arial" w:hAnsi="Arial" w:eastAsia="Arial" w:cs="Arial"/>
          <w:color w:val="000000" w:themeColor="text1" w:themeTint="FF" w:themeShade="FF"/>
          <w:sz w:val="20"/>
          <w:szCs w:val="20"/>
          <w:lang w:val="en-US" w:eastAsia="en-US"/>
        </w:rPr>
        <w:t xml:space="preserve"> feeling, or do you tend to keep it </w:t>
      </w:r>
      <w:r w:rsidRPr="645297CD" w:rsidR="00B42BD4">
        <w:rPr>
          <w:rFonts w:ascii="Arial" w:hAnsi="Arial" w:eastAsia="Arial" w:cs="Arial"/>
          <w:color w:val="000000" w:themeColor="text1" w:themeTint="FF" w:themeShade="FF"/>
          <w:sz w:val="20"/>
          <w:szCs w:val="20"/>
          <w:lang w:val="en-US" w:eastAsia="en-US"/>
        </w:rPr>
        <w:t>private</w:t>
      </w:r>
      <w:r w:rsidRPr="645297CD" w:rsidR="42DFDCCD">
        <w:rPr>
          <w:rFonts w:ascii="Arial" w:hAnsi="Arial" w:eastAsia="Arial" w:cs="Arial"/>
          <w:color w:val="000000" w:themeColor="text1" w:themeTint="FF" w:themeShade="FF"/>
          <w:sz w:val="20"/>
          <w:szCs w:val="20"/>
          <w:lang w:val="en-US" w:eastAsia="en-US"/>
        </w:rPr>
        <w:t>?</w:t>
      </w:r>
    </w:p>
    <w:p w:rsidR="008A2B25" w:rsidRDefault="008A2B25" w14:paraId="11909FB7" w14:textId="77777777">
      <w:pPr>
        <w:spacing w:after="0" w:line="276" w:lineRule="auto"/>
      </w:pPr>
    </w:p>
    <w:p w:rsidR="008A2B25" w:rsidP="645297CD" w:rsidRDefault="00B42BD4" w14:paraId="744BE74D" w14:textId="3F7B5BAC">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um, I am very emotional like and emotionally communicative. I have been trying to be more careful about who I share it with because I always thought</w:t>
      </w:r>
      <w:r w:rsidRPr="645297CD" w:rsidR="00B42BD4">
        <w:rPr>
          <w:rFonts w:ascii="Arial" w:hAnsi="Arial" w:eastAsia="Arial" w:cs="Arial"/>
          <w:color w:val="000000" w:themeColor="text1" w:themeTint="FF" w:themeShade="FF"/>
          <w:sz w:val="20"/>
          <w:szCs w:val="20"/>
          <w:lang w:val="en-US" w:eastAsia="en-US"/>
        </w:rPr>
        <w:t xml:space="preserve"> it was a s</w:t>
      </w:r>
      <w:r w:rsidRPr="645297CD" w:rsidR="262CC243">
        <w:rPr>
          <w:rFonts w:ascii="Arial" w:hAnsi="Arial" w:eastAsia="Arial" w:cs="Arial"/>
          <w:color w:val="000000" w:themeColor="text1" w:themeTint="FF" w:themeShade="FF"/>
          <w:sz w:val="20"/>
          <w:szCs w:val="20"/>
          <w:lang w:val="en-US" w:eastAsia="en-US"/>
        </w:rPr>
        <w:t xml:space="preserve">trength </w:t>
      </w:r>
      <w:r w:rsidRPr="645297CD" w:rsidR="00B42BD4">
        <w:rPr>
          <w:rFonts w:ascii="Arial" w:hAnsi="Arial" w:eastAsia="Arial" w:cs="Arial"/>
          <w:color w:val="000000" w:themeColor="text1" w:themeTint="FF" w:themeShade="FF"/>
          <w:sz w:val="20"/>
          <w:szCs w:val="20"/>
          <w:lang w:val="en-US" w:eastAsia="en-US"/>
        </w:rPr>
        <w:t xml:space="preserve">to be vulnerable and </w:t>
      </w:r>
      <w:r w:rsidRPr="645297CD" w:rsidR="00B42BD4">
        <w:rPr>
          <w:rFonts w:ascii="Arial" w:hAnsi="Arial" w:eastAsia="Arial" w:cs="Arial"/>
          <w:color w:val="000000" w:themeColor="text1" w:themeTint="FF" w:themeShade="FF"/>
          <w:sz w:val="20"/>
          <w:szCs w:val="20"/>
          <w:lang w:val="en-US" w:eastAsia="en-US"/>
        </w:rPr>
        <w:t>to be open with people, which is fair to a degree</w:t>
      </w:r>
      <w:r w:rsidRPr="645297CD" w:rsidR="76CB04F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48B7DDC5">
        <w:rPr>
          <w:rFonts w:ascii="Arial" w:hAnsi="Arial" w:eastAsia="Arial" w:cs="Arial"/>
          <w:color w:val="000000" w:themeColor="text1" w:themeTint="FF" w:themeShade="FF"/>
          <w:sz w:val="20"/>
          <w:szCs w:val="20"/>
          <w:lang w:val="en-US" w:eastAsia="en-US"/>
        </w:rPr>
        <w:t>b</w:t>
      </w:r>
      <w:r w:rsidRPr="645297CD" w:rsidR="00B42BD4">
        <w:rPr>
          <w:rFonts w:ascii="Arial" w:hAnsi="Arial" w:eastAsia="Arial" w:cs="Arial"/>
          <w:color w:val="000000" w:themeColor="text1" w:themeTint="FF" w:themeShade="FF"/>
          <w:sz w:val="20"/>
          <w:szCs w:val="20"/>
          <w:lang w:val="en-US" w:eastAsia="en-US"/>
        </w:rPr>
        <w:t>ut that also assumes that everybody around you has like your best intentions, at heart, and that they're not going to misus</w:t>
      </w:r>
      <w:r w:rsidRPr="645297CD" w:rsidR="2D88F665">
        <w:rPr>
          <w:rFonts w:ascii="Arial" w:hAnsi="Arial" w:eastAsia="Arial" w:cs="Arial"/>
          <w:color w:val="000000" w:themeColor="text1" w:themeTint="FF" w:themeShade="FF"/>
          <w:sz w:val="20"/>
          <w:szCs w:val="20"/>
          <w:lang w:val="en-US" w:eastAsia="en-US"/>
        </w:rPr>
        <w:t>e</w:t>
      </w:r>
      <w:r w:rsidRPr="645297CD" w:rsidR="00B42BD4">
        <w:rPr>
          <w:rFonts w:ascii="Arial" w:hAnsi="Arial" w:eastAsia="Arial" w:cs="Arial"/>
          <w:color w:val="000000" w:themeColor="text1" w:themeTint="FF" w:themeShade="FF"/>
          <w:sz w:val="20"/>
          <w:szCs w:val="20"/>
          <w:lang w:val="en-US" w:eastAsia="en-US"/>
        </w:rPr>
        <w:t xml:space="preserve"> any information that you would ev</w:t>
      </w:r>
      <w:r w:rsidRPr="645297CD" w:rsidR="00B42BD4">
        <w:rPr>
          <w:rFonts w:ascii="Arial" w:hAnsi="Arial" w:eastAsia="Arial" w:cs="Arial"/>
          <w:color w:val="000000" w:themeColor="text1" w:themeTint="FF" w:themeShade="FF"/>
          <w:sz w:val="20"/>
          <w:szCs w:val="20"/>
          <w:lang w:val="en-US" w:eastAsia="en-US"/>
        </w:rPr>
        <w:t xml:space="preserve">er give them. </w:t>
      </w:r>
      <w:r w:rsidRPr="645297CD" w:rsidR="11C82F82">
        <w:rPr>
          <w:rFonts w:ascii="Arial" w:hAnsi="Arial" w:eastAsia="Arial" w:cs="Arial"/>
          <w:color w:val="000000" w:themeColor="text1" w:themeTint="FF" w:themeShade="FF"/>
          <w:sz w:val="20"/>
          <w:szCs w:val="20"/>
          <w:lang w:val="en-US" w:eastAsia="en-US"/>
        </w:rPr>
        <w:t>W</w:t>
      </w:r>
      <w:r w:rsidRPr="645297CD" w:rsidR="00B42BD4">
        <w:rPr>
          <w:rFonts w:ascii="Arial" w:hAnsi="Arial" w:eastAsia="Arial" w:cs="Arial"/>
          <w:color w:val="000000" w:themeColor="text1" w:themeTint="FF" w:themeShade="FF"/>
          <w:sz w:val="20"/>
          <w:szCs w:val="20"/>
          <w:lang w:val="en-US" w:eastAsia="en-US"/>
        </w:rPr>
        <w:t xml:space="preserve">hich I realize </w:t>
      </w:r>
      <w:r w:rsidRPr="645297CD" w:rsidR="00B42BD4">
        <w:rPr>
          <w:rFonts w:ascii="Arial" w:hAnsi="Arial" w:eastAsia="Arial" w:cs="Arial"/>
          <w:color w:val="000000" w:themeColor="text1" w:themeTint="FF" w:themeShade="FF"/>
          <w:sz w:val="20"/>
          <w:szCs w:val="20"/>
          <w:lang w:val="en-US" w:eastAsia="en-US"/>
        </w:rPr>
        <w:t>is like</w:t>
      </w:r>
      <w:r w:rsidRPr="645297CD" w:rsidR="00B42BD4">
        <w:rPr>
          <w:rFonts w:ascii="Arial" w:hAnsi="Arial" w:eastAsia="Arial" w:cs="Arial"/>
          <w:color w:val="000000" w:themeColor="text1" w:themeTint="FF" w:themeShade="FF"/>
          <w:sz w:val="20"/>
          <w:szCs w:val="20"/>
          <w:lang w:val="en-US" w:eastAsia="en-US"/>
        </w:rPr>
        <w:t xml:space="preserve"> idealistic to assume that and so </w:t>
      </w:r>
      <w:r w:rsidRPr="645297CD" w:rsidR="0EE37DA4">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trying to kind of dial back who I share with and how much. But </w:t>
      </w:r>
      <w:r w:rsidRPr="645297CD" w:rsidR="7376E132">
        <w:rPr>
          <w:rFonts w:ascii="Arial" w:hAnsi="Arial" w:eastAsia="Arial" w:cs="Arial"/>
          <w:color w:val="000000" w:themeColor="text1" w:themeTint="FF" w:themeShade="FF"/>
          <w:sz w:val="20"/>
          <w:szCs w:val="20"/>
          <w:lang w:val="en-US" w:eastAsia="en-US"/>
        </w:rPr>
        <w:t>I'll</w:t>
      </w:r>
      <w:r w:rsidRPr="645297CD" w:rsidR="00B42BD4">
        <w:rPr>
          <w:rFonts w:ascii="Arial" w:hAnsi="Arial" w:eastAsia="Arial" w:cs="Arial"/>
          <w:color w:val="000000" w:themeColor="text1" w:themeTint="FF" w:themeShade="FF"/>
          <w:sz w:val="20"/>
          <w:szCs w:val="20"/>
          <w:lang w:val="en-US" w:eastAsia="en-US"/>
        </w:rPr>
        <w:t xml:space="preserve"> always share with my partner, first and foremost</w:t>
      </w:r>
      <w:r w:rsidRPr="645297CD" w:rsidR="64049D3B">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part of it is because he's my partner and the o</w:t>
      </w:r>
      <w:r w:rsidRPr="645297CD" w:rsidR="00B42BD4">
        <w:rPr>
          <w:rFonts w:ascii="Arial" w:hAnsi="Arial" w:eastAsia="Arial" w:cs="Arial"/>
          <w:color w:val="000000" w:themeColor="text1" w:themeTint="FF" w:themeShade="FF"/>
          <w:sz w:val="20"/>
          <w:szCs w:val="20"/>
          <w:lang w:val="en-US" w:eastAsia="en-US"/>
        </w:rPr>
        <w:t xml:space="preserve">ther </w:t>
      </w:r>
      <w:r w:rsidRPr="645297CD" w:rsidR="4B328412">
        <w:rPr>
          <w:rFonts w:ascii="Arial" w:hAnsi="Arial" w:eastAsia="Arial" w:cs="Arial"/>
          <w:color w:val="000000" w:themeColor="text1" w:themeTint="FF" w:themeShade="FF"/>
          <w:sz w:val="20"/>
          <w:szCs w:val="20"/>
          <w:lang w:val="en-US" w:eastAsia="en-US"/>
        </w:rPr>
        <w:t>part</w:t>
      </w:r>
      <w:r w:rsidRPr="645297CD" w:rsidR="00B42BD4">
        <w:rPr>
          <w:rFonts w:ascii="Arial" w:hAnsi="Arial" w:eastAsia="Arial" w:cs="Arial"/>
          <w:color w:val="000000" w:themeColor="text1" w:themeTint="FF" w:themeShade="FF"/>
          <w:sz w:val="20"/>
          <w:szCs w:val="20"/>
          <w:lang w:val="en-US" w:eastAsia="en-US"/>
        </w:rPr>
        <w:t xml:space="preserve"> is like well he's removed from the work situation</w:t>
      </w:r>
      <w:r w:rsidRPr="645297CD" w:rsidR="049287B1">
        <w:rPr>
          <w:rFonts w:ascii="Arial" w:hAnsi="Arial" w:eastAsia="Arial" w:cs="Arial"/>
          <w:color w:val="000000" w:themeColor="text1" w:themeTint="FF" w:themeShade="FF"/>
          <w:sz w:val="20"/>
          <w:szCs w:val="20"/>
          <w:lang w:val="en-US" w:eastAsia="en-US"/>
        </w:rPr>
        <w:t>, s</w:t>
      </w:r>
      <w:r w:rsidRPr="645297CD" w:rsidR="00B42BD4">
        <w:rPr>
          <w:rFonts w:ascii="Arial" w:hAnsi="Arial" w:eastAsia="Arial" w:cs="Arial"/>
          <w:color w:val="000000" w:themeColor="text1" w:themeTint="FF" w:themeShade="FF"/>
          <w:sz w:val="20"/>
          <w:szCs w:val="20"/>
          <w:lang w:val="en-US" w:eastAsia="en-US"/>
        </w:rPr>
        <w:t>o he's not always going to remember wh</w:t>
      </w:r>
      <w:r w:rsidRPr="645297CD" w:rsidR="182EC5E6">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 </w:t>
      </w:r>
      <w:r w:rsidRPr="645297CD" w:rsidR="39DF5AA0">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talking about, but like his opinion on who </w:t>
      </w:r>
      <w:r w:rsidRPr="645297CD" w:rsidR="1A234A19">
        <w:rPr>
          <w:rFonts w:ascii="Arial" w:hAnsi="Arial" w:eastAsia="Arial" w:cs="Arial"/>
          <w:color w:val="000000" w:themeColor="text1" w:themeTint="FF" w:themeShade="FF"/>
          <w:sz w:val="20"/>
          <w:szCs w:val="20"/>
          <w:lang w:val="en-US" w:eastAsia="en-US"/>
        </w:rPr>
        <w:t xml:space="preserve">sucks </w:t>
      </w:r>
      <w:r w:rsidRPr="645297CD" w:rsidR="00B42BD4">
        <w:rPr>
          <w:rFonts w:ascii="Arial" w:hAnsi="Arial" w:eastAsia="Arial" w:cs="Arial"/>
          <w:color w:val="000000" w:themeColor="text1" w:themeTint="FF" w:themeShade="FF"/>
          <w:sz w:val="20"/>
          <w:szCs w:val="20"/>
          <w:lang w:val="en-US" w:eastAsia="en-US"/>
        </w:rPr>
        <w:t>and who doesn't suck doesn't really matter because he's never going to meet them. But I would say I</w:t>
      </w:r>
      <w:r w:rsidRPr="645297CD" w:rsidR="00B42BD4">
        <w:rPr>
          <w:rFonts w:ascii="Arial" w:hAnsi="Arial" w:eastAsia="Arial" w:cs="Arial"/>
          <w:color w:val="000000" w:themeColor="text1" w:themeTint="FF" w:themeShade="FF"/>
          <w:sz w:val="20"/>
          <w:szCs w:val="20"/>
          <w:lang w:val="en-US" w:eastAsia="en-US"/>
        </w:rPr>
        <w:t xml:space="preserve"> grew </w:t>
      </w:r>
      <w:r w:rsidRPr="645297CD" w:rsidR="00B42BD4">
        <w:rPr>
          <w:rFonts w:ascii="Arial" w:hAnsi="Arial" w:eastAsia="Arial" w:cs="Arial"/>
          <w:color w:val="000000" w:themeColor="text1" w:themeTint="FF" w:themeShade="FF"/>
          <w:sz w:val="20"/>
          <w:szCs w:val="20"/>
          <w:lang w:val="en-US" w:eastAsia="en-US"/>
        </w:rPr>
        <w:t>up like</w:t>
      </w:r>
      <w:r w:rsidRPr="645297CD" w:rsidR="00B42BD4">
        <w:rPr>
          <w:rFonts w:ascii="Arial" w:hAnsi="Arial" w:eastAsia="Arial" w:cs="Arial"/>
          <w:color w:val="000000" w:themeColor="text1" w:themeTint="FF" w:themeShade="FF"/>
          <w:sz w:val="20"/>
          <w:szCs w:val="20"/>
          <w:lang w:val="en-US" w:eastAsia="en-US"/>
        </w:rPr>
        <w:t xml:space="preserve"> very emotionally in touch like me and my sister and my mom</w:t>
      </w:r>
      <w:r w:rsidRPr="645297CD" w:rsidR="7E5CE24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w:t>
      </w:r>
      <w:r w:rsidRPr="645297CD" w:rsidR="42398EC0">
        <w:rPr>
          <w:rFonts w:ascii="Arial" w:hAnsi="Arial" w:eastAsia="Arial" w:cs="Arial"/>
          <w:color w:val="000000" w:themeColor="text1" w:themeTint="FF" w:themeShade="FF"/>
          <w:sz w:val="20"/>
          <w:szCs w:val="20"/>
          <w:lang w:val="en-US" w:eastAsia="en-US"/>
        </w:rPr>
        <w:t xml:space="preserve">then </w:t>
      </w:r>
      <w:r w:rsidRPr="645297CD" w:rsidR="00B42BD4">
        <w:rPr>
          <w:rFonts w:ascii="Arial" w:hAnsi="Arial" w:eastAsia="Arial" w:cs="Arial"/>
          <w:color w:val="000000" w:themeColor="text1" w:themeTint="FF" w:themeShade="FF"/>
          <w:sz w:val="20"/>
          <w:szCs w:val="20"/>
          <w:lang w:val="en-US" w:eastAsia="en-US"/>
        </w:rPr>
        <w:t>my brothers and my dad are not as communicative about it.</w:t>
      </w:r>
    </w:p>
    <w:p w:rsidR="008A2B25" w:rsidRDefault="008A2B25" w14:paraId="1EF55B2D" w14:textId="77777777">
      <w:pPr>
        <w:spacing w:after="0" w:line="276" w:lineRule="auto"/>
      </w:pPr>
    </w:p>
    <w:p w:rsidR="008A2B25" w:rsidP="645297CD" w:rsidRDefault="00B42BD4" w14:paraId="45B79DE5" w14:textId="0B5DEA8B">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Go</w:t>
      </w:r>
      <w:r w:rsidRPr="645297CD" w:rsidR="2958F0E8">
        <w:rPr>
          <w:rFonts w:ascii="Arial" w:hAnsi="Arial" w:eastAsia="Arial" w:cs="Arial"/>
          <w:color w:val="000000" w:themeColor="text1" w:themeTint="FF" w:themeShade="FF"/>
          <w:sz w:val="20"/>
          <w:szCs w:val="20"/>
          <w:lang w:val="en-US" w:eastAsia="en-US"/>
        </w:rPr>
        <w:t>tcha.</w:t>
      </w:r>
      <w:r w:rsidRPr="645297CD" w:rsidR="00B42BD4">
        <w:rPr>
          <w:rFonts w:ascii="Arial" w:hAnsi="Arial" w:eastAsia="Arial" w:cs="Arial"/>
          <w:color w:val="000000" w:themeColor="text1" w:themeTint="FF" w:themeShade="FF"/>
          <w:sz w:val="20"/>
          <w:szCs w:val="20"/>
          <w:lang w:val="en-US" w:eastAsia="en-US"/>
        </w:rPr>
        <w:t xml:space="preserve"> </w:t>
      </w:r>
      <w:r w:rsidRPr="645297CD" w:rsidR="2B70438E">
        <w:rPr>
          <w:rFonts w:ascii="Arial" w:hAnsi="Arial" w:eastAsia="Arial" w:cs="Arial"/>
          <w:color w:val="000000" w:themeColor="text1" w:themeTint="FF" w:themeShade="FF"/>
          <w:sz w:val="20"/>
          <w:szCs w:val="20"/>
          <w:lang w:val="en-US" w:eastAsia="en-US"/>
        </w:rPr>
        <w:t>D</w:t>
      </w:r>
      <w:r w:rsidRPr="645297CD" w:rsidR="00B42BD4">
        <w:rPr>
          <w:rFonts w:ascii="Arial" w:hAnsi="Arial" w:eastAsia="Arial" w:cs="Arial"/>
          <w:color w:val="000000" w:themeColor="text1" w:themeTint="FF" w:themeShade="FF"/>
          <w:sz w:val="20"/>
          <w:szCs w:val="20"/>
          <w:lang w:val="en-US" w:eastAsia="en-US"/>
        </w:rPr>
        <w:t>o you feel free to share your emotions that work</w:t>
      </w:r>
      <w:r w:rsidRPr="645297CD" w:rsidR="60346699">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or is that </w:t>
      </w:r>
      <w:r w:rsidRPr="645297CD" w:rsidR="00B42BD4">
        <w:rPr>
          <w:rFonts w:ascii="Arial" w:hAnsi="Arial" w:eastAsia="Arial" w:cs="Arial"/>
          <w:color w:val="000000" w:themeColor="text1" w:themeTint="FF" w:themeShade="FF"/>
          <w:sz w:val="20"/>
          <w:szCs w:val="20"/>
          <w:lang w:val="en-US" w:eastAsia="en-US"/>
        </w:rPr>
        <w:t>kind of a</w:t>
      </w:r>
      <w:r w:rsidRPr="645297CD" w:rsidR="00B42BD4">
        <w:rPr>
          <w:rFonts w:ascii="Arial" w:hAnsi="Arial" w:eastAsia="Arial" w:cs="Arial"/>
          <w:color w:val="000000" w:themeColor="text1" w:themeTint="FF" w:themeShade="FF"/>
          <w:sz w:val="20"/>
          <w:szCs w:val="20"/>
          <w:lang w:val="en-US" w:eastAsia="en-US"/>
        </w:rPr>
        <w:t xml:space="preserve"> different place </w:t>
      </w:r>
      <w:r w:rsidRPr="645297CD" w:rsidR="6EA2D209">
        <w:rPr>
          <w:rFonts w:ascii="Arial" w:hAnsi="Arial" w:eastAsia="Arial" w:cs="Arial"/>
          <w:color w:val="000000" w:themeColor="text1" w:themeTint="FF" w:themeShade="FF"/>
          <w:sz w:val="20"/>
          <w:szCs w:val="20"/>
          <w:lang w:val="en-US" w:eastAsia="en-US"/>
        </w:rPr>
        <w:t>and</w:t>
      </w:r>
      <w:r w:rsidRPr="645297CD" w:rsidR="00B42BD4">
        <w:rPr>
          <w:rFonts w:ascii="Arial" w:hAnsi="Arial" w:eastAsia="Arial" w:cs="Arial"/>
          <w:color w:val="000000" w:themeColor="text1" w:themeTint="FF" w:themeShade="FF"/>
          <w:sz w:val="20"/>
          <w:szCs w:val="20"/>
          <w:lang w:val="en-US" w:eastAsia="en-US"/>
        </w:rPr>
        <w:t xml:space="preserve"> not so </w:t>
      </w:r>
      <w:r w:rsidRPr="645297CD" w:rsidR="00B42BD4">
        <w:rPr>
          <w:rFonts w:ascii="Arial" w:hAnsi="Arial" w:eastAsia="Arial" w:cs="Arial"/>
          <w:color w:val="000000" w:themeColor="text1" w:themeTint="FF" w:themeShade="FF"/>
          <w:sz w:val="20"/>
          <w:szCs w:val="20"/>
          <w:lang w:val="en-US" w:eastAsia="en-US"/>
        </w:rPr>
        <w:t>much</w:t>
      </w:r>
      <w:r w:rsidRPr="645297CD" w:rsidR="327AFFC8">
        <w:rPr>
          <w:rFonts w:ascii="Arial" w:hAnsi="Arial" w:eastAsia="Arial" w:cs="Arial"/>
          <w:color w:val="000000" w:themeColor="text1" w:themeTint="FF" w:themeShade="FF"/>
          <w:sz w:val="20"/>
          <w:szCs w:val="20"/>
          <w:lang w:val="en-US" w:eastAsia="en-US"/>
        </w:rPr>
        <w:t>?</w:t>
      </w:r>
    </w:p>
    <w:p w:rsidR="008A2B25" w:rsidRDefault="008A2B25" w14:paraId="30313E26" w14:textId="77777777">
      <w:pPr>
        <w:spacing w:after="0" w:line="276" w:lineRule="auto"/>
      </w:pPr>
    </w:p>
    <w:p w:rsidR="008A2B25" w:rsidRDefault="00B42BD4" w14:paraId="6C29F71E" w14:textId="6DB80541">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I do</w:t>
      </w:r>
      <w:r w:rsidRPr="645297CD" w:rsidR="5EC69B2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thin</w:t>
      </w:r>
      <w:r w:rsidRPr="645297CD" w:rsidR="06E4CE13">
        <w:rPr>
          <w:rFonts w:ascii="Arial" w:hAnsi="Arial" w:eastAsia="Arial" w:cs="Arial"/>
          <w:color w:val="000000" w:themeColor="text1" w:themeTint="FF" w:themeShade="FF"/>
          <w:sz w:val="20"/>
          <w:szCs w:val="20"/>
          <w:lang w:val="en-US" w:eastAsia="en-US"/>
        </w:rPr>
        <w:t>k</w:t>
      </w:r>
      <w:r w:rsidRPr="645297CD" w:rsidR="00B42BD4">
        <w:rPr>
          <w:rFonts w:ascii="Arial" w:hAnsi="Arial" w:eastAsia="Arial" w:cs="Arial"/>
          <w:color w:val="000000" w:themeColor="text1" w:themeTint="FF" w:themeShade="FF"/>
          <w:sz w:val="20"/>
          <w:szCs w:val="20"/>
          <w:lang w:val="en-US" w:eastAsia="en-US"/>
        </w:rPr>
        <w:t xml:space="preserve"> people have made honest attempts to hold open spaces, like in our teams to be able to say, like </w:t>
      </w:r>
      <w:r w:rsidRPr="645297CD" w:rsidR="1614B7C4">
        <w:rPr>
          <w:rFonts w:ascii="Arial" w:hAnsi="Arial" w:eastAsia="Arial" w:cs="Arial"/>
          <w:color w:val="000000" w:themeColor="text1" w:themeTint="FF" w:themeShade="FF"/>
          <w:sz w:val="20"/>
          <w:szCs w:val="20"/>
          <w:lang w:val="en-US" w:eastAsia="en-US"/>
        </w:rPr>
        <w:t xml:space="preserve">because </w:t>
      </w:r>
      <w:r w:rsidRPr="645297CD" w:rsidR="00B42BD4">
        <w:rPr>
          <w:rFonts w:ascii="Arial" w:hAnsi="Arial" w:eastAsia="Arial" w:cs="Arial"/>
          <w:color w:val="000000" w:themeColor="text1" w:themeTint="FF" w:themeShade="FF"/>
          <w:sz w:val="20"/>
          <w:szCs w:val="20"/>
          <w:lang w:val="en-US" w:eastAsia="en-US"/>
        </w:rPr>
        <w:t>the abortion thing was one</w:t>
      </w:r>
      <w:r w:rsidRPr="645297CD" w:rsidR="2FBF874C">
        <w:rPr>
          <w:rFonts w:ascii="Arial" w:hAnsi="Arial" w:eastAsia="Arial" w:cs="Arial"/>
          <w:color w:val="000000" w:themeColor="text1" w:themeTint="FF" w:themeShade="FF"/>
          <w:sz w:val="20"/>
          <w:szCs w:val="20"/>
          <w:lang w:val="en-US" w:eastAsia="en-US"/>
        </w:rPr>
        <w:t>, and then the</w:t>
      </w:r>
      <w:r w:rsidRPr="645297CD" w:rsidR="00B42BD4">
        <w:rPr>
          <w:rFonts w:ascii="Arial" w:hAnsi="Arial" w:eastAsia="Arial" w:cs="Arial"/>
          <w:color w:val="000000" w:themeColor="text1" w:themeTint="FF" w:themeShade="FF"/>
          <w:sz w:val="20"/>
          <w:szCs w:val="20"/>
          <w:lang w:val="en-US" w:eastAsia="en-US"/>
        </w:rPr>
        <w:t xml:space="preserve"> Asian American violence was one. </w:t>
      </w:r>
      <w:r w:rsidRPr="645297CD" w:rsidR="00B42BD4">
        <w:rPr>
          <w:rFonts w:ascii="Arial" w:hAnsi="Arial" w:eastAsia="Arial" w:cs="Arial"/>
          <w:color w:val="000000" w:themeColor="text1" w:themeTint="FF" w:themeShade="FF"/>
          <w:sz w:val="20"/>
          <w:szCs w:val="20"/>
          <w:lang w:val="en-US" w:eastAsia="en-US"/>
        </w:rPr>
        <w:t>There was a personal issue I was going through bac</w:t>
      </w:r>
      <w:r w:rsidRPr="645297CD" w:rsidR="00B42BD4">
        <w:rPr>
          <w:rFonts w:ascii="Arial" w:hAnsi="Arial" w:eastAsia="Arial" w:cs="Arial"/>
          <w:color w:val="000000" w:themeColor="text1" w:themeTint="FF" w:themeShade="FF"/>
          <w:sz w:val="20"/>
          <w:szCs w:val="20"/>
          <w:lang w:val="en-US" w:eastAsia="en-US"/>
        </w:rPr>
        <w:t>k in May where I was feeling really anxious for like a few weeks, and it was disrupting working a</w:t>
      </w:r>
      <w:r w:rsidRPr="645297CD" w:rsidR="566C208A">
        <w:rPr>
          <w:rFonts w:ascii="Arial" w:hAnsi="Arial" w:eastAsia="Arial" w:cs="Arial"/>
          <w:color w:val="000000" w:themeColor="text1" w:themeTint="FF" w:themeShade="FF"/>
          <w:sz w:val="20"/>
          <w:szCs w:val="20"/>
          <w:lang w:val="en-US" w:eastAsia="en-US"/>
        </w:rPr>
        <w:t>nd it was disrupting</w:t>
      </w:r>
      <w:r w:rsidRPr="645297CD" w:rsidR="00B42BD4">
        <w:rPr>
          <w:rFonts w:ascii="Arial" w:hAnsi="Arial" w:eastAsia="Arial" w:cs="Arial"/>
          <w:color w:val="000000" w:themeColor="text1" w:themeTint="FF" w:themeShade="FF"/>
          <w:sz w:val="20"/>
          <w:szCs w:val="20"/>
          <w:lang w:val="en-US" w:eastAsia="en-US"/>
        </w:rPr>
        <w:t xml:space="preserve"> personal life for a while.</w:t>
      </w:r>
      <w:r w:rsidRPr="645297CD" w:rsidR="00B42BD4">
        <w:rPr>
          <w:rFonts w:ascii="Arial" w:hAnsi="Arial" w:eastAsia="Arial" w:cs="Arial"/>
          <w:color w:val="000000" w:themeColor="text1" w:themeTint="FF" w:themeShade="FF"/>
          <w:sz w:val="20"/>
          <w:szCs w:val="20"/>
          <w:lang w:val="en-US" w:eastAsia="en-US"/>
        </w:rPr>
        <w:t xml:space="preserve"> And when I talked to my </w:t>
      </w:r>
      <w:r w:rsidRPr="645297CD" w:rsidR="00B42BD4">
        <w:rPr>
          <w:rFonts w:ascii="Arial" w:hAnsi="Arial" w:eastAsia="Arial" w:cs="Arial"/>
          <w:color w:val="000000" w:themeColor="text1" w:themeTint="FF" w:themeShade="FF"/>
          <w:sz w:val="20"/>
          <w:szCs w:val="20"/>
          <w:lang w:val="en-US" w:eastAsia="en-US"/>
        </w:rPr>
        <w:t>supervisor</w:t>
      </w:r>
      <w:r w:rsidRPr="645297CD" w:rsidR="00B42BD4">
        <w:rPr>
          <w:rFonts w:ascii="Arial" w:hAnsi="Arial" w:eastAsia="Arial" w:cs="Arial"/>
          <w:color w:val="000000" w:themeColor="text1" w:themeTint="FF" w:themeShade="FF"/>
          <w:sz w:val="20"/>
          <w:szCs w:val="20"/>
          <w:lang w:val="en-US" w:eastAsia="en-US"/>
        </w:rPr>
        <w:t xml:space="preserve"> </w:t>
      </w:r>
      <w:r w:rsidRPr="645297CD" w:rsidR="06E0CF80">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like </w:t>
      </w:r>
      <w:r w:rsidRPr="645297CD" w:rsidR="08FB171E">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good</w:t>
      </w:r>
      <w:r w:rsidRPr="645297CD" w:rsidR="02C8FF3F">
        <w:rPr>
          <w:rFonts w:ascii="Arial" w:hAnsi="Arial" w:eastAsia="Arial" w:cs="Arial"/>
          <w:color w:val="000000" w:themeColor="text1" w:themeTint="FF" w:themeShade="FF"/>
          <w:sz w:val="20"/>
          <w:szCs w:val="20"/>
          <w:lang w:val="en-US" w:eastAsia="en-US"/>
        </w:rPr>
        <w:t xml:space="preserve">, I’m </w:t>
      </w:r>
      <w:r w:rsidRPr="645297CD" w:rsidR="00B42BD4">
        <w:rPr>
          <w:rFonts w:ascii="Arial" w:hAnsi="Arial" w:eastAsia="Arial" w:cs="Arial"/>
          <w:color w:val="000000" w:themeColor="text1" w:themeTint="FF" w:themeShade="FF"/>
          <w:sz w:val="20"/>
          <w:szCs w:val="20"/>
          <w:lang w:val="en-US" w:eastAsia="en-US"/>
        </w:rPr>
        <w:t>having like social anxiety</w:t>
      </w:r>
      <w:r w:rsidRPr="645297CD" w:rsidR="435969CB">
        <w:rPr>
          <w:rFonts w:ascii="Arial" w:hAnsi="Arial" w:eastAsia="Arial" w:cs="Arial"/>
          <w:color w:val="000000" w:themeColor="text1" w:themeTint="FF" w:themeShade="FF"/>
          <w:sz w:val="20"/>
          <w:szCs w:val="20"/>
          <w:lang w:val="en-US" w:eastAsia="en-US"/>
        </w:rPr>
        <w:t xml:space="preserve"> a</w:t>
      </w:r>
      <w:r w:rsidRPr="645297CD" w:rsidR="00B42BD4">
        <w:rPr>
          <w:rFonts w:ascii="Arial" w:hAnsi="Arial" w:eastAsia="Arial" w:cs="Arial"/>
          <w:color w:val="000000" w:themeColor="text1" w:themeTint="FF" w:themeShade="FF"/>
          <w:sz w:val="20"/>
          <w:szCs w:val="20"/>
          <w:lang w:val="en-US" w:eastAsia="en-US"/>
        </w:rPr>
        <w:t xml:space="preserve">nd </w:t>
      </w:r>
      <w:r w:rsidRPr="645297CD" w:rsidR="00B42BD4">
        <w:rPr>
          <w:rFonts w:ascii="Arial" w:hAnsi="Arial" w:eastAsia="Arial" w:cs="Arial"/>
          <w:color w:val="000000" w:themeColor="text1" w:themeTint="FF" w:themeShade="FF"/>
          <w:sz w:val="20"/>
          <w:szCs w:val="20"/>
          <w:lang w:val="en-US" w:eastAsia="en-US"/>
        </w:rPr>
        <w:t>it's dis</w:t>
      </w:r>
      <w:r w:rsidRPr="645297CD" w:rsidR="13BDC046">
        <w:rPr>
          <w:rFonts w:ascii="Arial" w:hAnsi="Arial" w:eastAsia="Arial" w:cs="Arial"/>
          <w:color w:val="000000" w:themeColor="text1" w:themeTint="FF" w:themeShade="FF"/>
          <w:sz w:val="20"/>
          <w:szCs w:val="20"/>
          <w:lang w:val="en-US" w:eastAsia="en-US"/>
        </w:rPr>
        <w:t xml:space="preserve">rupting </w:t>
      </w:r>
      <w:r w:rsidRPr="645297CD" w:rsidR="00B42BD4">
        <w:rPr>
          <w:rFonts w:ascii="Arial" w:hAnsi="Arial" w:eastAsia="Arial" w:cs="Arial"/>
          <w:color w:val="000000" w:themeColor="text1" w:themeTint="FF" w:themeShade="FF"/>
          <w:sz w:val="20"/>
          <w:szCs w:val="20"/>
          <w:lang w:val="en-US" w:eastAsia="en-US"/>
        </w:rPr>
        <w:t xml:space="preserve">my work and </w:t>
      </w:r>
      <w:r w:rsidRPr="645297CD" w:rsidR="00B42BD4">
        <w:rPr>
          <w:rFonts w:ascii="Arial" w:hAnsi="Arial" w:eastAsia="Arial" w:cs="Arial"/>
          <w:color w:val="000000" w:themeColor="text1" w:themeTint="FF" w:themeShade="FF"/>
          <w:sz w:val="20"/>
          <w:szCs w:val="20"/>
          <w:lang w:val="en-US" w:eastAsia="en-US"/>
        </w:rPr>
        <w:t xml:space="preserve">I can't </w:t>
      </w:r>
      <w:r w:rsidRPr="645297CD" w:rsidR="407916DE">
        <w:rPr>
          <w:rFonts w:ascii="Arial" w:hAnsi="Arial" w:eastAsia="Arial" w:cs="Arial"/>
          <w:color w:val="000000" w:themeColor="text1" w:themeTint="FF" w:themeShade="FF"/>
          <w:sz w:val="20"/>
          <w:szCs w:val="20"/>
          <w:lang w:val="en-US" w:eastAsia="en-US"/>
        </w:rPr>
        <w:t>focus,</w:t>
      </w:r>
      <w:r w:rsidRPr="645297CD" w:rsidR="00B42BD4">
        <w:rPr>
          <w:rFonts w:ascii="Arial" w:hAnsi="Arial" w:eastAsia="Arial" w:cs="Arial"/>
          <w:color w:val="000000" w:themeColor="text1" w:themeTint="FF" w:themeShade="FF"/>
          <w:sz w:val="20"/>
          <w:szCs w:val="20"/>
          <w:lang w:val="en-US" w:eastAsia="en-US"/>
        </w:rPr>
        <w:t xml:space="preserve"> and I keep painting my apartment and like it it's just a lot of psychological things going on.</w:t>
      </w:r>
      <w:r w:rsidRPr="645297CD" w:rsidR="12A6D528">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she was like </w:t>
      </w:r>
      <w:r w:rsidRPr="645297CD" w:rsidR="1BD99ACB">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kay well </w:t>
      </w:r>
      <w:r w:rsidRPr="645297CD" w:rsidR="00B42BD4">
        <w:rPr>
          <w:rFonts w:ascii="Arial" w:hAnsi="Arial" w:eastAsia="Arial" w:cs="Arial"/>
          <w:color w:val="000000" w:themeColor="text1" w:themeTint="FF" w:themeShade="FF"/>
          <w:sz w:val="20"/>
          <w:szCs w:val="20"/>
          <w:lang w:val="en-US" w:eastAsia="en-US"/>
        </w:rPr>
        <w:t>don't forget that you have personal days you can take and</w:t>
      </w:r>
      <w:r w:rsidRPr="645297CD" w:rsidR="6E646C7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B71E279">
        <w:rPr>
          <w:rFonts w:ascii="Arial" w:hAnsi="Arial" w:eastAsia="Arial" w:cs="Arial"/>
          <w:color w:val="000000" w:themeColor="text1" w:themeTint="FF" w:themeShade="FF"/>
          <w:sz w:val="20"/>
          <w:szCs w:val="20"/>
          <w:lang w:val="en-US" w:eastAsia="en-US"/>
        </w:rPr>
        <w:t>ideally</w:t>
      </w:r>
      <w:r w:rsidRPr="645297CD" w:rsidR="00B42BD4">
        <w:rPr>
          <w:rFonts w:ascii="Arial" w:hAnsi="Arial" w:eastAsia="Arial" w:cs="Arial"/>
          <w:color w:val="000000" w:themeColor="text1" w:themeTint="FF" w:themeShade="FF"/>
          <w:sz w:val="20"/>
          <w:szCs w:val="20"/>
          <w:lang w:val="en-US" w:eastAsia="en-US"/>
        </w:rPr>
        <w:t>, we would know like in an much advance</w:t>
      </w:r>
      <w:r w:rsidRPr="645297CD" w:rsidR="3E7CC3B3">
        <w:rPr>
          <w:rFonts w:ascii="Arial" w:hAnsi="Arial" w:eastAsia="Arial" w:cs="Arial"/>
          <w:color w:val="000000" w:themeColor="text1" w:themeTint="FF" w:themeShade="FF"/>
          <w:sz w:val="20"/>
          <w:szCs w:val="20"/>
          <w:lang w:val="en-US" w:eastAsia="en-US"/>
        </w:rPr>
        <w:t xml:space="preserve"> as </w:t>
      </w:r>
      <w:r w:rsidRPr="645297CD" w:rsidR="00B42BD4">
        <w:rPr>
          <w:rFonts w:ascii="Arial" w:hAnsi="Arial" w:eastAsia="Arial" w:cs="Arial"/>
          <w:color w:val="000000" w:themeColor="text1" w:themeTint="FF" w:themeShade="FF"/>
          <w:sz w:val="20"/>
          <w:szCs w:val="20"/>
          <w:lang w:val="en-US" w:eastAsia="en-US"/>
        </w:rPr>
        <w:t xml:space="preserve">you </w:t>
      </w:r>
      <w:r w:rsidRPr="645297CD" w:rsidR="00B42BD4">
        <w:rPr>
          <w:rFonts w:ascii="Arial" w:hAnsi="Arial" w:eastAsia="Arial" w:cs="Arial"/>
          <w:color w:val="000000" w:themeColor="text1" w:themeTint="FF" w:themeShade="FF"/>
          <w:sz w:val="20"/>
          <w:szCs w:val="20"/>
          <w:lang w:val="en-US" w:eastAsia="en-US"/>
        </w:rPr>
        <w:t>can give us, but if you need to take a day off</w:t>
      </w:r>
      <w:r w:rsidRPr="645297CD" w:rsidR="76F4BDB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if you take more than a day off</w:t>
      </w:r>
      <w:r w:rsidRPr="645297CD" w:rsidR="130C640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then we'll manage</w:t>
      </w:r>
      <w:r w:rsidRPr="645297CD" w:rsidR="4DB6DF16">
        <w:rPr>
          <w:rFonts w:ascii="Arial" w:hAnsi="Arial" w:eastAsia="Arial" w:cs="Arial"/>
          <w:color w:val="000000" w:themeColor="text1" w:themeTint="FF" w:themeShade="FF"/>
          <w:sz w:val="20"/>
          <w:szCs w:val="20"/>
          <w:lang w:val="en-US" w:eastAsia="en-US"/>
        </w:rPr>
        <w:t>, y</w:t>
      </w:r>
      <w:r w:rsidRPr="645297CD" w:rsidR="00B42BD4">
        <w:rPr>
          <w:rFonts w:ascii="Arial" w:hAnsi="Arial" w:eastAsia="Arial" w:cs="Arial"/>
          <w:color w:val="000000" w:themeColor="text1" w:themeTint="FF" w:themeShade="FF"/>
          <w:sz w:val="20"/>
          <w:szCs w:val="20"/>
          <w:lang w:val="en-US" w:eastAsia="en-US"/>
        </w:rPr>
        <w:t>ou know</w:t>
      </w:r>
      <w:r w:rsidRPr="645297CD" w:rsidR="1DF4C371">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we'll figure it out and then</w:t>
      </w:r>
      <w:r w:rsidRPr="645297CD" w:rsidR="1A4ABDCD">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when you come back</w:t>
      </w:r>
      <w:r w:rsidRPr="645297CD" w:rsidR="2DF1910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we'll just catch you up and then everything will be good.</w:t>
      </w:r>
      <w:r w:rsidRPr="645297CD" w:rsidR="07D190D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I was really</w:t>
      </w:r>
      <w:r w:rsidRPr="645297CD" w:rsidR="00B42BD4">
        <w:rPr>
          <w:rFonts w:ascii="Arial" w:hAnsi="Arial" w:eastAsia="Arial" w:cs="Arial"/>
          <w:color w:val="000000" w:themeColor="text1" w:themeTint="FF" w:themeShade="FF"/>
          <w:sz w:val="20"/>
          <w:szCs w:val="20"/>
          <w:lang w:val="en-US" w:eastAsia="en-US"/>
        </w:rPr>
        <w:t xml:space="preserve"> hesi</w:t>
      </w:r>
      <w:r w:rsidRPr="645297CD" w:rsidR="00B42BD4">
        <w:rPr>
          <w:rFonts w:ascii="Arial" w:hAnsi="Arial" w:eastAsia="Arial" w:cs="Arial"/>
          <w:color w:val="000000" w:themeColor="text1" w:themeTint="FF" w:themeShade="FF"/>
          <w:sz w:val="20"/>
          <w:szCs w:val="20"/>
          <w:lang w:val="en-US" w:eastAsia="en-US"/>
        </w:rPr>
        <w:t>tant a</w:t>
      </w:r>
      <w:r w:rsidRPr="645297CD" w:rsidR="5252823E">
        <w:rPr>
          <w:rFonts w:ascii="Arial" w:hAnsi="Arial" w:eastAsia="Arial" w:cs="Arial"/>
          <w:color w:val="000000" w:themeColor="text1" w:themeTint="FF" w:themeShade="FF"/>
          <w:sz w:val="20"/>
          <w:szCs w:val="20"/>
          <w:lang w:val="en-US" w:eastAsia="en-US"/>
        </w:rPr>
        <w:t>bout telling</w:t>
      </w:r>
      <w:r w:rsidRPr="645297CD" w:rsidR="00B42BD4">
        <w:rPr>
          <w:rFonts w:ascii="Arial" w:hAnsi="Arial" w:eastAsia="Arial" w:cs="Arial"/>
          <w:color w:val="000000" w:themeColor="text1" w:themeTint="FF" w:themeShade="FF"/>
          <w:sz w:val="20"/>
          <w:szCs w:val="20"/>
          <w:lang w:val="en-US" w:eastAsia="en-US"/>
        </w:rPr>
        <w:t xml:space="preserve"> my supervisor that at first, but after I got that </w:t>
      </w:r>
      <w:r w:rsidRPr="645297CD" w:rsidR="00B42BD4">
        <w:rPr>
          <w:rFonts w:ascii="Arial" w:hAnsi="Arial" w:eastAsia="Arial" w:cs="Arial"/>
          <w:color w:val="000000" w:themeColor="text1" w:themeTint="FF" w:themeShade="FF"/>
          <w:sz w:val="20"/>
          <w:szCs w:val="20"/>
          <w:lang w:val="en-US" w:eastAsia="en-US"/>
        </w:rPr>
        <w:t>response</w:t>
      </w:r>
      <w:r w:rsidRPr="645297CD" w:rsidR="00B42BD4">
        <w:rPr>
          <w:rFonts w:ascii="Arial" w:hAnsi="Arial" w:eastAsia="Arial" w:cs="Arial"/>
          <w:color w:val="000000" w:themeColor="text1" w:themeTint="FF" w:themeShade="FF"/>
          <w:sz w:val="20"/>
          <w:szCs w:val="20"/>
          <w:lang w:val="en-US" w:eastAsia="en-US"/>
        </w:rPr>
        <w:t xml:space="preserve"> </w:t>
      </w:r>
      <w:r w:rsidRPr="645297CD" w:rsidR="440385E8">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like </w:t>
      </w:r>
      <w:r w:rsidRPr="645297CD" w:rsidR="39524C55">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kay, so I did it out of necessity because I was like crashing and if I didn't get things done that week</w:t>
      </w:r>
      <w:r w:rsidRPr="645297CD" w:rsidR="360D3C1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it would just look bad if she didn't know.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I just to</w:t>
      </w:r>
      <w:r w:rsidRPr="645297CD" w:rsidR="00B42BD4">
        <w:rPr>
          <w:rFonts w:ascii="Arial" w:hAnsi="Arial" w:eastAsia="Arial" w:cs="Arial"/>
          <w:color w:val="000000" w:themeColor="text1" w:themeTint="FF" w:themeShade="FF"/>
          <w:sz w:val="20"/>
          <w:szCs w:val="20"/>
          <w:lang w:val="en-US" w:eastAsia="en-US"/>
        </w:rPr>
        <w:t xml:space="preserve">ld her because she would have full context to at least know like </w:t>
      </w:r>
      <w:r w:rsidRPr="645297CD" w:rsidR="4509C13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Okay, so he</w:t>
      </w:r>
      <w:r w:rsidRPr="645297CD" w:rsidR="646D37D6">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 xml:space="preserve"> just</w:t>
      </w:r>
      <w:r w:rsidRPr="645297CD" w:rsidR="00B42BD4">
        <w:rPr>
          <w:rFonts w:ascii="Arial" w:hAnsi="Arial" w:eastAsia="Arial" w:cs="Arial"/>
          <w:color w:val="000000" w:themeColor="text1" w:themeTint="FF" w:themeShade="FF"/>
          <w:sz w:val="20"/>
          <w:szCs w:val="20"/>
          <w:lang w:val="en-US" w:eastAsia="en-US"/>
        </w:rPr>
        <w:t xml:space="preserve"> slow this week because of like real life stuff going on.</w:t>
      </w:r>
      <w:r w:rsidRPr="645297CD" w:rsidR="336FE81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B738165">
        <w:rPr>
          <w:rFonts w:ascii="Arial" w:hAnsi="Arial" w:eastAsia="Arial" w:cs="Arial"/>
          <w:color w:val="000000" w:themeColor="text1" w:themeTint="FF" w:themeShade="FF"/>
          <w:sz w:val="20"/>
          <w:szCs w:val="20"/>
          <w:lang w:val="en-US" w:eastAsia="en-US"/>
        </w:rPr>
        <w:t xml:space="preserve">And then with my male </w:t>
      </w:r>
      <w:r w:rsidRPr="645297CD" w:rsidR="00B42BD4">
        <w:rPr>
          <w:rFonts w:ascii="Arial" w:hAnsi="Arial" w:eastAsia="Arial" w:cs="Arial"/>
          <w:color w:val="000000" w:themeColor="text1" w:themeTint="FF" w:themeShade="FF"/>
          <w:sz w:val="20"/>
          <w:szCs w:val="20"/>
          <w:lang w:val="en-US" w:eastAsia="en-US"/>
        </w:rPr>
        <w:t>PI</w:t>
      </w:r>
      <w:r w:rsidRPr="645297CD" w:rsidR="1CC520C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 xml:space="preserve">we've been connecting on more personal things in that like </w:t>
      </w:r>
      <w:r w:rsidRPr="645297CD" w:rsidR="7F46A95F">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moving to L</w:t>
      </w:r>
      <w:r w:rsidRPr="645297CD" w:rsidR="739DC853">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 because my partner an</w:t>
      </w:r>
      <w:r w:rsidRPr="645297CD" w:rsidR="00B42BD4">
        <w:rPr>
          <w:rFonts w:ascii="Arial" w:hAnsi="Arial" w:eastAsia="Arial" w:cs="Arial"/>
          <w:color w:val="000000" w:themeColor="text1" w:themeTint="FF" w:themeShade="FF"/>
          <w:sz w:val="20"/>
          <w:szCs w:val="20"/>
          <w:lang w:val="en-US" w:eastAsia="en-US"/>
        </w:rPr>
        <w:t>d moved to Pittsburgh for me, and so now that we're both finishing up school, the plan has always been to go to L</w:t>
      </w:r>
      <w:r w:rsidRPr="645297CD" w:rsidR="014915CC">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 </w:t>
      </w:r>
      <w:r w:rsidRPr="645297CD" w:rsidR="6BAE36E0">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ronically</w:t>
      </w:r>
      <w:r w:rsidRPr="645297CD" w:rsidR="657D665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his partner is also from L</w:t>
      </w:r>
      <w:r w:rsidRPr="645297CD" w:rsidR="2DB4AC1A">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 and she hate</w:t>
      </w:r>
      <w:r w:rsidRPr="645297CD" w:rsidR="52E80AE2">
        <w:rPr>
          <w:rFonts w:ascii="Arial" w:hAnsi="Arial" w:eastAsia="Arial" w:cs="Arial"/>
          <w:color w:val="000000" w:themeColor="text1" w:themeTint="FF" w:themeShade="FF"/>
          <w:sz w:val="20"/>
          <w:szCs w:val="20"/>
          <w:lang w:val="en-US" w:eastAsia="en-US"/>
        </w:rPr>
        <w:t>s it</w:t>
      </w:r>
      <w:r w:rsidRPr="645297CD" w:rsidR="00B42BD4">
        <w:rPr>
          <w:rFonts w:ascii="Arial" w:hAnsi="Arial" w:eastAsia="Arial" w:cs="Arial"/>
          <w:color w:val="000000" w:themeColor="text1" w:themeTint="FF" w:themeShade="FF"/>
          <w:sz w:val="20"/>
          <w:szCs w:val="20"/>
          <w:lang w:val="en-US" w:eastAsia="en-US"/>
        </w:rPr>
        <w:t xml:space="preserve"> in Pittsburgh</w:t>
      </w:r>
      <w:r w:rsidRPr="645297CD" w:rsidR="6621173D">
        <w:rPr>
          <w:rFonts w:ascii="Arial" w:hAnsi="Arial" w:eastAsia="Arial" w:cs="Arial"/>
          <w:color w:val="000000" w:themeColor="text1" w:themeTint="FF" w:themeShade="FF"/>
          <w:sz w:val="20"/>
          <w:szCs w:val="20"/>
          <w:lang w:val="en-US" w:eastAsia="en-US"/>
        </w:rPr>
        <w:t>—m</w:t>
      </w:r>
      <w:r w:rsidRPr="645297CD" w:rsidR="00B42BD4">
        <w:rPr>
          <w:rFonts w:ascii="Arial" w:hAnsi="Arial" w:eastAsia="Arial" w:cs="Arial"/>
          <w:color w:val="000000" w:themeColor="text1" w:themeTint="FF" w:themeShade="FF"/>
          <w:sz w:val="20"/>
          <w:szCs w:val="20"/>
          <w:lang w:val="en-US" w:eastAsia="en-US"/>
        </w:rPr>
        <w:t>y partner also hate</w:t>
      </w:r>
      <w:r w:rsidRPr="645297CD" w:rsidR="39327F85">
        <w:rPr>
          <w:rFonts w:ascii="Arial" w:hAnsi="Arial" w:eastAsia="Arial" w:cs="Arial"/>
          <w:color w:val="000000" w:themeColor="text1" w:themeTint="FF" w:themeShade="FF"/>
          <w:sz w:val="20"/>
          <w:szCs w:val="20"/>
          <w:lang w:val="en-US" w:eastAsia="en-US"/>
        </w:rPr>
        <w:t xml:space="preserve">s it in </w:t>
      </w:r>
      <w:r w:rsidRPr="645297CD" w:rsidR="00B42BD4">
        <w:rPr>
          <w:rFonts w:ascii="Arial" w:hAnsi="Arial" w:eastAsia="Arial" w:cs="Arial"/>
          <w:color w:val="000000" w:themeColor="text1" w:themeTint="FF" w:themeShade="FF"/>
          <w:sz w:val="20"/>
          <w:szCs w:val="20"/>
          <w:lang w:val="en-US" w:eastAsia="en-US"/>
        </w:rPr>
        <w:t>Pittsburgh</w:t>
      </w:r>
      <w:r w:rsidRPr="645297CD" w:rsidR="3EB7AED3">
        <w:rPr>
          <w:rFonts w:ascii="Arial" w:hAnsi="Arial" w:eastAsia="Arial" w:cs="Arial"/>
          <w:color w:val="000000" w:themeColor="text1" w:themeTint="FF" w:themeShade="FF"/>
          <w:sz w:val="20"/>
          <w:szCs w:val="20"/>
          <w:lang w:val="en-US" w:eastAsia="en-US"/>
        </w:rPr>
        <w:t>—b</w:t>
      </w:r>
      <w:r w:rsidRPr="645297CD" w:rsidR="00B42BD4">
        <w:rPr>
          <w:rFonts w:ascii="Arial" w:hAnsi="Arial" w:eastAsia="Arial" w:cs="Arial"/>
          <w:color w:val="000000" w:themeColor="text1" w:themeTint="FF" w:themeShade="FF"/>
          <w:sz w:val="20"/>
          <w:szCs w:val="20"/>
          <w:lang w:val="en-US" w:eastAsia="en-US"/>
        </w:rPr>
        <w:t xml:space="preserve">ecause the atmosphere </w:t>
      </w:r>
      <w:r w:rsidRPr="645297CD" w:rsidR="00B42BD4">
        <w:rPr>
          <w:rFonts w:ascii="Arial" w:hAnsi="Arial" w:eastAsia="Arial" w:cs="Arial"/>
          <w:color w:val="000000" w:themeColor="text1" w:themeTint="FF" w:themeShade="FF"/>
          <w:sz w:val="20"/>
          <w:szCs w:val="20"/>
          <w:lang w:val="en-US" w:eastAsia="en-US"/>
        </w:rPr>
        <w:t>isn't really</w:t>
      </w:r>
      <w:r w:rsidRPr="645297CD" w:rsidR="00B42BD4">
        <w:rPr>
          <w:rFonts w:ascii="Arial" w:hAnsi="Arial" w:eastAsia="Arial" w:cs="Arial"/>
          <w:color w:val="000000" w:themeColor="text1" w:themeTint="FF" w:themeShade="FF"/>
          <w:sz w:val="20"/>
          <w:szCs w:val="20"/>
          <w:lang w:val="en-US" w:eastAsia="en-US"/>
        </w:rPr>
        <w:t xml:space="preserve"> what they wanted and the diversity is not really there. And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he's</w:t>
      </w:r>
      <w:r w:rsidRPr="645297CD" w:rsidR="00B42BD4">
        <w:rPr>
          <w:rFonts w:ascii="Arial" w:hAnsi="Arial" w:eastAsia="Arial" w:cs="Arial"/>
          <w:color w:val="000000" w:themeColor="text1" w:themeTint="FF" w:themeShade="FF"/>
          <w:sz w:val="20"/>
          <w:szCs w:val="20"/>
          <w:lang w:val="en-US" w:eastAsia="en-US"/>
        </w:rPr>
        <w:t xml:space="preserve"> like </w:t>
      </w:r>
      <w:r w:rsidRPr="645297CD" w:rsidR="526AAF98">
        <w:rPr>
          <w:rFonts w:ascii="Arial" w:hAnsi="Arial" w:eastAsia="Arial" w:cs="Arial"/>
          <w:color w:val="000000" w:themeColor="text1" w:themeTint="FF" w:themeShade="FF"/>
          <w:sz w:val="20"/>
          <w:szCs w:val="20"/>
          <w:lang w:val="en-US" w:eastAsia="en-US"/>
        </w:rPr>
        <w:t>‘[Participant 28] I'm</w:t>
      </w:r>
      <w:r w:rsidRPr="645297CD" w:rsidR="00B42BD4">
        <w:rPr>
          <w:rFonts w:ascii="Arial" w:hAnsi="Arial" w:eastAsia="Arial" w:cs="Arial"/>
          <w:color w:val="000000" w:themeColor="text1" w:themeTint="FF" w:themeShade="FF"/>
          <w:sz w:val="20"/>
          <w:szCs w:val="20"/>
          <w:lang w:val="en-US" w:eastAsia="en-US"/>
        </w:rPr>
        <w:t xml:space="preserve"> moving to L</w:t>
      </w:r>
      <w:r w:rsidRPr="645297CD" w:rsidR="3A919CE0">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 </w:t>
      </w:r>
      <w:r w:rsidRPr="645297CD" w:rsidR="0A660AA3">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w:t>
      </w:r>
      <w:r w:rsidRPr="645297CD" w:rsidR="51673FDD">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like </w:t>
      </w:r>
      <w:r w:rsidRPr="645297CD" w:rsidR="52FC244B">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re you just telling </w:t>
      </w:r>
      <w:r w:rsidRPr="645297CD" w:rsidR="302F0F1A">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 xml:space="preserve">his to me because you know </w:t>
      </w:r>
      <w:r w:rsidRPr="645297CD" w:rsidR="243D2342">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moving to</w:t>
      </w:r>
      <w:r w:rsidRPr="645297CD" w:rsidR="51ED4EB7">
        <w:rPr>
          <w:rFonts w:ascii="Arial" w:hAnsi="Arial" w:eastAsia="Arial" w:cs="Arial"/>
          <w:color w:val="000000" w:themeColor="text1" w:themeTint="FF" w:themeShade="FF"/>
          <w:sz w:val="20"/>
          <w:szCs w:val="20"/>
          <w:lang w:val="en-US" w:eastAsia="en-US"/>
        </w:rPr>
        <w:t>o?’</w:t>
      </w:r>
      <w:r w:rsidRPr="645297CD" w:rsidR="00B42BD4">
        <w:rPr>
          <w:rFonts w:ascii="Arial" w:hAnsi="Arial" w:eastAsia="Arial" w:cs="Arial"/>
          <w:color w:val="000000" w:themeColor="text1" w:themeTint="FF" w:themeShade="FF"/>
          <w:sz w:val="20"/>
          <w:szCs w:val="20"/>
          <w:lang w:val="en-US" w:eastAsia="en-US"/>
        </w:rPr>
        <w:t xml:space="preserve"> </w:t>
      </w:r>
      <w:r w:rsidRPr="645297CD" w:rsidR="68291312">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nd </w:t>
      </w:r>
      <w:r w:rsidRPr="645297CD" w:rsidR="00B42BD4">
        <w:rPr>
          <w:rFonts w:ascii="Arial" w:hAnsi="Arial" w:eastAsia="Arial" w:cs="Arial"/>
          <w:color w:val="000000" w:themeColor="text1" w:themeTint="FF" w:themeShade="FF"/>
          <w:sz w:val="20"/>
          <w:szCs w:val="20"/>
          <w:lang w:val="en-US" w:eastAsia="en-US"/>
        </w:rPr>
        <w:t>he's</w:t>
      </w:r>
      <w:r w:rsidRPr="645297CD" w:rsidR="00B42BD4">
        <w:rPr>
          <w:rFonts w:ascii="Arial" w:hAnsi="Arial" w:eastAsia="Arial" w:cs="Arial"/>
          <w:color w:val="000000" w:themeColor="text1" w:themeTint="FF" w:themeShade="FF"/>
          <w:sz w:val="20"/>
          <w:szCs w:val="20"/>
          <w:lang w:val="en-US" w:eastAsia="en-US"/>
        </w:rPr>
        <w:t xml:space="preserve"> like </w:t>
      </w:r>
      <w:r w:rsidRPr="645297CD" w:rsidR="3146B2E1">
        <w:rPr>
          <w:rFonts w:ascii="Arial" w:hAnsi="Arial" w:eastAsia="Arial" w:cs="Arial"/>
          <w:color w:val="000000" w:themeColor="text1" w:themeTint="FF" w:themeShade="FF"/>
          <w:sz w:val="20"/>
          <w:szCs w:val="20"/>
          <w:lang w:val="en-US" w:eastAsia="en-US"/>
        </w:rPr>
        <w:t>‘T</w:t>
      </w:r>
      <w:r w:rsidRPr="645297CD" w:rsidR="00B42BD4">
        <w:rPr>
          <w:rFonts w:ascii="Arial" w:hAnsi="Arial" w:eastAsia="Arial" w:cs="Arial"/>
          <w:color w:val="000000" w:themeColor="text1" w:themeTint="FF" w:themeShade="FF"/>
          <w:sz w:val="20"/>
          <w:szCs w:val="20"/>
          <w:lang w:val="en-US" w:eastAsia="en-US"/>
        </w:rPr>
        <w:t xml:space="preserve">hat's </w:t>
      </w:r>
      <w:r w:rsidRPr="645297CD" w:rsidR="00B42BD4">
        <w:rPr>
          <w:rFonts w:ascii="Arial" w:hAnsi="Arial" w:eastAsia="Arial" w:cs="Arial"/>
          <w:color w:val="000000" w:themeColor="text1" w:themeTint="FF" w:themeShade="FF"/>
          <w:sz w:val="20"/>
          <w:szCs w:val="20"/>
          <w:lang w:val="en-US" w:eastAsia="en-US"/>
        </w:rPr>
        <w:t xml:space="preserve">kind of part of it, but I would like want you to keep working </w:t>
      </w:r>
      <w:r w:rsidRPr="645297CD" w:rsidR="00B42BD4">
        <w:rPr>
          <w:rFonts w:ascii="Arial" w:hAnsi="Arial" w:eastAsia="Arial" w:cs="Arial"/>
          <w:color w:val="000000" w:themeColor="text1" w:themeTint="FF" w:themeShade="FF"/>
          <w:sz w:val="20"/>
          <w:szCs w:val="20"/>
          <w:lang w:val="en-US" w:eastAsia="en-US"/>
        </w:rPr>
        <w:t>with me.</w:t>
      </w:r>
      <w:r w:rsidRPr="645297CD" w:rsidR="62916AD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so, that was a </w:t>
      </w:r>
      <w:r w:rsidRPr="645297CD" w:rsidR="00B42BD4">
        <w:rPr>
          <w:rFonts w:ascii="Arial" w:hAnsi="Arial" w:eastAsia="Arial" w:cs="Arial"/>
          <w:color w:val="000000" w:themeColor="text1" w:themeTint="FF" w:themeShade="FF"/>
          <w:sz w:val="20"/>
          <w:szCs w:val="20"/>
          <w:lang w:val="en-US" w:eastAsia="en-US"/>
        </w:rPr>
        <w:t>huge like</w:t>
      </w:r>
      <w:r w:rsidRPr="645297CD" w:rsidR="00B42BD4">
        <w:rPr>
          <w:rFonts w:ascii="Arial" w:hAnsi="Arial" w:eastAsia="Arial" w:cs="Arial"/>
          <w:color w:val="000000" w:themeColor="text1" w:themeTint="FF" w:themeShade="FF"/>
          <w:sz w:val="20"/>
          <w:szCs w:val="20"/>
          <w:lang w:val="en-US" w:eastAsia="en-US"/>
        </w:rPr>
        <w:t xml:space="preserve"> emotional boost, I think, because I always question if </w:t>
      </w:r>
      <w:r w:rsidRPr="645297CD" w:rsidR="448D0D39">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like</w:t>
      </w:r>
      <w:r w:rsidRPr="645297CD" w:rsidR="00B42BD4">
        <w:rPr>
          <w:rFonts w:ascii="Arial" w:hAnsi="Arial" w:eastAsia="Arial" w:cs="Arial"/>
          <w:color w:val="000000" w:themeColor="text1" w:themeTint="FF" w:themeShade="FF"/>
          <w:sz w:val="20"/>
          <w:szCs w:val="20"/>
          <w:lang w:val="en-US" w:eastAsia="en-US"/>
        </w:rPr>
        <w:t xml:space="preserve"> doing enough for him. Even though I get like what he wants done</w:t>
      </w:r>
      <w:r w:rsidRPr="645297CD" w:rsidR="76402B9A">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mostly on time</w:t>
      </w:r>
      <w:r w:rsidRPr="645297CD" w:rsidR="148312F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if that's really all you want to ask for me for work</w:t>
      </w:r>
      <w:r w:rsidRPr="645297CD" w:rsidR="68F8014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the</w:t>
      </w:r>
      <w:r w:rsidRPr="645297CD" w:rsidR="00B42BD4">
        <w:rPr>
          <w:rFonts w:ascii="Arial" w:hAnsi="Arial" w:eastAsia="Arial" w:cs="Arial"/>
          <w:color w:val="000000" w:themeColor="text1" w:themeTint="FF" w:themeShade="FF"/>
          <w:sz w:val="20"/>
          <w:szCs w:val="20"/>
          <w:lang w:val="en-US" w:eastAsia="en-US"/>
        </w:rPr>
        <w:t xml:space="preserve">n like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I check all those boxes, but. It was like fulfilling to hear that you want to </w:t>
      </w:r>
      <w:r w:rsidRPr="645297CD" w:rsidR="21365011">
        <w:rPr>
          <w:rFonts w:ascii="Arial" w:hAnsi="Arial" w:eastAsia="Arial" w:cs="Arial"/>
          <w:color w:val="000000" w:themeColor="text1" w:themeTint="FF" w:themeShade="FF"/>
          <w:sz w:val="20"/>
          <w:szCs w:val="20"/>
          <w:lang w:val="en-US" w:eastAsia="en-US"/>
        </w:rPr>
        <w:t xml:space="preserve">continue working with </w:t>
      </w:r>
      <w:r w:rsidRPr="645297CD" w:rsidR="00B42BD4">
        <w:rPr>
          <w:rFonts w:ascii="Arial" w:hAnsi="Arial" w:eastAsia="Arial" w:cs="Arial"/>
          <w:color w:val="000000" w:themeColor="text1" w:themeTint="FF" w:themeShade="FF"/>
          <w:sz w:val="20"/>
          <w:szCs w:val="20"/>
          <w:lang w:val="en-US" w:eastAsia="en-US"/>
        </w:rPr>
        <w:t xml:space="preserve">me and stuff but, so </w:t>
      </w:r>
      <w:r w:rsidRPr="645297CD" w:rsidR="00B42BD4">
        <w:rPr>
          <w:rFonts w:ascii="Arial" w:hAnsi="Arial" w:eastAsia="Arial" w:cs="Arial"/>
          <w:color w:val="000000" w:themeColor="text1" w:themeTint="FF" w:themeShade="FF"/>
          <w:sz w:val="20"/>
          <w:szCs w:val="20"/>
          <w:lang w:val="en-US" w:eastAsia="en-US"/>
        </w:rPr>
        <w:t>I guess I</w:t>
      </w:r>
      <w:r w:rsidRPr="645297CD" w:rsidR="00B42BD4">
        <w:rPr>
          <w:rFonts w:ascii="Arial" w:hAnsi="Arial" w:eastAsia="Arial" w:cs="Arial"/>
          <w:color w:val="000000" w:themeColor="text1" w:themeTint="FF" w:themeShade="FF"/>
          <w:sz w:val="20"/>
          <w:szCs w:val="20"/>
          <w:lang w:val="en-US" w:eastAsia="en-US"/>
        </w:rPr>
        <w:t xml:space="preserve"> have personal </w:t>
      </w:r>
      <w:r w:rsidRPr="645297CD" w:rsidR="279CE675">
        <w:rPr>
          <w:rFonts w:ascii="Arial" w:hAnsi="Arial" w:eastAsia="Arial" w:cs="Arial"/>
          <w:color w:val="000000" w:themeColor="text1" w:themeTint="FF" w:themeShade="FF"/>
          <w:sz w:val="20"/>
          <w:szCs w:val="20"/>
          <w:lang w:val="en-US" w:eastAsia="en-US"/>
        </w:rPr>
        <w:t>relationships</w:t>
      </w:r>
      <w:r w:rsidRPr="645297CD" w:rsidR="00B42BD4">
        <w:rPr>
          <w:rFonts w:ascii="Arial" w:hAnsi="Arial" w:eastAsia="Arial" w:cs="Arial"/>
          <w:color w:val="000000" w:themeColor="text1" w:themeTint="FF" w:themeShade="FF"/>
          <w:sz w:val="20"/>
          <w:szCs w:val="20"/>
          <w:lang w:val="en-US" w:eastAsia="en-US"/>
        </w:rPr>
        <w:t xml:space="preserve"> with my direct contacts</w:t>
      </w:r>
      <w:r w:rsidRPr="645297CD" w:rsidR="748EAC2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like with my supervisor on the female PI side and then like with my </w:t>
      </w:r>
      <w:r w:rsidRPr="645297CD" w:rsidR="548888B4">
        <w:rPr>
          <w:rFonts w:ascii="Arial" w:hAnsi="Arial" w:eastAsia="Arial" w:cs="Arial"/>
          <w:color w:val="000000" w:themeColor="text1" w:themeTint="FF" w:themeShade="FF"/>
          <w:sz w:val="20"/>
          <w:szCs w:val="20"/>
          <w:lang w:val="en-US" w:eastAsia="en-US"/>
        </w:rPr>
        <w:t xml:space="preserve">male </w:t>
      </w:r>
      <w:r w:rsidRPr="645297CD" w:rsidR="00B42BD4">
        <w:rPr>
          <w:rFonts w:ascii="Arial" w:hAnsi="Arial" w:eastAsia="Arial" w:cs="Arial"/>
          <w:color w:val="000000" w:themeColor="text1" w:themeTint="FF" w:themeShade="FF"/>
          <w:sz w:val="20"/>
          <w:szCs w:val="20"/>
          <w:lang w:val="en-US" w:eastAsia="en-US"/>
        </w:rPr>
        <w:t xml:space="preserve">PI </w:t>
      </w:r>
      <w:r w:rsidRPr="645297CD" w:rsidR="00B42BD4">
        <w:rPr>
          <w:rFonts w:ascii="Arial" w:hAnsi="Arial" w:eastAsia="Arial" w:cs="Arial"/>
          <w:color w:val="000000" w:themeColor="text1" w:themeTint="FF" w:themeShade="FF"/>
          <w:sz w:val="20"/>
          <w:szCs w:val="20"/>
          <w:lang w:val="en-US" w:eastAsia="en-US"/>
        </w:rPr>
        <w:t>directly.</w:t>
      </w:r>
    </w:p>
    <w:p w:rsidR="008A2B25" w:rsidRDefault="008A2B25" w14:paraId="20FA2666" w14:textId="77777777">
      <w:pPr>
        <w:spacing w:after="0" w:line="276" w:lineRule="auto"/>
      </w:pPr>
    </w:p>
    <w:p w:rsidR="008A2B25" w:rsidP="645297CD" w:rsidRDefault="00B42BD4" w14:paraId="379FCB21" w14:textId="6B6E03BB">
      <w:pPr>
        <w:spacing w:after="0" w:line="276" w:lineRule="auto"/>
        <w:rPr>
          <w:rFonts w:ascii="Arial" w:hAnsi="Arial" w:eastAsia="Arial" w:cs="Arial"/>
          <w:color w:val="000000" w:themeColor="text1" w:themeTint="FF" w:themeShade="FF"/>
          <w:sz w:val="20"/>
          <w:szCs w:val="20"/>
          <w:lang w:val="en-US" w:eastAsia="en-US"/>
        </w:rPr>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w:t>
      </w:r>
      <w:r w:rsidRPr="645297CD" w:rsidR="1CD4FEA7">
        <w:rPr>
          <w:rFonts w:ascii="Arial" w:hAnsi="Arial" w:eastAsia="Arial" w:cs="Arial"/>
          <w:color w:val="000000" w:themeColor="text1" w:themeTint="FF" w:themeShade="FF"/>
          <w:sz w:val="20"/>
          <w:szCs w:val="20"/>
          <w:lang w:val="en-US" w:eastAsia="en-US"/>
        </w:rPr>
        <w:t xml:space="preserve">it </w:t>
      </w:r>
      <w:r w:rsidRPr="645297CD" w:rsidR="00B42BD4">
        <w:rPr>
          <w:rFonts w:ascii="Arial" w:hAnsi="Arial" w:eastAsia="Arial" w:cs="Arial"/>
          <w:color w:val="000000" w:themeColor="text1" w:themeTint="FF" w:themeShade="FF"/>
          <w:sz w:val="20"/>
          <w:szCs w:val="20"/>
          <w:lang w:val="en-US" w:eastAsia="en-US"/>
        </w:rPr>
        <w:t>sounds like good relationships</w:t>
      </w:r>
      <w:r w:rsidRPr="645297CD" w:rsidR="5FDB3542">
        <w:rPr>
          <w:rFonts w:ascii="Arial" w:hAnsi="Arial" w:eastAsia="Arial" w:cs="Arial"/>
          <w:color w:val="000000" w:themeColor="text1" w:themeTint="FF" w:themeShade="FF"/>
          <w:sz w:val="20"/>
          <w:szCs w:val="20"/>
          <w:lang w:val="en-US" w:eastAsia="en-US"/>
        </w:rPr>
        <w:t>, p</w:t>
      </w:r>
      <w:r w:rsidRPr="645297CD" w:rsidR="00B42BD4">
        <w:rPr>
          <w:rFonts w:ascii="Arial" w:hAnsi="Arial" w:eastAsia="Arial" w:cs="Arial"/>
          <w:color w:val="000000" w:themeColor="text1" w:themeTint="FF" w:themeShade="FF"/>
          <w:sz w:val="20"/>
          <w:szCs w:val="20"/>
          <w:lang w:val="en-US" w:eastAsia="en-US"/>
        </w:rPr>
        <w:t>retty supportive</w:t>
      </w:r>
      <w:r w:rsidRPr="645297CD" w:rsidR="22C0240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4E989117">
        <w:rPr>
          <w:rFonts w:ascii="Arial" w:hAnsi="Arial" w:eastAsia="Arial" w:cs="Arial"/>
          <w:color w:val="000000" w:themeColor="text1" w:themeTint="FF" w:themeShade="FF"/>
          <w:sz w:val="20"/>
          <w:szCs w:val="20"/>
          <w:lang w:val="en-US" w:eastAsia="en-US"/>
        </w:rPr>
        <w:t>C</w:t>
      </w:r>
      <w:r w:rsidRPr="645297CD" w:rsidR="00B42BD4">
        <w:rPr>
          <w:rFonts w:ascii="Arial" w:hAnsi="Arial" w:eastAsia="Arial" w:cs="Arial"/>
          <w:color w:val="000000" w:themeColor="text1" w:themeTint="FF" w:themeShade="FF"/>
          <w:sz w:val="20"/>
          <w:szCs w:val="20"/>
          <w:lang w:val="en-US" w:eastAsia="en-US"/>
        </w:rPr>
        <w:t xml:space="preserve">an you think of any times, in particular when you felt strong emotions </w:t>
      </w:r>
      <w:r w:rsidRPr="645297CD" w:rsidR="65781401">
        <w:rPr>
          <w:rFonts w:ascii="Arial" w:hAnsi="Arial" w:eastAsia="Arial" w:cs="Arial"/>
          <w:color w:val="000000" w:themeColor="text1" w:themeTint="FF" w:themeShade="FF"/>
          <w:sz w:val="20"/>
          <w:szCs w:val="20"/>
          <w:lang w:val="en-US" w:eastAsia="en-US"/>
        </w:rPr>
        <w:t>at work?</w:t>
      </w:r>
      <w:r w:rsidRPr="645297CD" w:rsidR="00B42BD4">
        <w:rPr>
          <w:rFonts w:ascii="Arial" w:hAnsi="Arial" w:eastAsia="Arial" w:cs="Arial"/>
          <w:color w:val="000000" w:themeColor="text1" w:themeTint="FF" w:themeShade="FF"/>
          <w:sz w:val="20"/>
          <w:szCs w:val="20"/>
          <w:lang w:val="en-US" w:eastAsia="en-US"/>
        </w:rPr>
        <w:t xml:space="preserve"> </w:t>
      </w:r>
    </w:p>
    <w:p w:rsidR="008A2B25" w:rsidRDefault="008A2B25" w14:paraId="0840940C" w14:textId="77777777">
      <w:pPr>
        <w:spacing w:after="0" w:line="276" w:lineRule="auto"/>
      </w:pPr>
    </w:p>
    <w:p w:rsidR="008A2B25" w:rsidRDefault="00B42BD4" w14:paraId="307C48C8" w14:textId="7BBDC8B4">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70766029">
        <w:rPr>
          <w:rFonts w:ascii="Arial" w:hAnsi="Arial" w:eastAsia="Arial" w:cs="Arial"/>
          <w:color w:val="000000" w:themeColor="text1" w:themeTint="FF" w:themeShade="FF"/>
          <w:sz w:val="20"/>
          <w:szCs w:val="20"/>
          <w:lang w:val="en-US" w:eastAsia="en-US"/>
        </w:rPr>
        <w:t xml:space="preserve">Um </w:t>
      </w:r>
      <w:r w:rsidRPr="645297CD" w:rsidR="00B42BD4">
        <w:rPr>
          <w:rFonts w:ascii="Arial" w:hAnsi="Arial" w:eastAsia="Arial" w:cs="Arial"/>
          <w:color w:val="000000" w:themeColor="text1" w:themeTint="FF" w:themeShade="FF"/>
          <w:sz w:val="20"/>
          <w:szCs w:val="20"/>
          <w:lang w:val="en-US" w:eastAsia="en-US"/>
        </w:rPr>
        <w:t>in the past, lik</w:t>
      </w:r>
      <w:r w:rsidRPr="645297CD" w:rsidR="154372EF">
        <w:rPr>
          <w:rFonts w:ascii="Arial" w:hAnsi="Arial" w:eastAsia="Arial" w:cs="Arial"/>
          <w:color w:val="000000" w:themeColor="text1" w:themeTint="FF" w:themeShade="FF"/>
          <w:sz w:val="20"/>
          <w:szCs w:val="20"/>
          <w:lang w:val="en-US" w:eastAsia="en-US"/>
        </w:rPr>
        <w:t xml:space="preserve">e um </w:t>
      </w:r>
      <w:r w:rsidRPr="645297CD" w:rsidR="00B42BD4">
        <w:rPr>
          <w:rFonts w:ascii="Arial" w:hAnsi="Arial" w:eastAsia="Arial" w:cs="Arial"/>
          <w:color w:val="000000" w:themeColor="text1" w:themeTint="FF" w:themeShade="FF"/>
          <w:sz w:val="20"/>
          <w:szCs w:val="20"/>
          <w:lang w:val="en-US" w:eastAsia="en-US"/>
        </w:rPr>
        <w:t>just in this position or like in gener</w:t>
      </w:r>
      <w:r w:rsidRPr="645297CD" w:rsidR="00B42BD4">
        <w:rPr>
          <w:rFonts w:ascii="Arial" w:hAnsi="Arial" w:eastAsia="Arial" w:cs="Arial"/>
          <w:color w:val="000000" w:themeColor="text1" w:themeTint="FF" w:themeShade="FF"/>
          <w:sz w:val="20"/>
          <w:szCs w:val="20"/>
          <w:lang w:val="en-US" w:eastAsia="en-US"/>
        </w:rPr>
        <w:t>al</w:t>
      </w:r>
      <w:r w:rsidRPr="645297CD" w:rsidR="6641CBA6">
        <w:rPr>
          <w:rFonts w:ascii="Arial" w:hAnsi="Arial" w:eastAsia="Arial" w:cs="Arial"/>
          <w:color w:val="000000" w:themeColor="text1" w:themeTint="FF" w:themeShade="FF"/>
          <w:sz w:val="20"/>
          <w:szCs w:val="20"/>
          <w:lang w:val="en-US" w:eastAsia="en-US"/>
        </w:rPr>
        <w:t>?</w:t>
      </w:r>
    </w:p>
    <w:p w:rsidR="008A2B25" w:rsidRDefault="008A2B25" w14:paraId="2B00F1E1" w14:textId="77777777">
      <w:pPr>
        <w:spacing w:after="0" w:line="276" w:lineRule="auto"/>
      </w:pPr>
    </w:p>
    <w:p w:rsidR="008A2B25" w:rsidRDefault="00B42BD4" w14:paraId="5E4C1AAE" w14:textId="548CAF41">
      <w:pPr>
        <w:spacing w:after="0" w:line="276" w:lineRule="auto"/>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t>
      </w:r>
      <w:r w:rsidRPr="645297CD" w:rsidR="79946E13">
        <w:rPr>
          <w:rFonts w:ascii="Arial" w:hAnsi="Arial" w:eastAsia="Arial" w:cs="Arial"/>
          <w:color w:val="000000" w:themeColor="text1" w:themeTint="FF" w:themeShade="FF"/>
          <w:sz w:val="20"/>
          <w:szCs w:val="20"/>
          <w:lang w:val="en-US" w:eastAsia="en-US"/>
        </w:rPr>
        <w:t xml:space="preserve">Um </w:t>
      </w:r>
      <w:r w:rsidRPr="645297CD" w:rsidR="00B42BD4">
        <w:rPr>
          <w:rFonts w:ascii="Arial" w:hAnsi="Arial" w:eastAsia="Arial" w:cs="Arial"/>
          <w:color w:val="000000" w:themeColor="text1" w:themeTint="FF" w:themeShade="FF"/>
          <w:sz w:val="20"/>
          <w:szCs w:val="20"/>
          <w:lang w:val="en-US" w:eastAsia="en-US"/>
        </w:rPr>
        <w:t>either one.</w:t>
      </w:r>
    </w:p>
    <w:p w:rsidR="008A2B25" w:rsidRDefault="008A2B25" w14:paraId="28A86C2A" w14:textId="77777777">
      <w:pPr>
        <w:spacing w:after="0" w:line="276" w:lineRule="auto"/>
      </w:pPr>
    </w:p>
    <w:p w:rsidR="008A2B25" w:rsidRDefault="00B42BD4" w14:paraId="29E4DD0B" w14:textId="55657D7D">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Okay, so I would say </w:t>
      </w:r>
      <w:r w:rsidRPr="645297CD" w:rsidR="0C247CE8">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a lot more emotionally stable now</w:t>
      </w:r>
      <w:r w:rsidRPr="645297CD" w:rsidR="0ACEA53E">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C4A7D9D">
        <w:rPr>
          <w:rFonts w:ascii="Arial" w:hAnsi="Arial" w:eastAsia="Arial" w:cs="Arial"/>
          <w:color w:val="000000" w:themeColor="text1" w:themeTint="FF" w:themeShade="FF"/>
          <w:sz w:val="20"/>
          <w:szCs w:val="20"/>
          <w:lang w:val="en-US" w:eastAsia="en-US"/>
        </w:rPr>
        <w:t>I've</w:t>
      </w:r>
      <w:r w:rsidRPr="645297CD" w:rsidR="00B42BD4">
        <w:rPr>
          <w:rFonts w:ascii="Arial" w:hAnsi="Arial" w:eastAsia="Arial" w:cs="Arial"/>
          <w:color w:val="000000" w:themeColor="text1" w:themeTint="FF" w:themeShade="FF"/>
          <w:sz w:val="20"/>
          <w:szCs w:val="20"/>
          <w:lang w:val="en-US" w:eastAsia="en-US"/>
        </w:rPr>
        <w:t xml:space="preserve"> never been clinically diagnosed with </w:t>
      </w:r>
      <w:r w:rsidRPr="645297CD" w:rsidR="00B42BD4">
        <w:rPr>
          <w:rFonts w:ascii="Arial" w:hAnsi="Arial" w:eastAsia="Arial" w:cs="Arial"/>
          <w:color w:val="000000" w:themeColor="text1" w:themeTint="FF" w:themeShade="FF"/>
          <w:sz w:val="20"/>
          <w:szCs w:val="20"/>
          <w:lang w:val="en-US" w:eastAsia="en-US"/>
        </w:rPr>
        <w:t>anything</w:t>
      </w:r>
      <w:r w:rsidRPr="645297CD" w:rsidR="00B42BD4">
        <w:rPr>
          <w:rFonts w:ascii="Arial" w:hAnsi="Arial" w:eastAsia="Arial" w:cs="Arial"/>
          <w:color w:val="000000" w:themeColor="text1" w:themeTint="FF" w:themeShade="FF"/>
          <w:sz w:val="20"/>
          <w:szCs w:val="20"/>
          <w:lang w:val="en-US" w:eastAsia="en-US"/>
        </w:rPr>
        <w:t xml:space="preserve"> but </w:t>
      </w:r>
      <w:r w:rsidRPr="645297CD" w:rsidR="00B42BD4">
        <w:rPr>
          <w:rFonts w:ascii="Arial" w:hAnsi="Arial" w:eastAsia="Arial" w:cs="Arial"/>
          <w:color w:val="000000" w:themeColor="text1" w:themeTint="FF" w:themeShade="FF"/>
          <w:sz w:val="20"/>
          <w:szCs w:val="20"/>
          <w:lang w:val="en-US" w:eastAsia="en-US"/>
        </w:rPr>
        <w:t>I think I</w:t>
      </w:r>
      <w:r w:rsidRPr="645297CD" w:rsidR="00B42BD4">
        <w:rPr>
          <w:rFonts w:ascii="Arial" w:hAnsi="Arial" w:eastAsia="Arial" w:cs="Arial"/>
          <w:color w:val="000000" w:themeColor="text1" w:themeTint="FF" w:themeShade="FF"/>
          <w:sz w:val="20"/>
          <w:szCs w:val="20"/>
          <w:lang w:val="en-US" w:eastAsia="en-US"/>
        </w:rPr>
        <w:t xml:space="preserve"> just had a lot of </w:t>
      </w:r>
      <w:r w:rsidRPr="645297CD" w:rsidR="4B87CD97">
        <w:rPr>
          <w:rFonts w:ascii="Arial" w:hAnsi="Arial" w:eastAsia="Arial" w:cs="Arial"/>
          <w:color w:val="000000" w:themeColor="text1" w:themeTint="FF" w:themeShade="FF"/>
          <w:sz w:val="20"/>
          <w:szCs w:val="20"/>
          <w:lang w:val="en-US" w:eastAsia="en-US"/>
        </w:rPr>
        <w:t>m</w:t>
      </w:r>
      <w:r w:rsidRPr="645297CD" w:rsidR="00B42BD4">
        <w:rPr>
          <w:rFonts w:ascii="Arial" w:hAnsi="Arial" w:eastAsia="Arial" w:cs="Arial"/>
          <w:color w:val="000000" w:themeColor="text1" w:themeTint="FF" w:themeShade="FF"/>
          <w:sz w:val="20"/>
          <w:szCs w:val="20"/>
          <w:lang w:val="en-US" w:eastAsia="en-US"/>
        </w:rPr>
        <w:t>ental</w:t>
      </w:r>
      <w:r w:rsidRPr="645297CD" w:rsidR="55948E6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emotional things going on that </w:t>
      </w:r>
      <w:r w:rsidRPr="645297CD" w:rsidR="45943E3F">
        <w:rPr>
          <w:rFonts w:ascii="Arial" w:hAnsi="Arial" w:eastAsia="Arial" w:cs="Arial"/>
          <w:color w:val="000000" w:themeColor="text1" w:themeTint="FF" w:themeShade="FF"/>
          <w:sz w:val="20"/>
          <w:szCs w:val="20"/>
          <w:lang w:val="en-US" w:eastAsia="en-US"/>
        </w:rPr>
        <w:t xml:space="preserve">would </w:t>
      </w:r>
      <w:r w:rsidRPr="645297CD" w:rsidR="00B42BD4">
        <w:rPr>
          <w:rFonts w:ascii="Arial" w:hAnsi="Arial" w:eastAsia="Arial" w:cs="Arial"/>
          <w:color w:val="000000" w:themeColor="text1" w:themeTint="FF" w:themeShade="FF"/>
          <w:sz w:val="20"/>
          <w:szCs w:val="20"/>
          <w:lang w:val="en-US" w:eastAsia="en-US"/>
        </w:rPr>
        <w:t>just like not really g</w:t>
      </w:r>
      <w:r w:rsidRPr="645297CD" w:rsidR="00B42BD4">
        <w:rPr>
          <w:rFonts w:ascii="Arial" w:hAnsi="Arial" w:eastAsia="Arial" w:cs="Arial"/>
          <w:color w:val="000000" w:themeColor="text1" w:themeTint="FF" w:themeShade="FF"/>
          <w:sz w:val="20"/>
          <w:szCs w:val="20"/>
          <w:lang w:val="en-US" w:eastAsia="en-US"/>
        </w:rPr>
        <w:t xml:space="preserve">et dealt with until like a crisis was happening.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there was that anxiety thing I mentioned in May that happened like in</w:t>
      </w:r>
      <w:r w:rsidRPr="645297CD" w:rsidR="3D78A624">
        <w:rPr>
          <w:rFonts w:ascii="Arial" w:hAnsi="Arial" w:eastAsia="Arial" w:cs="Arial"/>
          <w:color w:val="000000" w:themeColor="text1" w:themeTint="FF" w:themeShade="FF"/>
          <w:sz w:val="20"/>
          <w:szCs w:val="20"/>
          <w:lang w:val="en-US" w:eastAsia="en-US"/>
        </w:rPr>
        <w:t xml:space="preserve"> this research</w:t>
      </w:r>
      <w:r w:rsidRPr="645297CD" w:rsidR="00B42BD4">
        <w:rPr>
          <w:rFonts w:ascii="Arial" w:hAnsi="Arial" w:eastAsia="Arial" w:cs="Arial"/>
          <w:color w:val="000000" w:themeColor="text1" w:themeTint="FF" w:themeShade="FF"/>
          <w:sz w:val="20"/>
          <w:szCs w:val="20"/>
          <w:lang w:val="en-US" w:eastAsia="en-US"/>
        </w:rPr>
        <w:t xml:space="preserve"> coordinator position. That was all only happening like</w:t>
      </w:r>
      <w:r w:rsidRPr="645297CD" w:rsidR="00B42BD4">
        <w:rPr>
          <w:rFonts w:ascii="Arial" w:hAnsi="Arial" w:eastAsia="Arial" w:cs="Arial"/>
          <w:color w:val="000000" w:themeColor="text1" w:themeTint="FF" w:themeShade="FF"/>
          <w:sz w:val="20"/>
          <w:szCs w:val="20"/>
          <w:lang w:val="en-US" w:eastAsia="en-US"/>
        </w:rPr>
        <w:t xml:space="preserve"> from home and like I </w:t>
      </w:r>
      <w:r w:rsidRPr="645297CD" w:rsidR="00B42BD4">
        <w:rPr>
          <w:rFonts w:ascii="Arial" w:hAnsi="Arial" w:eastAsia="Arial" w:cs="Arial"/>
          <w:color w:val="000000" w:themeColor="text1" w:themeTint="FF" w:themeShade="FF"/>
          <w:sz w:val="20"/>
          <w:szCs w:val="20"/>
          <w:lang w:val="en-US" w:eastAsia="en-US"/>
        </w:rPr>
        <w:t>wasn't</w:t>
      </w:r>
      <w:r w:rsidRPr="645297CD" w:rsidR="00B42BD4">
        <w:rPr>
          <w:rFonts w:ascii="Arial" w:hAnsi="Arial" w:eastAsia="Arial" w:cs="Arial"/>
          <w:color w:val="000000" w:themeColor="text1" w:themeTint="FF" w:themeShade="FF"/>
          <w:sz w:val="20"/>
          <w:szCs w:val="20"/>
          <w:lang w:val="en-US" w:eastAsia="en-US"/>
        </w:rPr>
        <w:t xml:space="preserve"> really going back once a week</w:t>
      </w:r>
      <w:r w:rsidRPr="645297CD" w:rsidR="00B42BD4">
        <w:rPr>
          <w:rFonts w:ascii="Arial" w:hAnsi="Arial" w:eastAsia="Arial" w:cs="Arial"/>
          <w:color w:val="000000" w:themeColor="text1" w:themeTint="FF" w:themeShade="FF"/>
          <w:sz w:val="20"/>
          <w:szCs w:val="20"/>
          <w:lang w:val="en-US" w:eastAsia="en-US"/>
        </w:rPr>
        <w:t xml:space="preserve"> back into the office, and so I would say that would </w:t>
      </w:r>
      <w:r w:rsidRPr="645297CD" w:rsidR="00B42BD4">
        <w:rPr>
          <w:rFonts w:ascii="Arial" w:hAnsi="Arial" w:eastAsia="Arial" w:cs="Arial"/>
          <w:color w:val="000000" w:themeColor="text1" w:themeTint="FF" w:themeShade="FF"/>
          <w:sz w:val="20"/>
          <w:szCs w:val="20"/>
          <w:lang w:val="en-US" w:eastAsia="en-US"/>
        </w:rPr>
        <w:t>probably cover</w:t>
      </w:r>
      <w:r w:rsidRPr="645297CD" w:rsidR="00B42BD4">
        <w:rPr>
          <w:rFonts w:ascii="Arial" w:hAnsi="Arial" w:eastAsia="Arial" w:cs="Arial"/>
          <w:color w:val="000000" w:themeColor="text1" w:themeTint="FF" w:themeShade="FF"/>
          <w:sz w:val="20"/>
          <w:szCs w:val="20"/>
          <w:lang w:val="en-US" w:eastAsia="en-US"/>
        </w:rPr>
        <w:t xml:space="preserve"> for that one. In the job when I was in the lab</w:t>
      </w:r>
      <w:r w:rsidRPr="645297CD" w:rsidR="29C55F70">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which was </w:t>
      </w:r>
      <w:r w:rsidRPr="645297CD" w:rsidR="00B42BD4">
        <w:rPr>
          <w:rFonts w:ascii="Arial" w:hAnsi="Arial" w:eastAsia="Arial" w:cs="Arial"/>
          <w:color w:val="000000" w:themeColor="text1" w:themeTint="FF" w:themeShade="FF"/>
          <w:sz w:val="20"/>
          <w:szCs w:val="20"/>
          <w:lang w:val="en-US" w:eastAsia="en-US"/>
        </w:rPr>
        <w:t>probably like 2015</w:t>
      </w:r>
      <w:r w:rsidRPr="645297CD" w:rsidR="61A283C2">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2016</w:t>
      </w:r>
      <w:r w:rsidRPr="645297CD" w:rsidR="1CCB18B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maybe some 2017</w:t>
      </w:r>
      <w:r w:rsidRPr="645297CD" w:rsidR="6C48406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 was not as emotionally unstable and I wasn't with my partner yet and he's been a ver</w:t>
      </w:r>
      <w:r w:rsidRPr="645297CD" w:rsidR="00B42BD4">
        <w:rPr>
          <w:rFonts w:ascii="Arial" w:hAnsi="Arial" w:eastAsia="Arial" w:cs="Arial"/>
          <w:color w:val="000000" w:themeColor="text1" w:themeTint="FF" w:themeShade="FF"/>
          <w:sz w:val="20"/>
          <w:szCs w:val="20"/>
          <w:lang w:val="en-US" w:eastAsia="en-US"/>
        </w:rPr>
        <w:t xml:space="preserve">y stabilizing force for me and there were times at work, where I was like </w:t>
      </w:r>
      <w:r w:rsidRPr="645297CD" w:rsidR="3D707DD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Okay, just </w:t>
      </w:r>
      <w:r w:rsidRPr="645297CD" w:rsidR="00B42BD4">
        <w:rPr>
          <w:rFonts w:ascii="Arial" w:hAnsi="Arial" w:eastAsia="Arial" w:cs="Arial"/>
          <w:color w:val="000000" w:themeColor="text1" w:themeTint="FF" w:themeShade="FF"/>
          <w:sz w:val="20"/>
          <w:szCs w:val="20"/>
          <w:lang w:val="en-US" w:eastAsia="en-US"/>
        </w:rPr>
        <w:t>don't cry at work</w:t>
      </w:r>
      <w:r w:rsidRPr="645297CD" w:rsidR="2EC2C636">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it's not going to be cool if you start crying at work.</w:t>
      </w:r>
      <w:r w:rsidRPr="645297CD" w:rsidR="01DAC835">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And I would just carry baggage with me like a lot of the time, but I </w:t>
      </w:r>
      <w:r w:rsidRPr="645297CD" w:rsidR="00B42BD4">
        <w:rPr>
          <w:rFonts w:ascii="Arial" w:hAnsi="Arial" w:eastAsia="Arial" w:cs="Arial"/>
          <w:color w:val="000000" w:themeColor="text1" w:themeTint="FF" w:themeShade="FF"/>
          <w:sz w:val="20"/>
          <w:szCs w:val="20"/>
          <w:lang w:val="en-US" w:eastAsia="en-US"/>
        </w:rPr>
        <w:t>wouldn't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say</w:t>
      </w:r>
      <w:r w:rsidRPr="645297CD" w:rsidR="00B42BD4">
        <w:rPr>
          <w:rFonts w:ascii="Arial" w:hAnsi="Arial" w:eastAsia="Arial" w:cs="Arial"/>
          <w:color w:val="000000" w:themeColor="text1" w:themeTint="FF" w:themeShade="FF"/>
          <w:sz w:val="20"/>
          <w:szCs w:val="20"/>
          <w:lang w:val="en-US" w:eastAsia="en-US"/>
        </w:rPr>
        <w:t xml:space="preserve"> </w:t>
      </w:r>
      <w:r w:rsidRPr="645297CD" w:rsidR="7C1D8B55">
        <w:rPr>
          <w:rFonts w:ascii="Arial" w:hAnsi="Arial" w:eastAsia="Arial" w:cs="Arial"/>
          <w:color w:val="000000" w:themeColor="text1" w:themeTint="FF" w:themeShade="FF"/>
          <w:sz w:val="20"/>
          <w:szCs w:val="20"/>
          <w:lang w:val="en-US" w:eastAsia="en-US"/>
        </w:rPr>
        <w:t xml:space="preserve">it </w:t>
      </w:r>
      <w:r w:rsidRPr="645297CD" w:rsidR="00B42BD4">
        <w:rPr>
          <w:rFonts w:ascii="Arial" w:hAnsi="Arial" w:eastAsia="Arial" w:cs="Arial"/>
          <w:color w:val="000000" w:themeColor="text1" w:themeTint="FF" w:themeShade="FF"/>
          <w:sz w:val="20"/>
          <w:szCs w:val="20"/>
          <w:lang w:val="en-US" w:eastAsia="en-US"/>
        </w:rPr>
        <w:t>was work rela</w:t>
      </w:r>
      <w:r w:rsidRPr="645297CD" w:rsidR="00B42BD4">
        <w:rPr>
          <w:rFonts w:ascii="Arial" w:hAnsi="Arial" w:eastAsia="Arial" w:cs="Arial"/>
          <w:color w:val="000000" w:themeColor="text1" w:themeTint="FF" w:themeShade="FF"/>
          <w:sz w:val="20"/>
          <w:szCs w:val="20"/>
          <w:lang w:val="en-US" w:eastAsia="en-US"/>
        </w:rPr>
        <w:t xml:space="preserve">ted, but it was distracting me at work. </w:t>
      </w:r>
    </w:p>
    <w:p w:rsidR="008A2B25" w:rsidP="645297CD" w:rsidRDefault="00B42BD4" w14:paraId="5DFB3B82" w14:textId="645E9EBE">
      <w:pPr>
        <w:spacing w:after="0" w:line="276" w:lineRule="auto"/>
        <w:rPr>
          <w:rFonts w:ascii="Arial" w:hAnsi="Arial" w:eastAsia="Arial" w:cs="Arial"/>
          <w:color w:val="000000" w:themeColor="text1" w:themeTint="FF" w:themeShade="FF"/>
          <w:sz w:val="20"/>
          <w:szCs w:val="20"/>
          <w:lang w:val="en-US" w:eastAsia="en-US"/>
        </w:rPr>
      </w:pPr>
    </w:p>
    <w:p w:rsidR="008A2B25" w:rsidP="645297CD" w:rsidRDefault="00B42BD4" w14:paraId="6D516BD2" w14:textId="4C8FBA76">
      <w:pPr>
        <w:spacing w:after="0" w:line="276" w:lineRule="auto"/>
        <w:rPr>
          <w:rFonts w:ascii="Arial" w:hAnsi="Arial" w:eastAsia="Arial" w:cs="Arial"/>
          <w:color w:val="000000" w:themeColor="text1" w:themeTint="FF" w:themeShade="FF"/>
          <w:sz w:val="20"/>
          <w:szCs w:val="20"/>
          <w:lang w:val="en-US" w:eastAsia="en-US"/>
        </w:rPr>
      </w:pPr>
      <w:r w:rsidRPr="645297CD" w:rsidR="2ECB215F">
        <w:rPr>
          <w:rFonts w:ascii="Arial" w:hAnsi="Arial" w:eastAsia="Arial" w:cs="Arial"/>
          <w:color w:val="000000" w:themeColor="text1" w:themeTint="FF" w:themeShade="FF"/>
          <w:sz w:val="20"/>
          <w:szCs w:val="20"/>
          <w:lang w:val="en-US" w:eastAsia="en-US"/>
        </w:rPr>
        <w:t>Interviewer: sure.</w:t>
      </w:r>
    </w:p>
    <w:p w:rsidR="008A2B25" w:rsidP="645297CD" w:rsidRDefault="00B42BD4" w14:paraId="61FC3E5C" w14:textId="5987B07A">
      <w:pPr>
        <w:pStyle w:val="Normal"/>
        <w:spacing w:after="0" w:line="276" w:lineRule="auto"/>
        <w:rPr>
          <w:rFonts w:ascii="Arial" w:hAnsi="Arial" w:eastAsia="Arial" w:cs="Arial"/>
          <w:color w:val="000000" w:themeColor="text1" w:themeTint="FF" w:themeShade="FF"/>
          <w:sz w:val="20"/>
          <w:szCs w:val="20"/>
          <w:lang w:val="en-US" w:eastAsia="en-US"/>
        </w:rPr>
      </w:pPr>
    </w:p>
    <w:p w:rsidR="008A2B25" w:rsidRDefault="00B42BD4" w14:paraId="604A50C3" w14:textId="04FB3B21">
      <w:pPr>
        <w:spacing w:after="0" w:line="276" w:lineRule="auto"/>
      </w:pPr>
      <w:r w:rsidRPr="645297CD" w:rsidR="2ECB215F">
        <w:rPr>
          <w:rFonts w:ascii="Arial" w:hAnsi="Arial" w:eastAsia="Arial" w:cs="Arial"/>
          <w:color w:val="000000" w:themeColor="text1" w:themeTint="FF" w:themeShade="FF"/>
          <w:sz w:val="20"/>
          <w:szCs w:val="20"/>
          <w:lang w:val="en-US" w:eastAsia="en-US"/>
        </w:rPr>
        <w:t xml:space="preserve">Participant 28: </w:t>
      </w:r>
      <w:r w:rsidRPr="645297CD" w:rsidR="00B42BD4">
        <w:rPr>
          <w:rFonts w:ascii="Arial" w:hAnsi="Arial" w:eastAsia="Arial" w:cs="Arial"/>
          <w:color w:val="000000" w:themeColor="text1" w:themeTint="FF" w:themeShade="FF"/>
          <w:sz w:val="20"/>
          <w:szCs w:val="20"/>
          <w:lang w:val="en-US" w:eastAsia="en-US"/>
        </w:rPr>
        <w:t xml:space="preserve">Some people say like just check it </w:t>
      </w:r>
      <w:r w:rsidRPr="645297CD" w:rsidR="345BDA23">
        <w:rPr>
          <w:rFonts w:ascii="Arial" w:hAnsi="Arial" w:eastAsia="Arial" w:cs="Arial"/>
          <w:color w:val="000000" w:themeColor="text1" w:themeTint="FF" w:themeShade="FF"/>
          <w:sz w:val="20"/>
          <w:szCs w:val="20"/>
          <w:lang w:val="en-US" w:eastAsia="en-US"/>
        </w:rPr>
        <w:t>a</w:t>
      </w:r>
      <w:r w:rsidRPr="645297CD" w:rsidR="00B42BD4">
        <w:rPr>
          <w:rFonts w:ascii="Arial" w:hAnsi="Arial" w:eastAsia="Arial" w:cs="Arial"/>
          <w:color w:val="000000" w:themeColor="text1" w:themeTint="FF" w:themeShade="FF"/>
          <w:sz w:val="20"/>
          <w:szCs w:val="20"/>
          <w:lang w:val="en-US" w:eastAsia="en-US"/>
        </w:rPr>
        <w:t xml:space="preserve">t the door and </w:t>
      </w:r>
      <w:r w:rsidRPr="645297CD" w:rsidR="08D50652">
        <w:rPr>
          <w:rFonts w:ascii="Arial" w:hAnsi="Arial" w:eastAsia="Arial" w:cs="Arial"/>
          <w:color w:val="000000" w:themeColor="text1" w:themeTint="FF" w:themeShade="FF"/>
          <w:sz w:val="20"/>
          <w:szCs w:val="20"/>
          <w:lang w:val="en-US" w:eastAsia="en-US"/>
        </w:rPr>
        <w:t>I'm</w:t>
      </w:r>
      <w:r w:rsidRPr="645297CD" w:rsidR="00B42BD4">
        <w:rPr>
          <w:rFonts w:ascii="Arial" w:hAnsi="Arial" w:eastAsia="Arial" w:cs="Arial"/>
          <w:color w:val="000000" w:themeColor="text1" w:themeTint="FF" w:themeShade="FF"/>
          <w:sz w:val="20"/>
          <w:szCs w:val="20"/>
          <w:lang w:val="en-US" w:eastAsia="en-US"/>
        </w:rPr>
        <w:t xml:space="preserve"> like</w:t>
      </w:r>
      <w:r w:rsidRPr="645297CD" w:rsidR="2A2E0343">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2A2E0343">
        <w:rPr>
          <w:rFonts w:ascii="Arial" w:hAnsi="Arial" w:eastAsia="Arial" w:cs="Arial"/>
          <w:color w:val="000000" w:themeColor="text1" w:themeTint="FF" w:themeShade="FF"/>
          <w:sz w:val="20"/>
          <w:szCs w:val="20"/>
          <w:lang w:val="en-US" w:eastAsia="en-US"/>
        </w:rPr>
        <w:t>c</w:t>
      </w:r>
      <w:r w:rsidRPr="645297CD" w:rsidR="00B42BD4">
        <w:rPr>
          <w:rFonts w:ascii="Arial" w:hAnsi="Arial" w:eastAsia="Arial" w:cs="Arial"/>
          <w:color w:val="000000" w:themeColor="text1" w:themeTint="FF" w:themeShade="FF"/>
          <w:sz w:val="20"/>
          <w:szCs w:val="20"/>
          <w:lang w:val="en-US" w:eastAsia="en-US"/>
        </w:rPr>
        <w:t>an people really do that</w:t>
      </w:r>
      <w:r w:rsidRPr="645297CD" w:rsidR="3960FB04">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692343EA">
        <w:rPr>
          <w:rFonts w:ascii="Arial" w:hAnsi="Arial" w:eastAsia="Arial" w:cs="Arial"/>
          <w:color w:val="000000" w:themeColor="text1" w:themeTint="FF" w:themeShade="FF"/>
          <w:sz w:val="20"/>
          <w:szCs w:val="20"/>
          <w:lang w:val="en-US" w:eastAsia="en-US"/>
        </w:rPr>
        <w:t>L</w:t>
      </w:r>
      <w:r w:rsidRPr="645297CD" w:rsidR="00B42BD4">
        <w:rPr>
          <w:rFonts w:ascii="Arial" w:hAnsi="Arial" w:eastAsia="Arial" w:cs="Arial"/>
          <w:color w:val="000000" w:themeColor="text1" w:themeTint="FF" w:themeShade="FF"/>
          <w:sz w:val="20"/>
          <w:szCs w:val="20"/>
          <w:lang w:val="en-US" w:eastAsia="en-US"/>
        </w:rPr>
        <w:t>ike can you do that</w:t>
      </w:r>
      <w:r w:rsidRPr="645297CD" w:rsidR="70630637">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571C041F">
        <w:rPr>
          <w:rFonts w:ascii="Arial" w:hAnsi="Arial" w:eastAsia="Arial" w:cs="Arial"/>
          <w:color w:val="000000" w:themeColor="text1" w:themeTint="FF" w:themeShade="FF"/>
          <w:sz w:val="20"/>
          <w:szCs w:val="20"/>
          <w:lang w:val="en-US" w:eastAsia="en-US"/>
        </w:rPr>
        <w:t>S</w:t>
      </w:r>
      <w:r w:rsidRPr="645297CD" w:rsidR="00B42BD4">
        <w:rPr>
          <w:rFonts w:ascii="Arial" w:hAnsi="Arial" w:eastAsia="Arial" w:cs="Arial"/>
          <w:color w:val="000000" w:themeColor="text1" w:themeTint="FF" w:themeShade="FF"/>
          <w:sz w:val="20"/>
          <w:szCs w:val="20"/>
          <w:lang w:val="en-US" w:eastAsia="en-US"/>
        </w:rPr>
        <w:t xml:space="preserve">ome things you can </w:t>
      </w:r>
      <w:r w:rsidRPr="645297CD" w:rsidR="00B42BD4">
        <w:rPr>
          <w:rFonts w:ascii="Arial" w:hAnsi="Arial" w:eastAsia="Arial" w:cs="Arial"/>
          <w:color w:val="000000" w:themeColor="text1" w:themeTint="FF" w:themeShade="FF"/>
          <w:sz w:val="20"/>
          <w:szCs w:val="20"/>
          <w:lang w:val="en-US" w:eastAsia="en-US"/>
        </w:rPr>
        <w:t>probably put</w:t>
      </w:r>
      <w:r w:rsidRPr="645297CD" w:rsidR="00B42BD4">
        <w:rPr>
          <w:rFonts w:ascii="Arial" w:hAnsi="Arial" w:eastAsia="Arial" w:cs="Arial"/>
          <w:color w:val="000000" w:themeColor="text1" w:themeTint="FF" w:themeShade="FF"/>
          <w:sz w:val="20"/>
          <w:szCs w:val="20"/>
          <w:lang w:val="en-US" w:eastAsia="en-US"/>
        </w:rPr>
        <w:t xml:space="preserve"> out of your mind, but I </w:t>
      </w:r>
      <w:r w:rsidRPr="645297CD" w:rsidR="00B42BD4">
        <w:rPr>
          <w:rFonts w:ascii="Arial" w:hAnsi="Arial" w:eastAsia="Arial" w:cs="Arial"/>
          <w:color w:val="000000" w:themeColor="text1" w:themeTint="FF" w:themeShade="FF"/>
          <w:sz w:val="20"/>
          <w:szCs w:val="20"/>
          <w:lang w:val="en-US" w:eastAsia="en-US"/>
        </w:rPr>
        <w:t>can't</w:t>
      </w:r>
      <w:r w:rsidRPr="645297CD" w:rsidR="00B42BD4">
        <w:rPr>
          <w:rFonts w:ascii="Arial" w:hAnsi="Arial" w:eastAsia="Arial" w:cs="Arial"/>
          <w:color w:val="000000" w:themeColor="text1" w:themeTint="FF" w:themeShade="FF"/>
          <w:sz w:val="20"/>
          <w:szCs w:val="20"/>
          <w:lang w:val="en-US" w:eastAsia="en-US"/>
        </w:rPr>
        <w:t xml:space="preserve"> just turn off the way my body's reacting t</w:t>
      </w:r>
      <w:r w:rsidRPr="645297CD" w:rsidR="00B42BD4">
        <w:rPr>
          <w:rFonts w:ascii="Arial" w:hAnsi="Arial" w:eastAsia="Arial" w:cs="Arial"/>
          <w:color w:val="000000" w:themeColor="text1" w:themeTint="FF" w:themeShade="FF"/>
          <w:sz w:val="20"/>
          <w:szCs w:val="20"/>
          <w:lang w:val="en-US" w:eastAsia="en-US"/>
        </w:rPr>
        <w:t xml:space="preserve">o how my mind </w:t>
      </w:r>
      <w:r w:rsidRPr="645297CD" w:rsidR="00B42BD4">
        <w:rPr>
          <w:rFonts w:ascii="Arial" w:hAnsi="Arial" w:eastAsia="Arial" w:cs="Arial"/>
          <w:color w:val="000000" w:themeColor="text1" w:themeTint="FF" w:themeShade="FF"/>
          <w:sz w:val="20"/>
          <w:szCs w:val="20"/>
          <w:lang w:val="en-US" w:eastAsia="en-US"/>
        </w:rPr>
        <w:t>is like</w:t>
      </w:r>
      <w:r w:rsidRPr="645297CD" w:rsidR="00B42BD4">
        <w:rPr>
          <w:rFonts w:ascii="Arial" w:hAnsi="Arial" w:eastAsia="Arial" w:cs="Arial"/>
          <w:color w:val="000000" w:themeColor="text1" w:themeTint="FF" w:themeShade="FF"/>
          <w:sz w:val="20"/>
          <w:szCs w:val="20"/>
          <w:lang w:val="en-US" w:eastAsia="en-US"/>
        </w:rPr>
        <w:t xml:space="preserve"> stimulating it</w:t>
      </w:r>
      <w:r w:rsidRPr="645297CD" w:rsidR="13AE4CBC">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4B57E749">
        <w:rPr>
          <w:rFonts w:ascii="Arial" w:hAnsi="Arial" w:eastAsia="Arial" w:cs="Arial"/>
          <w:color w:val="000000" w:themeColor="text1" w:themeTint="FF" w:themeShade="FF"/>
          <w:sz w:val="20"/>
          <w:szCs w:val="20"/>
          <w:lang w:val="en-US" w:eastAsia="en-US"/>
        </w:rPr>
        <w:t>I</w:t>
      </w:r>
      <w:r w:rsidRPr="645297CD" w:rsidR="00B42BD4">
        <w:rPr>
          <w:rFonts w:ascii="Arial" w:hAnsi="Arial" w:eastAsia="Arial" w:cs="Arial"/>
          <w:color w:val="000000" w:themeColor="text1" w:themeTint="FF" w:themeShade="FF"/>
          <w:sz w:val="20"/>
          <w:szCs w:val="20"/>
          <w:lang w:val="en-US" w:eastAsia="en-US"/>
        </w:rPr>
        <w:t xml:space="preserve">t just </w:t>
      </w:r>
      <w:r w:rsidRPr="645297CD" w:rsidR="00B42BD4">
        <w:rPr>
          <w:rFonts w:ascii="Arial" w:hAnsi="Arial" w:eastAsia="Arial" w:cs="Arial"/>
          <w:color w:val="000000" w:themeColor="text1" w:themeTint="FF" w:themeShade="FF"/>
          <w:sz w:val="20"/>
          <w:szCs w:val="20"/>
          <w:lang w:val="en-US" w:eastAsia="en-US"/>
        </w:rPr>
        <w:t>doesn't</w:t>
      </w:r>
      <w:r w:rsidRPr="645297CD" w:rsidR="00B42BD4">
        <w:rPr>
          <w:rFonts w:ascii="Arial" w:hAnsi="Arial" w:eastAsia="Arial" w:cs="Arial"/>
          <w:color w:val="000000" w:themeColor="text1" w:themeTint="FF" w:themeShade="FF"/>
          <w:sz w:val="20"/>
          <w:szCs w:val="20"/>
          <w:lang w:val="en-US" w:eastAsia="en-US"/>
        </w:rPr>
        <w:t xml:space="preserve"> work for me</w:t>
      </w:r>
      <w:r w:rsidRPr="645297CD" w:rsidR="05FBFD5D">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never worked for me.</w:t>
      </w:r>
    </w:p>
    <w:p w:rsidR="008A2B25" w:rsidRDefault="008A2B25" w14:paraId="1E0929F3" w14:textId="77777777">
      <w:pPr>
        <w:spacing w:after="0" w:line="276" w:lineRule="auto"/>
      </w:pPr>
    </w:p>
    <w:p w:rsidR="008A2B25" w:rsidRDefault="00B42BD4" w14:paraId="609B1256" w14:textId="5DD7A570">
      <w:pPr>
        <w:spacing w:after="0" w:line="276" w:lineRule="auto"/>
      </w:pPr>
      <w:r w:rsidRPr="645297CD" w:rsidR="00B42BD4">
        <w:rPr>
          <w:rFonts w:ascii="Arial" w:hAnsi="Arial" w:eastAsia="Arial" w:cs="Arial"/>
          <w:color w:val="000000" w:themeColor="text1" w:themeTint="FF" w:themeShade="FF"/>
          <w:sz w:val="20"/>
          <w:szCs w:val="20"/>
          <w:lang w:val="en-US" w:eastAsia="en-US"/>
        </w:rPr>
        <w:t>Interviewer:</w:t>
      </w:r>
      <w:r w:rsidRPr="645297CD" w:rsidR="00B42BD4">
        <w:rPr>
          <w:rFonts w:ascii="Arial" w:hAnsi="Arial" w:eastAsia="Arial" w:cs="Arial"/>
          <w:color w:val="000000" w:themeColor="text1" w:themeTint="FF" w:themeShade="FF"/>
          <w:sz w:val="20"/>
          <w:szCs w:val="20"/>
          <w:lang w:val="en-US" w:eastAsia="en-US"/>
        </w:rPr>
        <w:t xml:space="preserve"> When</w:t>
      </w:r>
      <w:r w:rsidRPr="645297CD" w:rsidR="00B42BD4">
        <w:rPr>
          <w:rFonts w:ascii="Arial" w:hAnsi="Arial" w:eastAsia="Arial" w:cs="Arial"/>
          <w:color w:val="000000" w:themeColor="text1" w:themeTint="FF" w:themeShade="FF"/>
          <w:sz w:val="20"/>
          <w:szCs w:val="20"/>
          <w:lang w:val="en-US" w:eastAsia="en-US"/>
        </w:rPr>
        <w:t xml:space="preserve"> that was happening at the lab</w:t>
      </w:r>
      <w:r w:rsidRPr="645297CD" w:rsidR="705DCE4F">
        <w:rPr>
          <w:rFonts w:ascii="Arial" w:hAnsi="Arial" w:eastAsia="Arial" w:cs="Arial"/>
          <w:color w:val="000000" w:themeColor="text1" w:themeTint="FF" w:themeShade="FF"/>
          <w:sz w:val="20"/>
          <w:szCs w:val="20"/>
          <w:lang w:val="en-US" w:eastAsia="en-US"/>
        </w:rPr>
        <w:t>,</w:t>
      </w:r>
      <w:r w:rsidRPr="645297CD" w:rsidR="00B42BD4">
        <w:rPr>
          <w:rFonts w:ascii="Arial" w:hAnsi="Arial" w:eastAsia="Arial" w:cs="Arial"/>
          <w:color w:val="000000" w:themeColor="text1" w:themeTint="FF" w:themeShade="FF"/>
          <w:sz w:val="20"/>
          <w:szCs w:val="20"/>
          <w:lang w:val="en-US" w:eastAsia="en-US"/>
        </w:rPr>
        <w:t xml:space="preserve"> did you feel like you could discuss it with people or like it was safe to share what was going on, or did you feel like that was just a personal matter that you needed to keep you know do yourself</w:t>
      </w:r>
      <w:r w:rsidRPr="645297CD" w:rsidR="5DE870B6">
        <w:rPr>
          <w:rFonts w:ascii="Arial" w:hAnsi="Arial" w:eastAsia="Arial" w:cs="Arial"/>
          <w:color w:val="000000" w:themeColor="text1" w:themeTint="FF" w:themeShade="FF"/>
          <w:sz w:val="20"/>
          <w:szCs w:val="20"/>
          <w:lang w:val="en-US" w:eastAsia="en-US"/>
        </w:rPr>
        <w:t>?</w:t>
      </w:r>
    </w:p>
    <w:p w:rsidR="008A2B25" w:rsidRDefault="008A2B25" w14:paraId="381B5CE3" w14:textId="77777777">
      <w:pPr>
        <w:spacing w:after="0" w:line="276" w:lineRule="auto"/>
      </w:pPr>
    </w:p>
    <w:p w:rsidR="008A2B25" w:rsidP="645297CD" w:rsidRDefault="00B42BD4" w14:paraId="0CC73CAC" w14:textId="4F08796D">
      <w:pPr>
        <w:spacing w:after="0" w:line="276" w:lineRule="auto"/>
        <w:rPr>
          <w:rFonts w:ascii="Arial" w:hAnsi="Arial" w:eastAsia="Arial" w:cs="Arial"/>
          <w:color w:val="000000" w:themeColor="text1" w:themeTint="FF" w:themeShade="FF"/>
          <w:sz w:val="20"/>
          <w:szCs w:val="20"/>
          <w:lang w:val="en-US" w:eastAsia="en-US"/>
        </w:rPr>
      </w:pPr>
      <w:r w:rsidRPr="57EFB2C4" w:rsidR="00B42BD4">
        <w:rPr>
          <w:rFonts w:ascii="Arial" w:hAnsi="Arial" w:eastAsia="Arial" w:cs="Arial"/>
          <w:color w:val="000000" w:themeColor="text1" w:themeTint="FF" w:themeShade="FF"/>
          <w:sz w:val="20"/>
          <w:szCs w:val="20"/>
          <w:lang w:val="en-US" w:eastAsia="en-US"/>
        </w:rPr>
        <w:t>Participant 28:</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So</w:t>
      </w:r>
      <w:r w:rsidRPr="57EFB2C4" w:rsidR="00B42BD4">
        <w:rPr>
          <w:rFonts w:ascii="Arial" w:hAnsi="Arial" w:eastAsia="Arial" w:cs="Arial"/>
          <w:color w:val="000000" w:themeColor="text1" w:themeTint="FF" w:themeShade="FF"/>
          <w:sz w:val="20"/>
          <w:szCs w:val="20"/>
          <w:lang w:val="en-US" w:eastAsia="en-US"/>
        </w:rPr>
        <w:t xml:space="preserve"> I think </w:t>
      </w:r>
      <w:r w:rsidRPr="57EFB2C4" w:rsidR="61C0F83E">
        <w:rPr>
          <w:rFonts w:ascii="Arial" w:hAnsi="Arial" w:eastAsia="Arial" w:cs="Arial"/>
          <w:color w:val="000000" w:themeColor="text1" w:themeTint="FF" w:themeShade="FF"/>
          <w:sz w:val="20"/>
          <w:szCs w:val="20"/>
          <w:lang w:val="en-US" w:eastAsia="en-US"/>
        </w:rPr>
        <w:t>I've</w:t>
      </w:r>
      <w:r w:rsidRPr="57EFB2C4" w:rsidR="00B42BD4">
        <w:rPr>
          <w:rFonts w:ascii="Arial" w:hAnsi="Arial" w:eastAsia="Arial" w:cs="Arial"/>
          <w:color w:val="000000" w:themeColor="text1" w:themeTint="FF" w:themeShade="FF"/>
          <w:sz w:val="20"/>
          <w:szCs w:val="20"/>
          <w:lang w:val="en-US" w:eastAsia="en-US"/>
        </w:rPr>
        <w:t xml:space="preserve"> gotten lucky, because both work environments are</w:t>
      </w:r>
      <w:r w:rsidRPr="57EFB2C4" w:rsidR="12ADAFFA">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to</w:t>
      </w:r>
      <w:r w:rsidRPr="57EFB2C4" w:rsidR="00B42BD4">
        <w:rPr>
          <w:rFonts w:ascii="Arial" w:hAnsi="Arial" w:eastAsia="Arial" w:cs="Arial"/>
          <w:color w:val="000000" w:themeColor="text1" w:themeTint="FF" w:themeShade="FF"/>
          <w:sz w:val="20"/>
          <w:szCs w:val="20"/>
          <w:lang w:val="en-US" w:eastAsia="en-US"/>
        </w:rPr>
        <w:t xml:space="preserve"> my opinion</w:t>
      </w:r>
      <w:r w:rsidRPr="57EFB2C4" w:rsidR="07407943">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they're</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fairly casual</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Healthcare administration typically is pretty conservative, but the lab </w:t>
      </w:r>
      <w:r w:rsidRPr="57EFB2C4" w:rsidR="5252E1E2">
        <w:rPr>
          <w:rFonts w:ascii="Arial" w:hAnsi="Arial" w:eastAsia="Arial" w:cs="Arial"/>
          <w:color w:val="000000" w:themeColor="text1" w:themeTint="FF" w:themeShade="FF"/>
          <w:sz w:val="20"/>
          <w:szCs w:val="20"/>
          <w:lang w:val="en-US" w:eastAsia="en-US"/>
        </w:rPr>
        <w:t>is</w:t>
      </w:r>
      <w:r w:rsidRPr="57EFB2C4" w:rsidR="00B42BD4">
        <w:rPr>
          <w:rFonts w:ascii="Arial" w:hAnsi="Arial" w:eastAsia="Arial" w:cs="Arial"/>
          <w:color w:val="000000" w:themeColor="text1" w:themeTint="FF" w:themeShade="FF"/>
          <w:sz w:val="20"/>
          <w:szCs w:val="20"/>
          <w:lang w:val="en-US" w:eastAsia="en-US"/>
        </w:rPr>
        <w:t xml:space="preserve"> like separate</w:t>
      </w:r>
      <w:r w:rsidRPr="57EFB2C4" w:rsidR="3C28E9CF">
        <w:rPr>
          <w:rFonts w:ascii="Arial" w:hAnsi="Arial" w:eastAsia="Arial" w:cs="Arial"/>
          <w:color w:val="000000" w:themeColor="text1" w:themeTint="FF" w:themeShade="FF"/>
          <w:sz w:val="20"/>
          <w:szCs w:val="20"/>
          <w:lang w:val="en-US" w:eastAsia="en-US"/>
        </w:rPr>
        <w:t>d</w:t>
      </w:r>
      <w:r w:rsidRPr="57EFB2C4" w:rsidR="00B42BD4">
        <w:rPr>
          <w:rFonts w:ascii="Arial" w:hAnsi="Arial" w:eastAsia="Arial" w:cs="Arial"/>
          <w:color w:val="000000" w:themeColor="text1" w:themeTint="FF" w:themeShade="FF"/>
          <w:sz w:val="20"/>
          <w:szCs w:val="20"/>
          <w:lang w:val="en-US" w:eastAsia="en-US"/>
        </w:rPr>
        <w:t xml:space="preserve"> </w:t>
      </w:r>
      <w:r w:rsidRPr="57EFB2C4" w:rsidR="588F2FA5">
        <w:rPr>
          <w:rFonts w:ascii="Arial" w:hAnsi="Arial" w:eastAsia="Arial" w:cs="Arial"/>
          <w:color w:val="000000" w:themeColor="text1" w:themeTint="FF" w:themeShade="FF"/>
          <w:sz w:val="20"/>
          <w:szCs w:val="20"/>
          <w:lang w:val="en-US" w:eastAsia="en-US"/>
        </w:rPr>
        <w:t xml:space="preserve">from the </w:t>
      </w:r>
      <w:r w:rsidRPr="57EFB2C4" w:rsidR="00B42BD4">
        <w:rPr>
          <w:rFonts w:ascii="Arial" w:hAnsi="Arial" w:eastAsia="Arial" w:cs="Arial"/>
          <w:color w:val="000000" w:themeColor="text1" w:themeTint="FF" w:themeShade="FF"/>
          <w:sz w:val="20"/>
          <w:szCs w:val="20"/>
          <w:lang w:val="en-US" w:eastAsia="en-US"/>
        </w:rPr>
        <w:t>rest of the hospital kind of.</w:t>
      </w:r>
      <w:r w:rsidRPr="57EFB2C4" w:rsidR="00B42BD4">
        <w:rPr>
          <w:rFonts w:ascii="Arial" w:hAnsi="Arial" w:eastAsia="Arial" w:cs="Arial"/>
          <w:color w:val="000000" w:themeColor="text1" w:themeTint="FF" w:themeShade="FF"/>
          <w:sz w:val="20"/>
          <w:szCs w:val="20"/>
          <w:lang w:val="en-US" w:eastAsia="en-US"/>
        </w:rPr>
        <w:t xml:space="preserve"> </w:t>
      </w:r>
      <w:r w:rsidRPr="57EFB2C4" w:rsidR="7EA46439">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nd research is </w:t>
      </w:r>
      <w:r w:rsidRPr="57EFB2C4" w:rsidR="00B42BD4">
        <w:rPr>
          <w:rFonts w:ascii="Arial" w:hAnsi="Arial" w:eastAsia="Arial" w:cs="Arial"/>
          <w:color w:val="000000" w:themeColor="text1" w:themeTint="FF" w:themeShade="FF"/>
          <w:sz w:val="20"/>
          <w:szCs w:val="20"/>
          <w:lang w:val="en-US" w:eastAsia="en-US"/>
        </w:rPr>
        <w:t>generally more</w:t>
      </w:r>
      <w:r w:rsidRPr="57EFB2C4" w:rsidR="00B42BD4">
        <w:rPr>
          <w:rFonts w:ascii="Arial" w:hAnsi="Arial" w:eastAsia="Arial" w:cs="Arial"/>
          <w:color w:val="000000" w:themeColor="text1" w:themeTint="FF" w:themeShade="FF"/>
          <w:sz w:val="20"/>
          <w:szCs w:val="20"/>
          <w:lang w:val="en-US" w:eastAsia="en-US"/>
        </w:rPr>
        <w:t xml:space="preserve"> casual </w:t>
      </w:r>
      <w:r w:rsidRPr="57EFB2C4" w:rsidR="00B42BD4">
        <w:rPr>
          <w:rFonts w:ascii="Arial" w:hAnsi="Arial" w:eastAsia="Arial" w:cs="Arial"/>
          <w:color w:val="000000" w:themeColor="text1" w:themeTint="FF" w:themeShade="FF"/>
          <w:sz w:val="20"/>
          <w:szCs w:val="20"/>
          <w:lang w:val="en-US" w:eastAsia="en-US"/>
        </w:rPr>
        <w:t>than like</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administration strictly</w:t>
      </w:r>
      <w:r w:rsidRPr="57EFB2C4" w:rsidR="35C2536B">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like</w:t>
      </w:r>
      <w:r w:rsidRPr="57EFB2C4" w:rsidR="00B42BD4">
        <w:rPr>
          <w:rFonts w:ascii="Arial" w:hAnsi="Arial" w:eastAsia="Arial" w:cs="Arial"/>
          <w:color w:val="000000" w:themeColor="text1" w:themeTint="FF" w:themeShade="FF"/>
          <w:sz w:val="20"/>
          <w:szCs w:val="20"/>
          <w:lang w:val="en-US" w:eastAsia="en-US"/>
        </w:rPr>
        <w:t xml:space="preserve"> directors of operations</w:t>
      </w:r>
      <w:r w:rsidRPr="57EFB2C4" w:rsidR="2D9352A3">
        <w:rPr>
          <w:rFonts w:ascii="Arial" w:hAnsi="Arial" w:eastAsia="Arial" w:cs="Arial"/>
          <w:color w:val="000000" w:themeColor="text1" w:themeTint="FF" w:themeShade="FF"/>
          <w:sz w:val="20"/>
          <w:szCs w:val="20"/>
          <w:lang w:val="en-US" w:eastAsia="en-US"/>
        </w:rPr>
        <w:t xml:space="preserve">, stuff </w:t>
      </w:r>
      <w:r w:rsidRPr="57EFB2C4" w:rsidR="00B42BD4">
        <w:rPr>
          <w:rFonts w:ascii="Arial" w:hAnsi="Arial" w:eastAsia="Arial" w:cs="Arial"/>
          <w:color w:val="000000" w:themeColor="text1" w:themeTint="FF" w:themeShade="FF"/>
          <w:sz w:val="20"/>
          <w:szCs w:val="20"/>
          <w:lang w:val="en-US" w:eastAsia="en-US"/>
        </w:rPr>
        <w:t xml:space="preserve">like that. </w:t>
      </w:r>
      <w:r w:rsidRPr="57EFB2C4" w:rsidR="00B42BD4">
        <w:rPr>
          <w:rFonts w:ascii="Arial" w:hAnsi="Arial" w:eastAsia="Arial" w:cs="Arial"/>
          <w:color w:val="000000" w:themeColor="text1" w:themeTint="FF" w:themeShade="FF"/>
          <w:sz w:val="20"/>
          <w:szCs w:val="20"/>
          <w:lang w:val="en-US" w:eastAsia="en-US"/>
        </w:rPr>
        <w:t>So</w:t>
      </w:r>
      <w:r w:rsidRPr="57EFB2C4" w:rsidR="00B42BD4">
        <w:rPr>
          <w:rFonts w:ascii="Arial" w:hAnsi="Arial" w:eastAsia="Arial" w:cs="Arial"/>
          <w:color w:val="000000" w:themeColor="text1" w:themeTint="FF" w:themeShade="FF"/>
          <w:sz w:val="20"/>
          <w:szCs w:val="20"/>
          <w:lang w:val="en-US" w:eastAsia="en-US"/>
        </w:rPr>
        <w:t xml:space="preserve"> I did feel comfortable in the lab</w:t>
      </w:r>
      <w:r w:rsidRPr="57EFB2C4" w:rsidR="6074BD4F">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I would talk to my supervisor, because we also had a r</w:t>
      </w:r>
      <w:r w:rsidRPr="57EFB2C4" w:rsidR="602D30EC">
        <w:rPr>
          <w:rFonts w:ascii="Arial" w:hAnsi="Arial" w:eastAsia="Arial" w:cs="Arial"/>
          <w:color w:val="000000" w:themeColor="text1" w:themeTint="FF" w:themeShade="FF"/>
          <w:sz w:val="20"/>
          <w:szCs w:val="20"/>
          <w:lang w:val="en-US" w:eastAsia="en-US"/>
        </w:rPr>
        <w:t xml:space="preserve">apport </w:t>
      </w:r>
      <w:r w:rsidRPr="57EFB2C4" w:rsidR="00B42BD4">
        <w:rPr>
          <w:rFonts w:ascii="Arial" w:hAnsi="Arial" w:eastAsia="Arial" w:cs="Arial"/>
          <w:color w:val="000000" w:themeColor="text1" w:themeTint="FF" w:themeShade="FF"/>
          <w:sz w:val="20"/>
          <w:szCs w:val="20"/>
          <w:lang w:val="en-US" w:eastAsia="en-US"/>
        </w:rPr>
        <w:t>and the age gap was maybe like f</w:t>
      </w:r>
      <w:r w:rsidRPr="57EFB2C4" w:rsidR="00B42BD4">
        <w:rPr>
          <w:rFonts w:ascii="Arial" w:hAnsi="Arial" w:eastAsia="Arial" w:cs="Arial"/>
          <w:color w:val="000000" w:themeColor="text1" w:themeTint="FF" w:themeShade="FF"/>
          <w:sz w:val="20"/>
          <w:szCs w:val="20"/>
          <w:lang w:val="en-US" w:eastAsia="en-US"/>
        </w:rPr>
        <w:t xml:space="preserve">our or five years, so </w:t>
      </w:r>
      <w:r w:rsidRPr="57EFB2C4" w:rsidR="1BE217B2">
        <w:rPr>
          <w:rFonts w:ascii="Arial" w:hAnsi="Arial" w:eastAsia="Arial" w:cs="Arial"/>
          <w:color w:val="000000" w:themeColor="text1" w:themeTint="FF" w:themeShade="FF"/>
          <w:sz w:val="20"/>
          <w:szCs w:val="20"/>
          <w:lang w:val="en-US" w:eastAsia="en-US"/>
        </w:rPr>
        <w:t>it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didn't feel that large, bu</w:t>
      </w:r>
      <w:r w:rsidRPr="57EFB2C4" w:rsidR="7D0893D8">
        <w:rPr>
          <w:rFonts w:ascii="Arial" w:hAnsi="Arial" w:eastAsia="Arial" w:cs="Arial"/>
          <w:color w:val="000000" w:themeColor="text1" w:themeTint="FF" w:themeShade="FF"/>
          <w:sz w:val="20"/>
          <w:szCs w:val="20"/>
          <w:lang w:val="en-US" w:eastAsia="en-US"/>
        </w:rPr>
        <w:t>t y</w:t>
      </w:r>
      <w:r w:rsidRPr="57EFB2C4" w:rsidR="00B42BD4">
        <w:rPr>
          <w:rFonts w:ascii="Arial" w:hAnsi="Arial" w:eastAsia="Arial" w:cs="Arial"/>
          <w:color w:val="000000" w:themeColor="text1" w:themeTint="FF" w:themeShade="FF"/>
          <w:sz w:val="20"/>
          <w:szCs w:val="20"/>
          <w:lang w:val="en-US" w:eastAsia="en-US"/>
        </w:rPr>
        <w:t>ou know</w:t>
      </w:r>
      <w:r w:rsidRPr="57EFB2C4" w:rsidR="566FE0D2">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I would </w:t>
      </w:r>
      <w:r w:rsidRPr="57EFB2C4" w:rsidR="00B42BD4">
        <w:rPr>
          <w:rFonts w:ascii="Arial" w:hAnsi="Arial" w:eastAsia="Arial" w:cs="Arial"/>
          <w:color w:val="000000" w:themeColor="text1" w:themeTint="FF" w:themeShade="FF"/>
          <w:sz w:val="20"/>
          <w:szCs w:val="20"/>
          <w:lang w:val="en-US" w:eastAsia="en-US"/>
        </w:rPr>
        <w:t>bring up</w:t>
      </w:r>
      <w:r w:rsidRPr="57EFB2C4" w:rsidR="00B42BD4">
        <w:rPr>
          <w:rFonts w:ascii="Arial" w:hAnsi="Arial" w:eastAsia="Arial" w:cs="Arial"/>
          <w:color w:val="000000" w:themeColor="text1" w:themeTint="FF" w:themeShade="FF"/>
          <w:sz w:val="20"/>
          <w:szCs w:val="20"/>
          <w:lang w:val="en-US" w:eastAsia="en-US"/>
        </w:rPr>
        <w:t xml:space="preserve"> a topic, and then we would be </w:t>
      </w:r>
      <w:r w:rsidRPr="57EFB2C4" w:rsidR="00B42BD4">
        <w:rPr>
          <w:rFonts w:ascii="Arial" w:hAnsi="Arial" w:eastAsia="Arial" w:cs="Arial"/>
          <w:color w:val="000000" w:themeColor="text1" w:themeTint="FF" w:themeShade="FF"/>
          <w:sz w:val="20"/>
          <w:szCs w:val="20"/>
          <w:lang w:val="en-US" w:eastAsia="en-US"/>
        </w:rPr>
        <w:t>ope</w:t>
      </w:r>
      <w:r w:rsidRPr="57EFB2C4" w:rsidR="6B1071AB">
        <w:rPr>
          <w:rFonts w:ascii="Arial" w:hAnsi="Arial" w:eastAsia="Arial" w:cs="Arial"/>
          <w:color w:val="000000" w:themeColor="text1" w:themeTint="FF" w:themeShade="FF"/>
          <w:sz w:val="20"/>
          <w:szCs w:val="20"/>
          <w:lang w:val="en-US" w:eastAsia="en-US"/>
        </w:rPr>
        <w:t>n to</w:t>
      </w:r>
      <w:r w:rsidRPr="57EFB2C4" w:rsidR="00B42BD4">
        <w:rPr>
          <w:rFonts w:ascii="Arial" w:hAnsi="Arial" w:eastAsia="Arial" w:cs="Arial"/>
          <w:color w:val="000000" w:themeColor="text1" w:themeTint="FF" w:themeShade="FF"/>
          <w:sz w:val="20"/>
          <w:szCs w:val="20"/>
          <w:lang w:val="en-US" w:eastAsia="en-US"/>
        </w:rPr>
        <w:t xml:space="preserve"> discussing it and, like my whole lab</w:t>
      </w:r>
      <w:r w:rsidRPr="57EFB2C4" w:rsidR="00B42BD4">
        <w:rPr>
          <w:rFonts w:ascii="Arial" w:hAnsi="Arial" w:eastAsia="Arial" w:cs="Arial"/>
          <w:color w:val="000000" w:themeColor="text1" w:themeTint="FF" w:themeShade="FF"/>
          <w:sz w:val="20"/>
          <w:szCs w:val="20"/>
          <w:lang w:val="en-US" w:eastAsia="en-US"/>
        </w:rPr>
        <w:t xml:space="preserve"> would be like </w:t>
      </w:r>
      <w:r w:rsidRPr="57EFB2C4" w:rsidR="4D7F70BF">
        <w:rPr>
          <w:rFonts w:ascii="Arial" w:hAnsi="Arial" w:eastAsia="Arial" w:cs="Arial"/>
          <w:color w:val="000000" w:themeColor="text1" w:themeTint="FF" w:themeShade="FF"/>
          <w:sz w:val="20"/>
          <w:szCs w:val="20"/>
          <w:lang w:val="en-US" w:eastAsia="en-US"/>
        </w:rPr>
        <w:t>‘O</w:t>
      </w:r>
      <w:r w:rsidRPr="57EFB2C4" w:rsidR="00B42BD4">
        <w:rPr>
          <w:rFonts w:ascii="Arial" w:hAnsi="Arial" w:eastAsia="Arial" w:cs="Arial"/>
          <w:color w:val="000000" w:themeColor="text1" w:themeTint="FF" w:themeShade="FF"/>
          <w:sz w:val="20"/>
          <w:szCs w:val="20"/>
          <w:lang w:val="en-US" w:eastAsia="en-US"/>
        </w:rPr>
        <w:t>h yeah that's intere</w:t>
      </w:r>
      <w:r w:rsidRPr="57EFB2C4" w:rsidR="00B42BD4">
        <w:rPr>
          <w:rFonts w:ascii="Arial" w:hAnsi="Arial" w:eastAsia="Arial" w:cs="Arial"/>
          <w:color w:val="000000" w:themeColor="text1" w:themeTint="FF" w:themeShade="FF"/>
          <w:sz w:val="20"/>
          <w:szCs w:val="20"/>
          <w:lang w:val="en-US" w:eastAsia="en-US"/>
        </w:rPr>
        <w:t>sting</w:t>
      </w:r>
      <w:r w:rsidRPr="57EFB2C4" w:rsidR="1E319205">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and they would kind of throw in their two cents. And we would always talk about our partners </w:t>
      </w:r>
      <w:r w:rsidRPr="57EFB2C4" w:rsidR="00B42BD4">
        <w:rPr>
          <w:rFonts w:ascii="Arial" w:hAnsi="Arial" w:eastAsia="Arial" w:cs="Arial"/>
          <w:color w:val="000000" w:themeColor="text1" w:themeTint="FF" w:themeShade="FF"/>
          <w:sz w:val="20"/>
          <w:szCs w:val="20"/>
          <w:lang w:val="en-US" w:eastAsia="en-US"/>
        </w:rPr>
        <w:t>and,</w:t>
      </w:r>
      <w:r w:rsidRPr="57EFB2C4" w:rsidR="00B42BD4">
        <w:rPr>
          <w:rFonts w:ascii="Arial" w:hAnsi="Arial" w:eastAsia="Arial" w:cs="Arial"/>
          <w:color w:val="000000" w:themeColor="text1" w:themeTint="FF" w:themeShade="FF"/>
          <w:sz w:val="20"/>
          <w:szCs w:val="20"/>
          <w:lang w:val="en-US" w:eastAsia="en-US"/>
        </w:rPr>
        <w:t xml:space="preserve"> like </w:t>
      </w:r>
      <w:r w:rsidRPr="57EFB2C4" w:rsidR="00B42BD4">
        <w:rPr>
          <w:rFonts w:ascii="Arial" w:hAnsi="Arial" w:eastAsia="Arial" w:cs="Arial"/>
          <w:color w:val="000000" w:themeColor="text1" w:themeTint="FF" w:themeShade="FF"/>
          <w:sz w:val="20"/>
          <w:szCs w:val="20"/>
          <w:lang w:val="en-US" w:eastAsia="en-US"/>
        </w:rPr>
        <w:t>w</w:t>
      </w:r>
      <w:r w:rsidRPr="57EFB2C4" w:rsidR="00B42BD4">
        <w:rPr>
          <w:rFonts w:ascii="Arial" w:hAnsi="Arial" w:eastAsia="Arial" w:cs="Arial"/>
          <w:color w:val="000000" w:themeColor="text1" w:themeTint="FF" w:themeShade="FF"/>
          <w:sz w:val="20"/>
          <w:szCs w:val="20"/>
          <w:lang w:val="en-US" w:eastAsia="en-US"/>
        </w:rPr>
        <w:t>hat's</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pissing us off that week and things like that</w:t>
      </w:r>
      <w:r w:rsidRPr="57EFB2C4" w:rsidR="11068CBF">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73B737E8">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nd it was honestly like a therapy </w:t>
      </w:r>
      <w:r w:rsidRPr="57EFB2C4" w:rsidR="79D0F316">
        <w:rPr>
          <w:rFonts w:ascii="Arial" w:hAnsi="Arial" w:eastAsia="Arial" w:cs="Arial"/>
          <w:color w:val="000000" w:themeColor="text1" w:themeTint="FF" w:themeShade="FF"/>
          <w:sz w:val="20"/>
          <w:szCs w:val="20"/>
          <w:lang w:val="en-US" w:eastAsia="en-US"/>
        </w:rPr>
        <w:t xml:space="preserve">session, </w:t>
      </w:r>
      <w:r w:rsidRPr="57EFB2C4" w:rsidR="00B42BD4">
        <w:rPr>
          <w:rFonts w:ascii="Arial" w:hAnsi="Arial" w:eastAsia="Arial" w:cs="Arial"/>
          <w:color w:val="000000" w:themeColor="text1" w:themeTint="FF" w:themeShade="FF"/>
          <w:sz w:val="20"/>
          <w:szCs w:val="20"/>
          <w:lang w:val="en-US" w:eastAsia="en-US"/>
        </w:rPr>
        <w:t>whenever anyone</w:t>
      </w:r>
      <w:r w:rsidRPr="57EFB2C4" w:rsidR="00B42BD4">
        <w:rPr>
          <w:rFonts w:ascii="Arial" w:hAnsi="Arial" w:eastAsia="Arial" w:cs="Arial"/>
          <w:color w:val="000000" w:themeColor="text1" w:themeTint="FF" w:themeShade="FF"/>
          <w:sz w:val="20"/>
          <w:szCs w:val="20"/>
          <w:lang w:val="en-US" w:eastAsia="en-US"/>
        </w:rPr>
        <w:t xml:space="preserve"> wanted to bring anything out. </w:t>
      </w:r>
      <w:r w:rsidRPr="57EFB2C4" w:rsidR="00B42BD4">
        <w:rPr>
          <w:rFonts w:ascii="Arial" w:hAnsi="Arial" w:eastAsia="Arial" w:cs="Arial"/>
          <w:color w:val="000000" w:themeColor="text1" w:themeTint="FF" w:themeShade="FF"/>
          <w:sz w:val="20"/>
          <w:szCs w:val="20"/>
          <w:lang w:val="en-US" w:eastAsia="en-US"/>
        </w:rPr>
        <w:t>And we would still get work done</w:t>
      </w:r>
      <w:r w:rsidRPr="57EFB2C4" w:rsidR="17CAFBA1">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i</w:t>
      </w:r>
      <w:r w:rsidRPr="57EFB2C4" w:rsidR="00B42BD4">
        <w:rPr>
          <w:rFonts w:ascii="Arial" w:hAnsi="Arial" w:eastAsia="Arial" w:cs="Arial"/>
          <w:color w:val="000000" w:themeColor="text1" w:themeTint="FF" w:themeShade="FF"/>
          <w:sz w:val="20"/>
          <w:szCs w:val="20"/>
          <w:lang w:val="en-US" w:eastAsia="en-US"/>
        </w:rPr>
        <w:t>t's</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just </w:t>
      </w:r>
      <w:r w:rsidRPr="57EFB2C4" w:rsidR="00B42BD4">
        <w:rPr>
          <w:rFonts w:ascii="Arial" w:hAnsi="Arial" w:eastAsia="Arial" w:cs="Arial"/>
          <w:color w:val="000000" w:themeColor="text1" w:themeTint="FF" w:themeShade="FF"/>
          <w:sz w:val="20"/>
          <w:szCs w:val="20"/>
          <w:lang w:val="en-US" w:eastAsia="en-US"/>
        </w:rPr>
        <w:t xml:space="preserve">kind of mindless work, so you can </w:t>
      </w:r>
      <w:r w:rsidRPr="57EFB2C4" w:rsidR="00B42BD4">
        <w:rPr>
          <w:rFonts w:ascii="Arial" w:hAnsi="Arial" w:eastAsia="Arial" w:cs="Arial"/>
          <w:color w:val="000000" w:themeColor="text1" w:themeTint="FF" w:themeShade="FF"/>
          <w:sz w:val="20"/>
          <w:szCs w:val="20"/>
          <w:lang w:val="en-US" w:eastAsia="en-US"/>
        </w:rPr>
        <w:t>k</w:t>
      </w:r>
      <w:r w:rsidRPr="57EFB2C4" w:rsidR="00B42BD4">
        <w:rPr>
          <w:rFonts w:ascii="Arial" w:hAnsi="Arial" w:eastAsia="Arial" w:cs="Arial"/>
          <w:color w:val="000000" w:themeColor="text1" w:themeTint="FF" w:themeShade="FF"/>
          <w:sz w:val="20"/>
          <w:szCs w:val="20"/>
          <w:lang w:val="en-US" w:eastAsia="en-US"/>
        </w:rPr>
        <w:t>ind of do</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things at the same time</w:t>
      </w:r>
      <w:r w:rsidRPr="57EFB2C4" w:rsidR="314BFFB8">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5343B22D">
        <w:rPr>
          <w:rFonts w:ascii="Arial" w:hAnsi="Arial" w:eastAsia="Arial" w:cs="Arial"/>
          <w:color w:val="000000" w:themeColor="text1" w:themeTint="FF" w:themeShade="FF"/>
          <w:sz w:val="20"/>
          <w:szCs w:val="20"/>
          <w:lang w:val="en-US" w:eastAsia="en-US"/>
        </w:rPr>
        <w:t>B</w:t>
      </w:r>
      <w:r w:rsidRPr="57EFB2C4" w:rsidR="00B42BD4">
        <w:rPr>
          <w:rFonts w:ascii="Arial" w:hAnsi="Arial" w:eastAsia="Arial" w:cs="Arial"/>
          <w:color w:val="000000" w:themeColor="text1" w:themeTint="FF" w:themeShade="FF"/>
          <w:sz w:val="20"/>
          <w:szCs w:val="20"/>
          <w:lang w:val="en-US" w:eastAsia="en-US"/>
        </w:rPr>
        <w:t xml:space="preserve">ut more than a few times, things </w:t>
      </w:r>
      <w:r w:rsidRPr="57EFB2C4" w:rsidR="00B42BD4">
        <w:rPr>
          <w:rFonts w:ascii="Arial" w:hAnsi="Arial" w:eastAsia="Arial" w:cs="Arial"/>
          <w:color w:val="000000" w:themeColor="text1" w:themeTint="FF" w:themeShade="FF"/>
          <w:sz w:val="20"/>
          <w:szCs w:val="20"/>
          <w:lang w:val="en-US" w:eastAsia="en-US"/>
        </w:rPr>
        <w:t>were like</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k</w:t>
      </w:r>
      <w:r w:rsidRPr="57EFB2C4" w:rsidR="00B42BD4">
        <w:rPr>
          <w:rFonts w:ascii="Arial" w:hAnsi="Arial" w:eastAsia="Arial" w:cs="Arial"/>
          <w:color w:val="000000" w:themeColor="text1" w:themeTint="FF" w:themeShade="FF"/>
          <w:sz w:val="20"/>
          <w:szCs w:val="20"/>
          <w:lang w:val="en-US" w:eastAsia="en-US"/>
        </w:rPr>
        <w:t>ind of serious</w:t>
      </w:r>
      <w:r w:rsidRPr="57EFB2C4" w:rsidR="366B3319">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6D2A3A61">
        <w:rPr>
          <w:rFonts w:ascii="Arial" w:hAnsi="Arial" w:eastAsia="Arial" w:cs="Arial"/>
          <w:color w:val="000000" w:themeColor="text1" w:themeTint="FF" w:themeShade="FF"/>
          <w:sz w:val="20"/>
          <w:szCs w:val="20"/>
          <w:lang w:val="en-US" w:eastAsia="en-US"/>
        </w:rPr>
        <w:t>L</w:t>
      </w:r>
      <w:r w:rsidRPr="57EFB2C4" w:rsidR="00B42BD4">
        <w:rPr>
          <w:rFonts w:ascii="Arial" w:hAnsi="Arial" w:eastAsia="Arial" w:cs="Arial"/>
          <w:color w:val="000000" w:themeColor="text1" w:themeTint="FF" w:themeShade="FF"/>
          <w:sz w:val="20"/>
          <w:szCs w:val="20"/>
          <w:lang w:val="en-US" w:eastAsia="en-US"/>
        </w:rPr>
        <w:t xml:space="preserve">ike </w:t>
      </w:r>
      <w:r w:rsidRPr="57EFB2C4" w:rsidR="681681FC">
        <w:rPr>
          <w:rFonts w:ascii="Arial" w:hAnsi="Arial" w:eastAsia="Arial" w:cs="Arial"/>
          <w:color w:val="000000" w:themeColor="text1" w:themeTint="FF" w:themeShade="FF"/>
          <w:sz w:val="20"/>
          <w:szCs w:val="20"/>
          <w:lang w:val="en-US" w:eastAsia="en-US"/>
        </w:rPr>
        <w:t>t</w:t>
      </w:r>
      <w:r w:rsidRPr="57EFB2C4" w:rsidR="00B42BD4">
        <w:rPr>
          <w:rFonts w:ascii="Arial" w:hAnsi="Arial" w:eastAsia="Arial" w:cs="Arial"/>
          <w:color w:val="000000" w:themeColor="text1" w:themeTint="FF" w:themeShade="FF"/>
          <w:sz w:val="20"/>
          <w:szCs w:val="20"/>
          <w:lang w:val="en-US" w:eastAsia="en-US"/>
        </w:rPr>
        <w:t>hey got people overdosing from drugs and lik</w:t>
      </w:r>
      <w:r w:rsidRPr="57EFB2C4" w:rsidR="3F6EE04A">
        <w:rPr>
          <w:rFonts w:ascii="Arial" w:hAnsi="Arial" w:eastAsia="Arial" w:cs="Arial"/>
          <w:color w:val="000000" w:themeColor="text1" w:themeTint="FF" w:themeShade="FF"/>
          <w:sz w:val="20"/>
          <w:szCs w:val="20"/>
          <w:lang w:val="en-US" w:eastAsia="en-US"/>
        </w:rPr>
        <w:t xml:space="preserve">e opiates </w:t>
      </w:r>
      <w:r w:rsidRPr="57EFB2C4" w:rsidR="00B42BD4">
        <w:rPr>
          <w:rFonts w:ascii="Arial" w:hAnsi="Arial" w:eastAsia="Arial" w:cs="Arial"/>
          <w:color w:val="000000" w:themeColor="text1" w:themeTint="FF" w:themeShade="FF"/>
          <w:sz w:val="20"/>
          <w:szCs w:val="20"/>
          <w:lang w:val="en-US" w:eastAsia="en-US"/>
        </w:rPr>
        <w:t>and stuff like that</w:t>
      </w:r>
      <w:r w:rsidRPr="57EFB2C4" w:rsidR="01793E94">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I think s</w:t>
      </w:r>
      <w:r w:rsidRPr="57EFB2C4" w:rsidR="24C142BB">
        <w:rPr>
          <w:rFonts w:ascii="Arial" w:hAnsi="Arial" w:eastAsia="Arial" w:cs="Arial"/>
          <w:color w:val="000000" w:themeColor="text1" w:themeTint="FF" w:themeShade="FF"/>
          <w:sz w:val="20"/>
          <w:szCs w:val="20"/>
          <w:lang w:val="en-US" w:eastAsia="en-US"/>
        </w:rPr>
        <w:t>uicide</w:t>
      </w:r>
      <w:r w:rsidRPr="57EFB2C4" w:rsidR="24C142BB">
        <w:rPr>
          <w:rFonts w:ascii="Arial" w:hAnsi="Arial" w:eastAsia="Arial" w:cs="Arial"/>
          <w:color w:val="000000" w:themeColor="text1" w:themeTint="FF" w:themeShade="FF"/>
          <w:sz w:val="20"/>
          <w:szCs w:val="20"/>
          <w:lang w:val="en-US" w:eastAsia="en-US"/>
        </w:rPr>
        <w:t xml:space="preserve"> came up</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a couple times</w:t>
      </w:r>
      <w:r w:rsidRPr="57EFB2C4" w:rsidR="76995254">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5926166F">
        <w:rPr>
          <w:rFonts w:ascii="Arial" w:hAnsi="Arial" w:eastAsia="Arial" w:cs="Arial"/>
          <w:color w:val="000000" w:themeColor="text1" w:themeTint="FF" w:themeShade="FF"/>
          <w:sz w:val="20"/>
          <w:szCs w:val="20"/>
          <w:lang w:val="en-US" w:eastAsia="en-US"/>
        </w:rPr>
        <w:t>W</w:t>
      </w:r>
      <w:r w:rsidRPr="57EFB2C4" w:rsidR="00B42BD4">
        <w:rPr>
          <w:rFonts w:ascii="Arial" w:hAnsi="Arial" w:eastAsia="Arial" w:cs="Arial"/>
          <w:color w:val="000000" w:themeColor="text1" w:themeTint="FF" w:themeShade="FF"/>
          <w:sz w:val="20"/>
          <w:szCs w:val="20"/>
          <w:lang w:val="en-US" w:eastAsia="en-US"/>
        </w:rPr>
        <w:t xml:space="preserve">hichever </w:t>
      </w:r>
      <w:r w:rsidRPr="57EFB2C4" w:rsidR="6104EDD3">
        <w:rPr>
          <w:rFonts w:ascii="Arial" w:hAnsi="Arial" w:eastAsia="Arial" w:cs="Arial"/>
          <w:color w:val="000000" w:themeColor="text1" w:themeTint="FF" w:themeShade="FF"/>
          <w:sz w:val="20"/>
          <w:szCs w:val="20"/>
          <w:lang w:val="en-US" w:eastAsia="en-US"/>
        </w:rPr>
        <w:t>s</w:t>
      </w:r>
      <w:r w:rsidRPr="57EFB2C4" w:rsidR="00B42BD4">
        <w:rPr>
          <w:rFonts w:ascii="Arial" w:hAnsi="Arial" w:eastAsia="Arial" w:cs="Arial"/>
          <w:color w:val="000000" w:themeColor="text1" w:themeTint="FF" w:themeShade="FF"/>
          <w:sz w:val="20"/>
          <w:szCs w:val="20"/>
          <w:lang w:val="en-US" w:eastAsia="en-US"/>
        </w:rPr>
        <w:t xml:space="preserve">upervisor was </w:t>
      </w:r>
      <w:r w:rsidRPr="57EFB2C4" w:rsidR="00B42BD4">
        <w:rPr>
          <w:rFonts w:ascii="Arial" w:hAnsi="Arial" w:eastAsia="Arial" w:cs="Arial"/>
          <w:color w:val="000000" w:themeColor="text1" w:themeTint="FF" w:themeShade="FF"/>
          <w:sz w:val="20"/>
          <w:szCs w:val="20"/>
          <w:lang w:val="en-US" w:eastAsia="en-US"/>
        </w:rPr>
        <w:t>t</w:t>
      </w:r>
      <w:r w:rsidRPr="57EFB2C4" w:rsidR="00B42BD4">
        <w:rPr>
          <w:rFonts w:ascii="Arial" w:hAnsi="Arial" w:eastAsia="Arial" w:cs="Arial"/>
          <w:color w:val="000000" w:themeColor="text1" w:themeTint="FF" w:themeShade="FF"/>
          <w:sz w:val="20"/>
          <w:szCs w:val="20"/>
          <w:lang w:val="en-US" w:eastAsia="en-US"/>
        </w:rPr>
        <w:t>here</w:t>
      </w:r>
      <w:r w:rsidRPr="57EFB2C4" w:rsidR="00B42BD4">
        <w:rPr>
          <w:rFonts w:ascii="Arial" w:hAnsi="Arial" w:eastAsia="Arial" w:cs="Arial"/>
          <w:color w:val="000000" w:themeColor="text1" w:themeTint="FF" w:themeShade="FF"/>
          <w:sz w:val="20"/>
          <w:szCs w:val="20"/>
          <w:lang w:val="en-US" w:eastAsia="en-US"/>
        </w:rPr>
        <w:t xml:space="preserve"> would be like </w:t>
      </w:r>
      <w:r w:rsidRPr="57EFB2C4" w:rsidR="156EDACF">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I </w:t>
      </w:r>
      <w:r w:rsidRPr="57EFB2C4" w:rsidR="00B42BD4">
        <w:rPr>
          <w:rFonts w:ascii="Arial" w:hAnsi="Arial" w:eastAsia="Arial" w:cs="Arial"/>
          <w:color w:val="000000" w:themeColor="text1" w:themeTint="FF" w:themeShade="FF"/>
          <w:sz w:val="20"/>
          <w:szCs w:val="20"/>
          <w:lang w:val="en-US" w:eastAsia="en-US"/>
        </w:rPr>
        <w:t>d</w:t>
      </w:r>
      <w:r w:rsidRPr="57EFB2C4" w:rsidR="00B42BD4">
        <w:rPr>
          <w:rFonts w:ascii="Arial" w:hAnsi="Arial" w:eastAsia="Arial" w:cs="Arial"/>
          <w:color w:val="000000" w:themeColor="text1" w:themeTint="FF" w:themeShade="FF"/>
          <w:sz w:val="20"/>
          <w:szCs w:val="20"/>
          <w:lang w:val="en-US" w:eastAsia="en-US"/>
        </w:rPr>
        <w:t>on't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know what </w:t>
      </w:r>
      <w:r w:rsidRPr="57EFB2C4" w:rsidR="00B42BD4">
        <w:rPr>
          <w:rFonts w:ascii="Arial" w:hAnsi="Arial" w:eastAsia="Arial" w:cs="Arial"/>
          <w:color w:val="000000" w:themeColor="text1" w:themeTint="FF" w:themeShade="FF"/>
          <w:sz w:val="20"/>
          <w:szCs w:val="20"/>
          <w:lang w:val="en-US" w:eastAsia="en-US"/>
        </w:rPr>
        <w:t>y</w:t>
      </w:r>
      <w:r w:rsidRPr="57EFB2C4" w:rsidR="00B42BD4">
        <w:rPr>
          <w:rFonts w:ascii="Arial" w:hAnsi="Arial" w:eastAsia="Arial" w:cs="Arial"/>
          <w:color w:val="000000" w:themeColor="text1" w:themeTint="FF" w:themeShade="FF"/>
          <w:sz w:val="20"/>
          <w:szCs w:val="20"/>
          <w:lang w:val="en-US" w:eastAsia="en-US"/>
        </w:rPr>
        <w:t>ou're</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talking about this,</w:t>
      </w:r>
      <w:r w:rsidRPr="57EFB2C4" w:rsidR="4D3D1073">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but with us like in our own bubble it worked </w:t>
      </w:r>
      <w:r w:rsidRPr="57EFB2C4" w:rsidR="00B42BD4">
        <w:rPr>
          <w:rFonts w:ascii="Arial" w:hAnsi="Arial" w:eastAsia="Arial" w:cs="Arial"/>
          <w:color w:val="000000" w:themeColor="text1" w:themeTint="FF" w:themeShade="FF"/>
          <w:sz w:val="20"/>
          <w:szCs w:val="20"/>
          <w:lang w:val="en-US" w:eastAsia="en-US"/>
        </w:rPr>
        <w:t xml:space="preserve">for us so. </w:t>
      </w:r>
      <w:r w:rsidRPr="57EFB2C4" w:rsidR="00B42BD4">
        <w:rPr>
          <w:rFonts w:ascii="Arial" w:hAnsi="Arial" w:eastAsia="Arial" w:cs="Arial"/>
          <w:color w:val="000000" w:themeColor="text1" w:themeTint="FF" w:themeShade="FF"/>
          <w:sz w:val="20"/>
          <w:szCs w:val="20"/>
          <w:lang w:val="en-US" w:eastAsia="en-US"/>
        </w:rPr>
        <w:t>I</w:t>
      </w:r>
      <w:r w:rsidRPr="57EFB2C4" w:rsidR="00B42BD4">
        <w:rPr>
          <w:rFonts w:ascii="Arial" w:hAnsi="Arial" w:eastAsia="Arial" w:cs="Arial"/>
          <w:color w:val="000000" w:themeColor="text1" w:themeTint="FF" w:themeShade="FF"/>
          <w:sz w:val="20"/>
          <w:szCs w:val="20"/>
          <w:lang w:val="en-US" w:eastAsia="en-US"/>
        </w:rPr>
        <w:t>t was okay to bring up like emotional stuff as long as you just kind of held it together.</w:t>
      </w:r>
    </w:p>
    <w:p w:rsidR="008A2B25" w:rsidRDefault="008A2B25" w14:paraId="526F3B8B" w14:textId="77777777">
      <w:pPr>
        <w:spacing w:after="0" w:line="276" w:lineRule="auto"/>
      </w:pPr>
    </w:p>
    <w:p w:rsidR="008A2B25" w:rsidRDefault="00B42BD4" w14:paraId="104C3205" w14:textId="5988CC7E">
      <w:pPr>
        <w:spacing w:after="0" w:line="276" w:lineRule="auto"/>
      </w:pPr>
      <w:r w:rsidRPr="57EFB2C4" w:rsidR="00B42BD4">
        <w:rPr>
          <w:rFonts w:ascii="Arial" w:hAnsi="Arial" w:eastAsia="Arial" w:cs="Arial"/>
          <w:color w:val="000000" w:themeColor="text1" w:themeTint="FF" w:themeShade="FF"/>
          <w:sz w:val="20"/>
          <w:szCs w:val="20"/>
          <w:lang w:val="en-US" w:eastAsia="en-US"/>
        </w:rPr>
        <w:t>Interviewer:</w:t>
      </w:r>
      <w:r w:rsidRPr="57EFB2C4" w:rsidR="00B42BD4">
        <w:rPr>
          <w:rFonts w:ascii="Arial" w:hAnsi="Arial" w:eastAsia="Arial" w:cs="Arial"/>
          <w:color w:val="000000" w:themeColor="text1" w:themeTint="FF" w:themeShade="FF"/>
          <w:sz w:val="20"/>
          <w:szCs w:val="20"/>
          <w:lang w:val="en-US" w:eastAsia="en-US"/>
        </w:rPr>
        <w:t xml:space="preserve"> So </w:t>
      </w:r>
      <w:r w:rsidRPr="57EFB2C4" w:rsidR="00B42BD4">
        <w:rPr>
          <w:rFonts w:ascii="Arial" w:hAnsi="Arial" w:eastAsia="Arial" w:cs="Arial"/>
          <w:color w:val="000000" w:themeColor="text1" w:themeTint="FF" w:themeShade="FF"/>
          <w:sz w:val="20"/>
          <w:szCs w:val="20"/>
          <w:lang w:val="en-US" w:eastAsia="en-US"/>
        </w:rPr>
        <w:t>yeah</w:t>
      </w:r>
      <w:r w:rsidRPr="57EFB2C4" w:rsidR="00B42BD4">
        <w:rPr>
          <w:rFonts w:ascii="Arial" w:hAnsi="Arial" w:eastAsia="Arial" w:cs="Arial"/>
          <w:color w:val="000000" w:themeColor="text1" w:themeTint="FF" w:themeShade="FF"/>
          <w:sz w:val="20"/>
          <w:szCs w:val="20"/>
          <w:lang w:val="en-US" w:eastAsia="en-US"/>
        </w:rPr>
        <w:t xml:space="preserve"> so what would happen, do you think if you did cry at work or if you</w:t>
      </w:r>
      <w:r w:rsidRPr="57EFB2C4" w:rsidR="62C71492">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yeah</w:t>
      </w:r>
      <w:r w:rsidRPr="57EFB2C4" w:rsidR="02576934">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kind of didn't hold it together</w:t>
      </w:r>
      <w:r w:rsidRPr="57EFB2C4" w:rsidR="4B4B23C7">
        <w:rPr>
          <w:rFonts w:ascii="Arial" w:hAnsi="Arial" w:eastAsia="Arial" w:cs="Arial"/>
          <w:color w:val="000000" w:themeColor="text1" w:themeTint="FF" w:themeShade="FF"/>
          <w:sz w:val="20"/>
          <w:szCs w:val="20"/>
          <w:lang w:val="en-US" w:eastAsia="en-US"/>
        </w:rPr>
        <w:t>?</w:t>
      </w:r>
    </w:p>
    <w:p w:rsidR="008A2B25" w:rsidRDefault="008A2B25" w14:paraId="56279A38" w14:textId="77777777">
      <w:pPr>
        <w:spacing w:after="0" w:line="276" w:lineRule="auto"/>
      </w:pPr>
    </w:p>
    <w:p w:rsidR="008A2B25" w:rsidP="57EFB2C4" w:rsidRDefault="00B42BD4" w14:paraId="48543D38" w14:textId="2F9BE091">
      <w:pPr>
        <w:spacing w:after="0" w:line="276" w:lineRule="auto"/>
        <w:rPr>
          <w:rFonts w:ascii="Arial" w:hAnsi="Arial" w:eastAsia="Arial" w:cs="Arial"/>
          <w:color w:val="000000" w:themeColor="text1" w:themeTint="FF" w:themeShade="FF"/>
          <w:sz w:val="20"/>
          <w:szCs w:val="20"/>
          <w:lang w:val="en-US" w:eastAsia="en-US"/>
        </w:rPr>
      </w:pPr>
      <w:r w:rsidRPr="57EFB2C4" w:rsidR="00B42BD4">
        <w:rPr>
          <w:rFonts w:ascii="Arial" w:hAnsi="Arial" w:eastAsia="Arial" w:cs="Arial"/>
          <w:color w:val="000000" w:themeColor="text1" w:themeTint="FF" w:themeShade="FF"/>
          <w:sz w:val="20"/>
          <w:szCs w:val="20"/>
          <w:lang w:val="en-US" w:eastAsia="en-US"/>
        </w:rPr>
        <w:t>Participant 28:</w:t>
      </w:r>
      <w:r w:rsidRPr="57EFB2C4" w:rsidR="00B42BD4">
        <w:rPr>
          <w:rFonts w:ascii="Arial" w:hAnsi="Arial" w:eastAsia="Arial" w:cs="Arial"/>
          <w:color w:val="000000" w:themeColor="text1" w:themeTint="FF" w:themeShade="FF"/>
          <w:sz w:val="20"/>
          <w:szCs w:val="20"/>
          <w:lang w:val="en-US" w:eastAsia="en-US"/>
        </w:rPr>
        <w:t xml:space="preserve"> I would </w:t>
      </w:r>
      <w:r w:rsidRPr="57EFB2C4" w:rsidR="00B42BD4">
        <w:rPr>
          <w:rFonts w:ascii="Arial" w:hAnsi="Arial" w:eastAsia="Arial" w:cs="Arial"/>
          <w:color w:val="000000" w:themeColor="text1" w:themeTint="FF" w:themeShade="FF"/>
          <w:sz w:val="20"/>
          <w:szCs w:val="20"/>
          <w:lang w:val="en-US" w:eastAsia="en-US"/>
        </w:rPr>
        <w:t>probably excuse</w:t>
      </w:r>
      <w:r w:rsidRPr="57EFB2C4" w:rsidR="00B42BD4">
        <w:rPr>
          <w:rFonts w:ascii="Arial" w:hAnsi="Arial" w:eastAsia="Arial" w:cs="Arial"/>
          <w:color w:val="000000" w:themeColor="text1" w:themeTint="FF" w:themeShade="FF"/>
          <w:sz w:val="20"/>
          <w:szCs w:val="20"/>
          <w:lang w:val="en-US" w:eastAsia="en-US"/>
        </w:rPr>
        <w:t xml:space="preserve"> myself to go to the bathroom if I thought I needed more time than I would </w:t>
      </w:r>
      <w:r w:rsidRPr="57EFB2C4" w:rsidR="00B42BD4">
        <w:rPr>
          <w:rFonts w:ascii="Arial" w:hAnsi="Arial" w:eastAsia="Arial" w:cs="Arial"/>
          <w:color w:val="000000" w:themeColor="text1" w:themeTint="FF" w:themeShade="FF"/>
          <w:sz w:val="20"/>
          <w:szCs w:val="20"/>
          <w:lang w:val="en-US" w:eastAsia="en-US"/>
        </w:rPr>
        <w:t>probably ask</w:t>
      </w:r>
      <w:r w:rsidRPr="57EFB2C4" w:rsidR="00B42BD4">
        <w:rPr>
          <w:rFonts w:ascii="Arial" w:hAnsi="Arial" w:eastAsia="Arial" w:cs="Arial"/>
          <w:color w:val="000000" w:themeColor="text1" w:themeTint="FF" w:themeShade="FF"/>
          <w:sz w:val="20"/>
          <w:szCs w:val="20"/>
          <w:lang w:val="en-US" w:eastAsia="en-US"/>
        </w:rPr>
        <w:t xml:space="preserve"> someone that I trusted on the shift or my </w:t>
      </w:r>
      <w:r w:rsidRPr="57EFB2C4" w:rsidR="40D3BEF7">
        <w:rPr>
          <w:rFonts w:ascii="Arial" w:hAnsi="Arial" w:eastAsia="Arial" w:cs="Arial"/>
          <w:color w:val="000000" w:themeColor="text1" w:themeTint="FF" w:themeShade="FF"/>
          <w:sz w:val="20"/>
          <w:szCs w:val="20"/>
          <w:lang w:val="en-US" w:eastAsia="en-US"/>
        </w:rPr>
        <w:t>s</w:t>
      </w:r>
      <w:r w:rsidRPr="57EFB2C4" w:rsidR="00B42BD4">
        <w:rPr>
          <w:rFonts w:ascii="Arial" w:hAnsi="Arial" w:eastAsia="Arial" w:cs="Arial"/>
          <w:color w:val="000000" w:themeColor="text1" w:themeTint="FF" w:themeShade="FF"/>
          <w:sz w:val="20"/>
          <w:szCs w:val="20"/>
          <w:lang w:val="en-US" w:eastAsia="en-US"/>
        </w:rPr>
        <w:t xml:space="preserve">upervisor to be </w:t>
      </w:r>
      <w:r w:rsidRPr="57EFB2C4" w:rsidR="5A684276">
        <w:rPr>
          <w:rFonts w:ascii="Arial" w:hAnsi="Arial" w:eastAsia="Arial" w:cs="Arial"/>
          <w:color w:val="000000" w:themeColor="text1" w:themeTint="FF" w:themeShade="FF"/>
          <w:sz w:val="20"/>
          <w:szCs w:val="20"/>
          <w:lang w:val="en-US" w:eastAsia="en-US"/>
        </w:rPr>
        <w:t>like ‘Hey,</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something's</w:t>
      </w:r>
      <w:r w:rsidRPr="57EFB2C4" w:rsidR="00B42BD4">
        <w:rPr>
          <w:rFonts w:ascii="Arial" w:hAnsi="Arial" w:eastAsia="Arial" w:cs="Arial"/>
          <w:color w:val="000000" w:themeColor="text1" w:themeTint="FF" w:themeShade="FF"/>
          <w:sz w:val="20"/>
          <w:szCs w:val="20"/>
          <w:lang w:val="en-US" w:eastAsia="en-US"/>
        </w:rPr>
        <w:t xml:space="preserve"> happening, </w:t>
      </w:r>
      <w:r w:rsidRPr="57EFB2C4" w:rsidR="41955509">
        <w:rPr>
          <w:rFonts w:ascii="Arial" w:hAnsi="Arial" w:eastAsia="Arial" w:cs="Arial"/>
          <w:color w:val="000000" w:themeColor="text1" w:themeTint="FF" w:themeShade="FF"/>
          <w:sz w:val="20"/>
          <w:szCs w:val="20"/>
          <w:lang w:val="en-US" w:eastAsia="en-US"/>
        </w:rPr>
        <w:t>can I</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be back in like 20 minutes or like </w:t>
      </w:r>
      <w:r w:rsidRPr="57EFB2C4" w:rsidR="00B42BD4">
        <w:rPr>
          <w:rFonts w:ascii="Arial" w:hAnsi="Arial" w:eastAsia="Arial" w:cs="Arial"/>
          <w:color w:val="000000" w:themeColor="text1" w:themeTint="FF" w:themeShade="FF"/>
          <w:sz w:val="20"/>
          <w:szCs w:val="20"/>
          <w:lang w:val="en-US" w:eastAsia="en-US"/>
        </w:rPr>
        <w:t xml:space="preserve">10 minutes. </w:t>
      </w:r>
      <w:r w:rsidRPr="57EFB2C4" w:rsidR="447827E9">
        <w:rPr>
          <w:rFonts w:ascii="Arial" w:hAnsi="Arial" w:eastAsia="Arial" w:cs="Arial"/>
          <w:color w:val="000000" w:themeColor="text1" w:themeTint="FF" w:themeShade="FF"/>
          <w:sz w:val="20"/>
          <w:szCs w:val="20"/>
          <w:lang w:val="en-US" w:eastAsia="en-US"/>
        </w:rPr>
        <w:t>D</w:t>
      </w:r>
      <w:r w:rsidRPr="57EFB2C4" w:rsidR="00B42BD4">
        <w:rPr>
          <w:rFonts w:ascii="Arial" w:hAnsi="Arial" w:eastAsia="Arial" w:cs="Arial"/>
          <w:color w:val="000000" w:themeColor="text1" w:themeTint="FF" w:themeShade="FF"/>
          <w:sz w:val="20"/>
          <w:szCs w:val="20"/>
          <w:lang w:val="en-US" w:eastAsia="en-US"/>
        </w:rPr>
        <w:t>o you need to know more</w:t>
      </w:r>
      <w:r w:rsidRPr="57EFB2C4" w:rsidR="28B15568">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429EDBA5">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nd </w:t>
      </w:r>
      <w:r w:rsidRPr="57EFB2C4" w:rsidR="00B42BD4">
        <w:rPr>
          <w:rFonts w:ascii="Arial" w:hAnsi="Arial" w:eastAsia="Arial" w:cs="Arial"/>
          <w:color w:val="000000" w:themeColor="text1" w:themeTint="FF" w:themeShade="FF"/>
          <w:sz w:val="20"/>
          <w:szCs w:val="20"/>
          <w:lang w:val="en-US" w:eastAsia="en-US"/>
        </w:rPr>
        <w:t xml:space="preserve">she was like </w:t>
      </w:r>
      <w:r w:rsidRPr="57EFB2C4" w:rsidR="6242E270">
        <w:rPr>
          <w:rFonts w:ascii="Arial" w:hAnsi="Arial" w:eastAsia="Arial" w:cs="Arial"/>
          <w:color w:val="000000" w:themeColor="text1" w:themeTint="FF" w:themeShade="FF"/>
          <w:sz w:val="20"/>
          <w:szCs w:val="20"/>
          <w:lang w:val="en-US" w:eastAsia="en-US"/>
        </w:rPr>
        <w:t>‘Y</w:t>
      </w:r>
      <w:r w:rsidRPr="57EFB2C4" w:rsidR="00B42BD4">
        <w:rPr>
          <w:rFonts w:ascii="Arial" w:hAnsi="Arial" w:eastAsia="Arial" w:cs="Arial"/>
          <w:color w:val="000000" w:themeColor="text1" w:themeTint="FF" w:themeShade="FF"/>
          <w:sz w:val="20"/>
          <w:szCs w:val="20"/>
          <w:lang w:val="en-US" w:eastAsia="en-US"/>
        </w:rPr>
        <w:t>eah</w:t>
      </w:r>
      <w:r w:rsidRPr="57EFB2C4" w:rsidR="01F546F2">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and </w:t>
      </w:r>
      <w:r w:rsidRPr="57EFB2C4" w:rsidR="00B42BD4">
        <w:rPr>
          <w:rFonts w:ascii="Arial" w:hAnsi="Arial" w:eastAsia="Arial" w:cs="Arial"/>
          <w:color w:val="000000" w:themeColor="text1" w:themeTint="FF" w:themeShade="FF"/>
          <w:sz w:val="20"/>
          <w:szCs w:val="20"/>
          <w:lang w:val="en-US" w:eastAsia="en-US"/>
        </w:rPr>
        <w:t>it's</w:t>
      </w:r>
      <w:r w:rsidRPr="57EFB2C4" w:rsidR="00B42BD4">
        <w:rPr>
          <w:rFonts w:ascii="Arial" w:hAnsi="Arial" w:eastAsia="Arial" w:cs="Arial"/>
          <w:color w:val="000000" w:themeColor="text1" w:themeTint="FF" w:themeShade="FF"/>
          <w:sz w:val="20"/>
          <w:szCs w:val="20"/>
          <w:lang w:val="en-US" w:eastAsia="en-US"/>
        </w:rPr>
        <w:t xml:space="preserve"> like </w:t>
      </w:r>
      <w:r w:rsidRPr="57EFB2C4" w:rsidR="4CE35B4E">
        <w:rPr>
          <w:rFonts w:ascii="Arial" w:hAnsi="Arial" w:eastAsia="Arial" w:cs="Arial"/>
          <w:color w:val="000000" w:themeColor="text1" w:themeTint="FF" w:themeShade="FF"/>
          <w:sz w:val="20"/>
          <w:szCs w:val="20"/>
          <w:lang w:val="en-US" w:eastAsia="en-US"/>
        </w:rPr>
        <w:t>‘O</w:t>
      </w:r>
      <w:r w:rsidRPr="57EFB2C4" w:rsidR="00B42BD4">
        <w:rPr>
          <w:rFonts w:ascii="Arial" w:hAnsi="Arial" w:eastAsia="Arial" w:cs="Arial"/>
          <w:color w:val="000000" w:themeColor="text1" w:themeTint="FF" w:themeShade="FF"/>
          <w:sz w:val="20"/>
          <w:szCs w:val="20"/>
          <w:lang w:val="en-US" w:eastAsia="en-US"/>
        </w:rPr>
        <w:t xml:space="preserve">kay look, I will just tell you straight up like </w:t>
      </w:r>
      <w:r w:rsidRPr="57EFB2C4" w:rsidR="0BA2085A">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going to go cry in the bathroom and get some water and just like relax because something's happening.</w:t>
      </w:r>
      <w:r w:rsidRPr="57EFB2C4" w:rsidR="77FA8F34">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And then sh</w:t>
      </w:r>
      <w:r w:rsidRPr="57EFB2C4" w:rsidR="00B42BD4">
        <w:rPr>
          <w:rFonts w:ascii="Arial" w:hAnsi="Arial" w:eastAsia="Arial" w:cs="Arial"/>
          <w:color w:val="000000" w:themeColor="text1" w:themeTint="FF" w:themeShade="FF"/>
          <w:sz w:val="20"/>
          <w:szCs w:val="20"/>
          <w:lang w:val="en-US" w:eastAsia="en-US"/>
        </w:rPr>
        <w:t xml:space="preserve">e would say like </w:t>
      </w:r>
      <w:r w:rsidRPr="57EFB2C4" w:rsidR="6A322B79">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Okay, do you feel like </w:t>
      </w:r>
      <w:r w:rsidRPr="57EFB2C4" w:rsidR="00B42BD4">
        <w:rPr>
          <w:rFonts w:ascii="Arial" w:hAnsi="Arial" w:eastAsia="Arial" w:cs="Arial"/>
          <w:color w:val="000000" w:themeColor="text1" w:themeTint="FF" w:themeShade="FF"/>
          <w:sz w:val="20"/>
          <w:szCs w:val="20"/>
          <w:lang w:val="en-US" w:eastAsia="en-US"/>
        </w:rPr>
        <w:t>you're good like you're sa</w:t>
      </w:r>
      <w:r w:rsidRPr="57EFB2C4" w:rsidR="2ADE75D2">
        <w:rPr>
          <w:rFonts w:ascii="Arial" w:hAnsi="Arial" w:eastAsia="Arial" w:cs="Arial"/>
          <w:color w:val="000000" w:themeColor="text1" w:themeTint="FF" w:themeShade="FF"/>
          <w:sz w:val="20"/>
          <w:szCs w:val="20"/>
          <w:lang w:val="en-US" w:eastAsia="en-US"/>
        </w:rPr>
        <w:t xml:space="preserve">fe and </w:t>
      </w:r>
      <w:r w:rsidRPr="57EFB2C4" w:rsidR="00B42BD4">
        <w:rPr>
          <w:rFonts w:ascii="Arial" w:hAnsi="Arial" w:eastAsia="Arial" w:cs="Arial"/>
          <w:color w:val="000000" w:themeColor="text1" w:themeTint="FF" w:themeShade="FF"/>
          <w:sz w:val="20"/>
          <w:szCs w:val="20"/>
          <w:lang w:val="en-US" w:eastAsia="en-US"/>
        </w:rPr>
        <w:t>when you come back</w:t>
      </w:r>
      <w:r w:rsidRPr="57EFB2C4" w:rsidR="5BDC4C0C">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you'll be okay</w:t>
      </w:r>
      <w:r w:rsidRPr="57EFB2C4" w:rsidR="56F969F5">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2636F268">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nd </w:t>
      </w:r>
      <w:r w:rsidRPr="57EFB2C4" w:rsidR="7149C345">
        <w:rPr>
          <w:rFonts w:ascii="Arial" w:hAnsi="Arial" w:eastAsia="Arial" w:cs="Arial"/>
          <w:color w:val="000000" w:themeColor="text1" w:themeTint="FF" w:themeShade="FF"/>
          <w:sz w:val="20"/>
          <w:szCs w:val="20"/>
          <w:lang w:val="en-US" w:eastAsia="en-US"/>
        </w:rPr>
        <w:t>I’d</w:t>
      </w:r>
      <w:r w:rsidRPr="57EFB2C4" w:rsidR="7149C345">
        <w:rPr>
          <w:rFonts w:ascii="Arial" w:hAnsi="Arial" w:eastAsia="Arial" w:cs="Arial"/>
          <w:color w:val="000000" w:themeColor="text1" w:themeTint="FF" w:themeShade="FF"/>
          <w:sz w:val="20"/>
          <w:szCs w:val="20"/>
          <w:lang w:val="en-US" w:eastAsia="en-US"/>
        </w:rPr>
        <w:t xml:space="preserve"> be like ‘Yeah, yeah,</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yeah I think I just need that </w:t>
      </w:r>
      <w:r w:rsidRPr="57EFB2C4" w:rsidR="4AB2210A">
        <w:rPr>
          <w:rFonts w:ascii="Arial" w:hAnsi="Arial" w:eastAsia="Arial" w:cs="Arial"/>
          <w:color w:val="000000" w:themeColor="text1" w:themeTint="FF" w:themeShade="FF"/>
          <w:sz w:val="20"/>
          <w:szCs w:val="20"/>
          <w:lang w:val="en-US" w:eastAsia="en-US"/>
        </w:rPr>
        <w:t xml:space="preserve">and a snack </w:t>
      </w:r>
      <w:r w:rsidRPr="57EFB2C4" w:rsidR="00B42BD4">
        <w:rPr>
          <w:rFonts w:ascii="Arial" w:hAnsi="Arial" w:eastAsia="Arial" w:cs="Arial"/>
          <w:color w:val="000000" w:themeColor="text1" w:themeTint="FF" w:themeShade="FF"/>
          <w:sz w:val="20"/>
          <w:szCs w:val="20"/>
          <w:lang w:val="en-US" w:eastAsia="en-US"/>
        </w:rPr>
        <w:t xml:space="preserve">and then </w:t>
      </w:r>
      <w:r w:rsidRPr="57EFB2C4" w:rsidR="00B42BD4">
        <w:rPr>
          <w:rFonts w:ascii="Arial" w:hAnsi="Arial" w:eastAsia="Arial" w:cs="Arial"/>
          <w:color w:val="000000" w:themeColor="text1" w:themeTint="FF" w:themeShade="FF"/>
          <w:sz w:val="20"/>
          <w:szCs w:val="20"/>
          <w:lang w:val="en-US" w:eastAsia="en-US"/>
        </w:rPr>
        <w:t>we're going to be good.</w:t>
      </w:r>
      <w:r w:rsidRPr="57EFB2C4" w:rsidR="65688101">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So</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I think it</w:t>
      </w:r>
      <w:r w:rsidRPr="57EFB2C4" w:rsidR="00B42BD4">
        <w:rPr>
          <w:rFonts w:ascii="Arial" w:hAnsi="Arial" w:eastAsia="Arial" w:cs="Arial"/>
          <w:color w:val="000000" w:themeColor="text1" w:themeTint="FF" w:themeShade="FF"/>
          <w:sz w:val="20"/>
          <w:szCs w:val="20"/>
          <w:lang w:val="en-US" w:eastAsia="en-US"/>
        </w:rPr>
        <w:t xml:space="preserve"> was fine within reason like</w:t>
      </w:r>
      <w:r w:rsidRPr="57EFB2C4" w:rsidR="6025D5E7">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I </w:t>
      </w:r>
      <w:r w:rsidRPr="57EFB2C4" w:rsidR="00B42BD4">
        <w:rPr>
          <w:rFonts w:ascii="Arial" w:hAnsi="Arial" w:eastAsia="Arial" w:cs="Arial"/>
          <w:color w:val="000000" w:themeColor="text1" w:themeTint="FF" w:themeShade="FF"/>
          <w:sz w:val="20"/>
          <w:szCs w:val="20"/>
          <w:lang w:val="en-US" w:eastAsia="en-US"/>
        </w:rPr>
        <w:t>didn't</w:t>
      </w:r>
      <w:r w:rsidRPr="57EFB2C4" w:rsidR="00B42BD4">
        <w:rPr>
          <w:rFonts w:ascii="Arial" w:hAnsi="Arial" w:eastAsia="Arial" w:cs="Arial"/>
          <w:color w:val="000000" w:themeColor="text1" w:themeTint="FF" w:themeShade="FF"/>
          <w:sz w:val="20"/>
          <w:szCs w:val="20"/>
          <w:lang w:val="en-US" w:eastAsia="en-US"/>
        </w:rPr>
        <w:t xml:space="preserve"> have to do tha</w:t>
      </w:r>
      <w:r w:rsidRPr="57EFB2C4" w:rsidR="00B42BD4">
        <w:rPr>
          <w:rFonts w:ascii="Arial" w:hAnsi="Arial" w:eastAsia="Arial" w:cs="Arial"/>
          <w:color w:val="000000" w:themeColor="text1" w:themeTint="FF" w:themeShade="FF"/>
          <w:sz w:val="20"/>
          <w:szCs w:val="20"/>
          <w:lang w:val="en-US" w:eastAsia="en-US"/>
        </w:rPr>
        <w:t xml:space="preserve">t, but I feel like that is a realistic scenario </w:t>
      </w:r>
      <w:r w:rsidRPr="57EFB2C4" w:rsidR="0103D38C">
        <w:rPr>
          <w:rFonts w:ascii="Arial" w:hAnsi="Arial" w:eastAsia="Arial" w:cs="Arial"/>
          <w:color w:val="000000" w:themeColor="text1" w:themeTint="FF" w:themeShade="FF"/>
          <w:sz w:val="20"/>
          <w:szCs w:val="20"/>
          <w:lang w:val="en-US" w:eastAsia="en-US"/>
        </w:rPr>
        <w:t xml:space="preserve">in </w:t>
      </w:r>
      <w:r w:rsidRPr="57EFB2C4" w:rsidR="00B42BD4">
        <w:rPr>
          <w:rFonts w:ascii="Arial" w:hAnsi="Arial" w:eastAsia="Arial" w:cs="Arial"/>
          <w:color w:val="000000" w:themeColor="text1" w:themeTint="FF" w:themeShade="FF"/>
          <w:sz w:val="20"/>
          <w:szCs w:val="20"/>
          <w:lang w:val="en-US" w:eastAsia="en-US"/>
        </w:rPr>
        <w:t>how she would react.</w:t>
      </w:r>
    </w:p>
    <w:p w:rsidR="008A2B25" w:rsidRDefault="008A2B25" w14:paraId="62BD763E" w14:textId="77777777">
      <w:pPr>
        <w:spacing w:after="0" w:line="276" w:lineRule="auto"/>
      </w:pPr>
    </w:p>
    <w:p w:rsidR="008A2B25" w:rsidRDefault="00B42BD4" w14:paraId="196E0DC1" w14:textId="114815EF">
      <w:pPr>
        <w:spacing w:after="0" w:line="276" w:lineRule="auto"/>
      </w:pPr>
      <w:r w:rsidRPr="57EFB2C4" w:rsidR="00B42BD4">
        <w:rPr>
          <w:rFonts w:ascii="Arial" w:hAnsi="Arial" w:eastAsia="Arial" w:cs="Arial"/>
          <w:color w:val="000000" w:themeColor="text1" w:themeTint="FF" w:themeShade="FF"/>
          <w:sz w:val="20"/>
          <w:szCs w:val="20"/>
          <w:lang w:val="en-US" w:eastAsia="en-US"/>
        </w:rPr>
        <w:t>Interviewer:</w:t>
      </w:r>
      <w:r w:rsidRPr="57EFB2C4" w:rsidR="00B42BD4">
        <w:rPr>
          <w:rFonts w:ascii="Arial" w:hAnsi="Arial" w:eastAsia="Arial" w:cs="Arial"/>
          <w:color w:val="000000" w:themeColor="text1" w:themeTint="FF" w:themeShade="FF"/>
          <w:sz w:val="20"/>
          <w:szCs w:val="20"/>
          <w:lang w:val="en-US" w:eastAsia="en-US"/>
        </w:rPr>
        <w:t xml:space="preserve"> gotcha </w:t>
      </w:r>
      <w:r w:rsidRPr="57EFB2C4" w:rsidR="00B42BD4">
        <w:rPr>
          <w:rFonts w:ascii="Arial" w:hAnsi="Arial" w:eastAsia="Arial" w:cs="Arial"/>
          <w:color w:val="000000" w:themeColor="text1" w:themeTint="FF" w:themeShade="FF"/>
          <w:sz w:val="20"/>
          <w:szCs w:val="20"/>
          <w:lang w:val="en-US" w:eastAsia="en-US"/>
        </w:rPr>
        <w:t>yeah</w:t>
      </w:r>
      <w:r w:rsidRPr="57EFB2C4" w:rsidR="00B42BD4">
        <w:rPr>
          <w:rFonts w:ascii="Arial" w:hAnsi="Arial" w:eastAsia="Arial" w:cs="Arial"/>
          <w:color w:val="000000" w:themeColor="text1" w:themeTint="FF" w:themeShade="FF"/>
          <w:sz w:val="20"/>
          <w:szCs w:val="20"/>
          <w:lang w:val="en-US" w:eastAsia="en-US"/>
        </w:rPr>
        <w:t xml:space="preserve"> um</w:t>
      </w:r>
      <w:r w:rsidRPr="57EFB2C4" w:rsidR="10B2137F">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FFE17FE">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re there any other experiences that </w:t>
      </w:r>
      <w:r w:rsidRPr="57EFB2C4" w:rsidR="00B42BD4">
        <w:rPr>
          <w:rFonts w:ascii="Arial" w:hAnsi="Arial" w:eastAsia="Arial" w:cs="Arial"/>
          <w:color w:val="000000" w:themeColor="text1" w:themeTint="FF" w:themeShade="FF"/>
          <w:sz w:val="20"/>
          <w:szCs w:val="20"/>
          <w:lang w:val="en-US" w:eastAsia="en-US"/>
        </w:rPr>
        <w:t>you've</w:t>
      </w:r>
      <w:r w:rsidRPr="57EFB2C4" w:rsidR="00B42BD4">
        <w:rPr>
          <w:rFonts w:ascii="Arial" w:hAnsi="Arial" w:eastAsia="Arial" w:cs="Arial"/>
          <w:color w:val="000000" w:themeColor="text1" w:themeTint="FF" w:themeShade="FF"/>
          <w:sz w:val="20"/>
          <w:szCs w:val="20"/>
          <w:lang w:val="en-US" w:eastAsia="en-US"/>
        </w:rPr>
        <w:t xml:space="preserve"> had with emotions at work or during your job</w:t>
      </w:r>
      <w:r w:rsidRPr="57EFB2C4" w:rsidR="5094854C">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10023BC2">
        <w:rPr>
          <w:rFonts w:ascii="Arial" w:hAnsi="Arial" w:eastAsia="Arial" w:cs="Arial"/>
          <w:color w:val="000000" w:themeColor="text1" w:themeTint="FF" w:themeShade="FF"/>
          <w:sz w:val="20"/>
          <w:szCs w:val="20"/>
          <w:lang w:val="en-US" w:eastAsia="en-US"/>
        </w:rPr>
        <w:t>T</w:t>
      </w:r>
      <w:r w:rsidRPr="57EFB2C4" w:rsidR="00B42BD4">
        <w:rPr>
          <w:rFonts w:ascii="Arial" w:hAnsi="Arial" w:eastAsia="Arial" w:cs="Arial"/>
          <w:color w:val="000000" w:themeColor="text1" w:themeTint="FF" w:themeShade="FF"/>
          <w:sz w:val="20"/>
          <w:szCs w:val="20"/>
          <w:lang w:val="en-US" w:eastAsia="en-US"/>
        </w:rPr>
        <w:t xml:space="preserve">hey </w:t>
      </w:r>
      <w:r w:rsidRPr="57EFB2C4" w:rsidR="00B42BD4">
        <w:rPr>
          <w:rFonts w:ascii="Arial" w:hAnsi="Arial" w:eastAsia="Arial" w:cs="Arial"/>
          <w:color w:val="000000" w:themeColor="text1" w:themeTint="FF" w:themeShade="FF"/>
          <w:sz w:val="20"/>
          <w:szCs w:val="20"/>
          <w:lang w:val="en-US" w:eastAsia="en-US"/>
        </w:rPr>
        <w:t>don't</w:t>
      </w:r>
      <w:r w:rsidRPr="57EFB2C4" w:rsidR="00B42BD4">
        <w:rPr>
          <w:rFonts w:ascii="Arial" w:hAnsi="Arial" w:eastAsia="Arial" w:cs="Arial"/>
          <w:color w:val="000000" w:themeColor="text1" w:themeTint="FF" w:themeShade="FF"/>
          <w:sz w:val="20"/>
          <w:szCs w:val="20"/>
          <w:lang w:val="en-US" w:eastAsia="en-US"/>
        </w:rPr>
        <w:t xml:space="preserve"> have to be like because of work they could be just</w:t>
      </w:r>
      <w:r w:rsidRPr="57EFB2C4" w:rsidR="086A7655">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yeah</w:t>
      </w:r>
      <w:r w:rsidRPr="57EFB2C4" w:rsidR="00B42BD4">
        <w:rPr>
          <w:rFonts w:ascii="Arial" w:hAnsi="Arial" w:eastAsia="Arial" w:cs="Arial"/>
          <w:color w:val="000000" w:themeColor="text1" w:themeTint="FF" w:themeShade="FF"/>
          <w:sz w:val="20"/>
          <w:szCs w:val="20"/>
          <w:lang w:val="en-US" w:eastAsia="en-US"/>
        </w:rPr>
        <w:t>.</w:t>
      </w:r>
    </w:p>
    <w:p w:rsidR="008A2B25" w:rsidRDefault="008A2B25" w14:paraId="2E1267CD" w14:textId="77777777">
      <w:pPr>
        <w:spacing w:after="0" w:line="276" w:lineRule="auto"/>
      </w:pPr>
    </w:p>
    <w:p w:rsidR="008A2B25" w:rsidP="57EFB2C4" w:rsidRDefault="00B42BD4" w14:paraId="1324F047" w14:textId="21916FB0">
      <w:pPr>
        <w:spacing w:after="0" w:line="276" w:lineRule="auto"/>
        <w:rPr>
          <w:rFonts w:ascii="Arial" w:hAnsi="Arial" w:eastAsia="Arial" w:cs="Arial"/>
          <w:color w:val="000000" w:themeColor="text1" w:themeTint="FF" w:themeShade="FF"/>
          <w:sz w:val="20"/>
          <w:szCs w:val="20"/>
          <w:lang w:val="en-US" w:eastAsia="en-US"/>
        </w:rPr>
      </w:pPr>
      <w:r w:rsidRPr="57EFB2C4" w:rsidR="00B42BD4">
        <w:rPr>
          <w:rFonts w:ascii="Arial" w:hAnsi="Arial" w:eastAsia="Arial" w:cs="Arial"/>
          <w:color w:val="000000" w:themeColor="text1" w:themeTint="FF" w:themeShade="FF"/>
          <w:sz w:val="20"/>
          <w:szCs w:val="20"/>
          <w:lang w:val="en-US" w:eastAsia="en-US"/>
        </w:rPr>
        <w:t>Participant 28:</w:t>
      </w:r>
      <w:r w:rsidRPr="57EFB2C4" w:rsidR="00B42BD4">
        <w:rPr>
          <w:rFonts w:ascii="Arial" w:hAnsi="Arial" w:eastAsia="Arial" w:cs="Arial"/>
          <w:color w:val="000000" w:themeColor="text1" w:themeTint="FF" w:themeShade="FF"/>
          <w:sz w:val="20"/>
          <w:szCs w:val="20"/>
          <w:lang w:val="en-US" w:eastAsia="en-US"/>
        </w:rPr>
        <w:t xml:space="preserve"> Okay, so at the lab I worked a split shift, so I </w:t>
      </w:r>
      <w:r w:rsidRPr="57EFB2C4" w:rsidR="662A6202">
        <w:rPr>
          <w:rFonts w:ascii="Arial" w:hAnsi="Arial" w:eastAsia="Arial" w:cs="Arial"/>
          <w:color w:val="000000" w:themeColor="text1" w:themeTint="FF" w:themeShade="FF"/>
          <w:sz w:val="20"/>
          <w:szCs w:val="20"/>
          <w:lang w:val="en-US" w:eastAsia="en-US"/>
        </w:rPr>
        <w:t>worked</w:t>
      </w:r>
      <w:r w:rsidRPr="57EFB2C4" w:rsidR="00B42BD4">
        <w:rPr>
          <w:rFonts w:ascii="Arial" w:hAnsi="Arial" w:eastAsia="Arial" w:cs="Arial"/>
          <w:color w:val="000000" w:themeColor="text1" w:themeTint="FF" w:themeShade="FF"/>
          <w:sz w:val="20"/>
          <w:szCs w:val="20"/>
          <w:lang w:val="en-US" w:eastAsia="en-US"/>
        </w:rPr>
        <w:t xml:space="preserve"> like three hours on the first shift and then five hours on second shift</w:t>
      </w:r>
      <w:r w:rsidRPr="57EFB2C4" w:rsidR="254B6AEB">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which meant that I </w:t>
      </w:r>
      <w:r w:rsidRPr="57EFB2C4" w:rsidR="00B42BD4">
        <w:rPr>
          <w:rFonts w:ascii="Arial" w:hAnsi="Arial" w:eastAsia="Arial" w:cs="Arial"/>
          <w:color w:val="000000" w:themeColor="text1" w:themeTint="FF" w:themeShade="FF"/>
          <w:sz w:val="20"/>
          <w:szCs w:val="20"/>
          <w:lang w:val="en-US" w:eastAsia="en-US"/>
        </w:rPr>
        <w:t>essentially worked</w:t>
      </w:r>
      <w:r w:rsidRPr="57EFB2C4" w:rsidR="00B42BD4">
        <w:rPr>
          <w:rFonts w:ascii="Arial" w:hAnsi="Arial" w:eastAsia="Arial" w:cs="Arial"/>
          <w:color w:val="000000" w:themeColor="text1" w:themeTint="FF" w:themeShade="FF"/>
          <w:sz w:val="20"/>
          <w:szCs w:val="20"/>
          <w:lang w:val="en-US" w:eastAsia="en-US"/>
        </w:rPr>
        <w:t xml:space="preserve"> under two supervisors, but my main </w:t>
      </w:r>
      <w:r w:rsidRPr="57EFB2C4" w:rsidR="7535C221">
        <w:rPr>
          <w:rFonts w:ascii="Arial" w:hAnsi="Arial" w:eastAsia="Arial" w:cs="Arial"/>
          <w:color w:val="000000" w:themeColor="text1" w:themeTint="FF" w:themeShade="FF"/>
          <w:sz w:val="20"/>
          <w:szCs w:val="20"/>
          <w:lang w:val="en-US" w:eastAsia="en-US"/>
        </w:rPr>
        <w:t>s</w:t>
      </w:r>
      <w:r w:rsidRPr="57EFB2C4" w:rsidR="00B42BD4">
        <w:rPr>
          <w:rFonts w:ascii="Arial" w:hAnsi="Arial" w:eastAsia="Arial" w:cs="Arial"/>
          <w:color w:val="000000" w:themeColor="text1" w:themeTint="FF" w:themeShade="FF"/>
          <w:sz w:val="20"/>
          <w:szCs w:val="20"/>
          <w:lang w:val="en-US" w:eastAsia="en-US"/>
        </w:rPr>
        <w:t xml:space="preserve">upervisor </w:t>
      </w:r>
      <w:r w:rsidRPr="57EFB2C4" w:rsidR="00B42BD4">
        <w:rPr>
          <w:rFonts w:ascii="Arial" w:hAnsi="Arial" w:eastAsia="Arial" w:cs="Arial"/>
          <w:color w:val="000000" w:themeColor="text1" w:themeTint="FF" w:themeShade="FF"/>
          <w:sz w:val="20"/>
          <w:szCs w:val="20"/>
          <w:lang w:val="en-US" w:eastAsia="en-US"/>
        </w:rPr>
        <w:t xml:space="preserve">was like the second shift supervisor because I worked under her like </w:t>
      </w:r>
      <w:r w:rsidRPr="57EFB2C4" w:rsidR="00B42BD4">
        <w:rPr>
          <w:rFonts w:ascii="Arial" w:hAnsi="Arial" w:eastAsia="Arial" w:cs="Arial"/>
          <w:color w:val="000000" w:themeColor="text1" w:themeTint="FF" w:themeShade="FF"/>
          <w:sz w:val="20"/>
          <w:szCs w:val="20"/>
          <w:lang w:val="en-US" w:eastAsia="en-US"/>
        </w:rPr>
        <w:t>percentage</w:t>
      </w:r>
      <w:r w:rsidRPr="57EFB2C4" w:rsidR="714212B3">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wise</w:t>
      </w:r>
      <w:r w:rsidRPr="57EFB2C4" w:rsidR="00B42BD4">
        <w:rPr>
          <w:rFonts w:ascii="Arial" w:hAnsi="Arial" w:eastAsia="Arial" w:cs="Arial"/>
          <w:color w:val="000000" w:themeColor="text1" w:themeTint="FF" w:themeShade="FF"/>
          <w:sz w:val="20"/>
          <w:szCs w:val="20"/>
          <w:lang w:val="en-US" w:eastAsia="en-US"/>
        </w:rPr>
        <w:t xml:space="preserve"> more. And the first shift supervisor</w:t>
      </w:r>
      <w:r w:rsidRPr="57EFB2C4" w:rsidR="4D7F5ACA">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2C9C7C3B">
        <w:rPr>
          <w:rFonts w:ascii="Arial" w:hAnsi="Arial" w:eastAsia="Arial" w:cs="Arial"/>
          <w:color w:val="000000" w:themeColor="text1" w:themeTint="FF" w:themeShade="FF"/>
          <w:sz w:val="20"/>
          <w:szCs w:val="20"/>
          <w:lang w:val="en-US" w:eastAsia="en-US"/>
        </w:rPr>
        <w:t>tenured is</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probably not</w:t>
      </w:r>
      <w:r w:rsidRPr="57EFB2C4" w:rsidR="00B42BD4">
        <w:rPr>
          <w:rFonts w:ascii="Arial" w:hAnsi="Arial" w:eastAsia="Arial" w:cs="Arial"/>
          <w:color w:val="000000" w:themeColor="text1" w:themeTint="FF" w:themeShade="FF"/>
          <w:sz w:val="20"/>
          <w:szCs w:val="20"/>
          <w:lang w:val="en-US" w:eastAsia="en-US"/>
        </w:rPr>
        <w:t xml:space="preserve"> the right word, because I know </w:t>
      </w:r>
      <w:r w:rsidRPr="57EFB2C4" w:rsidR="00B42BD4">
        <w:rPr>
          <w:rFonts w:ascii="Arial" w:hAnsi="Arial" w:eastAsia="Arial" w:cs="Arial"/>
          <w:color w:val="000000" w:themeColor="text1" w:themeTint="FF" w:themeShade="FF"/>
          <w:sz w:val="20"/>
          <w:szCs w:val="20"/>
          <w:lang w:val="en-US" w:eastAsia="en-US"/>
        </w:rPr>
        <w:t>that's</w:t>
      </w:r>
      <w:r w:rsidRPr="57EFB2C4" w:rsidR="00B42BD4">
        <w:rPr>
          <w:rFonts w:ascii="Arial" w:hAnsi="Arial" w:eastAsia="Arial" w:cs="Arial"/>
          <w:color w:val="000000" w:themeColor="text1" w:themeTint="FF" w:themeShade="FF"/>
          <w:sz w:val="20"/>
          <w:szCs w:val="20"/>
          <w:lang w:val="en-US" w:eastAsia="en-US"/>
        </w:rPr>
        <w:t xml:space="preserve"> like for academic appointment, but she has she has her seniority. And </w:t>
      </w:r>
      <w:r w:rsidRPr="57EFB2C4" w:rsidR="00B42BD4">
        <w:rPr>
          <w:rFonts w:ascii="Arial" w:hAnsi="Arial" w:eastAsia="Arial" w:cs="Arial"/>
          <w:color w:val="000000" w:themeColor="text1" w:themeTint="FF" w:themeShade="FF"/>
          <w:sz w:val="20"/>
          <w:szCs w:val="20"/>
          <w:lang w:val="en-US" w:eastAsia="en-US"/>
        </w:rPr>
        <w:t xml:space="preserve">to me </w:t>
      </w:r>
      <w:r w:rsidRPr="57EFB2C4" w:rsidR="2F2D8EB7">
        <w:rPr>
          <w:rFonts w:ascii="Arial" w:hAnsi="Arial" w:eastAsia="Arial" w:cs="Arial"/>
          <w:color w:val="000000" w:themeColor="text1" w:themeTint="FF" w:themeShade="FF"/>
          <w:sz w:val="20"/>
          <w:szCs w:val="20"/>
          <w:lang w:val="en-US" w:eastAsia="en-US"/>
        </w:rPr>
        <w:t>s</w:t>
      </w:r>
      <w:r w:rsidRPr="57EFB2C4" w:rsidR="00B42BD4">
        <w:rPr>
          <w:rFonts w:ascii="Arial" w:hAnsi="Arial" w:eastAsia="Arial" w:cs="Arial"/>
          <w:color w:val="000000" w:themeColor="text1" w:themeTint="FF" w:themeShade="FF"/>
          <w:sz w:val="20"/>
          <w:szCs w:val="20"/>
          <w:lang w:val="en-US" w:eastAsia="en-US"/>
        </w:rPr>
        <w:t xml:space="preserve">he </w:t>
      </w:r>
      <w:r w:rsidRPr="57EFB2C4" w:rsidR="00B42BD4">
        <w:rPr>
          <w:rFonts w:ascii="Arial" w:hAnsi="Arial" w:eastAsia="Arial" w:cs="Arial"/>
          <w:color w:val="000000" w:themeColor="text1" w:themeTint="FF" w:themeShade="FF"/>
          <w:sz w:val="20"/>
          <w:szCs w:val="20"/>
          <w:lang w:val="en-US" w:eastAsia="en-US"/>
        </w:rPr>
        <w:t>wasn't</w:t>
      </w:r>
      <w:r w:rsidRPr="57EFB2C4" w:rsidR="00B42BD4">
        <w:rPr>
          <w:rFonts w:ascii="Arial" w:hAnsi="Arial" w:eastAsia="Arial" w:cs="Arial"/>
          <w:color w:val="000000" w:themeColor="text1" w:themeTint="FF" w:themeShade="FF"/>
          <w:sz w:val="20"/>
          <w:szCs w:val="20"/>
          <w:lang w:val="en-US" w:eastAsia="en-US"/>
        </w:rPr>
        <w:t xml:space="preserve"> a great supervisor. I </w:t>
      </w:r>
      <w:r w:rsidRPr="57EFB2C4" w:rsidR="00B42BD4">
        <w:rPr>
          <w:rFonts w:ascii="Arial" w:hAnsi="Arial" w:eastAsia="Arial" w:cs="Arial"/>
          <w:color w:val="000000" w:themeColor="text1" w:themeTint="FF" w:themeShade="FF"/>
          <w:sz w:val="20"/>
          <w:szCs w:val="20"/>
          <w:lang w:val="en-US" w:eastAsia="en-US"/>
        </w:rPr>
        <w:t>wouldn't</w:t>
      </w:r>
      <w:r w:rsidRPr="57EFB2C4" w:rsidR="00B42BD4">
        <w:rPr>
          <w:rFonts w:ascii="Arial" w:hAnsi="Arial" w:eastAsia="Arial" w:cs="Arial"/>
          <w:color w:val="000000" w:themeColor="text1" w:themeTint="FF" w:themeShade="FF"/>
          <w:sz w:val="20"/>
          <w:szCs w:val="20"/>
          <w:lang w:val="en-US" w:eastAsia="en-US"/>
        </w:rPr>
        <w:t xml:space="preserve"> say she played </w:t>
      </w:r>
      <w:r w:rsidRPr="57EFB2C4" w:rsidR="00B42BD4">
        <w:rPr>
          <w:rFonts w:ascii="Arial" w:hAnsi="Arial" w:eastAsia="Arial" w:cs="Arial"/>
          <w:color w:val="000000" w:themeColor="text1" w:themeTint="FF" w:themeShade="FF"/>
          <w:sz w:val="20"/>
          <w:szCs w:val="20"/>
          <w:lang w:val="en-US" w:eastAsia="en-US"/>
        </w:rPr>
        <w:t>favorites</w:t>
      </w:r>
      <w:r w:rsidRPr="57EFB2C4" w:rsidR="00B42BD4">
        <w:rPr>
          <w:rFonts w:ascii="Arial" w:hAnsi="Arial" w:eastAsia="Arial" w:cs="Arial"/>
          <w:color w:val="000000" w:themeColor="text1" w:themeTint="FF" w:themeShade="FF"/>
          <w:sz w:val="20"/>
          <w:szCs w:val="20"/>
          <w:lang w:val="en-US" w:eastAsia="en-US"/>
        </w:rPr>
        <w:t xml:space="preserve"> but she</w:t>
      </w:r>
      <w:r w:rsidRPr="57EFB2C4" w:rsidR="30863E1F">
        <w:rPr>
          <w:rFonts w:ascii="Arial" w:hAnsi="Arial" w:eastAsia="Arial" w:cs="Arial"/>
          <w:color w:val="000000" w:themeColor="text1" w:themeTint="FF" w:themeShade="FF"/>
          <w:sz w:val="20"/>
          <w:szCs w:val="20"/>
          <w:lang w:val="en-US" w:eastAsia="en-US"/>
        </w:rPr>
        <w:t xml:space="preserve"> </w:t>
      </w:r>
      <w:r w:rsidRPr="57EFB2C4" w:rsidR="30863E1F">
        <w:rPr>
          <w:rFonts w:ascii="Arial" w:hAnsi="Arial" w:eastAsia="Arial" w:cs="Arial"/>
          <w:color w:val="000000" w:themeColor="text1" w:themeTint="FF" w:themeShade="FF"/>
          <w:sz w:val="20"/>
          <w:szCs w:val="20"/>
          <w:lang w:val="en-US" w:eastAsia="en-US"/>
        </w:rPr>
        <w:t>m</w:t>
      </w:r>
      <w:r w:rsidRPr="57EFB2C4" w:rsidR="00B42BD4">
        <w:rPr>
          <w:rFonts w:ascii="Arial" w:hAnsi="Arial" w:eastAsia="Arial" w:cs="Arial"/>
          <w:color w:val="000000" w:themeColor="text1" w:themeTint="FF" w:themeShade="FF"/>
          <w:sz w:val="20"/>
          <w:szCs w:val="20"/>
          <w:lang w:val="en-US" w:eastAsia="en-US"/>
        </w:rPr>
        <w:t>aybe got</w:t>
      </w:r>
      <w:r w:rsidRPr="57EFB2C4" w:rsidR="00B42BD4">
        <w:rPr>
          <w:rFonts w:ascii="Arial" w:hAnsi="Arial" w:eastAsia="Arial" w:cs="Arial"/>
          <w:color w:val="000000" w:themeColor="text1" w:themeTint="FF" w:themeShade="FF"/>
          <w:sz w:val="20"/>
          <w:szCs w:val="20"/>
          <w:lang w:val="en-US" w:eastAsia="en-US"/>
        </w:rPr>
        <w:t xml:space="preserve"> comfortable with where she was at</w:t>
      </w:r>
      <w:r w:rsidRPr="57EFB2C4" w:rsidR="795DAACE">
        <w:rPr>
          <w:rFonts w:ascii="Arial" w:hAnsi="Arial" w:eastAsia="Arial" w:cs="Arial"/>
          <w:color w:val="000000" w:themeColor="text1" w:themeTint="FF" w:themeShade="FF"/>
          <w:sz w:val="20"/>
          <w:szCs w:val="20"/>
          <w:lang w:val="en-US" w:eastAsia="en-US"/>
        </w:rPr>
        <w:t xml:space="preserve">, </w:t>
      </w:r>
      <w:r w:rsidRPr="57EFB2C4" w:rsidR="5FD14A65">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nd it would make me very mad because </w:t>
      </w:r>
      <w:r w:rsidRPr="57EFB2C4" w:rsidR="32EC6F7A">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like </w:t>
      </w:r>
      <w:r w:rsidRPr="57EFB2C4" w:rsidR="79331455">
        <w:rPr>
          <w:rFonts w:ascii="Arial" w:hAnsi="Arial" w:eastAsia="Arial" w:cs="Arial"/>
          <w:color w:val="000000" w:themeColor="text1" w:themeTint="FF" w:themeShade="FF"/>
          <w:sz w:val="20"/>
          <w:szCs w:val="20"/>
          <w:lang w:val="en-US" w:eastAsia="en-US"/>
        </w:rPr>
        <w:t>‘</w:t>
      </w:r>
      <w:r w:rsidRPr="57EFB2C4" w:rsidR="24804D1F">
        <w:rPr>
          <w:rFonts w:ascii="Arial" w:hAnsi="Arial" w:eastAsia="Arial" w:cs="Arial"/>
          <w:color w:val="000000" w:themeColor="text1" w:themeTint="FF" w:themeShade="FF"/>
          <w:sz w:val="20"/>
          <w:szCs w:val="20"/>
          <w:lang w:val="en-US" w:eastAsia="en-US"/>
        </w:rPr>
        <w:t>O</w:t>
      </w:r>
      <w:r w:rsidRPr="57EFB2C4" w:rsidR="00B42BD4">
        <w:rPr>
          <w:rFonts w:ascii="Arial" w:hAnsi="Arial" w:eastAsia="Arial" w:cs="Arial"/>
          <w:color w:val="000000" w:themeColor="text1" w:themeTint="FF" w:themeShade="FF"/>
          <w:sz w:val="20"/>
          <w:szCs w:val="20"/>
          <w:lang w:val="en-US" w:eastAsia="en-US"/>
        </w:rPr>
        <w:t xml:space="preserve">h </w:t>
      </w:r>
      <w:r w:rsidRPr="57EFB2C4" w:rsidR="00B42BD4">
        <w:rPr>
          <w:rFonts w:ascii="Arial" w:hAnsi="Arial" w:eastAsia="Arial" w:cs="Arial"/>
          <w:color w:val="000000" w:themeColor="text1" w:themeTint="FF" w:themeShade="FF"/>
          <w:sz w:val="20"/>
          <w:szCs w:val="20"/>
          <w:lang w:val="en-US" w:eastAsia="en-US"/>
        </w:rPr>
        <w:t>dude</w:t>
      </w:r>
      <w:r w:rsidRPr="57EFB2C4" w:rsidR="00B42BD4">
        <w:rPr>
          <w:rFonts w:ascii="Arial" w:hAnsi="Arial" w:eastAsia="Arial" w:cs="Arial"/>
          <w:color w:val="000000" w:themeColor="text1" w:themeTint="FF" w:themeShade="FF"/>
          <w:sz w:val="20"/>
          <w:szCs w:val="20"/>
          <w:lang w:val="en-US" w:eastAsia="en-US"/>
        </w:rPr>
        <w:t xml:space="preserve"> </w:t>
      </w:r>
      <w:r w:rsidRPr="57EFB2C4" w:rsidR="4CD946BF">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like breaking a sweat legitimately at work and </w:t>
      </w:r>
      <w:r w:rsidRPr="57EFB2C4" w:rsidR="7379247C">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hauling ass and she never left </w:t>
      </w:r>
      <w:r w:rsidRPr="57EFB2C4" w:rsidR="552D9C71">
        <w:rPr>
          <w:rFonts w:ascii="Arial" w:hAnsi="Arial" w:eastAsia="Arial" w:cs="Arial"/>
          <w:color w:val="000000" w:themeColor="text1" w:themeTint="FF" w:themeShade="FF"/>
          <w:sz w:val="20"/>
          <w:szCs w:val="20"/>
          <w:lang w:val="en-US" w:eastAsia="en-US"/>
        </w:rPr>
        <w:t xml:space="preserve">her seat, </w:t>
      </w:r>
      <w:r w:rsidRPr="57EFB2C4" w:rsidR="00B42BD4">
        <w:rPr>
          <w:rFonts w:ascii="Arial" w:hAnsi="Arial" w:eastAsia="Arial" w:cs="Arial"/>
          <w:color w:val="000000" w:themeColor="text1" w:themeTint="FF" w:themeShade="FF"/>
          <w:sz w:val="20"/>
          <w:szCs w:val="20"/>
          <w:lang w:val="en-US" w:eastAsia="en-US"/>
        </w:rPr>
        <w:t xml:space="preserve">like </w:t>
      </w:r>
      <w:r w:rsidRPr="57EFB2C4" w:rsidR="00B42BD4">
        <w:rPr>
          <w:rFonts w:ascii="Arial" w:hAnsi="Arial" w:eastAsia="Arial" w:cs="Arial"/>
          <w:color w:val="000000" w:themeColor="text1" w:themeTint="FF" w:themeShade="FF"/>
          <w:sz w:val="20"/>
          <w:szCs w:val="20"/>
          <w:lang w:val="en-US" w:eastAsia="en-US"/>
        </w:rPr>
        <w:t>it's</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pissing me off. </w:t>
      </w:r>
      <w:r w:rsidRPr="57EFB2C4" w:rsidR="00B42BD4">
        <w:rPr>
          <w:rFonts w:ascii="Arial" w:hAnsi="Arial" w:eastAsia="Arial" w:cs="Arial"/>
          <w:color w:val="000000" w:themeColor="text1" w:themeTint="FF" w:themeShade="FF"/>
          <w:sz w:val="20"/>
          <w:szCs w:val="20"/>
          <w:lang w:val="en-US" w:eastAsia="en-US"/>
        </w:rPr>
        <w:t xml:space="preserve">And I was like speaking very negatively of her while she was like </w:t>
      </w:r>
      <w:r w:rsidRPr="57EFB2C4" w:rsidR="00B42BD4">
        <w:rPr>
          <w:rFonts w:ascii="Arial" w:hAnsi="Arial" w:eastAsia="Arial" w:cs="Arial"/>
          <w:color w:val="000000" w:themeColor="text1" w:themeTint="FF" w:themeShade="FF"/>
          <w:sz w:val="20"/>
          <w:szCs w:val="20"/>
          <w:lang w:val="en-US" w:eastAsia="en-US"/>
        </w:rPr>
        <w:t>there</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like not in front of her but </w:t>
      </w:r>
      <w:r w:rsidRPr="57EFB2C4" w:rsidR="00B42BD4">
        <w:rPr>
          <w:rFonts w:ascii="Arial" w:hAnsi="Arial" w:eastAsia="Arial" w:cs="Arial"/>
          <w:color w:val="000000" w:themeColor="text1" w:themeTint="FF" w:themeShade="FF"/>
          <w:sz w:val="20"/>
          <w:szCs w:val="20"/>
          <w:lang w:val="en-US" w:eastAsia="en-US"/>
        </w:rPr>
        <w:t>kind of in</w:t>
      </w:r>
      <w:r w:rsidRPr="57EFB2C4" w:rsidR="00B42BD4">
        <w:rPr>
          <w:rFonts w:ascii="Arial" w:hAnsi="Arial" w:eastAsia="Arial" w:cs="Arial"/>
          <w:color w:val="000000" w:themeColor="text1" w:themeTint="FF" w:themeShade="FF"/>
          <w:sz w:val="20"/>
          <w:szCs w:val="20"/>
          <w:lang w:val="en-US" w:eastAsia="en-US"/>
        </w:rPr>
        <w:t xml:space="preserve"> front of her like to the side to other </w:t>
      </w:r>
      <w:r w:rsidRPr="57EFB2C4" w:rsidR="4D6856A7">
        <w:rPr>
          <w:rFonts w:ascii="Arial" w:hAnsi="Arial" w:eastAsia="Arial" w:cs="Arial"/>
          <w:color w:val="000000" w:themeColor="text1" w:themeTint="FF" w:themeShade="FF"/>
          <w:sz w:val="20"/>
          <w:szCs w:val="20"/>
          <w:lang w:val="en-US" w:eastAsia="en-US"/>
        </w:rPr>
        <w:t>coworkers</w:t>
      </w:r>
      <w:r w:rsidRPr="57EFB2C4" w:rsidR="00B42BD4">
        <w:rPr>
          <w:rFonts w:ascii="Arial" w:hAnsi="Arial" w:eastAsia="Arial" w:cs="Arial"/>
          <w:color w:val="000000" w:themeColor="text1" w:themeTint="FF" w:themeShade="FF"/>
          <w:sz w:val="20"/>
          <w:szCs w:val="20"/>
          <w:lang w:val="en-US" w:eastAsia="en-US"/>
        </w:rPr>
        <w:t xml:space="preserve"> and things like that.</w:t>
      </w:r>
      <w:r w:rsidRPr="57EFB2C4" w:rsidR="00B42BD4">
        <w:rPr>
          <w:rFonts w:ascii="Arial" w:hAnsi="Arial" w:eastAsia="Arial" w:cs="Arial"/>
          <w:color w:val="000000" w:themeColor="text1" w:themeTint="FF" w:themeShade="FF"/>
          <w:sz w:val="20"/>
          <w:szCs w:val="20"/>
          <w:lang w:val="en-US" w:eastAsia="en-US"/>
        </w:rPr>
        <w:t xml:space="preserve"> An</w:t>
      </w:r>
      <w:r w:rsidRPr="57EFB2C4" w:rsidR="00B42BD4">
        <w:rPr>
          <w:rFonts w:ascii="Arial" w:hAnsi="Arial" w:eastAsia="Arial" w:cs="Arial"/>
          <w:color w:val="000000" w:themeColor="text1" w:themeTint="FF" w:themeShade="FF"/>
          <w:sz w:val="20"/>
          <w:szCs w:val="20"/>
          <w:lang w:val="en-US" w:eastAsia="en-US"/>
        </w:rPr>
        <w:t xml:space="preserve">d there was a time where I worked at a summer camp for like </w:t>
      </w:r>
      <w:r w:rsidRPr="57EFB2C4" w:rsidR="5B5CFD29">
        <w:rPr>
          <w:rFonts w:ascii="Arial" w:hAnsi="Arial" w:eastAsia="Arial" w:cs="Arial"/>
          <w:color w:val="000000" w:themeColor="text1" w:themeTint="FF" w:themeShade="FF"/>
          <w:sz w:val="20"/>
          <w:szCs w:val="20"/>
          <w:lang w:val="en-US" w:eastAsia="en-US"/>
        </w:rPr>
        <w:t xml:space="preserve">K-8 </w:t>
      </w:r>
      <w:r w:rsidRPr="57EFB2C4" w:rsidR="00B42BD4">
        <w:rPr>
          <w:rFonts w:ascii="Arial" w:hAnsi="Arial" w:eastAsia="Arial" w:cs="Arial"/>
          <w:color w:val="000000" w:themeColor="text1" w:themeTint="FF" w:themeShade="FF"/>
          <w:sz w:val="20"/>
          <w:szCs w:val="20"/>
          <w:lang w:val="en-US" w:eastAsia="en-US"/>
        </w:rPr>
        <w:t>over</w:t>
      </w:r>
      <w:r w:rsidRPr="57EFB2C4" w:rsidR="3AB8C59D">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it was like for inner city kids and we were doing like math and </w:t>
      </w:r>
      <w:r w:rsidRPr="57EFB2C4" w:rsidR="00B42BD4">
        <w:rPr>
          <w:rFonts w:ascii="Arial" w:hAnsi="Arial" w:eastAsia="Arial" w:cs="Arial"/>
          <w:color w:val="000000" w:themeColor="text1" w:themeTint="FF" w:themeShade="FF"/>
          <w:sz w:val="20"/>
          <w:szCs w:val="20"/>
          <w:lang w:val="en-US" w:eastAsia="en-US"/>
        </w:rPr>
        <w:t>like gym and stuff like that</w:t>
      </w:r>
      <w:r w:rsidRPr="57EFB2C4" w:rsidR="5ACB8876">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it was </w:t>
      </w:r>
      <w:r w:rsidRPr="57EFB2C4" w:rsidR="00B42BD4">
        <w:rPr>
          <w:rFonts w:ascii="Arial" w:hAnsi="Arial" w:eastAsia="Arial" w:cs="Arial"/>
          <w:color w:val="000000" w:themeColor="text1" w:themeTint="FF" w:themeShade="FF"/>
          <w:sz w:val="20"/>
          <w:szCs w:val="20"/>
          <w:lang w:val="en-US" w:eastAsia="en-US"/>
        </w:rPr>
        <w:t>kind of like</w:t>
      </w:r>
      <w:r w:rsidRPr="57EFB2C4" w:rsidR="00B42BD4">
        <w:rPr>
          <w:rFonts w:ascii="Arial" w:hAnsi="Arial" w:eastAsia="Arial" w:cs="Arial"/>
          <w:color w:val="000000" w:themeColor="text1" w:themeTint="FF" w:themeShade="FF"/>
          <w:sz w:val="20"/>
          <w:szCs w:val="20"/>
          <w:lang w:val="en-US" w:eastAsia="en-US"/>
        </w:rPr>
        <w:t xml:space="preserve"> an enrichment program</w:t>
      </w:r>
      <w:r w:rsidRPr="57EFB2C4" w:rsidR="7B507B46">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reading</w:t>
      </w:r>
      <w:r w:rsidRPr="57EFB2C4" w:rsidR="00B42BD4">
        <w:rPr>
          <w:rFonts w:ascii="Arial" w:hAnsi="Arial" w:eastAsia="Arial" w:cs="Arial"/>
          <w:color w:val="000000" w:themeColor="text1" w:themeTint="FF" w:themeShade="FF"/>
          <w:sz w:val="20"/>
          <w:szCs w:val="20"/>
          <w:lang w:val="en-US" w:eastAsia="en-US"/>
        </w:rPr>
        <w:t xml:space="preserve"> I g</w:t>
      </w:r>
      <w:r w:rsidRPr="57EFB2C4" w:rsidR="00B42BD4">
        <w:rPr>
          <w:rFonts w:ascii="Arial" w:hAnsi="Arial" w:eastAsia="Arial" w:cs="Arial"/>
          <w:color w:val="000000" w:themeColor="text1" w:themeTint="FF" w:themeShade="FF"/>
          <w:sz w:val="20"/>
          <w:szCs w:val="20"/>
          <w:lang w:val="en-US" w:eastAsia="en-US"/>
        </w:rPr>
        <w:t xml:space="preserve">uess. And one of the kids like a year later ended up killing themselves, and so I went to his </w:t>
      </w:r>
      <w:r w:rsidRPr="57EFB2C4" w:rsidR="00B42BD4">
        <w:rPr>
          <w:rFonts w:ascii="Arial" w:hAnsi="Arial" w:eastAsia="Arial" w:cs="Arial"/>
          <w:color w:val="000000" w:themeColor="text1" w:themeTint="FF" w:themeShade="FF"/>
          <w:sz w:val="20"/>
          <w:szCs w:val="20"/>
          <w:lang w:val="en-US" w:eastAsia="en-US"/>
        </w:rPr>
        <w:t>funeral</w:t>
      </w:r>
      <w:r w:rsidRPr="57EFB2C4" w:rsidR="00B42BD4">
        <w:rPr>
          <w:rFonts w:ascii="Arial" w:hAnsi="Arial" w:eastAsia="Arial" w:cs="Arial"/>
          <w:color w:val="000000" w:themeColor="text1" w:themeTint="FF" w:themeShade="FF"/>
          <w:sz w:val="20"/>
          <w:szCs w:val="20"/>
          <w:lang w:val="en-US" w:eastAsia="en-US"/>
        </w:rPr>
        <w:t xml:space="preserve"> and I emailed my first and second shift supervisor like </w:t>
      </w:r>
      <w:r w:rsidRPr="57EFB2C4" w:rsidR="5B665304">
        <w:rPr>
          <w:rFonts w:ascii="Arial" w:hAnsi="Arial" w:eastAsia="Arial" w:cs="Arial"/>
          <w:color w:val="000000" w:themeColor="text1" w:themeTint="FF" w:themeShade="FF"/>
          <w:sz w:val="20"/>
          <w:szCs w:val="20"/>
          <w:lang w:val="en-US" w:eastAsia="en-US"/>
        </w:rPr>
        <w:t>‘H</w:t>
      </w:r>
      <w:r w:rsidRPr="57EFB2C4" w:rsidR="00B42BD4">
        <w:rPr>
          <w:rFonts w:ascii="Arial" w:hAnsi="Arial" w:eastAsia="Arial" w:cs="Arial"/>
          <w:color w:val="000000" w:themeColor="text1" w:themeTint="FF" w:themeShade="FF"/>
          <w:sz w:val="20"/>
          <w:szCs w:val="20"/>
          <w:lang w:val="en-US" w:eastAsia="en-US"/>
        </w:rPr>
        <w:t>ey</w:t>
      </w:r>
      <w:r w:rsidRPr="57EFB2C4" w:rsidR="1848A77F">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I </w:t>
      </w:r>
      <w:r w:rsidRPr="57EFB2C4" w:rsidR="00B42BD4">
        <w:rPr>
          <w:rFonts w:ascii="Arial" w:hAnsi="Arial" w:eastAsia="Arial" w:cs="Arial"/>
          <w:color w:val="000000" w:themeColor="text1" w:themeTint="FF" w:themeShade="FF"/>
          <w:sz w:val="20"/>
          <w:szCs w:val="20"/>
          <w:lang w:val="en-US" w:eastAsia="en-US"/>
        </w:rPr>
        <w:t>don't</w:t>
      </w:r>
      <w:r w:rsidRPr="57EFB2C4" w:rsidR="00B42BD4">
        <w:rPr>
          <w:rFonts w:ascii="Arial" w:hAnsi="Arial" w:eastAsia="Arial" w:cs="Arial"/>
          <w:color w:val="000000" w:themeColor="text1" w:themeTint="FF" w:themeShade="FF"/>
          <w:sz w:val="20"/>
          <w:szCs w:val="20"/>
          <w:lang w:val="en-US" w:eastAsia="en-US"/>
        </w:rPr>
        <w:t xml:space="preserve"> think </w:t>
      </w:r>
      <w:r w:rsidRPr="57EFB2C4" w:rsidR="00B42BD4">
        <w:rPr>
          <w:rFonts w:ascii="Arial" w:hAnsi="Arial" w:eastAsia="Arial" w:cs="Arial"/>
          <w:color w:val="000000" w:themeColor="text1" w:themeTint="FF" w:themeShade="FF"/>
          <w:sz w:val="20"/>
          <w:szCs w:val="20"/>
          <w:lang w:val="en-US" w:eastAsia="en-US"/>
        </w:rPr>
        <w:t>it's</w:t>
      </w:r>
      <w:r w:rsidRPr="57EFB2C4" w:rsidR="00B42BD4">
        <w:rPr>
          <w:rFonts w:ascii="Arial" w:hAnsi="Arial" w:eastAsia="Arial" w:cs="Arial"/>
          <w:color w:val="000000" w:themeColor="text1" w:themeTint="FF" w:themeShade="FF"/>
          <w:sz w:val="20"/>
          <w:szCs w:val="20"/>
          <w:lang w:val="en-US" w:eastAsia="en-US"/>
        </w:rPr>
        <w:t xml:space="preserve"> going to go into th</w:t>
      </w:r>
      <w:r w:rsidRPr="57EFB2C4" w:rsidR="1F82812D">
        <w:rPr>
          <w:rFonts w:ascii="Arial" w:hAnsi="Arial" w:eastAsia="Arial" w:cs="Arial"/>
          <w:color w:val="000000" w:themeColor="text1" w:themeTint="FF" w:themeShade="FF"/>
          <w:sz w:val="20"/>
          <w:szCs w:val="20"/>
          <w:lang w:val="en-US" w:eastAsia="en-US"/>
        </w:rPr>
        <w:t>e second shift really</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but </w:t>
      </w:r>
      <w:r w:rsidRPr="57EFB2C4" w:rsidR="543C9A73">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not going to be there for </w:t>
      </w:r>
      <w:r w:rsidRPr="57EFB2C4" w:rsidR="00B42BD4">
        <w:rPr>
          <w:rFonts w:ascii="Arial" w:hAnsi="Arial" w:eastAsia="Arial" w:cs="Arial"/>
          <w:color w:val="000000" w:themeColor="text1" w:themeTint="FF" w:themeShade="FF"/>
          <w:sz w:val="20"/>
          <w:szCs w:val="20"/>
          <w:lang w:val="en-US" w:eastAsia="en-US"/>
        </w:rPr>
        <w:t>maybe an</w:t>
      </w:r>
      <w:r w:rsidRPr="57EFB2C4" w:rsidR="00B42BD4">
        <w:rPr>
          <w:rFonts w:ascii="Arial" w:hAnsi="Arial" w:eastAsia="Arial" w:cs="Arial"/>
          <w:color w:val="000000" w:themeColor="text1" w:themeTint="FF" w:themeShade="FF"/>
          <w:sz w:val="20"/>
          <w:szCs w:val="20"/>
          <w:lang w:val="en-US" w:eastAsia="en-US"/>
        </w:rPr>
        <w:t xml:space="preserve"> hour</w:t>
      </w:r>
      <w:r w:rsidRPr="57EFB2C4" w:rsidR="085CDB12">
        <w:rPr>
          <w:rFonts w:ascii="Arial" w:hAnsi="Arial" w:eastAsia="Arial" w:cs="Arial"/>
          <w:color w:val="000000" w:themeColor="text1" w:themeTint="FF" w:themeShade="FF"/>
          <w:sz w:val="20"/>
          <w:szCs w:val="20"/>
          <w:lang w:val="en-US" w:eastAsia="en-US"/>
        </w:rPr>
        <w:t xml:space="preserve"> or </w:t>
      </w:r>
      <w:r w:rsidRPr="57EFB2C4" w:rsidR="00B42BD4">
        <w:rPr>
          <w:rFonts w:ascii="Arial" w:hAnsi="Arial" w:eastAsia="Arial" w:cs="Arial"/>
          <w:color w:val="000000" w:themeColor="text1" w:themeTint="FF" w:themeShade="FF"/>
          <w:sz w:val="20"/>
          <w:szCs w:val="20"/>
          <w:lang w:val="en-US" w:eastAsia="en-US"/>
        </w:rPr>
        <w:t xml:space="preserve"> t</w:t>
      </w:r>
      <w:r w:rsidRPr="57EFB2C4" w:rsidR="2B5B5E3E">
        <w:rPr>
          <w:rFonts w:ascii="Arial" w:hAnsi="Arial" w:eastAsia="Arial" w:cs="Arial"/>
          <w:color w:val="000000" w:themeColor="text1" w:themeTint="FF" w:themeShade="FF"/>
          <w:sz w:val="20"/>
          <w:szCs w:val="20"/>
          <w:lang w:val="en-US" w:eastAsia="en-US"/>
        </w:rPr>
        <w:t>w</w:t>
      </w:r>
      <w:r w:rsidRPr="57EFB2C4" w:rsidR="00B42BD4">
        <w:rPr>
          <w:rFonts w:ascii="Arial" w:hAnsi="Arial" w:eastAsia="Arial" w:cs="Arial"/>
          <w:color w:val="000000" w:themeColor="text1" w:themeTint="FF" w:themeShade="FF"/>
          <w:sz w:val="20"/>
          <w:szCs w:val="20"/>
          <w:lang w:val="en-US" w:eastAsia="en-US"/>
        </w:rPr>
        <w:t>o</w:t>
      </w:r>
      <w:r w:rsidRPr="57EFB2C4" w:rsidR="12A59067">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like into my split shifts </w:t>
      </w:r>
      <w:r w:rsidRPr="57EFB2C4" w:rsidR="1CBE9AB3">
        <w:rPr>
          <w:rFonts w:ascii="Arial" w:hAnsi="Arial" w:eastAsia="Arial" w:cs="Arial"/>
          <w:color w:val="000000" w:themeColor="text1" w:themeTint="FF" w:themeShade="FF"/>
          <w:sz w:val="20"/>
          <w:szCs w:val="20"/>
          <w:lang w:val="en-US" w:eastAsia="en-US"/>
        </w:rPr>
        <w:t>b</w:t>
      </w:r>
      <w:r w:rsidRPr="57EFB2C4" w:rsidR="00B42BD4">
        <w:rPr>
          <w:rFonts w:ascii="Arial" w:hAnsi="Arial" w:eastAsia="Arial" w:cs="Arial"/>
          <w:color w:val="000000" w:themeColor="text1" w:themeTint="FF" w:themeShade="FF"/>
          <w:sz w:val="20"/>
          <w:szCs w:val="20"/>
          <w:lang w:val="en-US" w:eastAsia="en-US"/>
        </w:rPr>
        <w:t xml:space="preserve">ecause </w:t>
      </w:r>
      <w:r w:rsidRPr="57EFB2C4" w:rsidR="5D0BFC09">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going to a funeral</w:t>
      </w:r>
      <w:r w:rsidRPr="57EFB2C4" w:rsidR="501E8C44">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5151794B">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nd I knew I had to bring a program, I knew I had to prove that </w:t>
      </w:r>
      <w:r w:rsidRPr="57EFB2C4" w:rsidR="01B6051A">
        <w:rPr>
          <w:rFonts w:ascii="Arial" w:hAnsi="Arial" w:eastAsia="Arial" w:cs="Arial"/>
          <w:color w:val="000000" w:themeColor="text1" w:themeTint="FF" w:themeShade="FF"/>
          <w:sz w:val="20"/>
          <w:szCs w:val="20"/>
          <w:lang w:val="en-US" w:eastAsia="en-US"/>
        </w:rPr>
        <w:t xml:space="preserve">I </w:t>
      </w:r>
      <w:r w:rsidRPr="57EFB2C4" w:rsidR="00B42BD4">
        <w:rPr>
          <w:rFonts w:ascii="Arial" w:hAnsi="Arial" w:eastAsia="Arial" w:cs="Arial"/>
          <w:color w:val="000000" w:themeColor="text1" w:themeTint="FF" w:themeShade="FF"/>
          <w:sz w:val="20"/>
          <w:szCs w:val="20"/>
          <w:lang w:val="en-US" w:eastAsia="en-US"/>
        </w:rPr>
        <w:t xml:space="preserve">had </w:t>
      </w:r>
      <w:r w:rsidRPr="57EFB2C4" w:rsidR="00B42BD4">
        <w:rPr>
          <w:rFonts w:ascii="Arial" w:hAnsi="Arial" w:eastAsia="Arial" w:cs="Arial"/>
          <w:color w:val="000000" w:themeColor="text1" w:themeTint="FF" w:themeShade="FF"/>
          <w:sz w:val="20"/>
          <w:szCs w:val="20"/>
          <w:lang w:val="en-US" w:eastAsia="en-US"/>
        </w:rPr>
        <w:t>actually gone</w:t>
      </w:r>
      <w:r w:rsidRPr="57EFB2C4" w:rsidR="00B42BD4">
        <w:rPr>
          <w:rFonts w:ascii="Arial" w:hAnsi="Arial" w:eastAsia="Arial" w:cs="Arial"/>
          <w:color w:val="000000" w:themeColor="text1" w:themeTint="FF" w:themeShade="FF"/>
          <w:sz w:val="20"/>
          <w:szCs w:val="20"/>
          <w:lang w:val="en-US" w:eastAsia="en-US"/>
        </w:rPr>
        <w:t xml:space="preserve"> to it. But one of my </w:t>
      </w:r>
      <w:r w:rsidRPr="57EFB2C4" w:rsidR="491D3930">
        <w:rPr>
          <w:rFonts w:ascii="Arial" w:hAnsi="Arial" w:eastAsia="Arial" w:cs="Arial"/>
          <w:color w:val="000000" w:themeColor="text1" w:themeTint="FF" w:themeShade="FF"/>
          <w:sz w:val="20"/>
          <w:szCs w:val="20"/>
          <w:lang w:val="en-US" w:eastAsia="en-US"/>
        </w:rPr>
        <w:t>coworkers</w:t>
      </w:r>
      <w:r w:rsidRPr="57EFB2C4" w:rsidR="00B42BD4">
        <w:rPr>
          <w:rFonts w:ascii="Arial" w:hAnsi="Arial" w:eastAsia="Arial" w:cs="Arial"/>
          <w:color w:val="000000" w:themeColor="text1" w:themeTint="FF" w:themeShade="FF"/>
          <w:sz w:val="20"/>
          <w:szCs w:val="20"/>
          <w:lang w:val="en-US" w:eastAsia="en-US"/>
        </w:rPr>
        <w:t xml:space="preserve"> still </w:t>
      </w:r>
      <w:r w:rsidRPr="57EFB2C4" w:rsidR="00B42BD4">
        <w:rPr>
          <w:rFonts w:ascii="Arial" w:hAnsi="Arial" w:eastAsia="Arial" w:cs="Arial"/>
          <w:color w:val="000000" w:themeColor="text1" w:themeTint="FF" w:themeShade="FF"/>
          <w:sz w:val="20"/>
          <w:szCs w:val="20"/>
          <w:lang w:val="en-US" w:eastAsia="en-US"/>
        </w:rPr>
        <w:t>called me at 11am and was like</w:t>
      </w:r>
      <w:r w:rsidRPr="57EFB2C4" w:rsidR="6A88AD1F">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7DA8C9EB">
        <w:rPr>
          <w:rFonts w:ascii="Arial" w:hAnsi="Arial" w:eastAsia="Arial" w:cs="Arial"/>
          <w:color w:val="000000" w:themeColor="text1" w:themeTint="FF" w:themeShade="FF"/>
          <w:sz w:val="20"/>
          <w:szCs w:val="20"/>
          <w:lang w:val="en-US" w:eastAsia="en-US"/>
        </w:rPr>
        <w:t>‘H</w:t>
      </w:r>
      <w:r w:rsidRPr="57EFB2C4" w:rsidR="00B42BD4">
        <w:rPr>
          <w:rFonts w:ascii="Arial" w:hAnsi="Arial" w:eastAsia="Arial" w:cs="Arial"/>
          <w:color w:val="000000" w:themeColor="text1" w:themeTint="FF" w:themeShade="FF"/>
          <w:sz w:val="20"/>
          <w:szCs w:val="20"/>
          <w:lang w:val="en-US" w:eastAsia="en-US"/>
        </w:rPr>
        <w:t xml:space="preserve">ey </w:t>
      </w:r>
      <w:r w:rsidRPr="57EFB2C4" w:rsidR="00B42BD4">
        <w:rPr>
          <w:rFonts w:ascii="Arial" w:hAnsi="Arial" w:eastAsia="Arial" w:cs="Arial"/>
          <w:color w:val="000000" w:themeColor="text1" w:themeTint="FF" w:themeShade="FF"/>
          <w:sz w:val="20"/>
          <w:szCs w:val="20"/>
          <w:lang w:val="en-US" w:eastAsia="en-US"/>
        </w:rPr>
        <w:t>it's</w:t>
      </w:r>
      <w:r w:rsidRPr="57EFB2C4" w:rsidR="00B42BD4">
        <w:rPr>
          <w:rFonts w:ascii="Arial" w:hAnsi="Arial" w:eastAsia="Arial" w:cs="Arial"/>
          <w:color w:val="000000" w:themeColor="text1" w:themeTint="FF" w:themeShade="FF"/>
          <w:sz w:val="20"/>
          <w:szCs w:val="20"/>
          <w:lang w:val="en-US" w:eastAsia="en-US"/>
        </w:rPr>
        <w:t xml:space="preserve"> like 11</w:t>
      </w:r>
      <w:r w:rsidRPr="57EFB2C4" w:rsidR="45FEC5B8">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20</w:t>
      </w:r>
      <w:r w:rsidRPr="57EFB2C4" w:rsidR="172F0295">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are you coming to work</w:t>
      </w:r>
      <w:r w:rsidRPr="57EFB2C4" w:rsidR="163EDB8F">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And</w:t>
      </w:r>
      <w:r w:rsidRPr="57EFB2C4" w:rsidR="00B42BD4">
        <w:rPr>
          <w:rFonts w:ascii="Arial" w:hAnsi="Arial" w:eastAsia="Arial" w:cs="Arial"/>
          <w:color w:val="000000" w:themeColor="text1" w:themeTint="FF" w:themeShade="FF"/>
          <w:sz w:val="20"/>
          <w:szCs w:val="20"/>
          <w:lang w:val="en-US" w:eastAsia="en-US"/>
        </w:rPr>
        <w:t xml:space="preserve"> I had to restrain myself in my car because </w:t>
      </w:r>
      <w:r w:rsidRPr="57EFB2C4" w:rsidR="5600F086">
        <w:rPr>
          <w:rFonts w:ascii="Arial" w:hAnsi="Arial" w:eastAsia="Arial" w:cs="Arial"/>
          <w:color w:val="000000" w:themeColor="text1" w:themeTint="FF" w:themeShade="FF"/>
          <w:sz w:val="20"/>
          <w:szCs w:val="20"/>
          <w:lang w:val="en-US" w:eastAsia="en-US"/>
        </w:rPr>
        <w:t>I</w:t>
      </w:r>
      <w:r w:rsidRPr="57EFB2C4" w:rsidR="00B42BD4">
        <w:rPr>
          <w:rFonts w:ascii="Arial" w:hAnsi="Arial" w:eastAsia="Arial" w:cs="Arial"/>
          <w:color w:val="000000" w:themeColor="text1" w:themeTint="FF" w:themeShade="FF"/>
          <w:sz w:val="20"/>
          <w:szCs w:val="20"/>
          <w:lang w:val="en-US" w:eastAsia="en-US"/>
        </w:rPr>
        <w:t>'m</w:t>
      </w:r>
      <w:r w:rsidRPr="57EFB2C4" w:rsidR="00B42BD4">
        <w:rPr>
          <w:rFonts w:ascii="Arial" w:hAnsi="Arial" w:eastAsia="Arial" w:cs="Arial"/>
          <w:color w:val="000000" w:themeColor="text1" w:themeTint="FF" w:themeShade="FF"/>
          <w:sz w:val="20"/>
          <w:szCs w:val="20"/>
          <w:lang w:val="en-US" w:eastAsia="en-US"/>
        </w:rPr>
        <w:t xml:space="preserve"> like </w:t>
      </w:r>
      <w:r w:rsidRPr="57EFB2C4" w:rsidR="7BEB3405">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literally at</w:t>
      </w:r>
      <w:r w:rsidRPr="57EFB2C4" w:rsidR="00B42BD4">
        <w:rPr>
          <w:rFonts w:ascii="Arial" w:hAnsi="Arial" w:eastAsia="Arial" w:cs="Arial"/>
          <w:color w:val="000000" w:themeColor="text1" w:themeTint="FF" w:themeShade="FF"/>
          <w:sz w:val="20"/>
          <w:szCs w:val="20"/>
          <w:lang w:val="en-US" w:eastAsia="en-US"/>
        </w:rPr>
        <w:t xml:space="preserve"> a funeral</w:t>
      </w:r>
      <w:r w:rsidRPr="57EFB2C4" w:rsidR="29FAA587">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2E43C7A7">
        <w:rPr>
          <w:rFonts w:ascii="Arial" w:hAnsi="Arial" w:eastAsia="Arial" w:cs="Arial"/>
          <w:color w:val="000000" w:themeColor="text1" w:themeTint="FF" w:themeShade="FF"/>
          <w:sz w:val="20"/>
          <w:szCs w:val="20"/>
          <w:lang w:val="en-US" w:eastAsia="en-US"/>
        </w:rPr>
        <w:t>L</w:t>
      </w:r>
      <w:r w:rsidRPr="57EFB2C4" w:rsidR="00B42BD4">
        <w:rPr>
          <w:rFonts w:ascii="Arial" w:hAnsi="Arial" w:eastAsia="Arial" w:cs="Arial"/>
          <w:color w:val="000000" w:themeColor="text1" w:themeTint="FF" w:themeShade="FF"/>
          <w:sz w:val="20"/>
          <w:szCs w:val="20"/>
          <w:lang w:val="en-US" w:eastAsia="en-US"/>
        </w:rPr>
        <w:t>ike I told the supervisor well in advance, at least a week and a half</w:t>
      </w:r>
      <w:r w:rsidRPr="57EFB2C4" w:rsidR="7F22048B">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that </w:t>
      </w:r>
      <w:r w:rsidRPr="57EFB2C4" w:rsidR="62E0740F">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going to b</w:t>
      </w:r>
      <w:r w:rsidRPr="57EFB2C4" w:rsidR="00B42BD4">
        <w:rPr>
          <w:rFonts w:ascii="Arial" w:hAnsi="Arial" w:eastAsia="Arial" w:cs="Arial"/>
          <w:color w:val="000000" w:themeColor="text1" w:themeTint="FF" w:themeShade="FF"/>
          <w:sz w:val="20"/>
          <w:szCs w:val="20"/>
          <w:lang w:val="en-US" w:eastAsia="en-US"/>
        </w:rPr>
        <w:t>e here</w:t>
      </w:r>
      <w:r w:rsidRPr="57EFB2C4" w:rsidR="5FFC74F1">
        <w:rPr>
          <w:rFonts w:ascii="Arial" w:hAnsi="Arial" w:eastAsia="Arial" w:cs="Arial"/>
          <w:color w:val="000000" w:themeColor="text1" w:themeTint="FF" w:themeShade="FF"/>
          <w:sz w:val="20"/>
          <w:szCs w:val="20"/>
          <w:lang w:val="en-US" w:eastAsia="en-US"/>
        </w:rPr>
        <w:t xml:space="preserve"> a</w:t>
      </w:r>
      <w:r w:rsidRPr="57EFB2C4" w:rsidR="00B42BD4">
        <w:rPr>
          <w:rFonts w:ascii="Arial" w:hAnsi="Arial" w:eastAsia="Arial" w:cs="Arial"/>
          <w:color w:val="000000" w:themeColor="text1" w:themeTint="FF" w:themeShade="FF"/>
          <w:sz w:val="20"/>
          <w:szCs w:val="20"/>
          <w:lang w:val="en-US" w:eastAsia="en-US"/>
        </w:rPr>
        <w:t xml:space="preserve">nd </w:t>
      </w:r>
      <w:r w:rsidRPr="57EFB2C4" w:rsidR="00B42BD4">
        <w:rPr>
          <w:rFonts w:ascii="Arial" w:hAnsi="Arial" w:eastAsia="Arial" w:cs="Arial"/>
          <w:color w:val="000000" w:themeColor="text1" w:themeTint="FF" w:themeShade="FF"/>
          <w:sz w:val="20"/>
          <w:szCs w:val="20"/>
          <w:lang w:val="en-US" w:eastAsia="en-US"/>
        </w:rPr>
        <w:t>sh</w:t>
      </w:r>
      <w:r w:rsidRPr="57EFB2C4" w:rsidR="1179A713">
        <w:rPr>
          <w:rFonts w:ascii="Arial" w:hAnsi="Arial" w:eastAsia="Arial" w:cs="Arial"/>
          <w:color w:val="000000" w:themeColor="text1" w:themeTint="FF" w:themeShade="FF"/>
          <w:sz w:val="20"/>
          <w:szCs w:val="20"/>
          <w:lang w:val="en-US" w:eastAsia="en-US"/>
        </w:rPr>
        <w:t>e</w:t>
      </w:r>
      <w:r w:rsidRPr="57EFB2C4" w:rsidR="00B42BD4">
        <w:rPr>
          <w:rFonts w:ascii="Arial" w:hAnsi="Arial" w:eastAsia="Arial" w:cs="Arial"/>
          <w:color w:val="000000" w:themeColor="text1" w:themeTint="FF" w:themeShade="FF"/>
          <w:sz w:val="20"/>
          <w:szCs w:val="20"/>
          <w:lang w:val="en-US" w:eastAsia="en-US"/>
        </w:rPr>
        <w:t xml:space="preserve"> still either forgot or how the audacity to make sure I got checked up on, and she was still there, so she was like </w:t>
      </w:r>
      <w:r w:rsidRPr="57EFB2C4" w:rsidR="4C4BB75C">
        <w:rPr>
          <w:rFonts w:ascii="Arial" w:hAnsi="Arial" w:eastAsia="Arial" w:cs="Arial"/>
          <w:color w:val="000000" w:themeColor="text1" w:themeTint="FF" w:themeShade="FF"/>
          <w:sz w:val="20"/>
          <w:szCs w:val="20"/>
          <w:lang w:val="en-US" w:eastAsia="en-US"/>
        </w:rPr>
        <w:t>‘H</w:t>
      </w:r>
      <w:r w:rsidRPr="57EFB2C4" w:rsidR="00B42BD4">
        <w:rPr>
          <w:rFonts w:ascii="Arial" w:hAnsi="Arial" w:eastAsia="Arial" w:cs="Arial"/>
          <w:color w:val="000000" w:themeColor="text1" w:themeTint="FF" w:themeShade="FF"/>
          <w:sz w:val="20"/>
          <w:szCs w:val="20"/>
          <w:lang w:val="en-US" w:eastAsia="en-US"/>
        </w:rPr>
        <w:t>ey</w:t>
      </w:r>
      <w:r w:rsidRPr="57EFB2C4" w:rsidR="4A1A10E6">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5B239299">
        <w:rPr>
          <w:rFonts w:ascii="Arial" w:hAnsi="Arial" w:eastAsia="Arial" w:cs="Arial"/>
          <w:color w:val="000000" w:themeColor="text1" w:themeTint="FF" w:themeShade="FF"/>
          <w:sz w:val="20"/>
          <w:szCs w:val="20"/>
          <w:lang w:val="en-US" w:eastAsia="en-US"/>
        </w:rPr>
        <w:t>c</w:t>
      </w:r>
      <w:r w:rsidRPr="57EFB2C4" w:rsidR="00B42BD4">
        <w:rPr>
          <w:rFonts w:ascii="Arial" w:hAnsi="Arial" w:eastAsia="Arial" w:cs="Arial"/>
          <w:color w:val="000000" w:themeColor="text1" w:themeTint="FF" w:themeShade="FF"/>
          <w:sz w:val="20"/>
          <w:szCs w:val="20"/>
          <w:lang w:val="en-US" w:eastAsia="en-US"/>
        </w:rPr>
        <w:t xml:space="preserve">an someone call </w:t>
      </w:r>
      <w:r w:rsidRPr="57EFB2C4" w:rsidR="00FE5388">
        <w:rPr>
          <w:rFonts w:ascii="Arial" w:hAnsi="Arial" w:eastAsia="Arial" w:cs="Arial"/>
          <w:color w:val="000000" w:themeColor="text1" w:themeTint="FF" w:themeShade="FF"/>
          <w:sz w:val="20"/>
          <w:szCs w:val="20"/>
          <w:lang w:val="en-US" w:eastAsia="en-US"/>
        </w:rPr>
        <w:t>[Participant 28],’ I</w:t>
      </w:r>
      <w:r w:rsidRPr="57EFB2C4" w:rsidR="00B42BD4">
        <w:rPr>
          <w:rFonts w:ascii="Arial" w:hAnsi="Arial" w:eastAsia="Arial" w:cs="Arial"/>
          <w:color w:val="000000" w:themeColor="text1" w:themeTint="FF" w:themeShade="FF"/>
          <w:sz w:val="20"/>
          <w:szCs w:val="20"/>
          <w:lang w:val="en-US" w:eastAsia="en-US"/>
        </w:rPr>
        <w:t>'m</w:t>
      </w:r>
      <w:r w:rsidRPr="57EFB2C4" w:rsidR="00B42BD4">
        <w:rPr>
          <w:rFonts w:ascii="Arial" w:hAnsi="Arial" w:eastAsia="Arial" w:cs="Arial"/>
          <w:color w:val="000000" w:themeColor="text1" w:themeTint="FF" w:themeShade="FF"/>
          <w:sz w:val="20"/>
          <w:szCs w:val="20"/>
          <w:lang w:val="en-US" w:eastAsia="en-US"/>
        </w:rPr>
        <w:t xml:space="preserve"> sure of it because she </w:t>
      </w:r>
      <w:r w:rsidRPr="57EFB2C4" w:rsidR="00B42BD4">
        <w:rPr>
          <w:rFonts w:ascii="Arial" w:hAnsi="Arial" w:eastAsia="Arial" w:cs="Arial"/>
          <w:color w:val="000000" w:themeColor="text1" w:themeTint="FF" w:themeShade="FF"/>
          <w:sz w:val="20"/>
          <w:szCs w:val="20"/>
          <w:lang w:val="en-US" w:eastAsia="en-US"/>
        </w:rPr>
        <w:t>didn't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wan</w:t>
      </w:r>
      <w:r w:rsidRPr="57EFB2C4" w:rsidR="19953F2E">
        <w:rPr>
          <w:rFonts w:ascii="Arial" w:hAnsi="Arial" w:eastAsia="Arial" w:cs="Arial"/>
          <w:color w:val="000000" w:themeColor="text1" w:themeTint="FF" w:themeShade="FF"/>
          <w:sz w:val="20"/>
          <w:szCs w:val="20"/>
          <w:lang w:val="en-US" w:eastAsia="en-US"/>
        </w:rPr>
        <w:t>t—</w:t>
      </w:r>
      <w:r w:rsidRPr="57EFB2C4" w:rsidR="00B42BD4">
        <w:rPr>
          <w:rFonts w:ascii="Arial" w:hAnsi="Arial" w:eastAsia="Arial" w:cs="Arial"/>
          <w:color w:val="000000" w:themeColor="text1" w:themeTint="FF" w:themeShade="FF"/>
          <w:sz w:val="20"/>
          <w:szCs w:val="20"/>
          <w:lang w:val="en-US" w:eastAsia="en-US"/>
        </w:rPr>
        <w:t xml:space="preserve">to </w:t>
      </w:r>
      <w:r w:rsidRPr="57EFB2C4" w:rsidR="00B42BD4">
        <w:rPr>
          <w:rFonts w:ascii="Arial" w:hAnsi="Arial" w:eastAsia="Arial" w:cs="Arial"/>
          <w:color w:val="000000" w:themeColor="text1" w:themeTint="FF" w:themeShade="FF"/>
          <w:sz w:val="20"/>
          <w:szCs w:val="20"/>
          <w:lang w:val="en-US" w:eastAsia="en-US"/>
        </w:rPr>
        <w:t>me</w:t>
      </w:r>
      <w:r w:rsidRPr="57EFB2C4" w:rsidR="5E9DA6F7">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it felt like she was</w:t>
      </w:r>
      <w:r w:rsidRPr="57EFB2C4" w:rsidR="00B42BD4">
        <w:rPr>
          <w:rFonts w:ascii="Arial" w:hAnsi="Arial" w:eastAsia="Arial" w:cs="Arial"/>
          <w:color w:val="000000" w:themeColor="text1" w:themeTint="FF" w:themeShade="FF"/>
          <w:sz w:val="20"/>
          <w:szCs w:val="20"/>
          <w:lang w:val="en-US" w:eastAsia="en-US"/>
        </w:rPr>
        <w:t xml:space="preserve"> </w:t>
      </w:r>
      <w:r w:rsidRPr="57EFB2C4" w:rsidR="506A0425">
        <w:rPr>
          <w:rFonts w:ascii="Arial" w:hAnsi="Arial" w:eastAsia="Arial" w:cs="Arial"/>
          <w:color w:val="000000" w:themeColor="text1" w:themeTint="FF" w:themeShade="FF"/>
          <w:sz w:val="20"/>
          <w:szCs w:val="20"/>
          <w:lang w:val="en-US" w:eastAsia="en-US"/>
        </w:rPr>
        <w:t xml:space="preserve">flexing </w:t>
      </w:r>
      <w:r w:rsidRPr="57EFB2C4" w:rsidR="00B42BD4">
        <w:rPr>
          <w:rFonts w:ascii="Arial" w:hAnsi="Arial" w:eastAsia="Arial" w:cs="Arial"/>
          <w:color w:val="000000" w:themeColor="text1" w:themeTint="FF" w:themeShade="FF"/>
          <w:sz w:val="20"/>
          <w:szCs w:val="20"/>
          <w:lang w:val="en-US" w:eastAsia="en-US"/>
        </w:rPr>
        <w:t xml:space="preserve">her power because she could have called me herself, but </w:t>
      </w:r>
      <w:r w:rsidRPr="57EFB2C4" w:rsidR="25291838">
        <w:rPr>
          <w:rFonts w:ascii="Arial" w:hAnsi="Arial" w:eastAsia="Arial" w:cs="Arial"/>
          <w:color w:val="000000" w:themeColor="text1" w:themeTint="FF" w:themeShade="FF"/>
          <w:sz w:val="20"/>
          <w:szCs w:val="20"/>
          <w:lang w:val="en-US" w:eastAsia="en-US"/>
        </w:rPr>
        <w:t xml:space="preserve">instead </w:t>
      </w:r>
      <w:r w:rsidRPr="57EFB2C4" w:rsidR="00B42BD4">
        <w:rPr>
          <w:rFonts w:ascii="Arial" w:hAnsi="Arial" w:eastAsia="Arial" w:cs="Arial"/>
          <w:color w:val="000000" w:themeColor="text1" w:themeTint="FF" w:themeShade="FF"/>
          <w:sz w:val="20"/>
          <w:szCs w:val="20"/>
          <w:lang w:val="en-US" w:eastAsia="en-US"/>
        </w:rPr>
        <w:t>she's</w:t>
      </w:r>
      <w:r w:rsidRPr="57EFB2C4" w:rsidR="00B42BD4">
        <w:rPr>
          <w:rFonts w:ascii="Arial" w:hAnsi="Arial" w:eastAsia="Arial" w:cs="Arial"/>
          <w:color w:val="000000" w:themeColor="text1" w:themeTint="FF" w:themeShade="FF"/>
          <w:sz w:val="20"/>
          <w:szCs w:val="20"/>
          <w:lang w:val="en-US" w:eastAsia="en-US"/>
        </w:rPr>
        <w:t xml:space="preserve"> like </w:t>
      </w:r>
      <w:r w:rsidRPr="57EFB2C4" w:rsidR="52D4C1E1">
        <w:rPr>
          <w:rFonts w:ascii="Arial" w:hAnsi="Arial" w:eastAsia="Arial" w:cs="Arial"/>
          <w:color w:val="000000" w:themeColor="text1" w:themeTint="FF" w:themeShade="FF"/>
          <w:sz w:val="20"/>
          <w:szCs w:val="20"/>
          <w:lang w:val="en-US" w:eastAsia="en-US"/>
        </w:rPr>
        <w:t>‘L</w:t>
      </w:r>
      <w:r w:rsidRPr="57EFB2C4" w:rsidR="00B42BD4">
        <w:rPr>
          <w:rFonts w:ascii="Arial" w:hAnsi="Arial" w:eastAsia="Arial" w:cs="Arial"/>
          <w:color w:val="000000" w:themeColor="text1" w:themeTint="FF" w:themeShade="FF"/>
          <w:sz w:val="20"/>
          <w:szCs w:val="20"/>
          <w:lang w:val="en-US" w:eastAsia="en-US"/>
        </w:rPr>
        <w:t>et me get someone else to call him.</w:t>
      </w:r>
      <w:r w:rsidRPr="57EFB2C4" w:rsidR="4745F56D">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And that was, </w:t>
      </w:r>
      <w:r w:rsidRPr="57EFB2C4" w:rsidR="00B42BD4">
        <w:rPr>
          <w:rFonts w:ascii="Arial" w:hAnsi="Arial" w:eastAsia="Arial" w:cs="Arial"/>
          <w:color w:val="000000" w:themeColor="text1" w:themeTint="FF" w:themeShade="FF"/>
          <w:sz w:val="20"/>
          <w:szCs w:val="20"/>
          <w:lang w:val="en-US" w:eastAsia="en-US"/>
        </w:rPr>
        <w:t>I think I</w:t>
      </w:r>
      <w:r w:rsidRPr="57EFB2C4" w:rsidR="00B42BD4">
        <w:rPr>
          <w:rFonts w:ascii="Arial" w:hAnsi="Arial" w:eastAsia="Arial" w:cs="Arial"/>
          <w:color w:val="000000" w:themeColor="text1" w:themeTint="FF" w:themeShade="FF"/>
          <w:sz w:val="20"/>
          <w:szCs w:val="20"/>
          <w:lang w:val="en-US" w:eastAsia="en-US"/>
        </w:rPr>
        <w:t xml:space="preserve"> just lost all r</w:t>
      </w:r>
      <w:r w:rsidRPr="57EFB2C4" w:rsidR="127E1CB3">
        <w:rPr>
          <w:rFonts w:ascii="Arial" w:hAnsi="Arial" w:eastAsia="Arial" w:cs="Arial"/>
          <w:color w:val="000000" w:themeColor="text1" w:themeTint="FF" w:themeShade="FF"/>
          <w:sz w:val="20"/>
          <w:szCs w:val="20"/>
          <w:lang w:val="en-US" w:eastAsia="en-US"/>
        </w:rPr>
        <w:t xml:space="preserve">apport </w:t>
      </w:r>
      <w:r w:rsidRPr="57EFB2C4" w:rsidR="00B42BD4">
        <w:rPr>
          <w:rFonts w:ascii="Arial" w:hAnsi="Arial" w:eastAsia="Arial" w:cs="Arial"/>
          <w:color w:val="000000" w:themeColor="text1" w:themeTint="FF" w:themeShade="FF"/>
          <w:sz w:val="20"/>
          <w:szCs w:val="20"/>
          <w:lang w:val="en-US" w:eastAsia="en-US"/>
        </w:rPr>
        <w:t>for her after that</w:t>
      </w:r>
      <w:r w:rsidRPr="57EFB2C4" w:rsidR="6D29EC02">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it was </w:t>
      </w:r>
      <w:r w:rsidRPr="57EFB2C4" w:rsidR="00B42BD4">
        <w:rPr>
          <w:rFonts w:ascii="Arial" w:hAnsi="Arial" w:eastAsia="Arial" w:cs="Arial"/>
          <w:color w:val="000000" w:themeColor="text1" w:themeTint="FF" w:themeShade="FF"/>
          <w:sz w:val="20"/>
          <w:szCs w:val="20"/>
          <w:lang w:val="en-US" w:eastAsia="en-US"/>
        </w:rPr>
        <w:t>kind of rough</w:t>
      </w:r>
      <w:r w:rsidRPr="57EFB2C4" w:rsidR="00B42BD4">
        <w:rPr>
          <w:rFonts w:ascii="Arial" w:hAnsi="Arial" w:eastAsia="Arial" w:cs="Arial"/>
          <w:color w:val="000000" w:themeColor="text1" w:themeTint="FF" w:themeShade="FF"/>
          <w:sz w:val="20"/>
          <w:szCs w:val="20"/>
          <w:lang w:val="en-US" w:eastAsia="en-US"/>
        </w:rPr>
        <w:t>. And</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I think we </w:t>
      </w:r>
      <w:r w:rsidRPr="57EFB2C4" w:rsidR="00B42BD4">
        <w:rPr>
          <w:rFonts w:ascii="Arial" w:hAnsi="Arial" w:eastAsia="Arial" w:cs="Arial"/>
          <w:color w:val="000000" w:themeColor="text1" w:themeTint="FF" w:themeShade="FF"/>
          <w:sz w:val="20"/>
          <w:szCs w:val="20"/>
          <w:lang w:val="en-US" w:eastAsia="en-US"/>
        </w:rPr>
        <w:t>didn't</w:t>
      </w:r>
      <w:r w:rsidRPr="57EFB2C4" w:rsidR="00B42BD4">
        <w:rPr>
          <w:rFonts w:ascii="Arial" w:hAnsi="Arial" w:eastAsia="Arial" w:cs="Arial"/>
          <w:color w:val="000000" w:themeColor="text1" w:themeTint="FF" w:themeShade="FF"/>
          <w:sz w:val="20"/>
          <w:szCs w:val="20"/>
          <w:lang w:val="en-US" w:eastAsia="en-US"/>
        </w:rPr>
        <w:t xml:space="preserve"> get along because s</w:t>
      </w:r>
      <w:r w:rsidRPr="57EFB2C4" w:rsidR="00B42BD4">
        <w:rPr>
          <w:rFonts w:ascii="Arial" w:hAnsi="Arial" w:eastAsia="Arial" w:cs="Arial"/>
          <w:color w:val="000000" w:themeColor="text1" w:themeTint="FF" w:themeShade="FF"/>
          <w:sz w:val="20"/>
          <w:szCs w:val="20"/>
          <w:lang w:val="en-US" w:eastAsia="en-US"/>
        </w:rPr>
        <w:t>he would do things by the book</w:t>
      </w:r>
      <w:r w:rsidRPr="57EFB2C4" w:rsidR="73824F48">
        <w:rPr>
          <w:rFonts w:ascii="Arial" w:hAnsi="Arial" w:eastAsia="Arial" w:cs="Arial"/>
          <w:color w:val="000000" w:themeColor="text1" w:themeTint="FF" w:themeShade="FF"/>
          <w:sz w:val="20"/>
          <w:szCs w:val="20"/>
          <w:lang w:val="en-US" w:eastAsia="en-US"/>
        </w:rPr>
        <w:t>, b</w:t>
      </w:r>
      <w:r w:rsidRPr="57EFB2C4" w:rsidR="00B42BD4">
        <w:rPr>
          <w:rFonts w:ascii="Arial" w:hAnsi="Arial" w:eastAsia="Arial" w:cs="Arial"/>
          <w:color w:val="000000" w:themeColor="text1" w:themeTint="FF" w:themeShade="FF"/>
          <w:sz w:val="20"/>
          <w:szCs w:val="20"/>
          <w:lang w:val="en-US" w:eastAsia="en-US"/>
        </w:rPr>
        <w:t xml:space="preserve">ut sometimes things </w:t>
      </w:r>
      <w:r w:rsidRPr="57EFB2C4" w:rsidR="00B42BD4">
        <w:rPr>
          <w:rFonts w:ascii="Arial" w:hAnsi="Arial" w:eastAsia="Arial" w:cs="Arial"/>
          <w:color w:val="000000" w:themeColor="text1" w:themeTint="FF" w:themeShade="FF"/>
          <w:sz w:val="20"/>
          <w:szCs w:val="20"/>
          <w:lang w:val="en-US" w:eastAsia="en-US"/>
        </w:rPr>
        <w:t>by</w:t>
      </w:r>
      <w:r w:rsidRPr="57EFB2C4" w:rsidR="00B42BD4">
        <w:rPr>
          <w:rFonts w:ascii="Arial" w:hAnsi="Arial" w:eastAsia="Arial" w:cs="Arial"/>
          <w:color w:val="000000" w:themeColor="text1" w:themeTint="FF" w:themeShade="FF"/>
          <w:sz w:val="20"/>
          <w:szCs w:val="20"/>
          <w:lang w:val="en-US" w:eastAsia="en-US"/>
        </w:rPr>
        <w:t xml:space="preserve"> the book are like the safest way and not the highest quality way to get things done. </w:t>
      </w:r>
      <w:r w:rsidRPr="57EFB2C4" w:rsidR="04C31476">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nd doing things by the book sometimes we would </w:t>
      </w:r>
      <w:r w:rsidRPr="57EFB2C4" w:rsidR="00B42BD4">
        <w:rPr>
          <w:rFonts w:ascii="Arial" w:hAnsi="Arial" w:eastAsia="Arial" w:cs="Arial"/>
          <w:color w:val="000000" w:themeColor="text1" w:themeTint="FF" w:themeShade="FF"/>
          <w:sz w:val="20"/>
          <w:szCs w:val="20"/>
          <w:lang w:val="en-US" w:eastAsia="en-US"/>
        </w:rPr>
        <w:t>impact</w:t>
      </w:r>
      <w:r w:rsidRPr="57EFB2C4" w:rsidR="00B42BD4">
        <w:rPr>
          <w:rFonts w:ascii="Arial" w:hAnsi="Arial" w:eastAsia="Arial" w:cs="Arial"/>
          <w:color w:val="000000" w:themeColor="text1" w:themeTint="FF" w:themeShade="FF"/>
          <w:sz w:val="20"/>
          <w:szCs w:val="20"/>
          <w:lang w:val="en-US" w:eastAsia="en-US"/>
        </w:rPr>
        <w:t xml:space="preserve"> patient care negatively</w:t>
      </w:r>
      <w:r w:rsidRPr="57EFB2C4" w:rsidR="36B02299">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362D18B7">
        <w:rPr>
          <w:rFonts w:ascii="Arial" w:hAnsi="Arial" w:eastAsia="Arial" w:cs="Arial"/>
          <w:color w:val="000000" w:themeColor="text1" w:themeTint="FF" w:themeShade="FF"/>
          <w:sz w:val="20"/>
          <w:szCs w:val="20"/>
          <w:lang w:val="en-US" w:eastAsia="en-US"/>
        </w:rPr>
        <w:t>S</w:t>
      </w:r>
      <w:r w:rsidRPr="57EFB2C4" w:rsidR="00B42BD4">
        <w:rPr>
          <w:rFonts w:ascii="Arial" w:hAnsi="Arial" w:eastAsia="Arial" w:cs="Arial"/>
          <w:color w:val="000000" w:themeColor="text1" w:themeTint="FF" w:themeShade="FF"/>
          <w:sz w:val="20"/>
          <w:szCs w:val="20"/>
          <w:lang w:val="en-US" w:eastAsia="en-US"/>
        </w:rPr>
        <w:t>o</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you're</w:t>
      </w:r>
      <w:r w:rsidRPr="57EFB2C4" w:rsidR="00B42BD4">
        <w:rPr>
          <w:rFonts w:ascii="Arial" w:hAnsi="Arial" w:eastAsia="Arial" w:cs="Arial"/>
          <w:color w:val="000000" w:themeColor="text1" w:themeTint="FF" w:themeShade="FF"/>
          <w:sz w:val="20"/>
          <w:szCs w:val="20"/>
          <w:lang w:val="en-US" w:eastAsia="en-US"/>
        </w:rPr>
        <w:t xml:space="preserve"> not required to</w:t>
      </w:r>
      <w:r w:rsidRPr="57EFB2C4" w:rsidR="00B42BD4">
        <w:rPr>
          <w:rFonts w:ascii="Arial" w:hAnsi="Arial" w:eastAsia="Arial" w:cs="Arial"/>
          <w:color w:val="000000" w:themeColor="text1" w:themeTint="FF" w:themeShade="FF"/>
          <w:sz w:val="20"/>
          <w:szCs w:val="20"/>
          <w:lang w:val="en-US" w:eastAsia="en-US"/>
        </w:rPr>
        <w:t xml:space="preserve"> go </w:t>
      </w:r>
      <w:r w:rsidRPr="57EFB2C4" w:rsidR="00B42BD4">
        <w:rPr>
          <w:rFonts w:ascii="Arial" w:hAnsi="Arial" w:eastAsia="Arial" w:cs="Arial"/>
          <w:color w:val="000000" w:themeColor="text1" w:themeTint="FF" w:themeShade="FF"/>
          <w:sz w:val="20"/>
          <w:szCs w:val="20"/>
          <w:lang w:val="en-US" w:eastAsia="en-US"/>
        </w:rPr>
        <w:t xml:space="preserve">above </w:t>
      </w:r>
      <w:r w:rsidRPr="57EFB2C4" w:rsidR="00B42BD4">
        <w:rPr>
          <w:rFonts w:ascii="Arial" w:hAnsi="Arial" w:eastAsia="Arial" w:cs="Arial"/>
          <w:color w:val="000000" w:themeColor="text1" w:themeTint="FF" w:themeShade="FF"/>
          <w:sz w:val="20"/>
          <w:szCs w:val="20"/>
          <w:lang w:val="en-US" w:eastAsia="en-US"/>
        </w:rPr>
        <w:t>and beyond</w:t>
      </w:r>
      <w:r w:rsidRPr="57EFB2C4" w:rsidR="00B42BD4">
        <w:rPr>
          <w:rFonts w:ascii="Arial" w:hAnsi="Arial" w:eastAsia="Arial" w:cs="Arial"/>
          <w:color w:val="000000" w:themeColor="text1" w:themeTint="FF" w:themeShade="FF"/>
          <w:sz w:val="20"/>
          <w:szCs w:val="20"/>
          <w:lang w:val="en-US" w:eastAsia="en-US"/>
        </w:rPr>
        <w:t>, but if you wanted to you could</w:t>
      </w:r>
      <w:r w:rsidRPr="57EFB2C4" w:rsidR="22AECD24">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52337920">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nd so </w:t>
      </w:r>
      <w:r w:rsidRPr="57EFB2C4" w:rsidR="00B42BD4">
        <w:rPr>
          <w:rFonts w:ascii="Arial" w:hAnsi="Arial" w:eastAsia="Arial" w:cs="Arial"/>
          <w:color w:val="000000" w:themeColor="text1" w:themeTint="FF" w:themeShade="FF"/>
          <w:sz w:val="20"/>
          <w:szCs w:val="20"/>
          <w:lang w:val="en-US" w:eastAsia="en-US"/>
        </w:rPr>
        <w:t>sometimes</w:t>
      </w:r>
      <w:r w:rsidRPr="57EFB2C4" w:rsidR="00B42BD4">
        <w:rPr>
          <w:rFonts w:ascii="Arial" w:hAnsi="Arial" w:eastAsia="Arial" w:cs="Arial"/>
          <w:color w:val="000000" w:themeColor="text1" w:themeTint="FF" w:themeShade="FF"/>
          <w:sz w:val="20"/>
          <w:szCs w:val="20"/>
          <w:lang w:val="en-US" w:eastAsia="en-US"/>
        </w:rPr>
        <w:t xml:space="preserve"> she </w:t>
      </w:r>
      <w:r w:rsidRPr="57EFB2C4" w:rsidR="00B42BD4">
        <w:rPr>
          <w:rFonts w:ascii="Arial" w:hAnsi="Arial" w:eastAsia="Arial" w:cs="Arial"/>
          <w:color w:val="000000" w:themeColor="text1" w:themeTint="FF" w:themeShade="FF"/>
          <w:sz w:val="20"/>
          <w:szCs w:val="20"/>
          <w:lang w:val="en-US" w:eastAsia="en-US"/>
        </w:rPr>
        <w:t>wouldn't</w:t>
      </w:r>
      <w:r w:rsidRPr="57EFB2C4" w:rsidR="00B42BD4">
        <w:rPr>
          <w:rFonts w:ascii="Arial" w:hAnsi="Arial" w:eastAsia="Arial" w:cs="Arial"/>
          <w:color w:val="000000" w:themeColor="text1" w:themeTint="FF" w:themeShade="FF"/>
          <w:sz w:val="20"/>
          <w:szCs w:val="20"/>
          <w:lang w:val="en-US" w:eastAsia="en-US"/>
        </w:rPr>
        <w:t xml:space="preserve"> go </w:t>
      </w:r>
      <w:r w:rsidRPr="57EFB2C4" w:rsidR="00B42BD4">
        <w:rPr>
          <w:rFonts w:ascii="Arial" w:hAnsi="Arial" w:eastAsia="Arial" w:cs="Arial"/>
          <w:color w:val="000000" w:themeColor="text1" w:themeTint="FF" w:themeShade="FF"/>
          <w:sz w:val="20"/>
          <w:szCs w:val="20"/>
          <w:lang w:val="en-US" w:eastAsia="en-US"/>
        </w:rPr>
        <w:t>above and beyond</w:t>
      </w:r>
      <w:r w:rsidRPr="57EFB2C4" w:rsidR="00B42BD4">
        <w:rPr>
          <w:rFonts w:ascii="Arial" w:hAnsi="Arial" w:eastAsia="Arial" w:cs="Arial"/>
          <w:color w:val="000000" w:themeColor="text1" w:themeTint="FF" w:themeShade="FF"/>
          <w:sz w:val="20"/>
          <w:szCs w:val="20"/>
          <w:lang w:val="en-US" w:eastAsia="en-US"/>
        </w:rPr>
        <w:t xml:space="preserve">, she was just do things by the book. And sometimes being able to go </w:t>
      </w:r>
      <w:r w:rsidRPr="57EFB2C4" w:rsidR="00B42BD4">
        <w:rPr>
          <w:rFonts w:ascii="Arial" w:hAnsi="Arial" w:eastAsia="Arial" w:cs="Arial"/>
          <w:color w:val="000000" w:themeColor="text1" w:themeTint="FF" w:themeShade="FF"/>
          <w:sz w:val="20"/>
          <w:szCs w:val="20"/>
          <w:lang w:val="en-US" w:eastAsia="en-US"/>
        </w:rPr>
        <w:t>above and beyond</w:t>
      </w:r>
      <w:r w:rsidRPr="57EFB2C4" w:rsidR="00B42BD4">
        <w:rPr>
          <w:rFonts w:ascii="Arial" w:hAnsi="Arial" w:eastAsia="Arial" w:cs="Arial"/>
          <w:color w:val="000000" w:themeColor="text1" w:themeTint="FF" w:themeShade="FF"/>
          <w:sz w:val="20"/>
          <w:szCs w:val="20"/>
          <w:lang w:val="en-US" w:eastAsia="en-US"/>
        </w:rPr>
        <w:t xml:space="preserve"> is just making a phone call and I think </w:t>
      </w:r>
      <w:r w:rsidRPr="57EFB2C4" w:rsidR="00B42BD4">
        <w:rPr>
          <w:rFonts w:ascii="Arial" w:hAnsi="Arial" w:eastAsia="Arial" w:cs="Arial"/>
          <w:color w:val="000000" w:themeColor="text1" w:themeTint="FF" w:themeShade="FF"/>
          <w:sz w:val="20"/>
          <w:szCs w:val="20"/>
          <w:lang w:val="en-US" w:eastAsia="en-US"/>
        </w:rPr>
        <w:t>it's</w:t>
      </w:r>
      <w:r w:rsidRPr="57EFB2C4" w:rsidR="00B42BD4">
        <w:rPr>
          <w:rFonts w:ascii="Arial" w:hAnsi="Arial" w:eastAsia="Arial" w:cs="Arial"/>
          <w:color w:val="000000" w:themeColor="text1" w:themeTint="FF" w:themeShade="FF"/>
          <w:sz w:val="20"/>
          <w:szCs w:val="20"/>
          <w:lang w:val="en-US" w:eastAsia="en-US"/>
        </w:rPr>
        <w:t xml:space="preserve"> like immoral to delay patient c</w:t>
      </w:r>
      <w:r w:rsidRPr="57EFB2C4" w:rsidR="00B42BD4">
        <w:rPr>
          <w:rFonts w:ascii="Arial" w:hAnsi="Arial" w:eastAsia="Arial" w:cs="Arial"/>
          <w:color w:val="000000" w:themeColor="text1" w:themeTint="FF" w:themeShade="FF"/>
          <w:sz w:val="20"/>
          <w:szCs w:val="20"/>
          <w:lang w:val="en-US" w:eastAsia="en-US"/>
        </w:rPr>
        <w:t>are because you wanted to play the safe route, even though they both safe</w:t>
      </w:r>
      <w:r w:rsidRPr="57EFB2C4" w:rsidR="142FDCB0">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like you just did what was </w:t>
      </w:r>
      <w:r w:rsidRPr="57EFB2C4" w:rsidR="00B42BD4">
        <w:rPr>
          <w:rFonts w:ascii="Arial" w:hAnsi="Arial" w:eastAsia="Arial" w:cs="Arial"/>
          <w:color w:val="000000" w:themeColor="text1" w:themeTint="FF" w:themeShade="FF"/>
          <w:sz w:val="20"/>
          <w:szCs w:val="20"/>
          <w:lang w:val="en-US" w:eastAsia="en-US"/>
        </w:rPr>
        <w:t>required of</w:t>
      </w:r>
      <w:r w:rsidRPr="57EFB2C4" w:rsidR="00B42BD4">
        <w:rPr>
          <w:rFonts w:ascii="Arial" w:hAnsi="Arial" w:eastAsia="Arial" w:cs="Arial"/>
          <w:color w:val="000000" w:themeColor="text1" w:themeTint="FF" w:themeShade="FF"/>
          <w:sz w:val="20"/>
          <w:szCs w:val="20"/>
          <w:lang w:val="en-US" w:eastAsia="en-US"/>
        </w:rPr>
        <w:t xml:space="preserve"> you are then </w:t>
      </w:r>
      <w:r w:rsidRPr="57EFB2C4" w:rsidR="00B42BD4">
        <w:rPr>
          <w:rFonts w:ascii="Arial" w:hAnsi="Arial" w:eastAsia="Arial" w:cs="Arial"/>
          <w:color w:val="000000" w:themeColor="text1" w:themeTint="FF" w:themeShade="FF"/>
          <w:sz w:val="20"/>
          <w:szCs w:val="20"/>
          <w:lang w:val="en-US" w:eastAsia="en-US"/>
        </w:rPr>
        <w:t>you</w:t>
      </w:r>
      <w:r w:rsidRPr="57EFB2C4" w:rsidR="4240337E">
        <w:rPr>
          <w:rFonts w:ascii="Arial" w:hAnsi="Arial" w:eastAsia="Arial" w:cs="Arial"/>
          <w:color w:val="000000" w:themeColor="text1" w:themeTint="FF" w:themeShade="FF"/>
          <w:sz w:val="20"/>
          <w:szCs w:val="20"/>
          <w:lang w:val="en-US" w:eastAsia="en-US"/>
        </w:rPr>
        <w:t xml:space="preserve"> we</w:t>
      </w:r>
      <w:r w:rsidRPr="57EFB2C4" w:rsidR="00B42BD4">
        <w:rPr>
          <w:rFonts w:ascii="Arial" w:hAnsi="Arial" w:eastAsia="Arial" w:cs="Arial"/>
          <w:color w:val="000000" w:themeColor="text1" w:themeTint="FF" w:themeShade="FF"/>
          <w:sz w:val="20"/>
          <w:szCs w:val="20"/>
          <w:lang w:val="en-US" w:eastAsia="en-US"/>
        </w:rPr>
        <w:t>re</w:t>
      </w:r>
      <w:r w:rsidRPr="57EFB2C4" w:rsidR="00B42BD4">
        <w:rPr>
          <w:rFonts w:ascii="Arial" w:hAnsi="Arial" w:eastAsia="Arial" w:cs="Arial"/>
          <w:color w:val="000000" w:themeColor="text1" w:themeTint="FF" w:themeShade="FF"/>
          <w:sz w:val="20"/>
          <w:szCs w:val="20"/>
          <w:lang w:val="en-US" w:eastAsia="en-US"/>
        </w:rPr>
        <w:t xml:space="preserve"> done. And I try not to express negative emotions in the workplace that much, which is how I </w:t>
      </w:r>
      <w:r w:rsidRPr="57EFB2C4" w:rsidR="5AE2287F">
        <w:rPr>
          <w:rFonts w:ascii="Arial" w:hAnsi="Arial" w:eastAsia="Arial" w:cs="Arial"/>
          <w:color w:val="000000" w:themeColor="text1" w:themeTint="FF" w:themeShade="FF"/>
          <w:sz w:val="20"/>
          <w:szCs w:val="20"/>
          <w:lang w:val="en-US" w:eastAsia="en-US"/>
        </w:rPr>
        <w:t xml:space="preserve">was at </w:t>
      </w:r>
      <w:r w:rsidRPr="57EFB2C4" w:rsidR="5AE2287F">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 xml:space="preserve"> like a</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pretty bad</w:t>
      </w:r>
      <w:r w:rsidRPr="57EFB2C4" w:rsidR="00B42BD4">
        <w:rPr>
          <w:rFonts w:ascii="Arial" w:hAnsi="Arial" w:eastAsia="Arial" w:cs="Arial"/>
          <w:color w:val="000000" w:themeColor="text1" w:themeTint="FF" w:themeShade="FF"/>
          <w:sz w:val="20"/>
          <w:szCs w:val="20"/>
          <w:lang w:val="en-US" w:eastAsia="en-US"/>
        </w:rPr>
        <w:t xml:space="preserve"> p</w:t>
      </w:r>
      <w:r w:rsidRPr="57EFB2C4" w:rsidR="00B42BD4">
        <w:rPr>
          <w:rFonts w:ascii="Arial" w:hAnsi="Arial" w:eastAsia="Arial" w:cs="Arial"/>
          <w:color w:val="000000" w:themeColor="text1" w:themeTint="FF" w:themeShade="FF"/>
          <w:sz w:val="20"/>
          <w:szCs w:val="20"/>
          <w:lang w:val="en-US" w:eastAsia="en-US"/>
        </w:rPr>
        <w:t xml:space="preserve">oint with her, because I was </w:t>
      </w:r>
      <w:r w:rsidRPr="57EFB2C4" w:rsidR="34DD6A17">
        <w:rPr>
          <w:rFonts w:ascii="Arial" w:hAnsi="Arial" w:eastAsia="Arial" w:cs="Arial"/>
          <w:color w:val="000000" w:themeColor="text1" w:themeTint="FF" w:themeShade="FF"/>
          <w:sz w:val="20"/>
          <w:szCs w:val="20"/>
          <w:lang w:val="en-US" w:eastAsia="en-US"/>
        </w:rPr>
        <w:t xml:space="preserve">shit </w:t>
      </w:r>
      <w:r w:rsidRPr="57EFB2C4" w:rsidR="00B42BD4">
        <w:rPr>
          <w:rFonts w:ascii="Arial" w:hAnsi="Arial" w:eastAsia="Arial" w:cs="Arial"/>
          <w:color w:val="000000" w:themeColor="text1" w:themeTint="FF" w:themeShade="FF"/>
          <w:sz w:val="20"/>
          <w:szCs w:val="20"/>
          <w:lang w:val="en-US" w:eastAsia="en-US"/>
        </w:rPr>
        <w:t>talking to her during the shift while she was there. But it was hard</w:t>
      </w:r>
      <w:r w:rsidRPr="57EFB2C4" w:rsidR="7FBD5286">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like </w:t>
      </w:r>
      <w:r w:rsidRPr="57EFB2C4" w:rsidR="00B42BD4">
        <w:rPr>
          <w:rFonts w:ascii="Arial" w:hAnsi="Arial" w:eastAsia="Arial" w:cs="Arial"/>
          <w:color w:val="000000" w:themeColor="text1" w:themeTint="FF" w:themeShade="FF"/>
          <w:sz w:val="20"/>
          <w:szCs w:val="20"/>
          <w:lang w:val="en-US" w:eastAsia="en-US"/>
        </w:rPr>
        <w:t>it's</w:t>
      </w:r>
      <w:r w:rsidRPr="57EFB2C4" w:rsidR="00B42BD4">
        <w:rPr>
          <w:rFonts w:ascii="Arial" w:hAnsi="Arial" w:eastAsia="Arial" w:cs="Arial"/>
          <w:color w:val="000000" w:themeColor="text1" w:themeTint="FF" w:themeShade="FF"/>
          <w:sz w:val="20"/>
          <w:szCs w:val="20"/>
          <w:lang w:val="en-US" w:eastAsia="en-US"/>
        </w:rPr>
        <w:t xml:space="preserve"> hard to see someone not working as much as you are</w:t>
      </w:r>
      <w:r w:rsidRPr="57EFB2C4" w:rsidR="00B42BD4">
        <w:rPr>
          <w:rFonts w:ascii="Arial" w:hAnsi="Arial" w:eastAsia="Arial" w:cs="Arial"/>
          <w:color w:val="000000" w:themeColor="text1" w:themeTint="FF" w:themeShade="FF"/>
          <w:sz w:val="20"/>
          <w:szCs w:val="20"/>
          <w:lang w:val="en-US" w:eastAsia="en-US"/>
        </w:rPr>
        <w:t>, in my opinion, and</w:t>
      </w:r>
      <w:r w:rsidRPr="57EFB2C4" w:rsidR="7F142E65">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like everyone else around you </w:t>
      </w:r>
      <w:r w:rsidRPr="57EFB2C4" w:rsidR="48337220">
        <w:rPr>
          <w:rFonts w:ascii="Arial" w:hAnsi="Arial" w:eastAsia="Arial" w:cs="Arial"/>
          <w:color w:val="000000" w:themeColor="text1" w:themeTint="FF" w:themeShade="FF"/>
          <w:sz w:val="20"/>
          <w:szCs w:val="20"/>
          <w:lang w:val="en-US" w:eastAsia="en-US"/>
        </w:rPr>
        <w:t>i</w:t>
      </w:r>
      <w:r w:rsidRPr="57EFB2C4" w:rsidR="00B42BD4">
        <w:rPr>
          <w:rFonts w:ascii="Arial" w:hAnsi="Arial" w:eastAsia="Arial" w:cs="Arial"/>
          <w:color w:val="000000" w:themeColor="text1" w:themeTint="FF" w:themeShade="FF"/>
          <w:sz w:val="20"/>
          <w:szCs w:val="20"/>
          <w:lang w:val="en-US" w:eastAsia="en-US"/>
        </w:rPr>
        <w:t xml:space="preserve">s hauling ass and </w:t>
      </w:r>
      <w:r w:rsidRPr="57EFB2C4" w:rsidR="00B42BD4">
        <w:rPr>
          <w:rFonts w:ascii="Arial" w:hAnsi="Arial" w:eastAsia="Arial" w:cs="Arial"/>
          <w:color w:val="000000" w:themeColor="text1" w:themeTint="FF" w:themeShade="FF"/>
          <w:sz w:val="20"/>
          <w:szCs w:val="20"/>
          <w:lang w:val="en-US" w:eastAsia="en-US"/>
        </w:rPr>
        <w:t>there's</w:t>
      </w:r>
      <w:r w:rsidRPr="57EFB2C4" w:rsidR="00B42BD4">
        <w:rPr>
          <w:rFonts w:ascii="Arial" w:hAnsi="Arial" w:eastAsia="Arial" w:cs="Arial"/>
          <w:color w:val="000000" w:themeColor="text1" w:themeTint="FF" w:themeShade="FF"/>
          <w:sz w:val="20"/>
          <w:szCs w:val="20"/>
          <w:lang w:val="en-US" w:eastAsia="en-US"/>
        </w:rPr>
        <w:t xml:space="preserve"> a power di</w:t>
      </w:r>
      <w:r w:rsidRPr="57EFB2C4" w:rsidR="00B42BD4">
        <w:rPr>
          <w:rFonts w:ascii="Arial" w:hAnsi="Arial" w:eastAsia="Arial" w:cs="Arial"/>
          <w:color w:val="000000" w:themeColor="text1" w:themeTint="FF" w:themeShade="FF"/>
          <w:sz w:val="20"/>
          <w:szCs w:val="20"/>
          <w:lang w:val="en-US" w:eastAsia="en-US"/>
        </w:rPr>
        <w:t xml:space="preserve">fferential of you looking like </w:t>
      </w:r>
      <w:r w:rsidRPr="57EFB2C4" w:rsidR="00B42BD4">
        <w:rPr>
          <w:rFonts w:ascii="Arial" w:hAnsi="Arial" w:eastAsia="Arial" w:cs="Arial"/>
          <w:color w:val="000000" w:themeColor="text1" w:themeTint="FF" w:themeShade="FF"/>
          <w:sz w:val="20"/>
          <w:szCs w:val="20"/>
          <w:lang w:val="en-US" w:eastAsia="en-US"/>
        </w:rPr>
        <w:t>you're</w:t>
      </w:r>
      <w:r w:rsidRPr="57EFB2C4" w:rsidR="2E76D3B3">
        <w:rPr>
          <w:rFonts w:ascii="Arial" w:hAnsi="Arial" w:eastAsia="Arial" w:cs="Arial"/>
          <w:color w:val="000000" w:themeColor="text1" w:themeTint="FF" w:themeShade="FF"/>
          <w:sz w:val="20"/>
          <w:szCs w:val="20"/>
          <w:lang w:val="en-US" w:eastAsia="en-US"/>
        </w:rPr>
        <w:t xml:space="preserve"> n</w:t>
      </w:r>
      <w:r w:rsidRPr="57EFB2C4" w:rsidR="00B42BD4">
        <w:rPr>
          <w:rFonts w:ascii="Arial" w:hAnsi="Arial" w:eastAsia="Arial" w:cs="Arial"/>
          <w:color w:val="000000" w:themeColor="text1" w:themeTint="FF" w:themeShade="FF"/>
          <w:sz w:val="20"/>
          <w:szCs w:val="20"/>
          <w:lang w:val="en-US" w:eastAsia="en-US"/>
        </w:rPr>
        <w:t xml:space="preserve">ot as working hard, but then </w:t>
      </w:r>
      <w:r w:rsidRPr="57EFB2C4" w:rsidR="00B42BD4">
        <w:rPr>
          <w:rFonts w:ascii="Arial" w:hAnsi="Arial" w:eastAsia="Arial" w:cs="Arial"/>
          <w:color w:val="000000" w:themeColor="text1" w:themeTint="FF" w:themeShade="FF"/>
          <w:sz w:val="20"/>
          <w:szCs w:val="20"/>
          <w:lang w:val="en-US" w:eastAsia="en-US"/>
        </w:rPr>
        <w:t>it's</w:t>
      </w:r>
      <w:r w:rsidRPr="57EFB2C4" w:rsidR="00B42BD4">
        <w:rPr>
          <w:rFonts w:ascii="Arial" w:hAnsi="Arial" w:eastAsia="Arial" w:cs="Arial"/>
          <w:color w:val="000000" w:themeColor="text1" w:themeTint="FF" w:themeShade="FF"/>
          <w:sz w:val="20"/>
          <w:szCs w:val="20"/>
          <w:lang w:val="en-US" w:eastAsia="en-US"/>
        </w:rPr>
        <w:t xml:space="preserve"> also layered on top of being like well </w:t>
      </w:r>
      <w:r w:rsidRPr="57EFB2C4" w:rsidR="00B42BD4">
        <w:rPr>
          <w:rFonts w:ascii="Arial" w:hAnsi="Arial" w:eastAsia="Arial" w:cs="Arial"/>
          <w:color w:val="000000" w:themeColor="text1" w:themeTint="FF" w:themeShade="FF"/>
          <w:sz w:val="20"/>
          <w:szCs w:val="20"/>
          <w:lang w:val="en-US" w:eastAsia="en-US"/>
        </w:rPr>
        <w:t>you're</w:t>
      </w:r>
      <w:r w:rsidRPr="57EFB2C4" w:rsidR="00B42BD4">
        <w:rPr>
          <w:rFonts w:ascii="Arial" w:hAnsi="Arial" w:eastAsia="Arial" w:cs="Arial"/>
          <w:color w:val="000000" w:themeColor="text1" w:themeTint="FF" w:themeShade="FF"/>
          <w:sz w:val="20"/>
          <w:szCs w:val="20"/>
          <w:lang w:val="en-US" w:eastAsia="en-US"/>
        </w:rPr>
        <w:t xml:space="preserve"> the </w:t>
      </w:r>
      <w:r w:rsidRPr="57EFB2C4" w:rsidR="54C17584">
        <w:rPr>
          <w:rFonts w:ascii="Arial" w:hAnsi="Arial" w:eastAsia="Arial" w:cs="Arial"/>
          <w:color w:val="000000" w:themeColor="text1" w:themeTint="FF" w:themeShade="FF"/>
          <w:sz w:val="20"/>
          <w:szCs w:val="20"/>
          <w:lang w:val="en-US" w:eastAsia="en-US"/>
        </w:rPr>
        <w:t>s</w:t>
      </w:r>
      <w:r w:rsidRPr="57EFB2C4" w:rsidR="00B42BD4">
        <w:rPr>
          <w:rFonts w:ascii="Arial" w:hAnsi="Arial" w:eastAsia="Arial" w:cs="Arial"/>
          <w:color w:val="000000" w:themeColor="text1" w:themeTint="FF" w:themeShade="FF"/>
          <w:sz w:val="20"/>
          <w:szCs w:val="20"/>
          <w:lang w:val="en-US" w:eastAsia="en-US"/>
        </w:rPr>
        <w:t xml:space="preserve">upervisor, so it just colors how I </w:t>
      </w:r>
      <w:r w:rsidRPr="57EFB2C4" w:rsidR="00B42BD4">
        <w:rPr>
          <w:rFonts w:ascii="Arial" w:hAnsi="Arial" w:eastAsia="Arial" w:cs="Arial"/>
          <w:color w:val="000000" w:themeColor="text1" w:themeTint="FF" w:themeShade="FF"/>
          <w:sz w:val="20"/>
          <w:szCs w:val="20"/>
          <w:lang w:val="en-US" w:eastAsia="en-US"/>
        </w:rPr>
        <w:t>p</w:t>
      </w:r>
      <w:r w:rsidRPr="57EFB2C4" w:rsidR="5867C57F">
        <w:rPr>
          <w:rFonts w:ascii="Arial" w:hAnsi="Arial" w:eastAsia="Arial" w:cs="Arial"/>
          <w:color w:val="000000" w:themeColor="text1" w:themeTint="FF" w:themeShade="FF"/>
          <w:sz w:val="20"/>
          <w:szCs w:val="20"/>
          <w:lang w:val="en-US" w:eastAsia="en-US"/>
        </w:rPr>
        <w:t xml:space="preserve">erceive </w:t>
      </w:r>
      <w:r w:rsidRPr="57EFB2C4" w:rsidR="00B42BD4">
        <w:rPr>
          <w:rFonts w:ascii="Arial" w:hAnsi="Arial" w:eastAsia="Arial" w:cs="Arial"/>
          <w:color w:val="000000" w:themeColor="text1" w:themeTint="FF" w:themeShade="FF"/>
          <w:sz w:val="20"/>
          <w:szCs w:val="20"/>
          <w:lang w:val="en-US" w:eastAsia="en-US"/>
        </w:rPr>
        <w:t>you even more.</w:t>
      </w:r>
    </w:p>
    <w:p w:rsidR="008A2B25" w:rsidRDefault="008A2B25" w14:paraId="0B228E3E" w14:textId="77777777">
      <w:pPr>
        <w:spacing w:after="0" w:line="276" w:lineRule="auto"/>
      </w:pPr>
    </w:p>
    <w:p w:rsidR="008A2B25" w:rsidRDefault="00B42BD4" w14:paraId="47B787B6" w14:textId="7EA3A647">
      <w:pPr>
        <w:spacing w:after="0" w:line="276" w:lineRule="auto"/>
      </w:pPr>
      <w:r w:rsidRPr="57EFB2C4" w:rsidR="00B42BD4">
        <w:rPr>
          <w:rFonts w:ascii="Arial" w:hAnsi="Arial" w:eastAsia="Arial" w:cs="Arial"/>
          <w:color w:val="000000" w:themeColor="text1" w:themeTint="FF" w:themeShade="FF"/>
          <w:sz w:val="20"/>
          <w:szCs w:val="20"/>
          <w:lang w:val="en-US" w:eastAsia="en-US"/>
        </w:rPr>
        <w:t>Interviewer:</w:t>
      </w:r>
      <w:r w:rsidRPr="57EFB2C4" w:rsidR="00B42BD4">
        <w:rPr>
          <w:rFonts w:ascii="Arial" w:hAnsi="Arial" w:eastAsia="Arial" w:cs="Arial"/>
          <w:color w:val="000000" w:themeColor="text1" w:themeTint="FF" w:themeShade="FF"/>
          <w:sz w:val="20"/>
          <w:szCs w:val="20"/>
          <w:lang w:val="en-US" w:eastAsia="en-US"/>
        </w:rPr>
        <w:t xml:space="preserve"> Did she ever say anything to you, you know when she was</w:t>
      </w:r>
      <w:r w:rsidRPr="57EFB2C4" w:rsidR="2DDB2D0C">
        <w:rPr>
          <w:rFonts w:ascii="Arial" w:hAnsi="Arial" w:eastAsia="Arial" w:cs="Arial"/>
          <w:color w:val="000000" w:themeColor="text1" w:themeTint="FF" w:themeShade="FF"/>
          <w:sz w:val="20"/>
          <w:szCs w:val="20"/>
          <w:lang w:val="en-US" w:eastAsia="en-US"/>
        </w:rPr>
        <w:t xml:space="preserve"> h</w:t>
      </w:r>
      <w:r w:rsidRPr="57EFB2C4" w:rsidR="00B42BD4">
        <w:rPr>
          <w:rFonts w:ascii="Arial" w:hAnsi="Arial" w:eastAsia="Arial" w:cs="Arial"/>
          <w:color w:val="000000" w:themeColor="text1" w:themeTint="FF" w:themeShade="FF"/>
          <w:sz w:val="20"/>
          <w:szCs w:val="20"/>
          <w:lang w:val="en-US" w:eastAsia="en-US"/>
        </w:rPr>
        <w:t xml:space="preserve">aving conflicts </w:t>
      </w:r>
      <w:r w:rsidRPr="57EFB2C4" w:rsidR="4F24611A">
        <w:rPr>
          <w:rFonts w:ascii="Arial" w:hAnsi="Arial" w:eastAsia="Arial" w:cs="Arial"/>
          <w:color w:val="000000" w:themeColor="text1" w:themeTint="FF" w:themeShade="FF"/>
          <w:sz w:val="20"/>
          <w:szCs w:val="20"/>
          <w:lang w:val="en-US" w:eastAsia="en-US"/>
        </w:rPr>
        <w:t>with you</w:t>
      </w:r>
      <w:r w:rsidRPr="57EFB2C4" w:rsidR="00B42BD4">
        <w:rPr>
          <w:rFonts w:ascii="Arial" w:hAnsi="Arial" w:eastAsia="Arial" w:cs="Arial"/>
          <w:color w:val="000000" w:themeColor="text1" w:themeTint="FF" w:themeShade="FF"/>
          <w:sz w:val="20"/>
          <w:szCs w:val="20"/>
          <w:lang w:val="en-US" w:eastAsia="en-US"/>
        </w:rPr>
        <w:t xml:space="preserve"> or whatnot</w:t>
      </w:r>
      <w:r w:rsidRPr="57EFB2C4" w:rsidR="421D68DE">
        <w:rPr>
          <w:rFonts w:ascii="Arial" w:hAnsi="Arial" w:eastAsia="Arial" w:cs="Arial"/>
          <w:color w:val="000000" w:themeColor="text1" w:themeTint="FF" w:themeShade="FF"/>
          <w:sz w:val="20"/>
          <w:szCs w:val="20"/>
          <w:lang w:val="en-US" w:eastAsia="en-US"/>
        </w:rPr>
        <w:t>?</w:t>
      </w:r>
    </w:p>
    <w:p w:rsidR="008A2B25" w:rsidRDefault="008A2B25" w14:paraId="66DE2AE1" w14:textId="77777777">
      <w:pPr>
        <w:spacing w:after="0" w:line="276" w:lineRule="auto"/>
      </w:pPr>
    </w:p>
    <w:p w:rsidR="008A2B25" w:rsidRDefault="00B42BD4" w14:paraId="741FEACD" w14:textId="15A249AB">
      <w:pPr>
        <w:spacing w:after="0" w:line="276" w:lineRule="auto"/>
      </w:pPr>
      <w:r w:rsidRPr="57EFB2C4" w:rsidR="00B42BD4">
        <w:rPr>
          <w:rFonts w:ascii="Arial" w:hAnsi="Arial" w:eastAsia="Arial" w:cs="Arial"/>
          <w:color w:val="000000" w:themeColor="text1" w:themeTint="FF" w:themeShade="FF"/>
          <w:sz w:val="20"/>
          <w:szCs w:val="20"/>
          <w:lang w:val="en-US" w:eastAsia="en-US"/>
        </w:rPr>
        <w:t>Participant 28:</w:t>
      </w:r>
      <w:r w:rsidRPr="57EFB2C4" w:rsidR="00B42BD4">
        <w:rPr>
          <w:rFonts w:ascii="Arial" w:hAnsi="Arial" w:eastAsia="Arial" w:cs="Arial"/>
          <w:color w:val="000000" w:themeColor="text1" w:themeTint="FF" w:themeShade="FF"/>
          <w:sz w:val="20"/>
          <w:szCs w:val="20"/>
          <w:lang w:val="en-US" w:eastAsia="en-US"/>
        </w:rPr>
        <w:t xml:space="preserve"> No </w:t>
      </w:r>
      <w:r w:rsidRPr="57EFB2C4" w:rsidR="123E948D">
        <w:rPr>
          <w:rFonts w:ascii="Arial" w:hAnsi="Arial" w:eastAsia="Arial" w:cs="Arial"/>
          <w:color w:val="000000" w:themeColor="text1" w:themeTint="FF" w:themeShade="FF"/>
          <w:sz w:val="20"/>
          <w:szCs w:val="20"/>
          <w:lang w:val="en-US" w:eastAsia="en-US"/>
        </w:rPr>
        <w:t xml:space="preserve">um </w:t>
      </w:r>
      <w:r w:rsidRPr="57EFB2C4" w:rsidR="00B42BD4">
        <w:rPr>
          <w:rFonts w:ascii="Arial" w:hAnsi="Arial" w:eastAsia="Arial" w:cs="Arial"/>
          <w:color w:val="000000" w:themeColor="text1" w:themeTint="FF" w:themeShade="FF"/>
          <w:sz w:val="20"/>
          <w:szCs w:val="20"/>
          <w:lang w:val="en-US" w:eastAsia="en-US"/>
        </w:rPr>
        <w:t>the supervisors of every shift</w:t>
      </w:r>
      <w:r w:rsidRPr="57EFB2C4" w:rsidR="7C99CB65">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would have a huddle</w:t>
      </w:r>
      <w:r w:rsidRPr="57EFB2C4" w:rsidR="76DE59C0">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I think every week</w:t>
      </w:r>
      <w:r w:rsidRPr="57EFB2C4" w:rsidR="00B42BD4">
        <w:rPr>
          <w:rFonts w:ascii="Arial" w:hAnsi="Arial" w:eastAsia="Arial" w:cs="Arial"/>
          <w:color w:val="000000" w:themeColor="text1" w:themeTint="FF" w:themeShade="FF"/>
          <w:sz w:val="20"/>
          <w:szCs w:val="20"/>
          <w:lang w:val="en-US" w:eastAsia="en-US"/>
        </w:rPr>
        <w:t>, maybe, and</w:t>
      </w:r>
      <w:r w:rsidRPr="57EFB2C4" w:rsidR="00B42BD4">
        <w:rPr>
          <w:rFonts w:ascii="Arial" w:hAnsi="Arial" w:eastAsia="Arial" w:cs="Arial"/>
          <w:color w:val="000000" w:themeColor="text1" w:themeTint="FF" w:themeShade="FF"/>
          <w:sz w:val="20"/>
          <w:szCs w:val="20"/>
          <w:lang w:val="en-US" w:eastAsia="en-US"/>
        </w:rPr>
        <w:t xml:space="preserve"> so I </w:t>
      </w:r>
      <w:r w:rsidRPr="57EFB2C4" w:rsidR="00B42BD4">
        <w:rPr>
          <w:rFonts w:ascii="Arial" w:hAnsi="Arial" w:eastAsia="Arial" w:cs="Arial"/>
          <w:color w:val="000000" w:themeColor="text1" w:themeTint="FF" w:themeShade="FF"/>
          <w:sz w:val="20"/>
          <w:szCs w:val="20"/>
          <w:lang w:val="en-US" w:eastAsia="en-US"/>
        </w:rPr>
        <w:t>don't</w:t>
      </w:r>
      <w:r w:rsidRPr="57EFB2C4" w:rsidR="00B42BD4">
        <w:rPr>
          <w:rFonts w:ascii="Arial" w:hAnsi="Arial" w:eastAsia="Arial" w:cs="Arial"/>
          <w:color w:val="000000" w:themeColor="text1" w:themeTint="FF" w:themeShade="FF"/>
          <w:sz w:val="20"/>
          <w:szCs w:val="20"/>
          <w:lang w:val="en-US" w:eastAsia="en-US"/>
        </w:rPr>
        <w:t xml:space="preserve"> think she would hav</w:t>
      </w:r>
      <w:r w:rsidRPr="57EFB2C4" w:rsidR="00B42BD4">
        <w:rPr>
          <w:rFonts w:ascii="Arial" w:hAnsi="Arial" w:eastAsia="Arial" w:cs="Arial"/>
          <w:color w:val="000000" w:themeColor="text1" w:themeTint="FF" w:themeShade="FF"/>
          <w:sz w:val="20"/>
          <w:szCs w:val="20"/>
          <w:lang w:val="en-US" w:eastAsia="en-US"/>
        </w:rPr>
        <w:t>e brought it up to me directly, she would have brought it up like to the supervisor huddle and to the lab director. But to me</w:t>
      </w:r>
      <w:r w:rsidRPr="57EFB2C4" w:rsidR="4D583C12">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nothing came of it directly. Like she never came to me to speak to me directly, or anything like that.</w:t>
      </w:r>
    </w:p>
    <w:p w:rsidR="008A2B25" w:rsidRDefault="008A2B25" w14:paraId="077FBE5A" w14:textId="77777777">
      <w:pPr>
        <w:spacing w:after="0" w:line="276" w:lineRule="auto"/>
      </w:pPr>
    </w:p>
    <w:p w:rsidR="008A2B25" w:rsidP="57EFB2C4" w:rsidRDefault="00B42BD4" w14:paraId="4AB62A2F" w14:textId="23FF2FCD">
      <w:pPr>
        <w:spacing w:after="0" w:line="276" w:lineRule="auto"/>
        <w:rPr>
          <w:rFonts w:ascii="Arial" w:hAnsi="Arial" w:eastAsia="Arial" w:cs="Arial"/>
          <w:color w:val="000000" w:themeColor="text1" w:themeTint="FF" w:themeShade="FF"/>
          <w:sz w:val="20"/>
          <w:szCs w:val="20"/>
          <w:lang w:val="en-US" w:eastAsia="en-US"/>
        </w:rPr>
      </w:pPr>
      <w:r w:rsidRPr="57EFB2C4" w:rsidR="00B42BD4">
        <w:rPr>
          <w:rFonts w:ascii="Arial" w:hAnsi="Arial" w:eastAsia="Arial" w:cs="Arial"/>
          <w:color w:val="000000" w:themeColor="text1" w:themeTint="FF" w:themeShade="FF"/>
          <w:sz w:val="20"/>
          <w:szCs w:val="20"/>
          <w:lang w:val="en-US" w:eastAsia="en-US"/>
        </w:rPr>
        <w:t>Interviewer:</w:t>
      </w:r>
      <w:r w:rsidRPr="57EFB2C4" w:rsidR="00B42BD4">
        <w:rPr>
          <w:rFonts w:ascii="Arial" w:hAnsi="Arial" w:eastAsia="Arial" w:cs="Arial"/>
          <w:color w:val="000000" w:themeColor="text1" w:themeTint="FF" w:themeShade="FF"/>
          <w:sz w:val="20"/>
          <w:szCs w:val="20"/>
          <w:lang w:val="en-US" w:eastAsia="en-US"/>
        </w:rPr>
        <w:t xml:space="preserve"> gotcha is there</w:t>
      </w:r>
      <w:r w:rsidRPr="57EFB2C4" w:rsidR="00B42BD4">
        <w:rPr>
          <w:rFonts w:ascii="Arial" w:hAnsi="Arial" w:eastAsia="Arial" w:cs="Arial"/>
          <w:color w:val="000000" w:themeColor="text1" w:themeTint="FF" w:themeShade="FF"/>
          <w:sz w:val="20"/>
          <w:szCs w:val="20"/>
          <w:lang w:val="en-US" w:eastAsia="en-US"/>
        </w:rPr>
        <w:t xml:space="preserve"> anything else that we </w:t>
      </w:r>
      <w:r w:rsidRPr="57EFB2C4" w:rsidR="00B42BD4">
        <w:rPr>
          <w:rFonts w:ascii="Arial" w:hAnsi="Arial" w:eastAsia="Arial" w:cs="Arial"/>
          <w:color w:val="000000" w:themeColor="text1" w:themeTint="FF" w:themeShade="FF"/>
          <w:sz w:val="20"/>
          <w:szCs w:val="20"/>
          <w:lang w:val="en-US" w:eastAsia="en-US"/>
        </w:rPr>
        <w:t>haven't</w:t>
      </w:r>
      <w:r w:rsidRPr="57EFB2C4" w:rsidR="00B42BD4">
        <w:rPr>
          <w:rFonts w:ascii="Arial" w:hAnsi="Arial" w:eastAsia="Arial" w:cs="Arial"/>
          <w:color w:val="000000" w:themeColor="text1" w:themeTint="FF" w:themeShade="FF"/>
          <w:sz w:val="20"/>
          <w:szCs w:val="20"/>
          <w:lang w:val="en-US" w:eastAsia="en-US"/>
        </w:rPr>
        <w:t xml:space="preserve"> discussed yet about </w:t>
      </w:r>
      <w:r w:rsidRPr="57EFB2C4" w:rsidR="00B42BD4">
        <w:rPr>
          <w:rFonts w:ascii="Arial" w:hAnsi="Arial" w:eastAsia="Arial" w:cs="Arial"/>
          <w:color w:val="000000" w:themeColor="text1" w:themeTint="FF" w:themeShade="FF"/>
          <w:sz w:val="20"/>
          <w:szCs w:val="20"/>
          <w:lang w:val="en-US" w:eastAsia="en-US"/>
        </w:rPr>
        <w:t>y</w:t>
      </w:r>
      <w:r w:rsidRPr="57EFB2C4" w:rsidR="7E541D00">
        <w:rPr>
          <w:rFonts w:ascii="Arial" w:hAnsi="Arial" w:eastAsia="Arial" w:cs="Arial"/>
          <w:color w:val="000000" w:themeColor="text1" w:themeTint="FF" w:themeShade="FF"/>
          <w:sz w:val="20"/>
          <w:szCs w:val="20"/>
          <w:lang w:val="en-US" w:eastAsia="en-US"/>
        </w:rPr>
        <w:t>our, y</w:t>
      </w:r>
      <w:r w:rsidRPr="57EFB2C4" w:rsidR="00B42BD4">
        <w:rPr>
          <w:rFonts w:ascii="Arial" w:hAnsi="Arial" w:eastAsia="Arial" w:cs="Arial"/>
          <w:color w:val="000000" w:themeColor="text1" w:themeTint="FF" w:themeShade="FF"/>
          <w:sz w:val="20"/>
          <w:szCs w:val="20"/>
          <w:lang w:val="en-US" w:eastAsia="en-US"/>
        </w:rPr>
        <w:t>ou know</w:t>
      </w:r>
      <w:r w:rsidRPr="57EFB2C4" w:rsidR="0D098033">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job</w:t>
      </w:r>
      <w:r w:rsidRPr="57EFB2C4" w:rsidR="4DC82D71">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workplace</w:t>
      </w:r>
      <w:r w:rsidRPr="57EFB2C4" w:rsidR="107F7BE9">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anything that you would want to talk about</w:t>
      </w:r>
      <w:r w:rsidRPr="57EFB2C4" w:rsidR="0D38D2A4">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p>
    <w:p w:rsidR="008A2B25" w:rsidRDefault="008A2B25" w14:paraId="497D1C59" w14:textId="77777777">
      <w:pPr>
        <w:spacing w:after="0" w:line="276" w:lineRule="auto"/>
      </w:pPr>
    </w:p>
    <w:p w:rsidR="008A2B25" w:rsidRDefault="00B42BD4" w14:paraId="5FB562EA" w14:textId="2890BEE7">
      <w:pPr>
        <w:spacing w:after="0" w:line="276" w:lineRule="auto"/>
      </w:pPr>
      <w:r w:rsidRPr="57EFB2C4" w:rsidR="00B42BD4">
        <w:rPr>
          <w:rFonts w:ascii="Arial" w:hAnsi="Arial" w:eastAsia="Arial" w:cs="Arial"/>
          <w:color w:val="000000" w:themeColor="text1" w:themeTint="FF" w:themeShade="FF"/>
          <w:sz w:val="20"/>
          <w:szCs w:val="20"/>
          <w:lang w:val="en-US" w:eastAsia="en-US"/>
        </w:rPr>
        <w:t>Participant 28:</w:t>
      </w:r>
      <w:r w:rsidRPr="57EFB2C4" w:rsidR="00B42BD4">
        <w:rPr>
          <w:rFonts w:ascii="Arial" w:hAnsi="Arial" w:eastAsia="Arial" w:cs="Arial"/>
          <w:color w:val="000000" w:themeColor="text1" w:themeTint="FF" w:themeShade="FF"/>
          <w:sz w:val="20"/>
          <w:szCs w:val="20"/>
          <w:lang w:val="en-US" w:eastAsia="en-US"/>
        </w:rPr>
        <w:t xml:space="preserve"> I </w:t>
      </w:r>
      <w:r w:rsidRPr="57EFB2C4" w:rsidR="00B42BD4">
        <w:rPr>
          <w:rFonts w:ascii="Arial" w:hAnsi="Arial" w:eastAsia="Arial" w:cs="Arial"/>
          <w:color w:val="000000" w:themeColor="text1" w:themeTint="FF" w:themeShade="FF"/>
          <w:sz w:val="20"/>
          <w:szCs w:val="20"/>
          <w:lang w:val="en-US" w:eastAsia="en-US"/>
        </w:rPr>
        <w:t>don't</w:t>
      </w:r>
      <w:r w:rsidRPr="57EFB2C4" w:rsidR="00B42BD4">
        <w:rPr>
          <w:rFonts w:ascii="Arial" w:hAnsi="Arial" w:eastAsia="Arial" w:cs="Arial"/>
          <w:color w:val="000000" w:themeColor="text1" w:themeTint="FF" w:themeShade="FF"/>
          <w:sz w:val="20"/>
          <w:szCs w:val="20"/>
          <w:lang w:val="en-US" w:eastAsia="en-US"/>
        </w:rPr>
        <w:t xml:space="preserve"> think so</w:t>
      </w:r>
      <w:r w:rsidRPr="57EFB2C4" w:rsidR="44FDD732">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nothing's</w:t>
      </w:r>
      <w:r w:rsidRPr="57EFB2C4" w:rsidR="00B42BD4">
        <w:rPr>
          <w:rFonts w:ascii="Arial" w:hAnsi="Arial" w:eastAsia="Arial" w:cs="Arial"/>
          <w:color w:val="000000" w:themeColor="text1" w:themeTint="FF" w:themeShade="FF"/>
          <w:sz w:val="20"/>
          <w:szCs w:val="20"/>
          <w:lang w:val="en-US" w:eastAsia="en-US"/>
        </w:rPr>
        <w:t xml:space="preserve"> really coming to mind right now.</w:t>
      </w:r>
    </w:p>
    <w:p w:rsidR="008A2B25" w:rsidRDefault="008A2B25" w14:paraId="4CA08A04" w14:textId="77777777">
      <w:pPr>
        <w:spacing w:after="0" w:line="276" w:lineRule="auto"/>
      </w:pPr>
    </w:p>
    <w:p w:rsidR="008A2B25" w:rsidP="57EFB2C4" w:rsidRDefault="00B42BD4" w14:paraId="45DBA195" w14:textId="41A505B2">
      <w:pPr>
        <w:spacing w:after="0" w:line="276" w:lineRule="auto"/>
        <w:rPr>
          <w:rFonts w:ascii="Arial" w:hAnsi="Arial" w:eastAsia="Arial" w:cs="Arial"/>
          <w:color w:val="000000" w:themeColor="text1" w:themeTint="FF" w:themeShade="FF"/>
          <w:sz w:val="20"/>
          <w:szCs w:val="20"/>
          <w:lang w:val="en-US" w:eastAsia="en-US"/>
        </w:rPr>
      </w:pPr>
      <w:r w:rsidRPr="57EFB2C4" w:rsidR="00B42BD4">
        <w:rPr>
          <w:rFonts w:ascii="Arial" w:hAnsi="Arial" w:eastAsia="Arial" w:cs="Arial"/>
          <w:color w:val="000000" w:themeColor="text1" w:themeTint="FF" w:themeShade="FF"/>
          <w:sz w:val="20"/>
          <w:szCs w:val="20"/>
          <w:lang w:val="en-US" w:eastAsia="en-US"/>
        </w:rPr>
        <w:t>Interviewer:</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yeah</w:t>
      </w:r>
      <w:r w:rsidRPr="57EFB2C4" w:rsidR="00B42BD4">
        <w:rPr>
          <w:rFonts w:ascii="Arial" w:hAnsi="Arial" w:eastAsia="Arial" w:cs="Arial"/>
          <w:color w:val="000000" w:themeColor="text1" w:themeTint="FF" w:themeShade="FF"/>
          <w:sz w:val="20"/>
          <w:szCs w:val="20"/>
          <w:lang w:val="en-US" w:eastAsia="en-US"/>
        </w:rPr>
        <w:t xml:space="preserve"> um well that's mostly it for</w:t>
      </w:r>
      <w:r w:rsidRPr="57EFB2C4" w:rsidR="00B42BD4">
        <w:rPr>
          <w:rFonts w:ascii="Arial" w:hAnsi="Arial" w:eastAsia="Arial" w:cs="Arial"/>
          <w:color w:val="000000" w:themeColor="text1" w:themeTint="FF" w:themeShade="FF"/>
          <w:sz w:val="20"/>
          <w:szCs w:val="20"/>
          <w:lang w:val="en-US" w:eastAsia="en-US"/>
        </w:rPr>
        <w:t xml:space="preserve"> my question, I have a few demographic questions for you, that I think already came up but </w:t>
      </w:r>
      <w:r w:rsidRPr="57EFB2C4" w:rsidR="08E4B32A">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just going to run through them anyway, just to be sure. </w:t>
      </w:r>
      <w:r w:rsidRPr="57EFB2C4" w:rsidR="63CDE27A">
        <w:rPr>
          <w:rFonts w:ascii="Arial" w:hAnsi="Arial" w:eastAsia="Arial" w:cs="Arial"/>
          <w:color w:val="000000" w:themeColor="text1" w:themeTint="FF" w:themeShade="FF"/>
          <w:sz w:val="20"/>
          <w:szCs w:val="20"/>
          <w:lang w:val="en-US" w:eastAsia="en-US"/>
        </w:rPr>
        <w:t>You're</w:t>
      </w:r>
      <w:r w:rsidRPr="57EFB2C4" w:rsidR="00B42BD4">
        <w:rPr>
          <w:rFonts w:ascii="Arial" w:hAnsi="Arial" w:eastAsia="Arial" w:cs="Arial"/>
          <w:color w:val="000000" w:themeColor="text1" w:themeTint="FF" w:themeShade="FF"/>
          <w:sz w:val="20"/>
          <w:szCs w:val="20"/>
          <w:lang w:val="en-US" w:eastAsia="en-US"/>
        </w:rPr>
        <w:t xml:space="preserve"> located in Pittsburgh</w:t>
      </w:r>
      <w:r w:rsidRPr="57EFB2C4" w:rsidR="1A123E8A">
        <w:rPr>
          <w:rFonts w:ascii="Arial" w:hAnsi="Arial" w:eastAsia="Arial" w:cs="Arial"/>
          <w:color w:val="000000" w:themeColor="text1" w:themeTint="FF" w:themeShade="FF"/>
          <w:sz w:val="20"/>
          <w:szCs w:val="20"/>
          <w:lang w:val="en-US" w:eastAsia="en-US"/>
        </w:rPr>
        <w:t>, r</w:t>
      </w:r>
      <w:r w:rsidRPr="57EFB2C4" w:rsidR="00B42BD4">
        <w:rPr>
          <w:rFonts w:ascii="Arial" w:hAnsi="Arial" w:eastAsia="Arial" w:cs="Arial"/>
          <w:color w:val="000000" w:themeColor="text1" w:themeTint="FF" w:themeShade="FF"/>
          <w:sz w:val="20"/>
          <w:szCs w:val="20"/>
          <w:lang w:val="en-US" w:eastAsia="en-US"/>
        </w:rPr>
        <w:t>ight</w:t>
      </w:r>
      <w:r w:rsidRPr="57EFB2C4" w:rsidR="37E0D9EB">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Okay, </w:t>
      </w:r>
      <w:r w:rsidRPr="57EFB2C4" w:rsidR="312D0950">
        <w:rPr>
          <w:rFonts w:ascii="Arial" w:hAnsi="Arial" w:eastAsia="Arial" w:cs="Arial"/>
          <w:color w:val="000000" w:themeColor="text1" w:themeTint="FF" w:themeShade="FF"/>
          <w:sz w:val="20"/>
          <w:szCs w:val="20"/>
          <w:lang w:val="en-US" w:eastAsia="en-US"/>
        </w:rPr>
        <w:t xml:space="preserve">did </w:t>
      </w:r>
      <w:r w:rsidRPr="57EFB2C4" w:rsidR="00B42BD4">
        <w:rPr>
          <w:rFonts w:ascii="Arial" w:hAnsi="Arial" w:eastAsia="Arial" w:cs="Arial"/>
          <w:color w:val="000000" w:themeColor="text1" w:themeTint="FF" w:themeShade="FF"/>
          <w:sz w:val="20"/>
          <w:szCs w:val="20"/>
          <w:lang w:val="en-US" w:eastAsia="en-US"/>
        </w:rPr>
        <w:t xml:space="preserve">you tell me your </w:t>
      </w:r>
      <w:r w:rsidRPr="57EFB2C4" w:rsidR="00B42BD4">
        <w:rPr>
          <w:rFonts w:ascii="Arial" w:hAnsi="Arial" w:eastAsia="Arial" w:cs="Arial"/>
          <w:color w:val="000000" w:themeColor="text1" w:themeTint="FF" w:themeShade="FF"/>
          <w:sz w:val="20"/>
          <w:szCs w:val="20"/>
          <w:lang w:val="en-US" w:eastAsia="en-US"/>
        </w:rPr>
        <w:t>age</w:t>
      </w:r>
      <w:r w:rsidRPr="57EFB2C4" w:rsidR="4AB5F1AC">
        <w:rPr>
          <w:rFonts w:ascii="Arial" w:hAnsi="Arial" w:eastAsia="Arial" w:cs="Arial"/>
          <w:color w:val="000000" w:themeColor="text1" w:themeTint="FF" w:themeShade="FF"/>
          <w:sz w:val="20"/>
          <w:szCs w:val="20"/>
          <w:lang w:val="en-US" w:eastAsia="en-US"/>
        </w:rPr>
        <w:t>?</w:t>
      </w:r>
    </w:p>
    <w:p w:rsidR="008A2B25" w:rsidRDefault="008A2B25" w14:paraId="15D29AB6" w14:textId="77777777">
      <w:pPr>
        <w:spacing w:after="0" w:line="276" w:lineRule="auto"/>
      </w:pPr>
    </w:p>
    <w:p w:rsidR="008A2B25" w:rsidRDefault="00B42BD4" w14:paraId="4B85F9D4" w14:textId="2C5C769E">
      <w:pPr>
        <w:spacing w:after="0" w:line="276" w:lineRule="auto"/>
      </w:pPr>
      <w:r w:rsidRPr="57EFB2C4" w:rsidR="00B42BD4">
        <w:rPr>
          <w:rFonts w:ascii="Arial" w:hAnsi="Arial" w:eastAsia="Arial" w:cs="Arial"/>
          <w:color w:val="000000" w:themeColor="text1" w:themeTint="FF" w:themeShade="FF"/>
          <w:sz w:val="20"/>
          <w:szCs w:val="20"/>
          <w:lang w:val="en-US" w:eastAsia="en-US"/>
        </w:rPr>
        <w:t>Participant 28:</w:t>
      </w:r>
      <w:r w:rsidRPr="57EFB2C4" w:rsidR="00B42BD4">
        <w:rPr>
          <w:rFonts w:ascii="Arial" w:hAnsi="Arial" w:eastAsia="Arial" w:cs="Arial"/>
          <w:color w:val="000000" w:themeColor="text1" w:themeTint="FF" w:themeShade="FF"/>
          <w:sz w:val="20"/>
          <w:szCs w:val="20"/>
          <w:lang w:val="en-US" w:eastAsia="en-US"/>
        </w:rPr>
        <w:t xml:space="preserve"> </w:t>
      </w:r>
      <w:r w:rsidRPr="57EFB2C4" w:rsidR="692FDD18">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30.</w:t>
      </w:r>
    </w:p>
    <w:p w:rsidR="008A2B25" w:rsidRDefault="008A2B25" w14:paraId="6DCE1F51" w14:textId="77777777">
      <w:pPr>
        <w:spacing w:after="0" w:line="276" w:lineRule="auto"/>
      </w:pPr>
    </w:p>
    <w:p w:rsidR="008A2B25" w:rsidRDefault="00B42BD4" w14:paraId="17945672" w14:textId="7B3AEFEA">
      <w:pPr>
        <w:spacing w:after="0" w:line="276" w:lineRule="auto"/>
      </w:pPr>
      <w:r w:rsidRPr="57EFB2C4" w:rsidR="00B42BD4">
        <w:rPr>
          <w:rFonts w:ascii="Arial" w:hAnsi="Arial" w:eastAsia="Arial" w:cs="Arial"/>
          <w:color w:val="000000" w:themeColor="text1" w:themeTint="FF" w:themeShade="FF"/>
          <w:sz w:val="20"/>
          <w:szCs w:val="20"/>
          <w:lang w:val="en-US" w:eastAsia="en-US"/>
        </w:rPr>
        <w:t>Interviewer:</w:t>
      </w:r>
      <w:r w:rsidRPr="57EFB2C4" w:rsidR="00B42BD4">
        <w:rPr>
          <w:rFonts w:ascii="Arial" w:hAnsi="Arial" w:eastAsia="Arial" w:cs="Arial"/>
          <w:color w:val="000000" w:themeColor="text1" w:themeTint="FF" w:themeShade="FF"/>
          <w:sz w:val="20"/>
          <w:szCs w:val="20"/>
          <w:lang w:val="en-US" w:eastAsia="en-US"/>
        </w:rPr>
        <w:t xml:space="preserve"> </w:t>
      </w:r>
      <w:r w:rsidRPr="57EFB2C4" w:rsidR="51E7DFDE">
        <w:rPr>
          <w:rFonts w:ascii="Arial" w:hAnsi="Arial" w:eastAsia="Arial" w:cs="Arial"/>
          <w:color w:val="000000" w:themeColor="text1" w:themeTint="FF" w:themeShade="FF"/>
          <w:sz w:val="20"/>
          <w:szCs w:val="20"/>
          <w:lang w:val="en-US" w:eastAsia="en-US"/>
        </w:rPr>
        <w:t>you’</w:t>
      </w:r>
      <w:r w:rsidRPr="57EFB2C4" w:rsidR="00B42BD4">
        <w:rPr>
          <w:rFonts w:ascii="Arial" w:hAnsi="Arial" w:eastAsia="Arial" w:cs="Arial"/>
          <w:color w:val="000000" w:themeColor="text1" w:themeTint="FF" w:themeShade="FF"/>
          <w:sz w:val="20"/>
          <w:szCs w:val="20"/>
          <w:lang w:val="en-US" w:eastAsia="en-US"/>
        </w:rPr>
        <w:t>r</w:t>
      </w:r>
      <w:r w:rsidRPr="57EFB2C4" w:rsidR="6F08B5AE">
        <w:rPr>
          <w:rFonts w:ascii="Arial" w:hAnsi="Arial" w:eastAsia="Arial" w:cs="Arial"/>
          <w:color w:val="000000" w:themeColor="text1" w:themeTint="FF" w:themeShade="FF"/>
          <w:sz w:val="20"/>
          <w:szCs w:val="20"/>
          <w:lang w:val="en-US" w:eastAsia="en-US"/>
        </w:rPr>
        <w:t>e</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 xml:space="preserve">30 okay </w:t>
      </w:r>
      <w:r w:rsidRPr="57EFB2C4" w:rsidR="00B42BD4">
        <w:rPr>
          <w:rFonts w:ascii="Arial" w:hAnsi="Arial" w:eastAsia="Arial" w:cs="Arial"/>
          <w:color w:val="000000" w:themeColor="text1" w:themeTint="FF" w:themeShade="FF"/>
          <w:sz w:val="20"/>
          <w:szCs w:val="20"/>
          <w:lang w:val="en-US" w:eastAsia="en-US"/>
        </w:rPr>
        <w:t>um</w:t>
      </w:r>
      <w:r w:rsidRPr="57EFB2C4" w:rsidR="77C794C7">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07BC64C8">
        <w:rPr>
          <w:rFonts w:ascii="Arial" w:hAnsi="Arial" w:eastAsia="Arial" w:cs="Arial"/>
          <w:color w:val="000000" w:themeColor="text1" w:themeTint="FF" w:themeShade="FF"/>
          <w:sz w:val="20"/>
          <w:szCs w:val="20"/>
          <w:lang w:val="en-US" w:eastAsia="en-US"/>
        </w:rPr>
        <w:t>A</w:t>
      </w:r>
      <w:r w:rsidRPr="57EFB2C4" w:rsidR="00B42BD4">
        <w:rPr>
          <w:rFonts w:ascii="Arial" w:hAnsi="Arial" w:eastAsia="Arial" w:cs="Arial"/>
          <w:color w:val="000000" w:themeColor="text1" w:themeTint="FF" w:themeShade="FF"/>
          <w:sz w:val="20"/>
          <w:szCs w:val="20"/>
          <w:lang w:val="en-US" w:eastAsia="en-US"/>
        </w:rPr>
        <w:t>nd you consider your ethnic background Filipino American or</w:t>
      </w:r>
      <w:r w:rsidRPr="57EFB2C4" w:rsidR="127B640F">
        <w:rPr>
          <w:rFonts w:ascii="Arial" w:hAnsi="Arial" w:eastAsia="Arial" w:cs="Arial"/>
          <w:color w:val="000000" w:themeColor="text1" w:themeTint="FF" w:themeShade="FF"/>
          <w:sz w:val="20"/>
          <w:szCs w:val="20"/>
          <w:lang w:val="en-US" w:eastAsia="en-US"/>
        </w:rPr>
        <w:t>?</w:t>
      </w:r>
    </w:p>
    <w:p w:rsidR="008A2B25" w:rsidRDefault="008A2B25" w14:paraId="30C51C2C" w14:textId="77777777">
      <w:pPr>
        <w:spacing w:after="0" w:line="276" w:lineRule="auto"/>
      </w:pPr>
    </w:p>
    <w:p w:rsidR="008A2B25" w:rsidRDefault="00B42BD4" w14:paraId="14D685C6" w14:textId="03074444">
      <w:pPr>
        <w:spacing w:after="0" w:line="276" w:lineRule="auto"/>
      </w:pPr>
      <w:r w:rsidRPr="57EFB2C4" w:rsidR="00B42BD4">
        <w:rPr>
          <w:rFonts w:ascii="Arial" w:hAnsi="Arial" w:eastAsia="Arial" w:cs="Arial"/>
          <w:color w:val="000000" w:themeColor="text1" w:themeTint="FF" w:themeShade="FF"/>
          <w:sz w:val="20"/>
          <w:szCs w:val="20"/>
          <w:lang w:val="en-US" w:eastAsia="en-US"/>
        </w:rPr>
        <w:t>Participant 28:</w:t>
      </w:r>
      <w:r w:rsidRPr="57EFB2C4" w:rsidR="00B42BD4">
        <w:rPr>
          <w:rFonts w:ascii="Arial" w:hAnsi="Arial" w:eastAsia="Arial" w:cs="Arial"/>
          <w:color w:val="000000" w:themeColor="text1" w:themeTint="FF" w:themeShade="FF"/>
          <w:sz w:val="20"/>
          <w:szCs w:val="20"/>
          <w:lang w:val="en-US" w:eastAsia="en-US"/>
        </w:rPr>
        <w:t xml:space="preserve"> um. I guess culturally Filipino American but ethnically I would say </w:t>
      </w:r>
      <w:r w:rsidRPr="57EFB2C4" w:rsidR="460236AC">
        <w:rPr>
          <w:rFonts w:ascii="Arial" w:hAnsi="Arial" w:eastAsia="Arial" w:cs="Arial"/>
          <w:color w:val="000000" w:themeColor="text1" w:themeTint="FF" w:themeShade="FF"/>
          <w:sz w:val="20"/>
          <w:szCs w:val="20"/>
          <w:lang w:val="en-US" w:eastAsia="en-US"/>
        </w:rPr>
        <w:t>I'm</w:t>
      </w:r>
      <w:r w:rsidRPr="57EFB2C4" w:rsidR="00B42BD4">
        <w:rPr>
          <w:rFonts w:ascii="Arial" w:hAnsi="Arial" w:eastAsia="Arial" w:cs="Arial"/>
          <w:color w:val="000000" w:themeColor="text1" w:themeTint="FF" w:themeShade="FF"/>
          <w:sz w:val="20"/>
          <w:szCs w:val="20"/>
          <w:lang w:val="en-US" w:eastAsia="en-US"/>
        </w:rPr>
        <w:t xml:space="preserve"> Chinese Filipino.</w:t>
      </w:r>
    </w:p>
    <w:p w:rsidR="008A2B25" w:rsidRDefault="008A2B25" w14:paraId="04D6C2D7" w14:textId="77777777">
      <w:pPr>
        <w:spacing w:after="0" w:line="276" w:lineRule="auto"/>
      </w:pPr>
    </w:p>
    <w:p w:rsidR="008A2B25" w:rsidP="57EFB2C4" w:rsidRDefault="00B42BD4" w14:paraId="3DFD77A4" w14:textId="780CDBAB">
      <w:pPr>
        <w:spacing w:after="0" w:line="276" w:lineRule="auto"/>
        <w:rPr>
          <w:rFonts w:ascii="Arial" w:hAnsi="Arial" w:eastAsia="Arial" w:cs="Arial"/>
          <w:color w:val="000000" w:themeColor="text1" w:themeTint="FF" w:themeShade="FF"/>
          <w:sz w:val="20"/>
          <w:szCs w:val="20"/>
          <w:lang w:val="en-US" w:eastAsia="en-US"/>
        </w:rPr>
      </w:pPr>
      <w:r w:rsidRPr="57EFB2C4" w:rsidR="00B42BD4">
        <w:rPr>
          <w:rFonts w:ascii="Arial" w:hAnsi="Arial" w:eastAsia="Arial" w:cs="Arial"/>
          <w:color w:val="000000" w:themeColor="text1" w:themeTint="FF" w:themeShade="FF"/>
          <w:sz w:val="20"/>
          <w:szCs w:val="20"/>
          <w:lang w:val="en-US" w:eastAsia="en-US"/>
        </w:rPr>
        <w:t>Interviewer:</w:t>
      </w:r>
      <w:r w:rsidRPr="57EFB2C4" w:rsidR="00B42BD4">
        <w:rPr>
          <w:rFonts w:ascii="Arial" w:hAnsi="Arial" w:eastAsia="Arial" w:cs="Arial"/>
          <w:color w:val="000000" w:themeColor="text1" w:themeTint="FF" w:themeShade="FF"/>
          <w:sz w:val="20"/>
          <w:szCs w:val="20"/>
          <w:lang w:val="en-US" w:eastAsia="en-US"/>
        </w:rPr>
        <w:t xml:space="preserve"> Okay you said </w:t>
      </w:r>
      <w:r w:rsidRPr="57EFB2C4" w:rsidR="00B42BD4">
        <w:rPr>
          <w:rFonts w:ascii="Arial" w:hAnsi="Arial" w:eastAsia="Arial" w:cs="Arial"/>
          <w:color w:val="000000" w:themeColor="text1" w:themeTint="FF" w:themeShade="FF"/>
          <w:sz w:val="20"/>
          <w:szCs w:val="20"/>
          <w:lang w:val="en-US" w:eastAsia="en-US"/>
        </w:rPr>
        <w:t>you</w:t>
      </w:r>
      <w:r w:rsidRPr="57EFB2C4" w:rsidR="6CA5BFDC">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r</w:t>
      </w:r>
      <w:r w:rsidRPr="57EFB2C4" w:rsidR="1B1674FD">
        <w:rPr>
          <w:rFonts w:ascii="Arial" w:hAnsi="Arial" w:eastAsia="Arial" w:cs="Arial"/>
          <w:color w:val="000000" w:themeColor="text1" w:themeTint="FF" w:themeShade="FF"/>
          <w:sz w:val="20"/>
          <w:szCs w:val="20"/>
          <w:lang w:val="en-US" w:eastAsia="en-US"/>
        </w:rPr>
        <w:t>e</w:t>
      </w:r>
      <w:r w:rsidRPr="57EFB2C4" w:rsidR="00B42BD4">
        <w:rPr>
          <w:rFonts w:ascii="Arial" w:hAnsi="Arial" w:eastAsia="Arial" w:cs="Arial"/>
          <w:color w:val="000000" w:themeColor="text1" w:themeTint="FF" w:themeShade="FF"/>
          <w:sz w:val="20"/>
          <w:szCs w:val="20"/>
          <w:lang w:val="en-US" w:eastAsia="en-US"/>
        </w:rPr>
        <w:t xml:space="preserve"> Chinese Filipino um</w:t>
      </w:r>
      <w:r w:rsidRPr="57EFB2C4" w:rsidR="094F4878">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w:t>
      </w:r>
      <w:r w:rsidRPr="57EFB2C4" w:rsidR="7EC7AAD0">
        <w:rPr>
          <w:rFonts w:ascii="Arial" w:hAnsi="Arial" w:eastAsia="Arial" w:cs="Arial"/>
          <w:color w:val="000000" w:themeColor="text1" w:themeTint="FF" w:themeShade="FF"/>
          <w:sz w:val="20"/>
          <w:szCs w:val="20"/>
          <w:lang w:val="en-US" w:eastAsia="en-US"/>
        </w:rPr>
        <w:t>C</w:t>
      </w:r>
      <w:r w:rsidRPr="57EFB2C4" w:rsidR="00B42BD4">
        <w:rPr>
          <w:rFonts w:ascii="Arial" w:hAnsi="Arial" w:eastAsia="Arial" w:cs="Arial"/>
          <w:color w:val="000000" w:themeColor="text1" w:themeTint="FF" w:themeShade="FF"/>
          <w:sz w:val="20"/>
          <w:szCs w:val="20"/>
          <w:lang w:val="en-US" w:eastAsia="en-US"/>
        </w:rPr>
        <w:t>an</w:t>
      </w:r>
      <w:r w:rsidRPr="57EFB2C4" w:rsidR="00B42BD4">
        <w:rPr>
          <w:rFonts w:ascii="Arial" w:hAnsi="Arial" w:eastAsia="Arial" w:cs="Arial"/>
          <w:color w:val="000000" w:themeColor="text1" w:themeTint="FF" w:themeShade="FF"/>
          <w:sz w:val="20"/>
          <w:szCs w:val="20"/>
          <w:lang w:val="en-US" w:eastAsia="en-US"/>
        </w:rPr>
        <w:t xml:space="preserve"> you tell me your gender </w:t>
      </w:r>
      <w:r w:rsidRPr="57EFB2C4" w:rsidR="00B42BD4">
        <w:rPr>
          <w:rFonts w:ascii="Arial" w:hAnsi="Arial" w:eastAsia="Arial" w:cs="Arial"/>
          <w:color w:val="000000" w:themeColor="text1" w:themeTint="FF" w:themeShade="FF"/>
          <w:sz w:val="20"/>
          <w:szCs w:val="20"/>
          <w:lang w:val="en-US" w:eastAsia="en-US"/>
        </w:rPr>
        <w:t>pronouns.</w:t>
      </w:r>
    </w:p>
    <w:p w:rsidR="008A2B25" w:rsidRDefault="008A2B25" w14:paraId="3FE397A2" w14:textId="77777777">
      <w:pPr>
        <w:spacing w:after="0" w:line="276" w:lineRule="auto"/>
      </w:pPr>
    </w:p>
    <w:p w:rsidR="008A2B25" w:rsidRDefault="00B42BD4" w14:paraId="193CFF84" w14:textId="7D6FB070">
      <w:pPr>
        <w:spacing w:after="0" w:line="276" w:lineRule="auto"/>
        <w:rPr/>
      </w:pPr>
      <w:r w:rsidRPr="70D41506" w:rsidR="00B42BD4">
        <w:rPr>
          <w:rFonts w:ascii="Arial" w:hAnsi="Arial" w:eastAsia="Arial" w:cs="Arial"/>
          <w:color w:val="000000" w:themeColor="text1" w:themeTint="FF" w:themeShade="FF"/>
          <w:sz w:val="20"/>
          <w:szCs w:val="20"/>
          <w:lang w:val="en-US" w:eastAsia="en-US"/>
        </w:rPr>
        <w:t>Participant 28:</w:t>
      </w:r>
      <w:r w:rsidRPr="70D41506" w:rsidR="00B42BD4">
        <w:rPr>
          <w:rFonts w:ascii="Arial" w:hAnsi="Arial" w:eastAsia="Arial" w:cs="Arial"/>
          <w:color w:val="000000" w:themeColor="text1" w:themeTint="FF" w:themeShade="FF"/>
          <w:sz w:val="20"/>
          <w:szCs w:val="20"/>
          <w:lang w:val="en-US" w:eastAsia="en-US"/>
        </w:rPr>
        <w:t xml:space="preserve"> He</w:t>
      </w:r>
      <w:r w:rsidRPr="70D41506" w:rsidR="17F12104">
        <w:rPr>
          <w:rFonts w:ascii="Arial" w:hAnsi="Arial" w:eastAsia="Arial" w:cs="Arial"/>
          <w:color w:val="000000" w:themeColor="text1" w:themeTint="FF" w:themeShade="FF"/>
          <w:sz w:val="20"/>
          <w:szCs w:val="20"/>
          <w:lang w:val="en-US" w:eastAsia="en-US"/>
        </w:rPr>
        <w:t>/</w:t>
      </w:r>
      <w:r w:rsidRPr="70D41506" w:rsidR="70E504AA">
        <w:rPr>
          <w:rFonts w:ascii="Arial" w:hAnsi="Arial" w:eastAsia="Arial" w:cs="Arial"/>
          <w:color w:val="000000" w:themeColor="text1" w:themeTint="FF" w:themeShade="FF"/>
          <w:sz w:val="20"/>
          <w:szCs w:val="20"/>
          <w:lang w:val="en-US" w:eastAsia="en-US"/>
        </w:rPr>
        <w:t>h</w:t>
      </w:r>
      <w:r w:rsidRPr="70D41506" w:rsidR="00B42BD4">
        <w:rPr>
          <w:rFonts w:ascii="Arial" w:hAnsi="Arial" w:eastAsia="Arial" w:cs="Arial"/>
          <w:color w:val="000000" w:themeColor="text1" w:themeTint="FF" w:themeShade="FF"/>
          <w:sz w:val="20"/>
          <w:szCs w:val="20"/>
          <w:lang w:val="en-US" w:eastAsia="en-US"/>
        </w:rPr>
        <w:t>is</w:t>
      </w:r>
      <w:r w:rsidRPr="70D41506" w:rsidR="00B42BD4">
        <w:rPr>
          <w:rFonts w:ascii="Arial" w:hAnsi="Arial" w:eastAsia="Arial" w:cs="Arial"/>
          <w:color w:val="000000" w:themeColor="text1" w:themeTint="FF" w:themeShade="FF"/>
          <w:sz w:val="20"/>
          <w:szCs w:val="20"/>
          <w:lang w:val="en-US" w:eastAsia="en-US"/>
        </w:rPr>
        <w:t>.</w:t>
      </w:r>
    </w:p>
    <w:p w:rsidR="008A2B25" w:rsidRDefault="008A2B25" w14:paraId="54232060" w14:textId="77777777">
      <w:pPr>
        <w:spacing w:after="0" w:line="276" w:lineRule="auto"/>
      </w:pPr>
    </w:p>
    <w:p w:rsidR="008A2B25" w:rsidRDefault="00B42BD4" w14:paraId="629DF045" w14:textId="7932651C">
      <w:pPr>
        <w:spacing w:after="0" w:line="276" w:lineRule="auto"/>
      </w:pPr>
      <w:r w:rsidRPr="57EFB2C4" w:rsidR="00B42BD4">
        <w:rPr>
          <w:rFonts w:ascii="Arial" w:hAnsi="Arial" w:eastAsia="Arial" w:cs="Arial"/>
          <w:color w:val="000000" w:themeColor="text1" w:themeTint="FF" w:themeShade="FF"/>
          <w:sz w:val="20"/>
          <w:szCs w:val="20"/>
          <w:lang w:val="en-US" w:eastAsia="en-US"/>
        </w:rPr>
        <w:t>Interviewer:</w:t>
      </w:r>
      <w:r w:rsidRPr="57EFB2C4" w:rsidR="00B42BD4">
        <w:rPr>
          <w:rFonts w:ascii="Arial" w:hAnsi="Arial" w:eastAsia="Arial" w:cs="Arial"/>
          <w:color w:val="000000" w:themeColor="text1" w:themeTint="FF" w:themeShade="FF"/>
          <w:sz w:val="20"/>
          <w:szCs w:val="20"/>
          <w:lang w:val="en-US" w:eastAsia="en-US"/>
        </w:rPr>
        <w:t xml:space="preserve"> And you </w:t>
      </w:r>
      <w:r w:rsidRPr="57EFB2C4" w:rsidR="00B42BD4">
        <w:rPr>
          <w:rFonts w:ascii="Arial" w:hAnsi="Arial" w:eastAsia="Arial" w:cs="Arial"/>
          <w:color w:val="000000" w:themeColor="text1" w:themeTint="FF" w:themeShade="FF"/>
          <w:sz w:val="20"/>
          <w:szCs w:val="20"/>
          <w:lang w:val="en-US" w:eastAsia="en-US"/>
        </w:rPr>
        <w:t>mentioned</w:t>
      </w:r>
      <w:r w:rsidRPr="57EFB2C4" w:rsidR="00B42BD4">
        <w:rPr>
          <w:rFonts w:ascii="Arial" w:hAnsi="Arial" w:eastAsia="Arial" w:cs="Arial"/>
          <w:color w:val="000000" w:themeColor="text1" w:themeTint="FF" w:themeShade="FF"/>
          <w:sz w:val="20"/>
          <w:szCs w:val="20"/>
          <w:lang w:val="en-US" w:eastAsia="en-US"/>
        </w:rPr>
        <w:t xml:space="preserve"> where you grew up right.</w:t>
      </w:r>
    </w:p>
    <w:p w:rsidR="008A2B25" w:rsidRDefault="008A2B25" w14:paraId="60176866" w14:textId="77777777">
      <w:pPr>
        <w:spacing w:after="0" w:line="276" w:lineRule="auto"/>
      </w:pPr>
    </w:p>
    <w:p w:rsidR="008A2B25" w:rsidRDefault="00B42BD4" w14:paraId="7D0CE904" w14:textId="4FBD9F74">
      <w:pPr>
        <w:spacing w:after="0" w:line="276" w:lineRule="auto"/>
      </w:pPr>
      <w:r w:rsidRPr="57EFB2C4" w:rsidR="00B42BD4">
        <w:rPr>
          <w:rFonts w:ascii="Arial" w:hAnsi="Arial" w:eastAsia="Arial" w:cs="Arial"/>
          <w:color w:val="000000" w:themeColor="text1" w:themeTint="FF" w:themeShade="FF"/>
          <w:sz w:val="20"/>
          <w:szCs w:val="20"/>
          <w:lang w:val="en-US" w:eastAsia="en-US"/>
        </w:rPr>
        <w:t>Participant 28:</w:t>
      </w:r>
      <w:r w:rsidRPr="57EFB2C4" w:rsidR="00B42BD4">
        <w:rPr>
          <w:rFonts w:ascii="Arial" w:hAnsi="Arial" w:eastAsia="Arial" w:cs="Arial"/>
          <w:color w:val="000000" w:themeColor="text1" w:themeTint="FF" w:themeShade="FF"/>
          <w:sz w:val="20"/>
          <w:szCs w:val="20"/>
          <w:lang w:val="en-US" w:eastAsia="en-US"/>
        </w:rPr>
        <w:t xml:space="preserve"> </w:t>
      </w:r>
      <w:r w:rsidRPr="57EFB2C4" w:rsidR="00B42BD4">
        <w:rPr>
          <w:rFonts w:ascii="Arial" w:hAnsi="Arial" w:eastAsia="Arial" w:cs="Arial"/>
          <w:color w:val="000000" w:themeColor="text1" w:themeTint="FF" w:themeShade="FF"/>
          <w:sz w:val="20"/>
          <w:szCs w:val="20"/>
          <w:lang w:val="en-US" w:eastAsia="en-US"/>
        </w:rPr>
        <w:t>yeah</w:t>
      </w:r>
      <w:r w:rsidRPr="57EFB2C4" w:rsidR="00B42BD4">
        <w:rPr>
          <w:rFonts w:ascii="Arial" w:hAnsi="Arial" w:eastAsia="Arial" w:cs="Arial"/>
          <w:color w:val="000000" w:themeColor="text1" w:themeTint="FF" w:themeShade="FF"/>
          <w:sz w:val="20"/>
          <w:szCs w:val="20"/>
          <w:lang w:val="en-US" w:eastAsia="en-US"/>
        </w:rPr>
        <w:t xml:space="preserve"> suburban Cleveland</w:t>
      </w:r>
      <w:r w:rsidRPr="57EFB2C4" w:rsidR="4DFA971F">
        <w:rPr>
          <w:rFonts w:ascii="Arial" w:hAnsi="Arial" w:eastAsia="Arial" w:cs="Arial"/>
          <w:color w:val="000000" w:themeColor="text1" w:themeTint="FF" w:themeShade="FF"/>
          <w:sz w:val="20"/>
          <w:szCs w:val="20"/>
          <w:lang w:val="en-US" w:eastAsia="en-US"/>
        </w:rPr>
        <w:t>,</w:t>
      </w:r>
      <w:r w:rsidRPr="57EFB2C4" w:rsidR="00B42BD4">
        <w:rPr>
          <w:rFonts w:ascii="Arial" w:hAnsi="Arial" w:eastAsia="Arial" w:cs="Arial"/>
          <w:color w:val="000000" w:themeColor="text1" w:themeTint="FF" w:themeShade="FF"/>
          <w:sz w:val="20"/>
          <w:szCs w:val="20"/>
          <w:lang w:val="en-US" w:eastAsia="en-US"/>
        </w:rPr>
        <w:t xml:space="preserve"> Ohio.</w:t>
      </w:r>
    </w:p>
    <w:p w:rsidR="008A2B25" w:rsidRDefault="008A2B25" w14:paraId="73544818" w14:textId="77777777">
      <w:pPr>
        <w:spacing w:after="0" w:line="276" w:lineRule="auto"/>
      </w:pPr>
    </w:p>
    <w:p w:rsidR="008A2B25" w:rsidRDefault="00B42BD4" w14:paraId="035EB47D" w14:textId="7A423EA4">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Cleveland okay right okay </w:t>
      </w:r>
      <w:r>
        <w:rPr>
          <w:rFonts w:ascii="Arial" w:hAnsi="Arial" w:eastAsia="Arial" w:cs="Arial"/>
          <w:color w:val="000000"/>
          <w:sz w:val="20"/>
          <w:szCs w:val="20"/>
          <w:lang w:val="en-US" w:eastAsia="en-US"/>
        </w:rPr>
        <w:t>gotcha. um yeah that's it for my questions I do you have them out or PayPal or anything.</w:t>
      </w:r>
    </w:p>
    <w:p w:rsidR="008A2B25" w:rsidRDefault="008A2B25" w14:paraId="633EC4F3" w14:textId="77777777">
      <w:pPr>
        <w:spacing w:after="0" w:line="276" w:lineRule="auto"/>
      </w:pPr>
    </w:p>
    <w:p w:rsidR="008A2B25" w:rsidRDefault="00B42BD4" w14:paraId="7A167830" w14:textId="3880BD38">
      <w:pPr>
        <w:spacing w:after="0" w:line="276" w:lineRule="auto"/>
      </w:pPr>
      <w:r>
        <w:rPr>
          <w:rFonts w:ascii="Arial" w:hAnsi="Arial" w:eastAsia="Arial" w:cs="Arial"/>
          <w:color w:val="000000"/>
          <w:sz w:val="20"/>
          <w:szCs w:val="20"/>
          <w:lang w:val="en-US" w:eastAsia="en-US"/>
        </w:rPr>
        <w:t>Participant 28:</w:t>
      </w:r>
      <w:r>
        <w:rPr>
          <w:rFonts w:ascii="Arial" w:hAnsi="Arial" w:eastAsia="Arial" w:cs="Arial"/>
          <w:color w:val="000000"/>
          <w:sz w:val="20"/>
          <w:szCs w:val="20"/>
          <w:lang w:val="en-US" w:eastAsia="en-US"/>
        </w:rPr>
        <w:t xml:space="preserve"> </w:t>
      </w:r>
      <w:proofErr w:type="gramStart"/>
      <w:r>
        <w:rPr>
          <w:rFonts w:ascii="Arial" w:hAnsi="Arial" w:eastAsia="Arial" w:cs="Arial"/>
          <w:color w:val="000000"/>
          <w:sz w:val="20"/>
          <w:szCs w:val="20"/>
          <w:lang w:val="en-US" w:eastAsia="en-US"/>
        </w:rPr>
        <w:t>yeah</w:t>
      </w:r>
      <w:proofErr w:type="gramEnd"/>
      <w:r>
        <w:rPr>
          <w:rFonts w:ascii="Arial" w:hAnsi="Arial" w:eastAsia="Arial" w:cs="Arial"/>
          <w:color w:val="000000"/>
          <w:sz w:val="20"/>
          <w:szCs w:val="20"/>
          <w:lang w:val="en-US" w:eastAsia="en-US"/>
        </w:rPr>
        <w:t xml:space="preserve"> I haven't well. Okay, so the chat if that works. perfect.</w:t>
      </w:r>
    </w:p>
    <w:p w:rsidR="008A2B25" w:rsidRDefault="008A2B25" w14:paraId="4B0DC871" w14:textId="77777777">
      <w:pPr>
        <w:spacing w:after="0" w:line="276" w:lineRule="auto"/>
      </w:pPr>
    </w:p>
    <w:p w:rsidR="008A2B25" w:rsidRDefault="00B42BD4" w14:paraId="6ACF6C64" w14:textId="32048FA5">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w:t>
      </w:r>
      <w:proofErr w:type="gramStart"/>
      <w:r>
        <w:rPr>
          <w:rFonts w:ascii="Arial" w:hAnsi="Arial" w:eastAsia="Arial" w:cs="Arial"/>
          <w:color w:val="000000"/>
          <w:sz w:val="20"/>
          <w:szCs w:val="20"/>
          <w:lang w:val="en-US" w:eastAsia="en-US"/>
        </w:rPr>
        <w:t>yeah</w:t>
      </w:r>
      <w:proofErr w:type="gramEnd"/>
      <w:r>
        <w:rPr>
          <w:rFonts w:ascii="Arial" w:hAnsi="Arial" w:eastAsia="Arial" w:cs="Arial"/>
          <w:color w:val="000000"/>
          <w:sz w:val="20"/>
          <w:szCs w:val="20"/>
          <w:lang w:val="en-US" w:eastAsia="en-US"/>
        </w:rPr>
        <w:t xml:space="preserve"> I want to make sure that i'm commenting you for your time, so thank you </w:t>
      </w:r>
      <w:r>
        <w:rPr>
          <w:rFonts w:ascii="Arial" w:hAnsi="Arial" w:eastAsia="Arial" w:cs="Arial"/>
          <w:color w:val="000000"/>
          <w:sz w:val="20"/>
          <w:szCs w:val="20"/>
          <w:lang w:val="en-US" w:eastAsia="en-US"/>
        </w:rPr>
        <w:t>so much for sharing your story with me.</w:t>
      </w:r>
    </w:p>
    <w:p w:rsidR="008A2B25" w:rsidRDefault="008A2B25" w14:paraId="327E3443" w14:textId="77777777">
      <w:pPr>
        <w:spacing w:after="0" w:line="276" w:lineRule="auto"/>
      </w:pPr>
    </w:p>
    <w:p w:rsidR="008A2B25" w:rsidRDefault="00B42BD4" w14:paraId="2EA7B29A" w14:textId="02274413">
      <w:pPr>
        <w:spacing w:after="0" w:line="276" w:lineRule="auto"/>
      </w:pPr>
      <w:r>
        <w:rPr>
          <w:rFonts w:ascii="Arial" w:hAnsi="Arial" w:eastAsia="Arial" w:cs="Arial"/>
          <w:color w:val="000000"/>
          <w:sz w:val="20"/>
          <w:szCs w:val="20"/>
          <w:lang w:val="en-US" w:eastAsia="en-US"/>
        </w:rPr>
        <w:t>Participant 28:</w:t>
      </w:r>
      <w:r>
        <w:rPr>
          <w:rFonts w:ascii="Arial" w:hAnsi="Arial" w:eastAsia="Arial" w:cs="Arial"/>
          <w:color w:val="000000"/>
          <w:sz w:val="20"/>
          <w:szCs w:val="20"/>
          <w:lang w:val="en-US" w:eastAsia="en-US"/>
        </w:rPr>
        <w:t xml:space="preserve"> </w:t>
      </w:r>
      <w:proofErr w:type="gramStart"/>
      <w:r>
        <w:rPr>
          <w:rFonts w:ascii="Arial" w:hAnsi="Arial" w:eastAsia="Arial" w:cs="Arial"/>
          <w:color w:val="000000"/>
          <w:sz w:val="20"/>
          <w:szCs w:val="20"/>
          <w:lang w:val="en-US" w:eastAsia="en-US"/>
        </w:rPr>
        <w:t>yeah</w:t>
      </w:r>
      <w:proofErr w:type="gramEnd"/>
      <w:r>
        <w:rPr>
          <w:rFonts w:ascii="Arial" w:hAnsi="Arial" w:eastAsia="Arial" w:cs="Arial"/>
          <w:color w:val="000000"/>
          <w:sz w:val="20"/>
          <w:szCs w:val="20"/>
          <w:lang w:val="en-US" w:eastAsia="en-US"/>
        </w:rPr>
        <w:t xml:space="preserve"> hopefully it. is useful.</w:t>
      </w:r>
    </w:p>
    <w:p w:rsidR="008A2B25" w:rsidRDefault="008A2B25" w14:paraId="727B83A0" w14:textId="77777777">
      <w:pPr>
        <w:spacing w:after="0" w:line="276" w:lineRule="auto"/>
      </w:pPr>
    </w:p>
    <w:p w:rsidR="008A2B25" w:rsidRDefault="00B42BD4" w14:paraId="07758E7C" w14:textId="5E85A6F1">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w:t>
      </w:r>
      <w:proofErr w:type="gramStart"/>
      <w:r>
        <w:rPr>
          <w:rFonts w:ascii="Arial" w:hAnsi="Arial" w:eastAsia="Arial" w:cs="Arial"/>
          <w:color w:val="000000"/>
          <w:sz w:val="20"/>
          <w:szCs w:val="20"/>
          <w:lang w:val="en-US" w:eastAsia="en-US"/>
        </w:rPr>
        <w:t>yeah</w:t>
      </w:r>
      <w:proofErr w:type="gramEnd"/>
      <w:r>
        <w:rPr>
          <w:rFonts w:ascii="Arial" w:hAnsi="Arial" w:eastAsia="Arial" w:cs="Arial"/>
          <w:color w:val="000000"/>
          <w:sz w:val="20"/>
          <w:szCs w:val="20"/>
          <w:lang w:val="en-US" w:eastAsia="en-US"/>
        </w:rPr>
        <w:t xml:space="preserve"> I think it will be.</w:t>
      </w:r>
    </w:p>
    <w:p w:rsidR="008A2B25" w:rsidRDefault="008A2B25" w14:paraId="43E7DA2D" w14:textId="77777777">
      <w:pPr>
        <w:spacing w:after="0" w:line="276" w:lineRule="auto"/>
      </w:pPr>
    </w:p>
    <w:p w:rsidR="008A2B25" w:rsidRDefault="00B42BD4" w14:paraId="30A9D3DB" w14:textId="08EC2CE8">
      <w:pPr>
        <w:spacing w:after="0" w:line="276" w:lineRule="auto"/>
        <w:rPr/>
      </w:pPr>
      <w:r w:rsidRPr="70D41506" w:rsidR="00B42BD4">
        <w:rPr>
          <w:rFonts w:ascii="Arial" w:hAnsi="Arial" w:eastAsia="Arial" w:cs="Arial"/>
          <w:color w:val="000000" w:themeColor="text1" w:themeTint="FF" w:themeShade="FF"/>
          <w:sz w:val="20"/>
          <w:szCs w:val="20"/>
          <w:lang w:val="en-US" w:eastAsia="en-US"/>
        </w:rPr>
        <w:t>Participant 28:</w:t>
      </w:r>
      <w:r w:rsidRPr="70D41506" w:rsidR="00B42BD4">
        <w:rPr>
          <w:rFonts w:ascii="Arial" w:hAnsi="Arial" w:eastAsia="Arial" w:cs="Arial"/>
          <w:color w:val="000000" w:themeColor="text1" w:themeTint="FF" w:themeShade="FF"/>
          <w:sz w:val="20"/>
          <w:szCs w:val="20"/>
          <w:lang w:val="en-US" w:eastAsia="en-US"/>
        </w:rPr>
        <w:t xml:space="preserve"> Okay, because I was </w:t>
      </w:r>
      <w:r w:rsidRPr="70D41506" w:rsidR="00B42BD4">
        <w:rPr>
          <w:rFonts w:ascii="Arial" w:hAnsi="Arial" w:eastAsia="Arial" w:cs="Arial"/>
          <w:color w:val="000000" w:themeColor="text1" w:themeTint="FF" w:themeShade="FF"/>
          <w:sz w:val="20"/>
          <w:szCs w:val="20"/>
          <w:lang w:val="en-US" w:eastAsia="en-US"/>
        </w:rPr>
        <w:t>gonna</w:t>
      </w:r>
      <w:r w:rsidRPr="70D41506" w:rsidR="00B42BD4">
        <w:rPr>
          <w:rFonts w:ascii="Arial" w:hAnsi="Arial" w:eastAsia="Arial" w:cs="Arial"/>
          <w:color w:val="000000" w:themeColor="text1" w:themeTint="FF" w:themeShade="FF"/>
          <w:sz w:val="20"/>
          <w:szCs w:val="20"/>
          <w:lang w:val="en-US" w:eastAsia="en-US"/>
        </w:rPr>
        <w:t xml:space="preserve"> say </w:t>
      </w:r>
      <w:r w:rsidRPr="70D41506" w:rsidR="00B42BD4">
        <w:rPr>
          <w:rFonts w:ascii="Arial" w:hAnsi="Arial" w:eastAsia="Arial" w:cs="Arial"/>
          <w:color w:val="000000" w:themeColor="text1" w:themeTint="FF" w:themeShade="FF"/>
          <w:sz w:val="20"/>
          <w:szCs w:val="20"/>
          <w:lang w:val="en-US" w:eastAsia="en-US"/>
        </w:rPr>
        <w:t>i'm</w:t>
      </w:r>
      <w:r w:rsidRPr="70D41506" w:rsidR="00B42BD4">
        <w:rPr>
          <w:rFonts w:ascii="Arial" w:hAnsi="Arial" w:eastAsia="Arial" w:cs="Arial"/>
          <w:color w:val="000000" w:themeColor="text1" w:themeTint="FF" w:themeShade="FF"/>
          <w:sz w:val="20"/>
          <w:szCs w:val="20"/>
          <w:lang w:val="en-US" w:eastAsia="en-US"/>
        </w:rPr>
        <w:t xml:space="preserve"> </w:t>
      </w:r>
      <w:r w:rsidRPr="70D41506" w:rsidR="0F0E2C6B">
        <w:rPr>
          <w:rFonts w:ascii="Arial" w:hAnsi="Arial" w:eastAsia="Arial" w:cs="Arial"/>
          <w:color w:val="000000" w:themeColor="text1" w:themeTint="FF" w:themeShade="FF"/>
          <w:sz w:val="20"/>
          <w:szCs w:val="20"/>
          <w:lang w:val="en-US" w:eastAsia="en-US"/>
        </w:rPr>
        <w:t>i</w:t>
      </w:r>
      <w:r w:rsidRPr="70D41506" w:rsidR="00B42BD4">
        <w:rPr>
          <w:rFonts w:ascii="Arial" w:hAnsi="Arial" w:eastAsia="Arial" w:cs="Arial"/>
          <w:color w:val="000000" w:themeColor="text1" w:themeTint="FF" w:themeShade="FF"/>
          <w:sz w:val="20"/>
          <w:szCs w:val="20"/>
          <w:lang w:val="en-US" w:eastAsia="en-US"/>
        </w:rPr>
        <w:t xml:space="preserve">n like a qualitative study and </w:t>
      </w:r>
      <w:r w:rsidRPr="70D41506" w:rsidR="00B42BD4">
        <w:rPr>
          <w:rFonts w:ascii="Arial" w:hAnsi="Arial" w:eastAsia="Arial" w:cs="Arial"/>
          <w:color w:val="000000" w:themeColor="text1" w:themeTint="FF" w:themeShade="FF"/>
          <w:sz w:val="20"/>
          <w:szCs w:val="20"/>
          <w:lang w:val="en-US" w:eastAsia="en-US"/>
        </w:rPr>
        <w:t>we're</w:t>
      </w:r>
      <w:r w:rsidRPr="70D41506" w:rsidR="00B42BD4">
        <w:rPr>
          <w:rFonts w:ascii="Arial" w:hAnsi="Arial" w:eastAsia="Arial" w:cs="Arial"/>
          <w:color w:val="000000" w:themeColor="text1" w:themeTint="FF" w:themeShade="FF"/>
          <w:sz w:val="20"/>
          <w:szCs w:val="20"/>
          <w:lang w:val="en-US" w:eastAsia="en-US"/>
        </w:rPr>
        <w:t xml:space="preserve"> about to do a quote another qualitative study.</w:t>
      </w:r>
      <w:r w:rsidRPr="70D41506" w:rsidR="00B42BD4">
        <w:rPr>
          <w:rFonts w:ascii="Arial" w:hAnsi="Arial" w:eastAsia="Arial" w:cs="Arial"/>
          <w:color w:val="000000" w:themeColor="text1" w:themeTint="FF" w:themeShade="FF"/>
          <w:sz w:val="20"/>
          <w:szCs w:val="20"/>
          <w:lang w:val="en-US" w:eastAsia="en-US"/>
        </w:rPr>
        <w:t xml:space="preserve"> Oh </w:t>
      </w:r>
      <w:r w:rsidRPr="70D41506" w:rsidR="00B42BD4">
        <w:rPr>
          <w:rFonts w:ascii="Arial" w:hAnsi="Arial" w:eastAsia="Arial" w:cs="Arial"/>
          <w:color w:val="000000" w:themeColor="text1" w:themeTint="FF" w:themeShade="FF"/>
          <w:sz w:val="20"/>
          <w:szCs w:val="20"/>
          <w:lang w:val="en-US" w:eastAsia="en-US"/>
        </w:rPr>
        <w:t>yeah</w:t>
      </w:r>
      <w:r w:rsidRPr="70D41506" w:rsidR="00B42BD4">
        <w:rPr>
          <w:rFonts w:ascii="Arial" w:hAnsi="Arial" w:eastAsia="Arial" w:cs="Arial"/>
          <w:color w:val="000000" w:themeColor="text1" w:themeTint="FF" w:themeShade="FF"/>
          <w:sz w:val="20"/>
          <w:szCs w:val="20"/>
          <w:lang w:val="en-US" w:eastAsia="en-US"/>
        </w:rPr>
        <w:t xml:space="preserve"> and. The coding and how you put it together and then you write it is so like </w:t>
      </w:r>
      <w:r w:rsidRPr="70D41506" w:rsidR="00B42BD4">
        <w:rPr>
          <w:rFonts w:ascii="Arial" w:hAnsi="Arial" w:eastAsia="Arial" w:cs="Arial"/>
          <w:color w:val="000000" w:themeColor="text1" w:themeTint="FF" w:themeShade="FF"/>
          <w:sz w:val="20"/>
          <w:szCs w:val="20"/>
          <w:lang w:val="en-US" w:eastAsia="en-US"/>
        </w:rPr>
        <w:t>masters</w:t>
      </w:r>
      <w:r w:rsidRPr="70D41506" w:rsidR="00B42BD4">
        <w:rPr>
          <w:rFonts w:ascii="Arial" w:hAnsi="Arial" w:eastAsia="Arial" w:cs="Arial"/>
          <w:color w:val="000000" w:themeColor="text1" w:themeTint="FF" w:themeShade="FF"/>
          <w:sz w:val="20"/>
          <w:szCs w:val="20"/>
          <w:lang w:val="en-US" w:eastAsia="en-US"/>
        </w:rPr>
        <w:t xml:space="preserve"> photo and whoever does qualitative research </w:t>
      </w:r>
      <w:r w:rsidRPr="70D41506" w:rsidR="00B42BD4">
        <w:rPr>
          <w:rFonts w:ascii="Arial" w:hAnsi="Arial" w:eastAsia="Arial" w:cs="Arial"/>
          <w:color w:val="000000" w:themeColor="text1" w:themeTint="FF" w:themeShade="FF"/>
          <w:sz w:val="20"/>
          <w:szCs w:val="20"/>
          <w:lang w:val="en-US" w:eastAsia="en-US"/>
        </w:rPr>
        <w:t>it's</w:t>
      </w:r>
      <w:r w:rsidRPr="70D41506" w:rsidR="00B42BD4">
        <w:rPr>
          <w:rFonts w:ascii="Arial" w:hAnsi="Arial" w:eastAsia="Arial" w:cs="Arial"/>
          <w:color w:val="000000" w:themeColor="text1" w:themeTint="FF" w:themeShade="FF"/>
          <w:sz w:val="20"/>
          <w:szCs w:val="20"/>
          <w:lang w:val="en-US" w:eastAsia="en-US"/>
        </w:rPr>
        <w:t xml:space="preserve"> just so. </w:t>
      </w:r>
      <w:r w:rsidRPr="70D41506" w:rsidR="00B42BD4">
        <w:rPr>
          <w:rFonts w:ascii="Arial" w:hAnsi="Arial" w:eastAsia="Arial" w:cs="Arial"/>
          <w:color w:val="000000" w:themeColor="text1" w:themeTint="FF" w:themeShade="FF"/>
          <w:sz w:val="20"/>
          <w:szCs w:val="20"/>
          <w:lang w:val="en-US" w:eastAsia="en-US"/>
        </w:rPr>
        <w:t>yeah</w:t>
      </w:r>
      <w:r w:rsidRPr="70D41506" w:rsidR="00B42BD4">
        <w:rPr>
          <w:rFonts w:ascii="Arial" w:hAnsi="Arial" w:eastAsia="Arial" w:cs="Arial"/>
          <w:color w:val="000000" w:themeColor="text1" w:themeTint="FF" w:themeShade="FF"/>
          <w:sz w:val="20"/>
          <w:szCs w:val="20"/>
          <w:lang w:val="en-US" w:eastAsia="en-US"/>
        </w:rPr>
        <w:t>.</w:t>
      </w:r>
    </w:p>
    <w:p w:rsidR="008A2B25" w:rsidRDefault="008A2B25" w14:paraId="7E31346C" w14:textId="77777777">
      <w:pPr>
        <w:spacing w:after="0" w:line="276" w:lineRule="auto"/>
      </w:pPr>
    </w:p>
    <w:p w:rsidR="008A2B25" w:rsidP="70D41506" w:rsidRDefault="00B42BD4" w14:paraId="40B51875" w14:textId="0F370BC2">
      <w:pPr>
        <w:spacing w:after="0" w:line="276" w:lineRule="auto"/>
        <w:rPr>
          <w:rFonts w:ascii="Arial" w:hAnsi="Arial" w:eastAsia="Arial" w:cs="Arial"/>
          <w:color w:val="000000" w:themeColor="text1" w:themeTint="FF" w:themeShade="FF"/>
          <w:sz w:val="20"/>
          <w:szCs w:val="20"/>
          <w:lang w:val="en-US" w:eastAsia="en-US"/>
        </w:rPr>
      </w:pPr>
      <w:r w:rsidRPr="70D41506" w:rsidR="00B42BD4">
        <w:rPr>
          <w:rFonts w:ascii="Arial" w:hAnsi="Arial" w:eastAsia="Arial" w:cs="Arial"/>
          <w:color w:val="000000" w:themeColor="text1" w:themeTint="FF" w:themeShade="FF"/>
          <w:sz w:val="20"/>
          <w:szCs w:val="20"/>
          <w:lang w:val="en-US" w:eastAsia="en-US"/>
        </w:rPr>
        <w:t>Interviewer:</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yeah</w:t>
      </w:r>
      <w:r w:rsidRPr="70D41506" w:rsidR="00B42BD4">
        <w:rPr>
          <w:rFonts w:ascii="Arial" w:hAnsi="Arial" w:eastAsia="Arial" w:cs="Arial"/>
          <w:color w:val="000000" w:themeColor="text1" w:themeTint="FF" w:themeShade="FF"/>
          <w:sz w:val="20"/>
          <w:szCs w:val="20"/>
          <w:lang w:val="en-US" w:eastAsia="en-US"/>
        </w:rPr>
        <w:t xml:space="preserve"> I had to explain to somebody the other day that qualitative software </w:t>
      </w:r>
      <w:r w:rsidRPr="70D41506" w:rsidR="00B42BD4">
        <w:rPr>
          <w:rFonts w:ascii="Arial" w:hAnsi="Arial" w:eastAsia="Arial" w:cs="Arial"/>
          <w:color w:val="000000" w:themeColor="text1" w:themeTint="FF" w:themeShade="FF"/>
          <w:sz w:val="20"/>
          <w:szCs w:val="20"/>
          <w:lang w:val="en-US" w:eastAsia="en-US"/>
        </w:rPr>
        <w:t>doesn't</w:t>
      </w:r>
      <w:r w:rsidRPr="70D41506" w:rsidR="00B42BD4">
        <w:rPr>
          <w:rFonts w:ascii="Arial" w:hAnsi="Arial" w:eastAsia="Arial" w:cs="Arial"/>
          <w:color w:val="000000" w:themeColor="text1" w:themeTint="FF" w:themeShade="FF"/>
          <w:sz w:val="20"/>
          <w:szCs w:val="20"/>
          <w:lang w:val="en-US" w:eastAsia="en-US"/>
        </w:rPr>
        <w:t xml:space="preserve"> do t</w:t>
      </w:r>
      <w:r w:rsidRPr="70D41506" w:rsidR="00B42BD4">
        <w:rPr>
          <w:rFonts w:ascii="Arial" w:hAnsi="Arial" w:eastAsia="Arial" w:cs="Arial"/>
          <w:color w:val="000000" w:themeColor="text1" w:themeTint="FF" w:themeShade="FF"/>
          <w:sz w:val="20"/>
          <w:szCs w:val="20"/>
          <w:lang w:val="en-US" w:eastAsia="en-US"/>
        </w:rPr>
        <w:t>he analysis for you</w:t>
      </w:r>
      <w:r w:rsidRPr="70D41506" w:rsidR="1A991D87">
        <w:rPr>
          <w:rFonts w:ascii="Arial" w:hAnsi="Arial" w:eastAsia="Arial" w:cs="Arial"/>
          <w:color w:val="000000" w:themeColor="text1" w:themeTint="FF" w:themeShade="FF"/>
          <w:sz w:val="20"/>
          <w:szCs w:val="20"/>
          <w:lang w:val="en-US" w:eastAsia="en-US"/>
        </w:rPr>
        <w:t xml:space="preserve">, it </w:t>
      </w:r>
      <w:r w:rsidRPr="70D41506" w:rsidR="00B42BD4">
        <w:rPr>
          <w:rFonts w:ascii="Arial" w:hAnsi="Arial" w:eastAsia="Arial" w:cs="Arial"/>
          <w:color w:val="000000" w:themeColor="text1" w:themeTint="FF" w:themeShade="FF"/>
          <w:sz w:val="20"/>
          <w:szCs w:val="20"/>
          <w:lang w:val="en-US" w:eastAsia="en-US"/>
        </w:rPr>
        <w:t xml:space="preserve">just happens in your brain. I </w:t>
      </w:r>
      <w:r w:rsidRPr="70D41506" w:rsidR="00B42BD4">
        <w:rPr>
          <w:rFonts w:ascii="Arial" w:hAnsi="Arial" w:eastAsia="Arial" w:cs="Arial"/>
          <w:color w:val="000000" w:themeColor="text1" w:themeTint="FF" w:themeShade="FF"/>
          <w:sz w:val="20"/>
          <w:szCs w:val="20"/>
          <w:lang w:val="en-US" w:eastAsia="en-US"/>
        </w:rPr>
        <w:t>don't</w:t>
      </w:r>
      <w:r w:rsidRPr="70D41506" w:rsidR="00B42BD4">
        <w:rPr>
          <w:rFonts w:ascii="Arial" w:hAnsi="Arial" w:eastAsia="Arial" w:cs="Arial"/>
          <w:color w:val="000000" w:themeColor="text1" w:themeTint="FF" w:themeShade="FF"/>
          <w:sz w:val="20"/>
          <w:szCs w:val="20"/>
          <w:lang w:val="en-US" w:eastAsia="en-US"/>
        </w:rPr>
        <w:t xml:space="preserve"> think they understood, I was like </w:t>
      </w:r>
      <w:r w:rsidRPr="70D41506" w:rsidR="00B42BD4">
        <w:rPr>
          <w:rFonts w:ascii="Arial" w:hAnsi="Arial" w:eastAsia="Arial" w:cs="Arial"/>
          <w:color w:val="000000" w:themeColor="text1" w:themeTint="FF" w:themeShade="FF"/>
          <w:sz w:val="20"/>
          <w:szCs w:val="20"/>
          <w:lang w:val="en-US" w:eastAsia="en-US"/>
        </w:rPr>
        <w:t>it's</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kind of like</w:t>
      </w:r>
      <w:r w:rsidRPr="70D41506" w:rsidR="00B42BD4">
        <w:rPr>
          <w:rFonts w:ascii="Arial" w:hAnsi="Arial" w:eastAsia="Arial" w:cs="Arial"/>
          <w:color w:val="000000" w:themeColor="text1" w:themeTint="FF" w:themeShade="FF"/>
          <w:sz w:val="20"/>
          <w:szCs w:val="20"/>
          <w:lang w:val="en-US" w:eastAsia="en-US"/>
        </w:rPr>
        <w:t xml:space="preserve"> a glorified sticky note, highlighting system </w:t>
      </w:r>
      <w:r w:rsidRPr="70D41506" w:rsidR="00B42BD4">
        <w:rPr>
          <w:rFonts w:ascii="Arial" w:hAnsi="Arial" w:eastAsia="Arial" w:cs="Arial"/>
          <w:color w:val="000000" w:themeColor="text1" w:themeTint="FF" w:themeShade="FF"/>
          <w:sz w:val="20"/>
          <w:szCs w:val="20"/>
          <w:lang w:val="en-US" w:eastAsia="en-US"/>
        </w:rPr>
        <w:t>it's</w:t>
      </w:r>
      <w:r w:rsidRPr="70D41506" w:rsidR="00B42BD4">
        <w:rPr>
          <w:rFonts w:ascii="Arial" w:hAnsi="Arial" w:eastAsia="Arial" w:cs="Arial"/>
          <w:color w:val="000000" w:themeColor="text1" w:themeTint="FF" w:themeShade="FF"/>
          <w:sz w:val="20"/>
          <w:szCs w:val="20"/>
          <w:lang w:val="en-US" w:eastAsia="en-US"/>
        </w:rPr>
        <w:t xml:space="preserve"> not really doing any </w:t>
      </w:r>
      <w:r w:rsidRPr="70D41506" w:rsidR="00B42BD4">
        <w:rPr>
          <w:rFonts w:ascii="Arial" w:hAnsi="Arial" w:eastAsia="Arial" w:cs="Arial"/>
          <w:color w:val="000000" w:themeColor="text1" w:themeTint="FF" w:themeShade="FF"/>
          <w:sz w:val="20"/>
          <w:szCs w:val="20"/>
          <w:lang w:val="en-US" w:eastAsia="en-US"/>
        </w:rPr>
        <w:t>it's</w:t>
      </w:r>
      <w:r w:rsidRPr="70D41506" w:rsidR="00B42BD4">
        <w:rPr>
          <w:rFonts w:ascii="Arial" w:hAnsi="Arial" w:eastAsia="Arial" w:cs="Arial"/>
          <w:color w:val="000000" w:themeColor="text1" w:themeTint="FF" w:themeShade="FF"/>
          <w:sz w:val="20"/>
          <w:szCs w:val="20"/>
          <w:lang w:val="en-US" w:eastAsia="en-US"/>
        </w:rPr>
        <w:t xml:space="preserve"> not computing regressions or something or spitting out um </w:t>
      </w:r>
      <w:r w:rsidRPr="70D41506" w:rsidR="00B42BD4">
        <w:rPr>
          <w:rFonts w:ascii="Arial" w:hAnsi="Arial" w:eastAsia="Arial" w:cs="Arial"/>
          <w:color w:val="000000" w:themeColor="text1" w:themeTint="FF" w:themeShade="FF"/>
          <w:sz w:val="20"/>
          <w:szCs w:val="20"/>
          <w:lang w:val="en-US" w:eastAsia="en-US"/>
        </w:rPr>
        <w:t>l</w:t>
      </w:r>
      <w:r w:rsidRPr="70D41506" w:rsidR="00B42BD4">
        <w:rPr>
          <w:rFonts w:ascii="Arial" w:hAnsi="Arial" w:eastAsia="Arial" w:cs="Arial"/>
          <w:color w:val="000000" w:themeColor="text1" w:themeTint="FF" w:themeShade="FF"/>
          <w:sz w:val="20"/>
          <w:szCs w:val="20"/>
          <w:lang w:val="en-US" w:eastAsia="en-US"/>
        </w:rPr>
        <w:t>et's</w:t>
      </w:r>
      <w:r w:rsidRPr="70D41506" w:rsidR="00B42BD4">
        <w:rPr>
          <w:rFonts w:ascii="Arial" w:hAnsi="Arial" w:eastAsia="Arial" w:cs="Arial"/>
          <w:color w:val="000000" w:themeColor="text1" w:themeTint="FF" w:themeShade="FF"/>
          <w:sz w:val="20"/>
          <w:szCs w:val="20"/>
          <w:lang w:val="en-US" w:eastAsia="en-US"/>
        </w:rPr>
        <w:t xml:space="preserve"> see study participation. What kind of study are you </w:t>
      </w:r>
      <w:r w:rsidRPr="70D41506" w:rsidR="00B42BD4">
        <w:rPr>
          <w:rFonts w:ascii="Arial" w:hAnsi="Arial" w:eastAsia="Arial" w:cs="Arial"/>
          <w:color w:val="000000" w:themeColor="text1" w:themeTint="FF" w:themeShade="FF"/>
          <w:sz w:val="20"/>
          <w:szCs w:val="20"/>
          <w:lang w:val="en-US" w:eastAsia="en-US"/>
        </w:rPr>
        <w:t>doing</w:t>
      </w:r>
      <w:r w:rsidRPr="70D41506" w:rsidR="435148C1">
        <w:rPr>
          <w:rFonts w:ascii="Arial" w:hAnsi="Arial" w:eastAsia="Arial" w:cs="Arial"/>
          <w:color w:val="000000" w:themeColor="text1" w:themeTint="FF" w:themeShade="FF"/>
          <w:sz w:val="20"/>
          <w:szCs w:val="20"/>
          <w:lang w:val="en-US" w:eastAsia="en-US"/>
        </w:rPr>
        <w:t>?</w:t>
      </w:r>
    </w:p>
    <w:p w:rsidR="008A2B25" w:rsidRDefault="008A2B25" w14:paraId="7E7818D7" w14:textId="77777777">
      <w:pPr>
        <w:spacing w:after="0" w:line="276" w:lineRule="auto"/>
      </w:pPr>
    </w:p>
    <w:p w:rsidR="008A2B25" w:rsidRDefault="00B42BD4" w14:paraId="605DF63A" w14:textId="45417CF5">
      <w:pPr>
        <w:spacing w:after="0" w:line="276" w:lineRule="auto"/>
      </w:pPr>
      <w:r w:rsidRPr="645297CD" w:rsidR="00B42BD4">
        <w:rPr>
          <w:rFonts w:ascii="Arial" w:hAnsi="Arial" w:eastAsia="Arial" w:cs="Arial"/>
          <w:color w:val="000000" w:themeColor="text1" w:themeTint="FF" w:themeShade="FF"/>
          <w:sz w:val="20"/>
          <w:szCs w:val="20"/>
          <w:lang w:val="en-US" w:eastAsia="en-US"/>
        </w:rPr>
        <w:t>Participant 28:</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my mail API is </w:t>
      </w:r>
      <w:r w:rsidRPr="645297CD" w:rsidR="00B42BD4">
        <w:rPr>
          <w:rFonts w:ascii="Arial" w:hAnsi="Arial" w:eastAsia="Arial" w:cs="Arial"/>
          <w:color w:val="000000" w:themeColor="text1" w:themeTint="FF" w:themeShade="FF"/>
          <w:sz w:val="20"/>
          <w:szCs w:val="20"/>
          <w:lang w:val="en-US" w:eastAsia="en-US"/>
        </w:rPr>
        <w:t>he's</w:t>
      </w:r>
      <w:r w:rsidRPr="645297CD" w:rsidR="00B42BD4">
        <w:rPr>
          <w:rFonts w:ascii="Arial" w:hAnsi="Arial" w:eastAsia="Arial" w:cs="Arial"/>
          <w:color w:val="000000" w:themeColor="text1" w:themeTint="FF" w:themeShade="FF"/>
          <w:sz w:val="20"/>
          <w:szCs w:val="20"/>
          <w:lang w:val="en-US" w:eastAsia="en-US"/>
        </w:rPr>
        <w:t xml:space="preserve"> trying to enlighten racial and ethnic health disparities in the</w:t>
      </w:r>
      <w:r w:rsidRPr="645297CD" w:rsidR="36DA7DA1">
        <w:rPr>
          <w:rFonts w:ascii="Arial" w:hAnsi="Arial" w:eastAsia="Arial" w:cs="Arial"/>
          <w:color w:val="000000" w:themeColor="text1" w:themeTint="FF" w:themeShade="FF"/>
          <w:sz w:val="20"/>
          <w:szCs w:val="20"/>
          <w:lang w:val="en-US" w:eastAsia="en-US"/>
        </w:rPr>
        <w:t xml:space="preserve"> VA </w:t>
      </w:r>
      <w:r w:rsidRPr="645297CD" w:rsidR="00B42BD4">
        <w:rPr>
          <w:rFonts w:ascii="Arial" w:hAnsi="Arial" w:eastAsia="Arial" w:cs="Arial"/>
          <w:color w:val="000000" w:themeColor="text1" w:themeTint="FF" w:themeShade="FF"/>
          <w:sz w:val="20"/>
          <w:szCs w:val="20"/>
          <w:lang w:val="en-US" w:eastAsia="en-US"/>
        </w:rPr>
        <w:t>by looking at how veterans with atrial fibrillation are prescribed like blood thinners</w:t>
      </w:r>
      <w:r w:rsidRPr="645297CD" w:rsidR="00B42BD4">
        <w:rPr>
          <w:rFonts w:ascii="Arial" w:hAnsi="Arial" w:eastAsia="Arial" w:cs="Arial"/>
          <w:color w:val="000000" w:themeColor="text1" w:themeTint="FF" w:themeShade="FF"/>
          <w:sz w:val="20"/>
          <w:szCs w:val="20"/>
          <w:lang w:val="en-US" w:eastAsia="en-US"/>
        </w:rPr>
        <w:t xml:space="preserve"> appropriately. And </w:t>
      </w:r>
      <w:r w:rsidRPr="645297CD" w:rsidR="00B42BD4">
        <w:rPr>
          <w:rFonts w:ascii="Arial" w:hAnsi="Arial" w:eastAsia="Arial" w:cs="Arial"/>
          <w:color w:val="000000" w:themeColor="text1" w:themeTint="FF" w:themeShade="FF"/>
          <w:sz w:val="20"/>
          <w:szCs w:val="20"/>
          <w:lang w:val="en-US" w:eastAsia="en-US"/>
        </w:rPr>
        <w:t>so</w:t>
      </w:r>
      <w:r w:rsidRPr="645297CD" w:rsidR="00B42BD4">
        <w:rPr>
          <w:rFonts w:ascii="Arial" w:hAnsi="Arial" w:eastAsia="Arial" w:cs="Arial"/>
          <w:color w:val="000000" w:themeColor="text1" w:themeTint="FF" w:themeShade="FF"/>
          <w:sz w:val="20"/>
          <w:szCs w:val="20"/>
          <w:lang w:val="en-US" w:eastAsia="en-US"/>
        </w:rPr>
        <w:t xml:space="preserve"> we found a racial disparity in I think in getting anticoagulation and then of people who got to anticoagulation who </w:t>
      </w:r>
      <w:r w:rsidRPr="645297CD" w:rsidR="00B42BD4">
        <w:rPr>
          <w:rFonts w:ascii="Arial" w:hAnsi="Arial" w:eastAsia="Arial" w:cs="Arial"/>
          <w:color w:val="000000" w:themeColor="text1" w:themeTint="FF" w:themeShade="FF"/>
          <w:sz w:val="20"/>
          <w:szCs w:val="20"/>
          <w:lang w:val="en-US" w:eastAsia="en-US"/>
        </w:rPr>
        <w:t>is</w:t>
      </w:r>
      <w:r w:rsidRPr="645297CD" w:rsidR="00B42BD4">
        <w:rPr>
          <w:rFonts w:ascii="Arial" w:hAnsi="Arial" w:eastAsia="Arial" w:cs="Arial"/>
          <w:color w:val="000000" w:themeColor="text1" w:themeTint="FF" w:themeShade="FF"/>
          <w:sz w:val="20"/>
          <w:szCs w:val="20"/>
          <w:lang w:val="en-US" w:eastAsia="en-US"/>
        </w:rPr>
        <w:t xml:space="preserve"> getting like the most novel therapies that </w:t>
      </w:r>
      <w:r w:rsidRPr="645297CD" w:rsidR="00B42BD4">
        <w:rPr>
          <w:rFonts w:ascii="Arial" w:hAnsi="Arial" w:eastAsia="Arial" w:cs="Arial"/>
          <w:color w:val="000000" w:themeColor="text1" w:themeTint="FF" w:themeShade="FF"/>
          <w:sz w:val="20"/>
          <w:szCs w:val="20"/>
          <w:lang w:val="en-US" w:eastAsia="en-US"/>
        </w:rPr>
        <w:t>are have</w:t>
      </w:r>
      <w:r w:rsidRPr="645297CD" w:rsidR="00B42BD4">
        <w:rPr>
          <w:rFonts w:ascii="Arial" w:hAnsi="Arial" w:eastAsia="Arial" w:cs="Arial"/>
          <w:color w:val="000000" w:themeColor="text1" w:themeTint="FF" w:themeShade="FF"/>
          <w:sz w:val="20"/>
          <w:szCs w:val="20"/>
          <w:lang w:val="en-US" w:eastAsia="en-US"/>
        </w:rPr>
        <w:t xml:space="preserve"> </w:t>
      </w:r>
      <w:r w:rsidRPr="645297CD" w:rsidR="00B42BD4">
        <w:rPr>
          <w:rFonts w:ascii="Arial" w:hAnsi="Arial" w:eastAsia="Arial" w:cs="Arial"/>
          <w:color w:val="000000" w:themeColor="text1" w:themeTint="FF" w:themeShade="FF"/>
          <w:sz w:val="20"/>
          <w:szCs w:val="20"/>
          <w:lang w:val="en-US" w:eastAsia="en-US"/>
        </w:rPr>
        <w:t>established</w:t>
      </w:r>
      <w:r w:rsidRPr="645297CD" w:rsidR="00B42BD4">
        <w:rPr>
          <w:rFonts w:ascii="Arial" w:hAnsi="Arial" w:eastAsia="Arial" w:cs="Arial"/>
          <w:color w:val="000000" w:themeColor="text1" w:themeTint="FF" w:themeShade="FF"/>
          <w:sz w:val="20"/>
          <w:szCs w:val="20"/>
          <w:lang w:val="en-US" w:eastAsia="en-US"/>
        </w:rPr>
        <w:t xml:space="preserve"> to be better quality. Because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either that lik</w:t>
      </w:r>
      <w:r w:rsidRPr="645297CD" w:rsidR="00B42BD4">
        <w:rPr>
          <w:rFonts w:ascii="Arial" w:hAnsi="Arial" w:eastAsia="Arial" w:cs="Arial"/>
          <w:color w:val="000000" w:themeColor="text1" w:themeTint="FF" w:themeShade="FF"/>
          <w:sz w:val="20"/>
          <w:szCs w:val="20"/>
          <w:lang w:val="en-US" w:eastAsia="en-US"/>
        </w:rPr>
        <w:t xml:space="preserve">e a daily pill, or you take warfarin but then you </w:t>
      </w:r>
      <w:r w:rsidRPr="645297CD" w:rsidR="00B42BD4">
        <w:rPr>
          <w:rFonts w:ascii="Arial" w:hAnsi="Arial" w:eastAsia="Arial" w:cs="Arial"/>
          <w:color w:val="000000" w:themeColor="text1" w:themeTint="FF" w:themeShade="FF"/>
          <w:sz w:val="20"/>
          <w:szCs w:val="20"/>
          <w:lang w:val="en-US" w:eastAsia="en-US"/>
        </w:rPr>
        <w:t>have to</w:t>
      </w:r>
      <w:r w:rsidRPr="645297CD" w:rsidR="00B42BD4">
        <w:rPr>
          <w:rFonts w:ascii="Arial" w:hAnsi="Arial" w:eastAsia="Arial" w:cs="Arial"/>
          <w:color w:val="000000" w:themeColor="text1" w:themeTint="FF" w:themeShade="FF"/>
          <w:sz w:val="20"/>
          <w:szCs w:val="20"/>
          <w:lang w:val="en-US" w:eastAsia="en-US"/>
        </w:rPr>
        <w:t xml:space="preserve"> come in all the time to like at your INR just to make sure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being therapeutic and so </w:t>
      </w:r>
      <w:r w:rsidRPr="645297CD" w:rsidR="00B42BD4">
        <w:rPr>
          <w:rFonts w:ascii="Arial" w:hAnsi="Arial" w:eastAsia="Arial" w:cs="Arial"/>
          <w:color w:val="000000" w:themeColor="text1" w:themeTint="FF" w:themeShade="FF"/>
          <w:sz w:val="20"/>
          <w:szCs w:val="20"/>
          <w:lang w:val="en-US" w:eastAsia="en-US"/>
        </w:rPr>
        <w:t>there's</w:t>
      </w:r>
      <w:r w:rsidRPr="645297CD" w:rsidR="00B42BD4">
        <w:rPr>
          <w:rFonts w:ascii="Arial" w:hAnsi="Arial" w:eastAsia="Arial" w:cs="Arial"/>
          <w:color w:val="000000" w:themeColor="text1" w:themeTint="FF" w:themeShade="FF"/>
          <w:sz w:val="20"/>
          <w:szCs w:val="20"/>
          <w:lang w:val="en-US" w:eastAsia="en-US"/>
        </w:rPr>
        <w:t xml:space="preserve"> no reason to be on warfare and </w:t>
      </w:r>
      <w:r w:rsidRPr="645297CD" w:rsidR="00B42BD4">
        <w:rPr>
          <w:rFonts w:ascii="Arial" w:hAnsi="Arial" w:eastAsia="Arial" w:cs="Arial"/>
          <w:color w:val="000000" w:themeColor="text1" w:themeTint="FF" w:themeShade="FF"/>
          <w:sz w:val="20"/>
          <w:szCs w:val="20"/>
          <w:lang w:val="en-US" w:eastAsia="en-US"/>
        </w:rPr>
        <w:t>and</w:t>
      </w:r>
      <w:r w:rsidRPr="645297CD" w:rsidR="00B42BD4">
        <w:rPr>
          <w:rFonts w:ascii="Arial" w:hAnsi="Arial" w:eastAsia="Arial" w:cs="Arial"/>
          <w:color w:val="000000" w:themeColor="text1" w:themeTint="FF" w:themeShade="FF"/>
          <w:sz w:val="20"/>
          <w:szCs w:val="20"/>
          <w:lang w:val="en-US" w:eastAsia="en-US"/>
        </w:rPr>
        <w:t xml:space="preserve"> not on this other. type of medication, but if. More </w:t>
      </w:r>
      <w:r w:rsidRPr="645297CD" w:rsidR="00B42BD4">
        <w:rPr>
          <w:rFonts w:ascii="Arial" w:hAnsi="Arial" w:eastAsia="Arial" w:cs="Arial"/>
          <w:color w:val="000000" w:themeColor="text1" w:themeTint="FF" w:themeShade="FF"/>
          <w:sz w:val="20"/>
          <w:szCs w:val="20"/>
          <w:lang w:val="en-US" w:eastAsia="en-US"/>
        </w:rPr>
        <w:t>more</w:t>
      </w:r>
      <w:r w:rsidRPr="645297CD" w:rsidR="00B42BD4">
        <w:rPr>
          <w:rFonts w:ascii="Arial" w:hAnsi="Arial" w:eastAsia="Arial" w:cs="Arial"/>
          <w:color w:val="000000" w:themeColor="text1" w:themeTint="FF" w:themeShade="FF"/>
          <w:sz w:val="20"/>
          <w:szCs w:val="20"/>
          <w:lang w:val="en-US" w:eastAsia="en-US"/>
        </w:rPr>
        <w:t xml:space="preserve"> ethnic mi</w:t>
      </w:r>
      <w:r w:rsidRPr="645297CD" w:rsidR="00B42BD4">
        <w:rPr>
          <w:rFonts w:ascii="Arial" w:hAnsi="Arial" w:eastAsia="Arial" w:cs="Arial"/>
          <w:color w:val="000000" w:themeColor="text1" w:themeTint="FF" w:themeShade="FF"/>
          <w:sz w:val="20"/>
          <w:szCs w:val="20"/>
          <w:lang w:val="en-US" w:eastAsia="en-US"/>
        </w:rPr>
        <w:t xml:space="preserve">norities are so then now </w:t>
      </w:r>
      <w:r w:rsidRPr="645297CD" w:rsidR="00B42BD4">
        <w:rPr>
          <w:rFonts w:ascii="Arial" w:hAnsi="Arial" w:eastAsia="Arial" w:cs="Arial"/>
          <w:color w:val="000000" w:themeColor="text1" w:themeTint="FF" w:themeShade="FF"/>
          <w:sz w:val="20"/>
          <w:szCs w:val="20"/>
          <w:lang w:val="en-US" w:eastAsia="en-US"/>
        </w:rPr>
        <w:t>we're</w:t>
      </w:r>
      <w:r w:rsidRPr="645297CD" w:rsidR="00B42BD4">
        <w:rPr>
          <w:rFonts w:ascii="Arial" w:hAnsi="Arial" w:eastAsia="Arial" w:cs="Arial"/>
          <w:color w:val="000000" w:themeColor="text1" w:themeTint="FF" w:themeShade="FF"/>
          <w:sz w:val="20"/>
          <w:szCs w:val="20"/>
          <w:lang w:val="en-US" w:eastAsia="en-US"/>
        </w:rPr>
        <w:t xml:space="preserve"> trying to do interviews with </w:t>
      </w:r>
      <w:r w:rsidRPr="645297CD" w:rsidR="00B42BD4">
        <w:rPr>
          <w:rFonts w:ascii="Arial" w:hAnsi="Arial" w:eastAsia="Arial" w:cs="Arial"/>
          <w:color w:val="000000" w:themeColor="text1" w:themeTint="FF" w:themeShade="FF"/>
          <w:sz w:val="20"/>
          <w:szCs w:val="20"/>
          <w:lang w:val="en-US" w:eastAsia="en-US"/>
        </w:rPr>
        <w:t>veterans</w:t>
      </w:r>
      <w:r w:rsidRPr="645297CD" w:rsidR="00B42BD4">
        <w:rPr>
          <w:rFonts w:ascii="Arial" w:hAnsi="Arial" w:eastAsia="Arial" w:cs="Arial"/>
          <w:color w:val="000000" w:themeColor="text1" w:themeTint="FF" w:themeShade="FF"/>
          <w:sz w:val="20"/>
          <w:szCs w:val="20"/>
          <w:lang w:val="en-US" w:eastAsia="en-US"/>
        </w:rPr>
        <w:t xml:space="preserve"> admin and. providers </w:t>
      </w:r>
      <w:r w:rsidRPr="645297CD" w:rsidR="00B42BD4">
        <w:rPr>
          <w:rFonts w:ascii="Arial" w:hAnsi="Arial" w:eastAsia="Arial" w:cs="Arial"/>
          <w:color w:val="000000" w:themeColor="text1" w:themeTint="FF" w:themeShade="FF"/>
          <w:sz w:val="20"/>
          <w:szCs w:val="20"/>
          <w:lang w:val="en-US" w:eastAsia="en-US"/>
        </w:rPr>
        <w:t>they'd</w:t>
      </w:r>
      <w:r w:rsidRPr="645297CD" w:rsidR="00B42BD4">
        <w:rPr>
          <w:rFonts w:ascii="Arial" w:hAnsi="Arial" w:eastAsia="Arial" w:cs="Arial"/>
          <w:color w:val="000000" w:themeColor="text1" w:themeTint="FF" w:themeShade="FF"/>
          <w:sz w:val="20"/>
          <w:szCs w:val="20"/>
          <w:lang w:val="en-US" w:eastAsia="en-US"/>
        </w:rPr>
        <w:t xml:space="preserve"> be like what do you think would help close the gap. From like the patient and structural perspective. and develop like a strategic implementation for closing t</w:t>
      </w:r>
      <w:r w:rsidRPr="645297CD" w:rsidR="00B42BD4">
        <w:rPr>
          <w:rFonts w:ascii="Arial" w:hAnsi="Arial" w:eastAsia="Arial" w:cs="Arial"/>
          <w:color w:val="000000" w:themeColor="text1" w:themeTint="FF" w:themeShade="FF"/>
          <w:sz w:val="20"/>
          <w:szCs w:val="20"/>
          <w:lang w:val="en-US" w:eastAsia="en-US"/>
        </w:rPr>
        <w:t xml:space="preserve">he gap so </w:t>
      </w:r>
      <w:r w:rsidRPr="645297CD" w:rsidR="00B42BD4">
        <w:rPr>
          <w:rFonts w:ascii="Arial" w:hAnsi="Arial" w:eastAsia="Arial" w:cs="Arial"/>
          <w:color w:val="000000" w:themeColor="text1" w:themeTint="FF" w:themeShade="FF"/>
          <w:sz w:val="20"/>
          <w:szCs w:val="20"/>
          <w:lang w:val="en-US" w:eastAsia="en-US"/>
        </w:rPr>
        <w:t>it's</w:t>
      </w:r>
      <w:r w:rsidRPr="645297CD" w:rsidR="00B42BD4">
        <w:rPr>
          <w:rFonts w:ascii="Arial" w:hAnsi="Arial" w:eastAsia="Arial" w:cs="Arial"/>
          <w:color w:val="000000" w:themeColor="text1" w:themeTint="FF" w:themeShade="FF"/>
          <w:sz w:val="20"/>
          <w:szCs w:val="20"/>
          <w:lang w:val="en-US" w:eastAsia="en-US"/>
        </w:rPr>
        <w:t xml:space="preserve"> exciting but.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that's awesome that seems really important. </w:t>
      </w:r>
      <w:r w:rsidRPr="645297CD" w:rsidR="00B42BD4">
        <w:rPr>
          <w:rFonts w:ascii="Arial" w:hAnsi="Arial" w:eastAsia="Arial" w:cs="Arial"/>
          <w:color w:val="000000" w:themeColor="text1" w:themeTint="FF" w:themeShade="FF"/>
          <w:sz w:val="20"/>
          <w:szCs w:val="20"/>
          <w:lang w:val="en-US" w:eastAsia="en-US"/>
        </w:rPr>
        <w:t>yeah</w:t>
      </w:r>
      <w:r w:rsidRPr="645297CD" w:rsidR="00B42BD4">
        <w:rPr>
          <w:rFonts w:ascii="Arial" w:hAnsi="Arial" w:eastAsia="Arial" w:cs="Arial"/>
          <w:color w:val="000000" w:themeColor="text1" w:themeTint="FF" w:themeShade="FF"/>
          <w:sz w:val="20"/>
          <w:szCs w:val="20"/>
          <w:lang w:val="en-US" w:eastAsia="en-US"/>
        </w:rPr>
        <w:t xml:space="preserve"> hopefully and </w:t>
      </w:r>
      <w:r w:rsidRPr="645297CD" w:rsidR="00B42BD4">
        <w:rPr>
          <w:rFonts w:ascii="Arial" w:hAnsi="Arial" w:eastAsia="Arial" w:cs="Arial"/>
          <w:color w:val="000000" w:themeColor="text1" w:themeTint="FF" w:themeShade="FF"/>
          <w:sz w:val="20"/>
          <w:szCs w:val="20"/>
          <w:lang w:val="en-US" w:eastAsia="en-US"/>
        </w:rPr>
        <w:t>that's</w:t>
      </w:r>
      <w:r w:rsidRPr="645297CD" w:rsidR="00B42BD4">
        <w:rPr>
          <w:rFonts w:ascii="Arial" w:hAnsi="Arial" w:eastAsia="Arial" w:cs="Arial"/>
          <w:color w:val="000000" w:themeColor="text1" w:themeTint="FF" w:themeShade="FF"/>
          <w:sz w:val="20"/>
          <w:szCs w:val="20"/>
          <w:lang w:val="en-US" w:eastAsia="en-US"/>
        </w:rPr>
        <w:t xml:space="preserve"> what </w:t>
      </w:r>
      <w:r w:rsidRPr="645297CD" w:rsidR="00B42BD4">
        <w:rPr>
          <w:rFonts w:ascii="Arial" w:hAnsi="Arial" w:eastAsia="Arial" w:cs="Arial"/>
          <w:color w:val="000000" w:themeColor="text1" w:themeTint="FF" w:themeShade="FF"/>
          <w:sz w:val="20"/>
          <w:szCs w:val="20"/>
          <w:lang w:val="en-US" w:eastAsia="en-US"/>
        </w:rPr>
        <w:t>we're</w:t>
      </w:r>
      <w:r w:rsidRPr="645297CD" w:rsidR="00B42BD4">
        <w:rPr>
          <w:rFonts w:ascii="Arial" w:hAnsi="Arial" w:eastAsia="Arial" w:cs="Arial"/>
          <w:color w:val="000000" w:themeColor="text1" w:themeTint="FF" w:themeShade="FF"/>
          <w:sz w:val="20"/>
          <w:szCs w:val="20"/>
          <w:lang w:val="en-US" w:eastAsia="en-US"/>
        </w:rPr>
        <w:t xml:space="preserve"> hoping for.</w:t>
      </w:r>
    </w:p>
    <w:p w:rsidR="008A2B25" w:rsidRDefault="008A2B25" w14:paraId="0FBBEE4F" w14:textId="77777777">
      <w:pPr>
        <w:spacing w:after="0" w:line="276" w:lineRule="auto"/>
      </w:pPr>
    </w:p>
    <w:p w:rsidR="008A2B25" w:rsidRDefault="00B42BD4" w14:paraId="37B1FB01" w14:textId="41676403">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Very cool well, it was great meeting you and talking with you a little bit though Thank you so much.</w:t>
      </w:r>
    </w:p>
    <w:p w:rsidR="008A2B25" w:rsidRDefault="008A2B25" w14:paraId="41F738F1" w14:textId="77777777">
      <w:pPr>
        <w:spacing w:after="0" w:line="276" w:lineRule="auto"/>
      </w:pPr>
    </w:p>
    <w:p w:rsidR="008A2B25" w:rsidP="70D41506" w:rsidRDefault="008A2B25" w14:paraId="5A4FC67D" w14:textId="165F0B5D">
      <w:pPr>
        <w:spacing w:after="0" w:line="276" w:lineRule="auto"/>
        <w:rPr>
          <w:rFonts w:ascii="Arial" w:hAnsi="Arial" w:eastAsia="Arial" w:cs="Arial"/>
          <w:color w:val="000000" w:themeColor="text1" w:themeTint="FF" w:themeShade="FF"/>
          <w:sz w:val="20"/>
          <w:szCs w:val="20"/>
          <w:lang w:val="en-US" w:eastAsia="en-US"/>
        </w:rPr>
      </w:pPr>
      <w:r w:rsidRPr="70D41506" w:rsidR="00B42BD4">
        <w:rPr>
          <w:rFonts w:ascii="Arial" w:hAnsi="Arial" w:eastAsia="Arial" w:cs="Arial"/>
          <w:color w:val="000000" w:themeColor="text1" w:themeTint="FF" w:themeShade="FF"/>
          <w:sz w:val="20"/>
          <w:szCs w:val="20"/>
          <w:lang w:val="en-US" w:eastAsia="en-US"/>
        </w:rPr>
        <w:t>Participant 28:</w:t>
      </w:r>
      <w:r w:rsidRPr="70D41506" w:rsidR="00B42BD4">
        <w:rPr>
          <w:rFonts w:ascii="Arial" w:hAnsi="Arial" w:eastAsia="Arial" w:cs="Arial"/>
          <w:color w:val="000000" w:themeColor="text1" w:themeTint="FF" w:themeShade="FF"/>
          <w:sz w:val="20"/>
          <w:szCs w:val="20"/>
          <w:lang w:val="en-US" w:eastAsia="en-US"/>
        </w:rPr>
        <w:t xml:space="preserve"> </w:t>
      </w:r>
      <w:r w:rsidRPr="70D41506" w:rsidR="3562BFD5">
        <w:rPr>
          <w:rFonts w:ascii="Arial" w:hAnsi="Arial" w:eastAsia="Arial" w:cs="Arial"/>
          <w:color w:val="000000" w:themeColor="text1" w:themeTint="FF" w:themeShade="FF"/>
          <w:sz w:val="20"/>
          <w:szCs w:val="20"/>
          <w:lang w:val="en-US" w:eastAsia="en-US"/>
        </w:rPr>
        <w:t>of course</w:t>
      </w:r>
    </w:p>
    <w:p w:rsidR="70D41506" w:rsidP="70D41506" w:rsidRDefault="70D41506" w14:paraId="61E8BEE3" w14:textId="3EAABFD4">
      <w:pPr>
        <w:pStyle w:val="Normal"/>
        <w:spacing w:after="0" w:line="276" w:lineRule="auto"/>
        <w:rPr>
          <w:rFonts w:ascii="Arial" w:hAnsi="Arial" w:eastAsia="Arial" w:cs="Arial"/>
          <w:color w:val="000000" w:themeColor="text1" w:themeTint="FF" w:themeShade="FF"/>
          <w:sz w:val="20"/>
          <w:szCs w:val="20"/>
          <w:lang w:val="en-US" w:eastAsia="en-US"/>
        </w:rPr>
      </w:pPr>
    </w:p>
    <w:p w:rsidR="008A2B25" w:rsidRDefault="00B42BD4" w14:paraId="417E81FA" w14:textId="31E74C4D">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w:t>
      </w:r>
      <w:proofErr w:type="spellStart"/>
      <w:r>
        <w:rPr>
          <w:rFonts w:ascii="Arial" w:hAnsi="Arial" w:eastAsia="Arial" w:cs="Arial"/>
          <w:color w:val="000000"/>
          <w:sz w:val="20"/>
          <w:szCs w:val="20"/>
          <w:lang w:val="en-US" w:eastAsia="en-US"/>
        </w:rPr>
        <w:t>i'm</w:t>
      </w:r>
      <w:proofErr w:type="spellEnd"/>
      <w:r>
        <w:rPr>
          <w:rFonts w:ascii="Arial" w:hAnsi="Arial" w:eastAsia="Arial" w:cs="Arial"/>
          <w:color w:val="000000"/>
          <w:sz w:val="20"/>
          <w:szCs w:val="20"/>
          <w:lang w:val="en-US" w:eastAsia="en-US"/>
        </w:rPr>
        <w:t xml:space="preserve"> still looking for participants, so if you know anybody else who might be interested definitely let me know. And, or you can just for them, the information if they might be interested. Okay yeah.</w:t>
      </w:r>
    </w:p>
    <w:p w:rsidR="008A2B25" w:rsidRDefault="008A2B25" w14:paraId="2D4D221F" w14:textId="77777777">
      <w:pPr>
        <w:spacing w:after="0" w:line="276" w:lineRule="auto"/>
      </w:pPr>
    </w:p>
    <w:p w:rsidR="008A2B25" w:rsidRDefault="00B42BD4" w14:paraId="0322D1FD" w14:textId="087D6ECB">
      <w:pPr>
        <w:spacing w:after="0" w:line="276" w:lineRule="auto"/>
      </w:pPr>
      <w:r>
        <w:rPr>
          <w:rFonts w:ascii="Arial" w:hAnsi="Arial" w:eastAsia="Arial" w:cs="Arial"/>
          <w:color w:val="000000"/>
          <w:sz w:val="20"/>
          <w:szCs w:val="20"/>
          <w:lang w:val="en-US" w:eastAsia="en-US"/>
        </w:rPr>
        <w:t>Participant 28:</w:t>
      </w:r>
      <w:r>
        <w:rPr>
          <w:rFonts w:ascii="Arial" w:hAnsi="Arial" w:eastAsia="Arial" w:cs="Arial"/>
          <w:color w:val="000000"/>
          <w:sz w:val="20"/>
          <w:szCs w:val="20"/>
          <w:lang w:val="en-US" w:eastAsia="en-US"/>
        </w:rPr>
        <w:t xml:space="preserve"> Is there any of like an age ran</w:t>
      </w:r>
      <w:r>
        <w:rPr>
          <w:rFonts w:ascii="Arial" w:hAnsi="Arial" w:eastAsia="Arial" w:cs="Arial"/>
          <w:color w:val="000000"/>
          <w:sz w:val="20"/>
          <w:szCs w:val="20"/>
          <w:lang w:val="en-US" w:eastAsia="en-US"/>
        </w:rPr>
        <w:t>ge that you're looking at cover.</w:t>
      </w:r>
    </w:p>
    <w:p w:rsidR="008A2B25" w:rsidRDefault="008A2B25" w14:paraId="69DE7867" w14:textId="77777777">
      <w:pPr>
        <w:spacing w:after="0" w:line="276" w:lineRule="auto"/>
      </w:pPr>
    </w:p>
    <w:p w:rsidR="008A2B25" w:rsidRDefault="00B42BD4" w14:paraId="16BDE8AE" w14:textId="341526E7">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Any age range. doesn't matter. yeah. yeah. um. I can send you a light, did you get a flyer already.</w:t>
      </w:r>
    </w:p>
    <w:p w:rsidR="008A2B25" w:rsidRDefault="008A2B25" w14:paraId="0E941CDA" w14:textId="77777777">
      <w:pPr>
        <w:spacing w:after="0" w:line="276" w:lineRule="auto"/>
      </w:pPr>
    </w:p>
    <w:p w:rsidR="008A2B25" w:rsidRDefault="00B42BD4" w14:paraId="63238F2A" w14:textId="5A94C921">
      <w:pPr>
        <w:spacing w:after="0" w:line="276" w:lineRule="auto"/>
        <w:rPr/>
      </w:pPr>
      <w:r w:rsidRPr="70D41506" w:rsidR="00B42BD4">
        <w:rPr>
          <w:rFonts w:ascii="Arial" w:hAnsi="Arial" w:eastAsia="Arial" w:cs="Arial"/>
          <w:color w:val="000000" w:themeColor="text1" w:themeTint="FF" w:themeShade="FF"/>
          <w:sz w:val="20"/>
          <w:szCs w:val="20"/>
          <w:lang w:val="en-US" w:eastAsia="en-US"/>
        </w:rPr>
        <w:t>Participant 28:</w:t>
      </w:r>
      <w:r w:rsidRPr="70D41506" w:rsidR="00B42BD4">
        <w:rPr>
          <w:rFonts w:ascii="Arial" w:hAnsi="Arial" w:eastAsia="Arial" w:cs="Arial"/>
          <w:color w:val="000000" w:themeColor="text1" w:themeTint="FF" w:themeShade="FF"/>
          <w:sz w:val="20"/>
          <w:szCs w:val="20"/>
          <w:lang w:val="en-US" w:eastAsia="en-US"/>
        </w:rPr>
        <w:t xml:space="preserve"> </w:t>
      </w:r>
      <w:r w:rsidRPr="70D41506" w:rsidR="00B42BD4">
        <w:rPr>
          <w:rFonts w:ascii="Arial" w:hAnsi="Arial" w:eastAsia="Arial" w:cs="Arial"/>
          <w:color w:val="000000" w:themeColor="text1" w:themeTint="FF" w:themeShade="FF"/>
          <w:sz w:val="20"/>
          <w:szCs w:val="20"/>
          <w:lang w:val="en-US" w:eastAsia="en-US"/>
        </w:rPr>
        <w:t>yeah</w:t>
      </w:r>
      <w:r w:rsidRPr="70D41506" w:rsidR="00B42BD4">
        <w:rPr>
          <w:rFonts w:ascii="Arial" w:hAnsi="Arial" w:eastAsia="Arial" w:cs="Arial"/>
          <w:color w:val="000000" w:themeColor="text1" w:themeTint="FF" w:themeShade="FF"/>
          <w:sz w:val="20"/>
          <w:szCs w:val="20"/>
          <w:lang w:val="en-US" w:eastAsia="en-US"/>
        </w:rPr>
        <w:t xml:space="preserve">. and consent </w:t>
      </w:r>
      <w:r w:rsidRPr="70D41506" w:rsidR="11B9B5BE">
        <w:rPr>
          <w:rFonts w:ascii="Arial" w:hAnsi="Arial" w:eastAsia="Arial" w:cs="Arial"/>
          <w:color w:val="000000" w:themeColor="text1" w:themeTint="FF" w:themeShade="FF"/>
          <w:sz w:val="20"/>
          <w:szCs w:val="20"/>
          <w:lang w:val="en-US" w:eastAsia="en-US"/>
        </w:rPr>
        <w:t>d</w:t>
      </w:r>
      <w:r w:rsidRPr="70D41506" w:rsidR="00B42BD4">
        <w:rPr>
          <w:rFonts w:ascii="Arial" w:hAnsi="Arial" w:eastAsia="Arial" w:cs="Arial"/>
          <w:color w:val="000000" w:themeColor="text1" w:themeTint="FF" w:themeShade="FF"/>
          <w:sz w:val="20"/>
          <w:szCs w:val="20"/>
          <w:lang w:val="en-US" w:eastAsia="en-US"/>
        </w:rPr>
        <w:t xml:space="preserve">oc. So </w:t>
      </w:r>
      <w:r w:rsidRPr="70D41506" w:rsidR="00B42BD4">
        <w:rPr>
          <w:rFonts w:ascii="Arial" w:hAnsi="Arial" w:eastAsia="Arial" w:cs="Arial"/>
          <w:color w:val="000000" w:themeColor="text1" w:themeTint="FF" w:themeShade="FF"/>
          <w:sz w:val="20"/>
          <w:szCs w:val="20"/>
          <w:lang w:val="en-US" w:eastAsia="en-US"/>
        </w:rPr>
        <w:t>i'll</w:t>
      </w:r>
      <w:r w:rsidRPr="70D41506" w:rsidR="00B42BD4">
        <w:rPr>
          <w:rFonts w:ascii="Arial" w:hAnsi="Arial" w:eastAsia="Arial" w:cs="Arial"/>
          <w:color w:val="000000" w:themeColor="text1" w:themeTint="FF" w:themeShade="FF"/>
          <w:sz w:val="20"/>
          <w:szCs w:val="20"/>
          <w:lang w:val="en-US" w:eastAsia="en-US"/>
        </w:rPr>
        <w:t xml:space="preserve"> just see you, I guess, if</w:t>
      </w:r>
      <w:r w:rsidRPr="70D41506" w:rsidR="79CA83B5">
        <w:rPr>
          <w:rFonts w:ascii="Arial" w:hAnsi="Arial" w:eastAsia="Arial" w:cs="Arial"/>
          <w:color w:val="000000" w:themeColor="text1" w:themeTint="FF" w:themeShade="FF"/>
          <w:sz w:val="20"/>
          <w:szCs w:val="20"/>
          <w:lang w:val="en-US" w:eastAsia="en-US"/>
        </w:rPr>
        <w:t xml:space="preserve"> s</w:t>
      </w:r>
      <w:r w:rsidRPr="70D41506" w:rsidR="00B42BD4">
        <w:rPr>
          <w:rFonts w:ascii="Arial" w:hAnsi="Arial" w:eastAsia="Arial" w:cs="Arial"/>
          <w:color w:val="000000" w:themeColor="text1" w:themeTint="FF" w:themeShade="FF"/>
          <w:sz w:val="20"/>
          <w:szCs w:val="20"/>
          <w:lang w:val="en-US" w:eastAsia="en-US"/>
        </w:rPr>
        <w:t>omeone comes</w:t>
      </w:r>
      <w:r w:rsidRPr="70D41506" w:rsidR="00B42BD4">
        <w:rPr>
          <w:rFonts w:ascii="Arial" w:hAnsi="Arial" w:eastAsia="Arial" w:cs="Arial"/>
          <w:color w:val="000000" w:themeColor="text1" w:themeTint="FF" w:themeShade="FF"/>
          <w:sz w:val="20"/>
          <w:szCs w:val="20"/>
          <w:lang w:val="en-US" w:eastAsia="en-US"/>
        </w:rPr>
        <w:t xml:space="preserve"> up.</w:t>
      </w:r>
    </w:p>
    <w:p w:rsidR="008A2B25" w:rsidRDefault="008A2B25" w14:paraId="66383265" w14:textId="77777777">
      <w:pPr>
        <w:spacing w:after="0" w:line="276" w:lineRule="auto"/>
      </w:pPr>
    </w:p>
    <w:p w:rsidR="008A2B25" w:rsidRDefault="00B42BD4" w14:paraId="14F23B5D" w14:textId="63590E09">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w:t>
      </w:r>
      <w:proofErr w:type="gramStart"/>
      <w:r>
        <w:rPr>
          <w:rFonts w:ascii="Arial" w:hAnsi="Arial" w:eastAsia="Arial" w:cs="Arial"/>
          <w:color w:val="000000"/>
          <w:sz w:val="20"/>
          <w:szCs w:val="20"/>
          <w:lang w:val="en-US" w:eastAsia="en-US"/>
        </w:rPr>
        <w:t>yeah</w:t>
      </w:r>
      <w:proofErr w:type="gramEnd"/>
      <w:r>
        <w:rPr>
          <w:rFonts w:ascii="Arial" w:hAnsi="Arial" w:eastAsia="Arial" w:cs="Arial"/>
          <w:color w:val="000000"/>
          <w:sz w:val="20"/>
          <w:szCs w:val="20"/>
          <w:lang w:val="en-US" w:eastAsia="en-US"/>
        </w:rPr>
        <w:t xml:space="preserve"> perfect well thanks so much nice meeting you again.</w:t>
      </w:r>
    </w:p>
    <w:p w:rsidR="008A2B25" w:rsidRDefault="008A2B25" w14:paraId="2BDC1D21" w14:textId="77777777">
      <w:pPr>
        <w:spacing w:after="0" w:line="276" w:lineRule="auto"/>
      </w:pPr>
    </w:p>
    <w:p w:rsidR="008A2B25" w:rsidRDefault="00B42BD4" w14:paraId="36563343" w14:textId="5A422252">
      <w:pPr>
        <w:spacing w:after="0" w:line="276" w:lineRule="auto"/>
      </w:pPr>
      <w:r>
        <w:rPr>
          <w:rFonts w:ascii="Arial" w:hAnsi="Arial" w:eastAsia="Arial" w:cs="Arial"/>
          <w:color w:val="000000"/>
          <w:sz w:val="20"/>
          <w:szCs w:val="20"/>
          <w:lang w:val="en-US" w:eastAsia="en-US"/>
        </w:rPr>
        <w:t>Participant 28:</w:t>
      </w:r>
      <w:r>
        <w:rPr>
          <w:rFonts w:ascii="Arial" w:hAnsi="Arial" w:eastAsia="Arial" w:cs="Arial"/>
          <w:color w:val="000000"/>
          <w:sz w:val="20"/>
          <w:szCs w:val="20"/>
          <w:lang w:val="en-US" w:eastAsia="en-US"/>
        </w:rPr>
        <w:t xml:space="preserve"> </w:t>
      </w:r>
      <w:proofErr w:type="gramStart"/>
      <w:r>
        <w:rPr>
          <w:rFonts w:ascii="Arial" w:hAnsi="Arial" w:eastAsia="Arial" w:cs="Arial"/>
          <w:color w:val="000000"/>
          <w:sz w:val="20"/>
          <w:szCs w:val="20"/>
          <w:lang w:val="en-US" w:eastAsia="en-US"/>
        </w:rPr>
        <w:t>yeah</w:t>
      </w:r>
      <w:proofErr w:type="gramEnd"/>
      <w:r>
        <w:rPr>
          <w:rFonts w:ascii="Arial" w:hAnsi="Arial" w:eastAsia="Arial" w:cs="Arial"/>
          <w:color w:val="000000"/>
          <w:sz w:val="20"/>
          <w:szCs w:val="20"/>
          <w:lang w:val="en-US" w:eastAsia="en-US"/>
        </w:rPr>
        <w:t xml:space="preserve"> take care.</w:t>
      </w:r>
    </w:p>
    <w:p w:rsidR="008A2B25" w:rsidRDefault="008A2B25" w14:paraId="23F954A1" w14:textId="77777777">
      <w:pPr>
        <w:spacing w:after="0" w:line="276" w:lineRule="auto"/>
      </w:pPr>
    </w:p>
    <w:p w:rsidR="008A2B25" w:rsidRDefault="00B42BD4" w14:paraId="2F305C50" w14:textId="3D83638B">
      <w:pPr>
        <w:spacing w:after="0" w:line="276" w:lineRule="auto"/>
      </w:pPr>
      <w:r>
        <w:rPr>
          <w:rFonts w:ascii="Arial" w:hAnsi="Arial" w:eastAsia="Arial" w:cs="Arial"/>
          <w:color w:val="000000"/>
          <w:sz w:val="20"/>
          <w:szCs w:val="20"/>
          <w:lang w:val="en-US" w:eastAsia="en-US"/>
        </w:rPr>
        <w:t>Interviewer:</w:t>
      </w:r>
      <w:r>
        <w:rPr>
          <w:rFonts w:ascii="Arial" w:hAnsi="Arial" w:eastAsia="Arial" w:cs="Arial"/>
          <w:color w:val="000000"/>
          <w:sz w:val="20"/>
          <w:szCs w:val="20"/>
          <w:lang w:val="en-US" w:eastAsia="en-US"/>
        </w:rPr>
        <w:t xml:space="preserve"> Take care.</w:t>
      </w:r>
    </w:p>
    <w:sectPr w:rsidR="008A2B25">
      <w:pgSz w:w="11907" w:h="16839" w:orient="portrait"/>
      <w:pgMar w:top="1417" w:right="1417" w:bottom="1134" w:left="1417" w:header="708" w:footer="708" w:gutter="0"/>
      <w:cols w:space="708"/>
      <w:docGrid w:linePitch="311"/>
    </w:sectPr>
  </w:body>
</w:document>
</file>

<file path=word/comments.xml><?xml version="1.0" encoding="utf-8"?>
<w:comments xmlns:w14="http://schemas.microsoft.com/office/word/2010/wordml" xmlns:w="http://schemas.openxmlformats.org/wordprocessingml/2006/main">
  <w:comment w:initials="SE" w:author="Samayoa, Estevan" w:date="2023-04-12T20:06:03" w:id="332324942">
    <w:p w:rsidR="645297CD" w:rsidRDefault="645297CD" w14:paraId="0054D5DF" w14:textId="1BAC25DB">
      <w:pPr>
        <w:pStyle w:val="CommentText"/>
      </w:pPr>
      <w:r w:rsidR="645297CD">
        <w:rPr/>
        <w:t>sounds like "coord" I think its short for coordination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54D5D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EBBF863" w16cex:dateUtc="2023-04-13T00:06:03.116Z"/>
</w16cex:commentsExtensible>
</file>

<file path=word/commentsIds.xml><?xml version="1.0" encoding="utf-8"?>
<w16cid:commentsIds xmlns:mc="http://schemas.openxmlformats.org/markup-compatibility/2006" xmlns:w16cid="http://schemas.microsoft.com/office/word/2016/wordml/cid" mc:Ignorable="w16cid">
  <w16cid:commentId w16cid:paraId="0054D5DF" w16cid:durableId="2EBBF8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2EEE" w:rsidRDefault="005F2EEE" w14:paraId="467C0933" w14:textId="77777777">
      <w:r>
        <w:separator/>
      </w:r>
    </w:p>
  </w:endnote>
  <w:endnote w:type="continuationSeparator" w:id="0">
    <w:p w:rsidR="005F2EEE" w:rsidRDefault="005F2EEE" w14:paraId="1E84F0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2EEE" w:rsidRDefault="005F2EEE" w14:paraId="17329BC8" w14:textId="77777777">
      <w:r>
        <w:separator/>
      </w:r>
    </w:p>
  </w:footnote>
  <w:footnote w:type="continuationSeparator" w:id="0">
    <w:p w:rsidR="005F2EEE" w:rsidRDefault="005F2EEE" w14:paraId="0A41B6A0" w14:textId="77777777">
      <w:r>
        <w:continuationSeparator/>
      </w:r>
    </w:p>
  </w:footnote>
</w:footnotes>
</file>

<file path=word/people.xml><?xml version="1.0" encoding="utf-8"?>
<w15:people xmlns:mc="http://schemas.openxmlformats.org/markup-compatibility/2006" xmlns:w15="http://schemas.microsoft.com/office/word/2012/wordml" mc:Ignorable="w15">
  <w15:person w15:author="Samayoa, Estevan">
    <w15:presenceInfo w15:providerId="AD" w15:userId="S::esamayo@emory.edu::919bb2b8-9822-4027-9a85-aa4a058534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3014E9"/>
    <w:rsid w:val="0039082E"/>
    <w:rsid w:val="0044EF1D"/>
    <w:rsid w:val="00553B2A"/>
    <w:rsid w:val="0057889D"/>
    <w:rsid w:val="005A424D"/>
    <w:rsid w:val="005F2EEE"/>
    <w:rsid w:val="00645F37"/>
    <w:rsid w:val="006C0DDB"/>
    <w:rsid w:val="0074CDFE"/>
    <w:rsid w:val="008A2B25"/>
    <w:rsid w:val="008C0BEC"/>
    <w:rsid w:val="00B42BD4"/>
    <w:rsid w:val="00BB5E5D"/>
    <w:rsid w:val="00FE5388"/>
    <w:rsid w:val="0103D38C"/>
    <w:rsid w:val="014915CC"/>
    <w:rsid w:val="01793E94"/>
    <w:rsid w:val="017BBDE2"/>
    <w:rsid w:val="019EED02"/>
    <w:rsid w:val="01B6051A"/>
    <w:rsid w:val="01DAC835"/>
    <w:rsid w:val="01F546F2"/>
    <w:rsid w:val="020B1951"/>
    <w:rsid w:val="020B1951"/>
    <w:rsid w:val="02240FE2"/>
    <w:rsid w:val="022785AC"/>
    <w:rsid w:val="02576934"/>
    <w:rsid w:val="029D7735"/>
    <w:rsid w:val="02C8FF3F"/>
    <w:rsid w:val="02D43CA2"/>
    <w:rsid w:val="02F64ADD"/>
    <w:rsid w:val="02F95F51"/>
    <w:rsid w:val="035BF8A3"/>
    <w:rsid w:val="03CFC9A1"/>
    <w:rsid w:val="03D6F9FF"/>
    <w:rsid w:val="03DC7E6A"/>
    <w:rsid w:val="040E8661"/>
    <w:rsid w:val="0431F37F"/>
    <w:rsid w:val="048220C0"/>
    <w:rsid w:val="049287B1"/>
    <w:rsid w:val="04A6C336"/>
    <w:rsid w:val="04C31476"/>
    <w:rsid w:val="04EF37B2"/>
    <w:rsid w:val="0507FEDD"/>
    <w:rsid w:val="05290229"/>
    <w:rsid w:val="05483F21"/>
    <w:rsid w:val="055F266E"/>
    <w:rsid w:val="055F266E"/>
    <w:rsid w:val="05A217B1"/>
    <w:rsid w:val="05A7E69B"/>
    <w:rsid w:val="05D517F7"/>
    <w:rsid w:val="05FB237F"/>
    <w:rsid w:val="05FBFD5D"/>
    <w:rsid w:val="0623428E"/>
    <w:rsid w:val="068D2F9C"/>
    <w:rsid w:val="06A46768"/>
    <w:rsid w:val="06DD3B65"/>
    <w:rsid w:val="06E0CF80"/>
    <w:rsid w:val="06E4CE13"/>
    <w:rsid w:val="07212636"/>
    <w:rsid w:val="07407943"/>
    <w:rsid w:val="0767DAC8"/>
    <w:rsid w:val="07ADAE53"/>
    <w:rsid w:val="07BC64C8"/>
    <w:rsid w:val="07D190DA"/>
    <w:rsid w:val="08584D4E"/>
    <w:rsid w:val="085CDB12"/>
    <w:rsid w:val="085D753F"/>
    <w:rsid w:val="086A7655"/>
    <w:rsid w:val="0896C730"/>
    <w:rsid w:val="08D50652"/>
    <w:rsid w:val="08E4B32A"/>
    <w:rsid w:val="08FB171E"/>
    <w:rsid w:val="09436539"/>
    <w:rsid w:val="094F4878"/>
    <w:rsid w:val="0958FF7D"/>
    <w:rsid w:val="096384EE"/>
    <w:rsid w:val="09DDBBB5"/>
    <w:rsid w:val="09E3F594"/>
    <w:rsid w:val="09F4F9A1"/>
    <w:rsid w:val="0A4BBFEE"/>
    <w:rsid w:val="0A660AA3"/>
    <w:rsid w:val="0A758623"/>
    <w:rsid w:val="0A97285C"/>
    <w:rsid w:val="0AB6D9A9"/>
    <w:rsid w:val="0ACEA53E"/>
    <w:rsid w:val="0ADE20BE"/>
    <w:rsid w:val="0B2B52B2"/>
    <w:rsid w:val="0B738165"/>
    <w:rsid w:val="0B7FC251"/>
    <w:rsid w:val="0B9BE0C7"/>
    <w:rsid w:val="0BA2085A"/>
    <w:rsid w:val="0BB780A5"/>
    <w:rsid w:val="0C247CE8"/>
    <w:rsid w:val="0C315272"/>
    <w:rsid w:val="0C44597B"/>
    <w:rsid w:val="0C4A7D9D"/>
    <w:rsid w:val="0CB47E1F"/>
    <w:rsid w:val="0CF26895"/>
    <w:rsid w:val="0D098033"/>
    <w:rsid w:val="0D0D05AF"/>
    <w:rsid w:val="0D334AE0"/>
    <w:rsid w:val="0D38D2A4"/>
    <w:rsid w:val="0D5D2C5C"/>
    <w:rsid w:val="0D63372E"/>
    <w:rsid w:val="0D63481A"/>
    <w:rsid w:val="0DA1BDA9"/>
    <w:rsid w:val="0DA7F00C"/>
    <w:rsid w:val="0DD1EC40"/>
    <w:rsid w:val="0E47305C"/>
    <w:rsid w:val="0E5655CE"/>
    <w:rsid w:val="0E632C68"/>
    <w:rsid w:val="0E74D54C"/>
    <w:rsid w:val="0E9446A7"/>
    <w:rsid w:val="0EA53D36"/>
    <w:rsid w:val="0EBCADB3"/>
    <w:rsid w:val="0ECA3786"/>
    <w:rsid w:val="0EE37DA4"/>
    <w:rsid w:val="0EEF2167"/>
    <w:rsid w:val="0EFABB90"/>
    <w:rsid w:val="0F0E2C6B"/>
    <w:rsid w:val="0F172E8A"/>
    <w:rsid w:val="0FABC7EF"/>
    <w:rsid w:val="0FD33BA3"/>
    <w:rsid w:val="0FFE17FE"/>
    <w:rsid w:val="0FFEC3D5"/>
    <w:rsid w:val="0FFF99FE"/>
    <w:rsid w:val="10023BC2"/>
    <w:rsid w:val="100A1C9E"/>
    <w:rsid w:val="104A8BF8"/>
    <w:rsid w:val="104AD043"/>
    <w:rsid w:val="107431E3"/>
    <w:rsid w:val="107F7BE9"/>
    <w:rsid w:val="10B2137F"/>
    <w:rsid w:val="10F0E72D"/>
    <w:rsid w:val="10F3E3AE"/>
    <w:rsid w:val="11014667"/>
    <w:rsid w:val="11068CBF"/>
    <w:rsid w:val="1126BE2F"/>
    <w:rsid w:val="1179A713"/>
    <w:rsid w:val="1187392E"/>
    <w:rsid w:val="119CB737"/>
    <w:rsid w:val="11B9B5BE"/>
    <w:rsid w:val="11C02043"/>
    <w:rsid w:val="11C82F82"/>
    <w:rsid w:val="12263983"/>
    <w:rsid w:val="1226C229"/>
    <w:rsid w:val="122ECC12"/>
    <w:rsid w:val="1236D9C1"/>
    <w:rsid w:val="123E948D"/>
    <w:rsid w:val="124B684C"/>
    <w:rsid w:val="1251F4CF"/>
    <w:rsid w:val="126AB7CF"/>
    <w:rsid w:val="127B640F"/>
    <w:rsid w:val="127E1CB3"/>
    <w:rsid w:val="1291A9E1"/>
    <w:rsid w:val="12A59067"/>
    <w:rsid w:val="12A6D528"/>
    <w:rsid w:val="12ADAFFA"/>
    <w:rsid w:val="12B39AFF"/>
    <w:rsid w:val="130C640E"/>
    <w:rsid w:val="133F3D12"/>
    <w:rsid w:val="1376BA9D"/>
    <w:rsid w:val="1388A61E"/>
    <w:rsid w:val="13AE4CBC"/>
    <w:rsid w:val="13BDC046"/>
    <w:rsid w:val="13C2928A"/>
    <w:rsid w:val="142D4FB9"/>
    <w:rsid w:val="142FDCB0"/>
    <w:rsid w:val="148312FC"/>
    <w:rsid w:val="151666D7"/>
    <w:rsid w:val="1534885B"/>
    <w:rsid w:val="154372EF"/>
    <w:rsid w:val="1547A306"/>
    <w:rsid w:val="1547A306"/>
    <w:rsid w:val="156EDACF"/>
    <w:rsid w:val="1598D677"/>
    <w:rsid w:val="15B9B062"/>
    <w:rsid w:val="1614B7C4"/>
    <w:rsid w:val="163B179E"/>
    <w:rsid w:val="163CD650"/>
    <w:rsid w:val="163EDB8F"/>
    <w:rsid w:val="1657D254"/>
    <w:rsid w:val="1664C1DE"/>
    <w:rsid w:val="16B1225C"/>
    <w:rsid w:val="170F968D"/>
    <w:rsid w:val="172F0295"/>
    <w:rsid w:val="17686CF3"/>
    <w:rsid w:val="17CAFBA1"/>
    <w:rsid w:val="17CDFBD9"/>
    <w:rsid w:val="17F12104"/>
    <w:rsid w:val="17FC44DF"/>
    <w:rsid w:val="182EC5E6"/>
    <w:rsid w:val="1848A77F"/>
    <w:rsid w:val="1874CABB"/>
    <w:rsid w:val="18804F5F"/>
    <w:rsid w:val="1886C32E"/>
    <w:rsid w:val="189A4F17"/>
    <w:rsid w:val="18B4D880"/>
    <w:rsid w:val="18CA40AC"/>
    <w:rsid w:val="18DD34BE"/>
    <w:rsid w:val="18F1A466"/>
    <w:rsid w:val="198753BA"/>
    <w:rsid w:val="19953F2E"/>
    <w:rsid w:val="199F7BD4"/>
    <w:rsid w:val="19C3C761"/>
    <w:rsid w:val="1A123E8A"/>
    <w:rsid w:val="1A234A19"/>
    <w:rsid w:val="1A39B8F1"/>
    <w:rsid w:val="1A4ABDCD"/>
    <w:rsid w:val="1A991D87"/>
    <w:rsid w:val="1B0C6EA4"/>
    <w:rsid w:val="1B1674FD"/>
    <w:rsid w:val="1B401D2E"/>
    <w:rsid w:val="1B42983F"/>
    <w:rsid w:val="1BD99ACB"/>
    <w:rsid w:val="1BE217B2"/>
    <w:rsid w:val="1BFAB317"/>
    <w:rsid w:val="1C46E89C"/>
    <w:rsid w:val="1C53A11C"/>
    <w:rsid w:val="1CBE9AB3"/>
    <w:rsid w:val="1CC520CD"/>
    <w:rsid w:val="1CCB18BD"/>
    <w:rsid w:val="1CD4FEA7"/>
    <w:rsid w:val="1D68B019"/>
    <w:rsid w:val="1D71ACF5"/>
    <w:rsid w:val="1DA9DF1B"/>
    <w:rsid w:val="1DD51D48"/>
    <w:rsid w:val="1DF4C371"/>
    <w:rsid w:val="1DFE3B2C"/>
    <w:rsid w:val="1E2FF018"/>
    <w:rsid w:val="1E319205"/>
    <w:rsid w:val="1E69E3FF"/>
    <w:rsid w:val="1EAE9786"/>
    <w:rsid w:val="1EB58C69"/>
    <w:rsid w:val="1EDFDD07"/>
    <w:rsid w:val="1F4DFBF1"/>
    <w:rsid w:val="1F52E886"/>
    <w:rsid w:val="1F82812D"/>
    <w:rsid w:val="1F9A0B8D"/>
    <w:rsid w:val="204774C7"/>
    <w:rsid w:val="20536893"/>
    <w:rsid w:val="205C56E2"/>
    <w:rsid w:val="205E2D97"/>
    <w:rsid w:val="2074A623"/>
    <w:rsid w:val="2077AC9F"/>
    <w:rsid w:val="209B533C"/>
    <w:rsid w:val="20D2DBCE"/>
    <w:rsid w:val="211A42C8"/>
    <w:rsid w:val="21365011"/>
    <w:rsid w:val="21ABB77B"/>
    <w:rsid w:val="21D3AF6B"/>
    <w:rsid w:val="21F0D3E5"/>
    <w:rsid w:val="22107684"/>
    <w:rsid w:val="22255FA3"/>
    <w:rsid w:val="2243FABD"/>
    <w:rsid w:val="225BBAC6"/>
    <w:rsid w:val="229F4451"/>
    <w:rsid w:val="22AECD24"/>
    <w:rsid w:val="22C02405"/>
    <w:rsid w:val="22D1AC4F"/>
    <w:rsid w:val="22EBE3E8"/>
    <w:rsid w:val="2367EA5D"/>
    <w:rsid w:val="237B698C"/>
    <w:rsid w:val="238D9297"/>
    <w:rsid w:val="23B4BE90"/>
    <w:rsid w:val="23CD2234"/>
    <w:rsid w:val="243D2342"/>
    <w:rsid w:val="2449CB20"/>
    <w:rsid w:val="24804D1F"/>
    <w:rsid w:val="24C142BB"/>
    <w:rsid w:val="24E2E8E5"/>
    <w:rsid w:val="24E36094"/>
    <w:rsid w:val="25291838"/>
    <w:rsid w:val="25481746"/>
    <w:rsid w:val="254B6AEB"/>
    <w:rsid w:val="262CC243"/>
    <w:rsid w:val="2636F268"/>
    <w:rsid w:val="263F14B0"/>
    <w:rsid w:val="26601C6B"/>
    <w:rsid w:val="26829DCB"/>
    <w:rsid w:val="26E3E7A7"/>
    <w:rsid w:val="2703F183"/>
    <w:rsid w:val="2752D8EB"/>
    <w:rsid w:val="279CE675"/>
    <w:rsid w:val="27B562F9"/>
    <w:rsid w:val="27F2DF32"/>
    <w:rsid w:val="28137976"/>
    <w:rsid w:val="28631373"/>
    <w:rsid w:val="289D5518"/>
    <w:rsid w:val="28B15568"/>
    <w:rsid w:val="28D57888"/>
    <w:rsid w:val="28F86BF8"/>
    <w:rsid w:val="2900400A"/>
    <w:rsid w:val="292D2A1D"/>
    <w:rsid w:val="2958F0E8"/>
    <w:rsid w:val="2975CB47"/>
    <w:rsid w:val="297EDF80"/>
    <w:rsid w:val="29A596E0"/>
    <w:rsid w:val="29BFE67D"/>
    <w:rsid w:val="29C55F70"/>
    <w:rsid w:val="29F24FC3"/>
    <w:rsid w:val="29F9C717"/>
    <w:rsid w:val="29FAA587"/>
    <w:rsid w:val="2A1F7C0B"/>
    <w:rsid w:val="2A2E0343"/>
    <w:rsid w:val="2A66EBA8"/>
    <w:rsid w:val="2A9E5201"/>
    <w:rsid w:val="2AC1E528"/>
    <w:rsid w:val="2ADE75D2"/>
    <w:rsid w:val="2AFB0BAC"/>
    <w:rsid w:val="2B17F3D9"/>
    <w:rsid w:val="2B3D0494"/>
    <w:rsid w:val="2B4C28C2"/>
    <w:rsid w:val="2B5B5E3E"/>
    <w:rsid w:val="2B6438FE"/>
    <w:rsid w:val="2B70438E"/>
    <w:rsid w:val="2B76E3A7"/>
    <w:rsid w:val="2B81FE1E"/>
    <w:rsid w:val="2BB5B654"/>
    <w:rsid w:val="2BC4E3C5"/>
    <w:rsid w:val="2BCD0854"/>
    <w:rsid w:val="2C596A14"/>
    <w:rsid w:val="2C9C7C3B"/>
    <w:rsid w:val="2CD50142"/>
    <w:rsid w:val="2D1FECE4"/>
    <w:rsid w:val="2D88F665"/>
    <w:rsid w:val="2D9352A3"/>
    <w:rsid w:val="2DB4AC1A"/>
    <w:rsid w:val="2DDB2D0C"/>
    <w:rsid w:val="2DF19100"/>
    <w:rsid w:val="2E174C56"/>
    <w:rsid w:val="2E43C7A7"/>
    <w:rsid w:val="2E54569E"/>
    <w:rsid w:val="2E554F04"/>
    <w:rsid w:val="2E640E86"/>
    <w:rsid w:val="2E76D3B3"/>
    <w:rsid w:val="2EB7DCCA"/>
    <w:rsid w:val="2EC1C830"/>
    <w:rsid w:val="2EC2C636"/>
    <w:rsid w:val="2ECB215F"/>
    <w:rsid w:val="2EE1363B"/>
    <w:rsid w:val="2F1E15F9"/>
    <w:rsid w:val="2F2D8EB7"/>
    <w:rsid w:val="2F572F43"/>
    <w:rsid w:val="2F8265DC"/>
    <w:rsid w:val="2FB151D0"/>
    <w:rsid w:val="2FBF874C"/>
    <w:rsid w:val="300140B8"/>
    <w:rsid w:val="300DF8B4"/>
    <w:rsid w:val="302B8895"/>
    <w:rsid w:val="302F0F1A"/>
    <w:rsid w:val="30356C68"/>
    <w:rsid w:val="30863E1F"/>
    <w:rsid w:val="30B9230A"/>
    <w:rsid w:val="312D0950"/>
    <w:rsid w:val="3146B2E1"/>
    <w:rsid w:val="314BFFB8"/>
    <w:rsid w:val="31A38991"/>
    <w:rsid w:val="31C2C237"/>
    <w:rsid w:val="3244375E"/>
    <w:rsid w:val="327AFFC8"/>
    <w:rsid w:val="32BC8F04"/>
    <w:rsid w:val="32C03DA6"/>
    <w:rsid w:val="32EC6F7A"/>
    <w:rsid w:val="33174EE9"/>
    <w:rsid w:val="33602058"/>
    <w:rsid w:val="336B4F2E"/>
    <w:rsid w:val="336FE813"/>
    <w:rsid w:val="337CDDCF"/>
    <w:rsid w:val="3383B7A9"/>
    <w:rsid w:val="33AE4EFC"/>
    <w:rsid w:val="33C6452F"/>
    <w:rsid w:val="33CE5240"/>
    <w:rsid w:val="33DDCDD5"/>
    <w:rsid w:val="33E007BF"/>
    <w:rsid w:val="345BDA23"/>
    <w:rsid w:val="345BDA8F"/>
    <w:rsid w:val="34A87A26"/>
    <w:rsid w:val="34D3500A"/>
    <w:rsid w:val="34DD6A17"/>
    <w:rsid w:val="34E84987"/>
    <w:rsid w:val="34F39DE5"/>
    <w:rsid w:val="34FAA7BF"/>
    <w:rsid w:val="350EA5BA"/>
    <w:rsid w:val="35284C1C"/>
    <w:rsid w:val="35488872"/>
    <w:rsid w:val="355E3B10"/>
    <w:rsid w:val="355E7CB6"/>
    <w:rsid w:val="3562BFD5"/>
    <w:rsid w:val="35930558"/>
    <w:rsid w:val="3593EC00"/>
    <w:rsid w:val="3595AB0C"/>
    <w:rsid w:val="35ADE90A"/>
    <w:rsid w:val="35C2536B"/>
    <w:rsid w:val="35D01CAC"/>
    <w:rsid w:val="360D3C1F"/>
    <w:rsid w:val="362D18B7"/>
    <w:rsid w:val="366B3319"/>
    <w:rsid w:val="36B02299"/>
    <w:rsid w:val="36C94E7A"/>
    <w:rsid w:val="36DA7DA1"/>
    <w:rsid w:val="36E3C12D"/>
    <w:rsid w:val="36FEDF85"/>
    <w:rsid w:val="37C7A349"/>
    <w:rsid w:val="37CC091C"/>
    <w:rsid w:val="37E0D9EB"/>
    <w:rsid w:val="37F37CD0"/>
    <w:rsid w:val="380902FC"/>
    <w:rsid w:val="380902FC"/>
    <w:rsid w:val="38146DDF"/>
    <w:rsid w:val="381FEA49"/>
    <w:rsid w:val="3843AC06"/>
    <w:rsid w:val="386B0F21"/>
    <w:rsid w:val="3873FB44"/>
    <w:rsid w:val="38C5CF06"/>
    <w:rsid w:val="39036905"/>
    <w:rsid w:val="39327F85"/>
    <w:rsid w:val="393CCCEF"/>
    <w:rsid w:val="39524C55"/>
    <w:rsid w:val="3960FB04"/>
    <w:rsid w:val="39DF5AA0"/>
    <w:rsid w:val="39E1EE20"/>
    <w:rsid w:val="3A14E560"/>
    <w:rsid w:val="3A919CE0"/>
    <w:rsid w:val="3A923F10"/>
    <w:rsid w:val="3AB8C59D"/>
    <w:rsid w:val="3B40A3BE"/>
    <w:rsid w:val="3B42918E"/>
    <w:rsid w:val="3B8D0345"/>
    <w:rsid w:val="3BCF1069"/>
    <w:rsid w:val="3BDAECFF"/>
    <w:rsid w:val="3C28E9CF"/>
    <w:rsid w:val="3C3132AB"/>
    <w:rsid w:val="3C613BC9"/>
    <w:rsid w:val="3C671C95"/>
    <w:rsid w:val="3CE9E790"/>
    <w:rsid w:val="3D072B12"/>
    <w:rsid w:val="3D27F3C2"/>
    <w:rsid w:val="3D52822B"/>
    <w:rsid w:val="3D707DDC"/>
    <w:rsid w:val="3D78A624"/>
    <w:rsid w:val="3D92E717"/>
    <w:rsid w:val="3DCDF602"/>
    <w:rsid w:val="3DE0667E"/>
    <w:rsid w:val="3DE1BDDA"/>
    <w:rsid w:val="3E784480"/>
    <w:rsid w:val="3E784480"/>
    <w:rsid w:val="3E7CC3B3"/>
    <w:rsid w:val="3EA5DBA5"/>
    <w:rsid w:val="3EA7EE0B"/>
    <w:rsid w:val="3EB7AED3"/>
    <w:rsid w:val="3EC6A51E"/>
    <w:rsid w:val="3F6EE04A"/>
    <w:rsid w:val="3F9996C8"/>
    <w:rsid w:val="3FC98633"/>
    <w:rsid w:val="3FCDDBA7"/>
    <w:rsid w:val="3FE069B4"/>
    <w:rsid w:val="3FFD342C"/>
    <w:rsid w:val="400765E9"/>
    <w:rsid w:val="4020A313"/>
    <w:rsid w:val="402AFC2E"/>
    <w:rsid w:val="402AFC2E"/>
    <w:rsid w:val="407916DE"/>
    <w:rsid w:val="409DA4D7"/>
    <w:rsid w:val="40D3BEF7"/>
    <w:rsid w:val="40FAE492"/>
    <w:rsid w:val="410424C9"/>
    <w:rsid w:val="4160A691"/>
    <w:rsid w:val="41955509"/>
    <w:rsid w:val="41C6CC8F"/>
    <w:rsid w:val="41EC8614"/>
    <w:rsid w:val="41FE51E5"/>
    <w:rsid w:val="421D68DE"/>
    <w:rsid w:val="42398EC0"/>
    <w:rsid w:val="4240337E"/>
    <w:rsid w:val="4252F622"/>
    <w:rsid w:val="427877C4"/>
    <w:rsid w:val="4289E224"/>
    <w:rsid w:val="429EDBA5"/>
    <w:rsid w:val="42B24D84"/>
    <w:rsid w:val="42DFDCCD"/>
    <w:rsid w:val="435148C1"/>
    <w:rsid w:val="435969CB"/>
    <w:rsid w:val="43840257"/>
    <w:rsid w:val="43A5E255"/>
    <w:rsid w:val="43C753A2"/>
    <w:rsid w:val="43D88E79"/>
    <w:rsid w:val="440385E8"/>
    <w:rsid w:val="4437E9A3"/>
    <w:rsid w:val="4446FCE2"/>
    <w:rsid w:val="4453B9C3"/>
    <w:rsid w:val="447827E9"/>
    <w:rsid w:val="448D0D39"/>
    <w:rsid w:val="44989C35"/>
    <w:rsid w:val="44A4B293"/>
    <w:rsid w:val="44A5E56E"/>
    <w:rsid w:val="44B5D07C"/>
    <w:rsid w:val="44D40504"/>
    <w:rsid w:val="44E11BDA"/>
    <w:rsid w:val="44F2CCEC"/>
    <w:rsid w:val="44FDD732"/>
    <w:rsid w:val="4509C13A"/>
    <w:rsid w:val="4549E275"/>
    <w:rsid w:val="454C04CB"/>
    <w:rsid w:val="45745EDA"/>
    <w:rsid w:val="45943E3F"/>
    <w:rsid w:val="45A878D8"/>
    <w:rsid w:val="45DCF136"/>
    <w:rsid w:val="45E0F56D"/>
    <w:rsid w:val="45F80C44"/>
    <w:rsid w:val="45FEC5B8"/>
    <w:rsid w:val="460236AC"/>
    <w:rsid w:val="460F22D0"/>
    <w:rsid w:val="4642801C"/>
    <w:rsid w:val="46FD327F"/>
    <w:rsid w:val="4714FF23"/>
    <w:rsid w:val="4745F56D"/>
    <w:rsid w:val="47560375"/>
    <w:rsid w:val="47FEC633"/>
    <w:rsid w:val="480866E1"/>
    <w:rsid w:val="48337220"/>
    <w:rsid w:val="48A861CB"/>
    <w:rsid w:val="48B7DDC5"/>
    <w:rsid w:val="48DA7E09"/>
    <w:rsid w:val="48F1D3D6"/>
    <w:rsid w:val="48F1D3D6"/>
    <w:rsid w:val="48FBAF2C"/>
    <w:rsid w:val="4905DC89"/>
    <w:rsid w:val="4917D757"/>
    <w:rsid w:val="491D3930"/>
    <w:rsid w:val="4927666B"/>
    <w:rsid w:val="49F03B6D"/>
    <w:rsid w:val="4A0963CA"/>
    <w:rsid w:val="4A1A10E6"/>
    <w:rsid w:val="4A6640E2"/>
    <w:rsid w:val="4A7C6960"/>
    <w:rsid w:val="4A8DA437"/>
    <w:rsid w:val="4AB2210A"/>
    <w:rsid w:val="4AB5F1AC"/>
    <w:rsid w:val="4B226A93"/>
    <w:rsid w:val="4B328412"/>
    <w:rsid w:val="4B4B23C7"/>
    <w:rsid w:val="4B57E749"/>
    <w:rsid w:val="4B5A56A9"/>
    <w:rsid w:val="4B81CA5D"/>
    <w:rsid w:val="4B87CD97"/>
    <w:rsid w:val="4BEFAFBB"/>
    <w:rsid w:val="4C334FEE"/>
    <w:rsid w:val="4C4BB75C"/>
    <w:rsid w:val="4C5036F1"/>
    <w:rsid w:val="4C6FA6FA"/>
    <w:rsid w:val="4CD946BF"/>
    <w:rsid w:val="4CE35B4E"/>
    <w:rsid w:val="4D156DC3"/>
    <w:rsid w:val="4D3D1073"/>
    <w:rsid w:val="4D41048C"/>
    <w:rsid w:val="4D583C12"/>
    <w:rsid w:val="4D6856A7"/>
    <w:rsid w:val="4D7F5ACA"/>
    <w:rsid w:val="4D7F70BF"/>
    <w:rsid w:val="4D83E572"/>
    <w:rsid w:val="4D9AB06E"/>
    <w:rsid w:val="4DA650C0"/>
    <w:rsid w:val="4DABE574"/>
    <w:rsid w:val="4DB6DF16"/>
    <w:rsid w:val="4DC51F6D"/>
    <w:rsid w:val="4DC82D71"/>
    <w:rsid w:val="4DFA971F"/>
    <w:rsid w:val="4E032FD5"/>
    <w:rsid w:val="4E0679E9"/>
    <w:rsid w:val="4E36B7B5"/>
    <w:rsid w:val="4E7D5BC7"/>
    <w:rsid w:val="4E989117"/>
    <w:rsid w:val="4EBBE86E"/>
    <w:rsid w:val="4EBEB462"/>
    <w:rsid w:val="4EF4F2A1"/>
    <w:rsid w:val="4F0A0649"/>
    <w:rsid w:val="4F24611A"/>
    <w:rsid w:val="4F58DB94"/>
    <w:rsid w:val="4F6AF0B0"/>
    <w:rsid w:val="4F7005A4"/>
    <w:rsid w:val="4FE94CDC"/>
    <w:rsid w:val="501E8C44"/>
    <w:rsid w:val="506A0425"/>
    <w:rsid w:val="5094854C"/>
    <w:rsid w:val="5105166B"/>
    <w:rsid w:val="511BF330"/>
    <w:rsid w:val="5132DF78"/>
    <w:rsid w:val="5151794B"/>
    <w:rsid w:val="51673FDD"/>
    <w:rsid w:val="51B28D25"/>
    <w:rsid w:val="51B28D25"/>
    <w:rsid w:val="51D54E56"/>
    <w:rsid w:val="51E7DFDE"/>
    <w:rsid w:val="51ED4EB7"/>
    <w:rsid w:val="51FB4D52"/>
    <w:rsid w:val="521B9FCE"/>
    <w:rsid w:val="52337920"/>
    <w:rsid w:val="5239B985"/>
    <w:rsid w:val="5252823E"/>
    <w:rsid w:val="5252E1E2"/>
    <w:rsid w:val="526AAF98"/>
    <w:rsid w:val="527659ED"/>
    <w:rsid w:val="529FD1F0"/>
    <w:rsid w:val="52A65018"/>
    <w:rsid w:val="52A65018"/>
    <w:rsid w:val="52B1A763"/>
    <w:rsid w:val="52BAF247"/>
    <w:rsid w:val="52C8513C"/>
    <w:rsid w:val="52CF3AC7"/>
    <w:rsid w:val="52D4C1E1"/>
    <w:rsid w:val="52E02A51"/>
    <w:rsid w:val="52E80AE2"/>
    <w:rsid w:val="52FC244B"/>
    <w:rsid w:val="53234A50"/>
    <w:rsid w:val="53384435"/>
    <w:rsid w:val="5343B22D"/>
    <w:rsid w:val="53971DB3"/>
    <w:rsid w:val="540837B6"/>
    <w:rsid w:val="543C9A73"/>
    <w:rsid w:val="546EFEF3"/>
    <w:rsid w:val="548888B4"/>
    <w:rsid w:val="54C17584"/>
    <w:rsid w:val="54EB28F0"/>
    <w:rsid w:val="55283338"/>
    <w:rsid w:val="552D9C71"/>
    <w:rsid w:val="554C1671"/>
    <w:rsid w:val="557E87CF"/>
    <w:rsid w:val="558EFC1E"/>
    <w:rsid w:val="55948E6D"/>
    <w:rsid w:val="55AE07A2"/>
    <w:rsid w:val="55BF1C07"/>
    <w:rsid w:val="55BF1C07"/>
    <w:rsid w:val="55E21FBA"/>
    <w:rsid w:val="5600F086"/>
    <w:rsid w:val="560D0C32"/>
    <w:rsid w:val="56651D3A"/>
    <w:rsid w:val="566C208A"/>
    <w:rsid w:val="566FE0D2"/>
    <w:rsid w:val="5675A916"/>
    <w:rsid w:val="56B2B0E7"/>
    <w:rsid w:val="56BBB62B"/>
    <w:rsid w:val="56CEBE75"/>
    <w:rsid w:val="56F969F5"/>
    <w:rsid w:val="571A501A"/>
    <w:rsid w:val="571C041F"/>
    <w:rsid w:val="57212958"/>
    <w:rsid w:val="57258D31"/>
    <w:rsid w:val="572832E5"/>
    <w:rsid w:val="57503BDE"/>
    <w:rsid w:val="577DF01B"/>
    <w:rsid w:val="578874E9"/>
    <w:rsid w:val="57C017B2"/>
    <w:rsid w:val="57EFB2C4"/>
    <w:rsid w:val="5800ED9B"/>
    <w:rsid w:val="585D9505"/>
    <w:rsid w:val="5861C910"/>
    <w:rsid w:val="5867C57F"/>
    <w:rsid w:val="5883B733"/>
    <w:rsid w:val="588F2FA5"/>
    <w:rsid w:val="58CE859F"/>
    <w:rsid w:val="5915919C"/>
    <w:rsid w:val="5915919C"/>
    <w:rsid w:val="592188AB"/>
    <w:rsid w:val="5926166F"/>
    <w:rsid w:val="592EB9F9"/>
    <w:rsid w:val="599BB904"/>
    <w:rsid w:val="59A132AF"/>
    <w:rsid w:val="59BF9776"/>
    <w:rsid w:val="5A231494"/>
    <w:rsid w:val="5A2B654D"/>
    <w:rsid w:val="5A589393"/>
    <w:rsid w:val="5A684276"/>
    <w:rsid w:val="5A928D2A"/>
    <w:rsid w:val="5A998AE6"/>
    <w:rsid w:val="5ACB8876"/>
    <w:rsid w:val="5ADD931E"/>
    <w:rsid w:val="5AE2287F"/>
    <w:rsid w:val="5B0B9257"/>
    <w:rsid w:val="5B239299"/>
    <w:rsid w:val="5B40457C"/>
    <w:rsid w:val="5B5CFD29"/>
    <w:rsid w:val="5B61C540"/>
    <w:rsid w:val="5B665304"/>
    <w:rsid w:val="5B71E279"/>
    <w:rsid w:val="5BA22F98"/>
    <w:rsid w:val="5BC88C07"/>
    <w:rsid w:val="5BDC4C0C"/>
    <w:rsid w:val="5BE0D234"/>
    <w:rsid w:val="5C1E324E"/>
    <w:rsid w:val="5C364B11"/>
    <w:rsid w:val="5C4CF66A"/>
    <w:rsid w:val="5C4D325E"/>
    <w:rsid w:val="5CB82684"/>
    <w:rsid w:val="5D0BFC09"/>
    <w:rsid w:val="5D57F94B"/>
    <w:rsid w:val="5DC3BA84"/>
    <w:rsid w:val="5DE870B6"/>
    <w:rsid w:val="5E17FADD"/>
    <w:rsid w:val="5E74A3D2"/>
    <w:rsid w:val="5E9DA6F7"/>
    <w:rsid w:val="5EC69B2C"/>
    <w:rsid w:val="5EC7596A"/>
    <w:rsid w:val="5F40CCAB"/>
    <w:rsid w:val="5F424CEE"/>
    <w:rsid w:val="5F50CE73"/>
    <w:rsid w:val="5FD14A65"/>
    <w:rsid w:val="5FDB3542"/>
    <w:rsid w:val="5FFC74F1"/>
    <w:rsid w:val="601861B9"/>
    <w:rsid w:val="6025D5E7"/>
    <w:rsid w:val="602D30EC"/>
    <w:rsid w:val="60328846"/>
    <w:rsid w:val="60346699"/>
    <w:rsid w:val="6049FE58"/>
    <w:rsid w:val="6074BD4F"/>
    <w:rsid w:val="6074D76D"/>
    <w:rsid w:val="60756DED"/>
    <w:rsid w:val="60918808"/>
    <w:rsid w:val="60A4D709"/>
    <w:rsid w:val="6104EDD3"/>
    <w:rsid w:val="6120A381"/>
    <w:rsid w:val="616C417F"/>
    <w:rsid w:val="6189EFE2"/>
    <w:rsid w:val="61950A59"/>
    <w:rsid w:val="61A0A602"/>
    <w:rsid w:val="61A283C2"/>
    <w:rsid w:val="61A82A7A"/>
    <w:rsid w:val="61AC4494"/>
    <w:rsid w:val="61AC4494"/>
    <w:rsid w:val="61C0F83E"/>
    <w:rsid w:val="61ED4A46"/>
    <w:rsid w:val="6242E270"/>
    <w:rsid w:val="627ED169"/>
    <w:rsid w:val="62916ADF"/>
    <w:rsid w:val="62C71492"/>
    <w:rsid w:val="62CB3B25"/>
    <w:rsid w:val="62E0740F"/>
    <w:rsid w:val="630033F5"/>
    <w:rsid w:val="63015D92"/>
    <w:rsid w:val="6324CA1C"/>
    <w:rsid w:val="634814F5"/>
    <w:rsid w:val="63975260"/>
    <w:rsid w:val="63AB7E20"/>
    <w:rsid w:val="63CDE27A"/>
    <w:rsid w:val="63FEDE93"/>
    <w:rsid w:val="64049D3B"/>
    <w:rsid w:val="64301AAA"/>
    <w:rsid w:val="64415CF6"/>
    <w:rsid w:val="64415CF6"/>
    <w:rsid w:val="645297CD"/>
    <w:rsid w:val="646D37D6"/>
    <w:rsid w:val="64D63462"/>
    <w:rsid w:val="64E5770A"/>
    <w:rsid w:val="64EBD2DC"/>
    <w:rsid w:val="65289AB0"/>
    <w:rsid w:val="65688101"/>
    <w:rsid w:val="65781401"/>
    <w:rsid w:val="657D6657"/>
    <w:rsid w:val="65AD08A7"/>
    <w:rsid w:val="65E50A1D"/>
    <w:rsid w:val="65EC5612"/>
    <w:rsid w:val="660AAFBC"/>
    <w:rsid w:val="6621173D"/>
    <w:rsid w:val="662A6202"/>
    <w:rsid w:val="6641CBA6"/>
    <w:rsid w:val="6645FFAE"/>
    <w:rsid w:val="6684FC08"/>
    <w:rsid w:val="668D1BF3"/>
    <w:rsid w:val="6702A985"/>
    <w:rsid w:val="678FE505"/>
    <w:rsid w:val="67B0C50E"/>
    <w:rsid w:val="67F75F7D"/>
    <w:rsid w:val="681681FC"/>
    <w:rsid w:val="68291312"/>
    <w:rsid w:val="685D98AC"/>
    <w:rsid w:val="6896B1F6"/>
    <w:rsid w:val="68BA239C"/>
    <w:rsid w:val="68C062AE"/>
    <w:rsid w:val="68D7EB54"/>
    <w:rsid w:val="68F80143"/>
    <w:rsid w:val="6904A082"/>
    <w:rsid w:val="692343EA"/>
    <w:rsid w:val="692FDD18"/>
    <w:rsid w:val="6963ACD2"/>
    <w:rsid w:val="6966F178"/>
    <w:rsid w:val="69BF43FF"/>
    <w:rsid w:val="69BF43FF"/>
    <w:rsid w:val="69EDC70A"/>
    <w:rsid w:val="6A322B79"/>
    <w:rsid w:val="6A3AE9A4"/>
    <w:rsid w:val="6A405C57"/>
    <w:rsid w:val="6A6A3C15"/>
    <w:rsid w:val="6A88AD1F"/>
    <w:rsid w:val="6A927646"/>
    <w:rsid w:val="6B1071AB"/>
    <w:rsid w:val="6BA2DE6A"/>
    <w:rsid w:val="6BAE36E0"/>
    <w:rsid w:val="6BB35B34"/>
    <w:rsid w:val="6BB35B34"/>
    <w:rsid w:val="6BD315FE"/>
    <w:rsid w:val="6C2C049B"/>
    <w:rsid w:val="6C3BB099"/>
    <w:rsid w:val="6C403E10"/>
    <w:rsid w:val="6C484067"/>
    <w:rsid w:val="6C6B0630"/>
    <w:rsid w:val="6C749CC7"/>
    <w:rsid w:val="6C7586F6"/>
    <w:rsid w:val="6C7C7E85"/>
    <w:rsid w:val="6CA5BFDC"/>
    <w:rsid w:val="6CA95125"/>
    <w:rsid w:val="6CAD57D3"/>
    <w:rsid w:val="6CD6BF03"/>
    <w:rsid w:val="6D172B20"/>
    <w:rsid w:val="6D29EC02"/>
    <w:rsid w:val="6D2A3A61"/>
    <w:rsid w:val="6D3DF0BE"/>
    <w:rsid w:val="6D49DD3D"/>
    <w:rsid w:val="6D5CC1FB"/>
    <w:rsid w:val="6DE83F3C"/>
    <w:rsid w:val="6E646C7D"/>
    <w:rsid w:val="6EA2D209"/>
    <w:rsid w:val="6EF388F9"/>
    <w:rsid w:val="6F08B5AE"/>
    <w:rsid w:val="6F67FD4F"/>
    <w:rsid w:val="6F757680"/>
    <w:rsid w:val="6F8A2D4C"/>
    <w:rsid w:val="6FA2CDDB"/>
    <w:rsid w:val="6FCD60BD"/>
    <w:rsid w:val="702A10D0"/>
    <w:rsid w:val="704F0B51"/>
    <w:rsid w:val="705DCE4F"/>
    <w:rsid w:val="70630637"/>
    <w:rsid w:val="70766029"/>
    <w:rsid w:val="70D41506"/>
    <w:rsid w:val="70E504AA"/>
    <w:rsid w:val="70EF29CF"/>
    <w:rsid w:val="7105C3B4"/>
    <w:rsid w:val="711F6D7C"/>
    <w:rsid w:val="7122578B"/>
    <w:rsid w:val="714212B3"/>
    <w:rsid w:val="7149C345"/>
    <w:rsid w:val="714ABD0F"/>
    <w:rsid w:val="717AC61E"/>
    <w:rsid w:val="7199FEFC"/>
    <w:rsid w:val="71B2A3D2"/>
    <w:rsid w:val="72289CDA"/>
    <w:rsid w:val="726FB391"/>
    <w:rsid w:val="72AE698C"/>
    <w:rsid w:val="72C83E06"/>
    <w:rsid w:val="72F286A6"/>
    <w:rsid w:val="730B0305"/>
    <w:rsid w:val="7322A8BF"/>
    <w:rsid w:val="733E18F9"/>
    <w:rsid w:val="7348B1FC"/>
    <w:rsid w:val="7376E132"/>
    <w:rsid w:val="7379247C"/>
    <w:rsid w:val="73824F48"/>
    <w:rsid w:val="7382CDF4"/>
    <w:rsid w:val="73964AF5"/>
    <w:rsid w:val="739DC853"/>
    <w:rsid w:val="739FB197"/>
    <w:rsid w:val="73AD3242"/>
    <w:rsid w:val="73B737E8"/>
    <w:rsid w:val="73C67B11"/>
    <w:rsid w:val="73F94AE8"/>
    <w:rsid w:val="74482C34"/>
    <w:rsid w:val="74501C75"/>
    <w:rsid w:val="7468D96F"/>
    <w:rsid w:val="7469B394"/>
    <w:rsid w:val="747A105B"/>
    <w:rsid w:val="7487906A"/>
    <w:rsid w:val="7487906A"/>
    <w:rsid w:val="748EAC24"/>
    <w:rsid w:val="74A88FCA"/>
    <w:rsid w:val="74B37AA6"/>
    <w:rsid w:val="74DED277"/>
    <w:rsid w:val="750A944F"/>
    <w:rsid w:val="75340926"/>
    <w:rsid w:val="7535C221"/>
    <w:rsid w:val="755F1CF0"/>
    <w:rsid w:val="760394F4"/>
    <w:rsid w:val="760AF6A4"/>
    <w:rsid w:val="76402B9A"/>
    <w:rsid w:val="7641BDC4"/>
    <w:rsid w:val="76995254"/>
    <w:rsid w:val="76C6597E"/>
    <w:rsid w:val="76CB04F5"/>
    <w:rsid w:val="76CDEBB7"/>
    <w:rsid w:val="76CDEBB7"/>
    <w:rsid w:val="76CFD987"/>
    <w:rsid w:val="76DE59C0"/>
    <w:rsid w:val="76F4BDB4"/>
    <w:rsid w:val="7784D90A"/>
    <w:rsid w:val="778565A9"/>
    <w:rsid w:val="77C794C7"/>
    <w:rsid w:val="77CB6963"/>
    <w:rsid w:val="77FA8F34"/>
    <w:rsid w:val="7815E64F"/>
    <w:rsid w:val="78302E10"/>
    <w:rsid w:val="7854911D"/>
    <w:rsid w:val="7864370A"/>
    <w:rsid w:val="7874F29F"/>
    <w:rsid w:val="79331455"/>
    <w:rsid w:val="795DAACE"/>
    <w:rsid w:val="79646B53"/>
    <w:rsid w:val="7979B25A"/>
    <w:rsid w:val="79946E13"/>
    <w:rsid w:val="79CA83B5"/>
    <w:rsid w:val="79CA8B15"/>
    <w:rsid w:val="79D0F316"/>
    <w:rsid w:val="7A16C750"/>
    <w:rsid w:val="7A536851"/>
    <w:rsid w:val="7A92654F"/>
    <w:rsid w:val="7AE8F0D8"/>
    <w:rsid w:val="7B0620FA"/>
    <w:rsid w:val="7B372FC1"/>
    <w:rsid w:val="7B507B46"/>
    <w:rsid w:val="7BA15CDA"/>
    <w:rsid w:val="7BB297B1"/>
    <w:rsid w:val="7BEB3405"/>
    <w:rsid w:val="7C19E795"/>
    <w:rsid w:val="7C1D8B55"/>
    <w:rsid w:val="7C2E35B0"/>
    <w:rsid w:val="7C854BAF"/>
    <w:rsid w:val="7C99CB65"/>
    <w:rsid w:val="7CFB44B7"/>
    <w:rsid w:val="7D0893D8"/>
    <w:rsid w:val="7D0D088B"/>
    <w:rsid w:val="7D0D088B"/>
    <w:rsid w:val="7D3F1B0B"/>
    <w:rsid w:val="7D3FB118"/>
    <w:rsid w:val="7D5A52C2"/>
    <w:rsid w:val="7D8E3E34"/>
    <w:rsid w:val="7DA8C9EB"/>
    <w:rsid w:val="7DB5B1E8"/>
    <w:rsid w:val="7DC28882"/>
    <w:rsid w:val="7DCA0611"/>
    <w:rsid w:val="7E4CCFA9"/>
    <w:rsid w:val="7E541D00"/>
    <w:rsid w:val="7E5CE24F"/>
    <w:rsid w:val="7EA46439"/>
    <w:rsid w:val="7EC7AAD0"/>
    <w:rsid w:val="7ED8FD9C"/>
    <w:rsid w:val="7EDAEB6C"/>
    <w:rsid w:val="7EED8A44"/>
    <w:rsid w:val="7EEFE4E9"/>
    <w:rsid w:val="7EEFE4E9"/>
    <w:rsid w:val="7EF413C9"/>
    <w:rsid w:val="7F0B2409"/>
    <w:rsid w:val="7F142E65"/>
    <w:rsid w:val="7F184529"/>
    <w:rsid w:val="7F22048B"/>
    <w:rsid w:val="7F46A95F"/>
    <w:rsid w:val="7F65D672"/>
    <w:rsid w:val="7F6F6516"/>
    <w:rsid w:val="7FB17A54"/>
    <w:rsid w:val="7FBD5286"/>
    <w:rsid w:val="7FD1A011"/>
    <w:rsid w:val="7FE975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TTheading1" w:customStyle="1">
    <w:name w:val="QTT heading 1"/>
    <w:basedOn w:val="Normal"/>
    <w:next w:val="Normal"/>
    <w:link w:val="berschrift1Zchn"/>
    <w:uiPriority w:val="9"/>
    <w:qFormat/>
    <w:rsid w:val="00841CD9"/>
    <w:pPr>
      <w:keepNext/>
      <w:keepLines/>
      <w:spacing w:before="480"/>
      <w:outlineLvl w:val="0"/>
    </w:pPr>
    <w:rPr>
      <w:rFonts w:asciiTheme="majorHAnsi" w:hAnsiTheme="majorHAnsi" w:eastAsiaTheme="majorEastAsia" w:cstheme="majorBidi"/>
      <w:bCs/>
      <w:color w:val="2F5496" w:themeColor="accent1" w:themeShade="BF"/>
      <w:sz w:val="28"/>
      <w:szCs w:val="28"/>
    </w:rPr>
  </w:style>
  <w:style w:type="paragraph" w:styleId="QTTheading2" w:customStyle="1">
    <w:name w:val="QTT heading 2"/>
    <w:basedOn w:val="Normal"/>
    <w:next w:val="Normal"/>
    <w:link w:val="berschrift2Zchn"/>
    <w:uiPriority w:val="9"/>
    <w:unhideWhenUsed/>
    <w:qFormat/>
    <w:rsid w:val="00841CD9"/>
    <w:pPr>
      <w:keepNext/>
      <w:keepLines/>
      <w:spacing w:before="200"/>
      <w:outlineLvl w:val="1"/>
    </w:pPr>
    <w:rPr>
      <w:rFonts w:asciiTheme="majorHAnsi" w:hAnsiTheme="majorHAnsi" w:eastAsiaTheme="majorEastAsia" w:cstheme="majorBidi"/>
      <w:bCs/>
      <w:color w:val="4472C4" w:themeColor="accent1"/>
      <w:sz w:val="26"/>
      <w:szCs w:val="26"/>
    </w:rPr>
  </w:style>
  <w:style w:type="paragraph" w:styleId="QTTheading3" w:customStyle="1">
    <w:name w:val="QTT heading 3"/>
    <w:basedOn w:val="Normal"/>
    <w:next w:val="Normal"/>
    <w:link w:val="berschrift3Zchn"/>
    <w:uiPriority w:val="9"/>
    <w:unhideWhenUsed/>
    <w:qFormat/>
    <w:rsid w:val="00841CD9"/>
    <w:pPr>
      <w:keepNext/>
      <w:keepLines/>
      <w:spacing w:before="200"/>
      <w:outlineLvl w:val="2"/>
    </w:pPr>
    <w:rPr>
      <w:rFonts w:asciiTheme="majorHAnsi" w:hAnsiTheme="majorHAnsi" w:eastAsiaTheme="majorEastAsia" w:cstheme="majorBidi"/>
      <w:bCs/>
      <w:color w:val="4472C4" w:themeColor="accent1"/>
    </w:rPr>
  </w:style>
  <w:style w:type="paragraph" w:styleId="QTTheading4" w:customStyle="1">
    <w:name w:val="QTT heading 4"/>
    <w:basedOn w:val="Normal"/>
    <w:next w:val="Normal"/>
    <w:link w:val="berschrift4Zchn"/>
    <w:uiPriority w:val="9"/>
    <w:unhideWhenUsed/>
    <w:qFormat/>
    <w:rsid w:val="00841CD9"/>
    <w:pPr>
      <w:keepNext/>
      <w:keepLines/>
      <w:spacing w:before="200"/>
      <w:outlineLvl w:val="3"/>
    </w:pPr>
    <w:rPr>
      <w:rFonts w:asciiTheme="majorHAnsi" w:hAnsiTheme="majorHAnsi" w:eastAsiaTheme="majorEastAsia"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berschrift1Zchn" w:customStyle="1">
    <w:name w:val="Überschrift 1 Zchn"/>
    <w:basedOn w:val="DefaultParagraphFont"/>
    <w:link w:val="QTTheading1"/>
    <w:uiPriority w:val="9"/>
    <w:rsid w:val="00841CD9"/>
    <w:rPr>
      <w:rFonts w:asciiTheme="majorHAnsi" w:hAnsiTheme="majorHAnsi" w:eastAsiaTheme="majorEastAsia" w:cstheme="majorBidi"/>
      <w:b/>
      <w:bCs/>
      <w:color w:val="2F5496" w:themeColor="accent1" w:themeShade="BF"/>
      <w:sz w:val="28"/>
      <w:szCs w:val="28"/>
    </w:rPr>
  </w:style>
  <w:style w:type="character" w:styleId="berschrift2Zchn" w:customStyle="1">
    <w:name w:val="Überschrift 2 Zchn"/>
    <w:basedOn w:val="DefaultParagraphFont"/>
    <w:link w:val="QTTheading2"/>
    <w:uiPriority w:val="9"/>
    <w:rsid w:val="00841CD9"/>
    <w:rPr>
      <w:rFonts w:asciiTheme="majorHAnsi" w:hAnsiTheme="majorHAnsi" w:eastAsiaTheme="majorEastAsia" w:cstheme="majorBidi"/>
      <w:b/>
      <w:bCs/>
      <w:color w:val="4472C4" w:themeColor="accent1"/>
      <w:sz w:val="26"/>
      <w:szCs w:val="26"/>
    </w:rPr>
  </w:style>
  <w:style w:type="character" w:styleId="berschrift3Zchn" w:customStyle="1">
    <w:name w:val="Überschrift 3 Zchn"/>
    <w:basedOn w:val="DefaultParagraphFont"/>
    <w:link w:val="QTTheading3"/>
    <w:uiPriority w:val="9"/>
    <w:rsid w:val="00841CD9"/>
    <w:rPr>
      <w:rFonts w:asciiTheme="majorHAnsi" w:hAnsiTheme="majorHAnsi" w:eastAsiaTheme="majorEastAsia" w:cstheme="majorBidi"/>
      <w:b/>
      <w:bCs/>
      <w:color w:val="4472C4" w:themeColor="accent1"/>
    </w:rPr>
  </w:style>
  <w:style w:type="character" w:styleId="berschrift4Zchn" w:customStyle="1">
    <w:name w:val="Überschrift 4 Zchn"/>
    <w:basedOn w:val="DefaultParagraphFont"/>
    <w:link w:val="QTTheading4"/>
    <w:uiPriority w:val="9"/>
    <w:rsid w:val="00841CD9"/>
    <w:rPr>
      <w:rFonts w:asciiTheme="majorHAnsi" w:hAnsiTheme="majorHAnsi" w:eastAsiaTheme="majorEastAsia"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hAnsiTheme="majorHAnsi" w:eastAsiaTheme="majorEastAsia"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comments" Target="comments.xml" Id="Rad19a0788e234367" /><Relationship Type="http://schemas.microsoft.com/office/2011/relationships/people" Target="people.xml" Id="Rf37e7dfbfe4e4295" /><Relationship Type="http://schemas.microsoft.com/office/2011/relationships/commentsExtended" Target="commentsExtended.xml" Id="Re4136c327bba457c" /><Relationship Type="http://schemas.microsoft.com/office/2016/09/relationships/commentsIds" Target="commentsIds.xml" Id="R7c130f58137f4c2f" /><Relationship Type="http://schemas.microsoft.com/office/2018/08/relationships/commentsExtensible" Target="commentsExtensible.xml" Id="R96e46a0a63fc49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Sullivan, Allison</lastModifiedBy>
  <revision>7</revision>
  <dcterms:created xsi:type="dcterms:W3CDTF">2020-02-10T15:41:00.0000000Z</dcterms:created>
  <dcterms:modified xsi:type="dcterms:W3CDTF">2024-04-04T16:32:06.2605450Z</dcterms:modified>
</coreProperties>
</file>